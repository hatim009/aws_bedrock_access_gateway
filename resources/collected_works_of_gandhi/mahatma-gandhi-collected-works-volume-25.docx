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UNICIPALITIES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EWARE</w:t>
      </w:r>
    </w:p>
    <w:p>
      <w:pPr>
        <w:autoSpaceDN w:val="0"/>
        <w:tabs>
          <w:tab w:pos="550" w:val="left"/>
          <w:tab w:pos="690" w:val="left"/>
          <w:tab w:pos="1210" w:val="left"/>
          <w:tab w:pos="2170" w:val="left"/>
          <w:tab w:pos="2610" w:val="left"/>
          <w:tab w:pos="3590" w:val="left"/>
          <w:tab w:pos="4030" w:val="left"/>
          <w:tab w:pos="509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Bombay note regarding the Ahmedabad,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Surat and Nadiad municipalities shows that it refuses to see the writing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wall. Its dictatorial tone is now no longer in keeping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rising spirit of the people. Its incitement to the individual ratepayers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sue the councillors who believe they have performed their duty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dignified. The proper course for the Government was to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municipalities take their own course and not to invite trouble. As it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note is calculated to precipitate a crisis.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councillors must take up the challenge and dare the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 the municipalities if they choose. The municipalities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right to misgovern themselves if they wish. If a city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misgoverned, it is as much the ratepayers’ fault as is the councillors’.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our wise Government whilst recognizing the 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 of the municipalities wants to stick to the letter of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killeth and would itself rule instead of letting the municipalities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so long as they do not cost the Government anything.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municipalities must now take up the challenge and prepare for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their part. Government may succeed; in getting a few ratepayers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file suits. That will be the least it can do. The most it can do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disband the municipalities concerned. And the most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should prove most welcome, if only the protestants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body. Assuming that they are, they must simply educate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ratepayers to understand what is happening and to prepare them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battle. I can see swaraj peeping even through the Government note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take and the former are ready for action. So long as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disbandment, the municipalities have all power; as soon as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disbandment, the Government is powerless assuming of course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ratepayers are strong, intelligent and united. The ratepayers are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require to be organized for action. Hitherto the people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football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enables the people to become the players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game. Representatives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must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 or they perish.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ISITORS TO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ONGRESS</w:t>
      </w:r>
    </w:p>
    <w:p>
      <w:pPr>
        <w:autoSpaceDN w:val="0"/>
        <w:autoSpaceDE w:val="0"/>
        <w:widowControl/>
        <w:spacing w:line="260" w:lineRule="exact" w:before="8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Reception Committee of the Congress is trying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 session a purely business session. In its anxiety to do  so, it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restricted its own number and the number of visitors.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avoid limitation of the number of visitors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delegates was limited. The question therefore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was to devise a method of selection. The only qualification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was a monetary qualification subject to free tickets for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distinguished guests. The idea is purely to restrict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applicants, not to make money. For the first time, the annual gathering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cease to be an instrument for collecting funds for the annual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expenditure. Elaborate preparations including exhibition, musical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concerts and popular lectures by all the celebrated speakers of the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fee of eight annas per day are in progress. The prohibitive fee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imposed only for visitors to the Congress session, the idea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to discourage applications from visitors. I am anxious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should understand and appreciate the position of the Reception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upon whose shoulders devolves the responsibility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organizing the first session under the new constitution and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exceptional circumstances. The success of the Congress depends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principally upon the willing and hearty co-operation of every member </w:t>
      </w:r>
      <w:r>
        <w:rPr>
          <w:rFonts w:ascii="Times" w:hAnsi="Times" w:eastAsia="Times"/>
          <w:b w:val="0"/>
          <w:i w:val="0"/>
          <w:color w:val="000000"/>
          <w:sz w:val="22"/>
        </w:rPr>
        <w:t>of the public.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 ON THE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AP</w:t>
      </w:r>
    </w:p>
    <w:p>
      <w:pPr>
        <w:autoSpaceDN w:val="0"/>
        <w:autoSpaceDE w:val="0"/>
        <w:widowControl/>
        <w:spacing w:line="260" w:lineRule="exact" w:before="12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Dharamadas Udharam of Karachi writes, saying that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cashiered by his employers Messrs Forbes Campbell and Co.,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dared to wear the khadi cap. I congratulate him upon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in accepting dismissal rather than giving up his cap.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demoralized, every clerk serving no matter where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dismissal by a simultaneous adoption of the khadi cap.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really have the effect of the firms recognizing the inevitable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seeing the folly of warring against harmless dress. Indeed this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being waged to strike awe among employees and keep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submissive and even unmanly. In Madras the Director of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 will not allow the inspectors of schools to introduce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spinning-wheels if only because, the Director says, they are given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significance. On the same reasoning even a lecture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abstinence should be taboo because it has for non-co-operators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significance. This war against swadeshi in a variety of 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that it is distasteful to the Government. In other words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cannot tolerate the economic independence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these indications not make us resolute in the prosecution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swadeshi programme?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GANDNI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OLDIERS</w:t>
      </w:r>
    </w:p>
    <w:p>
      <w:pPr>
        <w:autoSpaceDN w:val="0"/>
        <w:autoSpaceDE w:val="0"/>
        <w:widowControl/>
        <w:spacing w:line="260" w:lineRule="exact" w:before="8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prosecution of the Brothers and their companions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Manifesto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reached the barracks, and soldiers are inquiring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support themselves if they leave. One correspondent asks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behalf as to what would happen to them under swaraj. As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first, the Working Committee has shown them the way. Every soldier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easily become a weaver and carder. Carding requires strength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 which every soldier must have. And a carder in Bombay earns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between two to three rupees per day. Many weavers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have left the handloom for the sword of the hireling.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 former to be infinitely preferable to the latter. I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the profession of the sepoy honourable when he has no choice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time when and the persons or people against whom he is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to use his sword. The sepoy’s services have more often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utilized for enslaving us than for protecting us, whereas the weaver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can truly become the liberator of his country and hence a true </w:t>
      </w:r>
      <w:r>
        <w:rPr>
          <w:rFonts w:ascii="Times" w:hAnsi="Times" w:eastAsia="Times"/>
          <w:b w:val="0"/>
          <w:i w:val="0"/>
          <w:color w:val="000000"/>
          <w:sz w:val="22"/>
        </w:rPr>
        <w:t>soldier.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has suggested, that agriculture should also be added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and carding advised by the Congress. It cannot be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measure, because, agriculture cannot be taken up with ease,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requires a capital outlay which renders it impracticable for our </w:t>
      </w:r>
      <w:r>
        <w:rPr>
          <w:rFonts w:ascii="Times" w:hAnsi="Times" w:eastAsia="Times"/>
          <w:b w:val="0"/>
          <w:i w:val="0"/>
          <w:color w:val="000000"/>
          <w:sz w:val="22"/>
        </w:rPr>
        <w:t>purpose.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will happen during swaraj is easily answered. The soldiers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then be hirelings, but they will form the national militia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defensive and protective purposes alone. They will have a voice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moulding of the affairs of the nation. And they will certainly never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to cut down inoffensive Turks or Arabs in the West or equally </w:t>
      </w:r>
      <w:r>
        <w:rPr>
          <w:rFonts w:ascii="Times" w:hAnsi="Times" w:eastAsia="Times"/>
          <w:b w:val="0"/>
          <w:i w:val="0"/>
          <w:color w:val="000000"/>
          <w:sz w:val="22"/>
        </w:rPr>
        <w:t>inoffensive Chinese or Burmese in the East.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EFENCE OF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T</w:t>
      </w:r>
      <w:r>
        <w:rPr>
          <w:rFonts w:ascii="Times" w:hAnsi="Times" w:eastAsia="Times"/>
          <w:b w:val="0"/>
          <w:i w:val="0"/>
          <w:color w:val="000000"/>
          <w:sz w:val="16"/>
        </w:rPr>
        <w:t>YAGI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Babu Bhagwandas who has been closely following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has sent in the following learned note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defence of Mr. </w:t>
      </w:r>
      <w:r>
        <w:rPr>
          <w:rFonts w:ascii="Times" w:hAnsi="Times" w:eastAsia="Times"/>
          <w:b w:val="0"/>
          <w:i w:val="0"/>
          <w:color w:val="000000"/>
          <w:sz w:val="22"/>
        </w:rPr>
        <w:t>Tyagi.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note that I made some amends last week as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saw Mr. Tyagi’s statement.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considered the caution to be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Karachi Resolution;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”A Manifesto’, 24-10-1921.</w:t>
      </w: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Notes”, 20-10-1921, under the sub-titles”A Magistrate’s Apology”,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and”Accused’s Statement”.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</w:t>
      </w:r>
    </w:p>
    <w:p>
      <w:pPr>
        <w:sectPr>
          <w:pgSz w:w="9360" w:h="12960"/>
          <w:pgMar w:top="53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because of my experience of our silence being a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weakness. Unfortunately it is not confined to the individual.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national vice. When I cited Mr. Tyagi, his case was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latest illustration of that vice. As I have explained before now,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Moplah madness is, the fact of others having submitted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madness is worse. Why did they live to tell the tale of their forcible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conversions? Nobody can keep our religion for us. Each one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or woman must be one’s own defender. God who has given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has given also the power of defending it. Everyone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to strike; all, the lame, the blind and the dumb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to die. The cowardly assault by the magistrate was an attack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Tyagi’s manhood and therefore his religion. By some act of 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it called defiances, impudence, insolence, he ought to have invited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slaps and”created a peaceful scene”. This would have,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truest non-co-operation. But I do not blame Mr. Tyagi or anybody.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Manliness has been deliberately killed out of us. And we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disarmed into mute submission. As the author of non-violence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presentation I am anxious to guard myself against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being apotheosized. I would far rather not shower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congratulations for bravery till we are positive about it. For the rest,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every reason to be thankful for the progress we have made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shedding our fear and awe of authority. Non-co-operation arms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weak and the strong with a powerful weapon. And I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of our submission to insults even out of weakness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realized that it was due to weakness and attempted every time to </w:t>
      </w:r>
      <w:r>
        <w:rPr>
          <w:rFonts w:ascii="Times" w:hAnsi="Times" w:eastAsia="Times"/>
          <w:b w:val="0"/>
          <w:i w:val="0"/>
          <w:color w:val="000000"/>
          <w:sz w:val="22"/>
        </w:rPr>
        <w:t>outgrow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Bhagwandas is curious to know what could be worse than </w:t>
      </w:r>
      <w:r>
        <w:rPr>
          <w:rFonts w:ascii="Times" w:hAnsi="Times" w:eastAsia="Times"/>
          <w:b w:val="0"/>
          <w:i w:val="0"/>
          <w:color w:val="000000"/>
          <w:sz w:val="22"/>
        </w:rPr>
        <w:t>fear. I had in mind cowardice.</w:t>
      </w:r>
    </w:p>
    <w:p>
      <w:pPr>
        <w:autoSpaceDN w:val="0"/>
        <w:autoSpaceDE w:val="0"/>
        <w:widowControl/>
        <w:spacing w:line="260" w:lineRule="exact" w:before="4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curious to note that whilst Babu Bhagwandas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Mr. Tyagi’s statement and in ignorance of my amends,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rightly protested against my condemnation of weakness I hastily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inferred in Mr. Tyagi’s case, Maulana Mahomed Ali has, as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from his letter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printed elsewhere, energetically protested </w:t>
      </w:r>
      <w:r>
        <w:rPr>
          <w:rFonts w:ascii="Times" w:hAnsi="Times" w:eastAsia="Times"/>
          <w:b w:val="0"/>
          <w:i w:val="0"/>
          <w:color w:val="000000"/>
          <w:sz w:val="22"/>
        </w:rPr>
        <w:t>against his action being called a defiance. The word”defence”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occurring in my notes at the end was a misprint for”defiance”.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protests are to me most welcome signs of the national desire to </w:t>
      </w:r>
      <w:r>
        <w:rPr>
          <w:rFonts w:ascii="Times" w:hAnsi="Times" w:eastAsia="Times"/>
          <w:b w:val="0"/>
          <w:i w:val="0"/>
          <w:color w:val="000000"/>
          <w:sz w:val="22"/>
        </w:rPr>
        <w:t>be correct to a fault. The Maulana will not appropriate even credit for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”A Gaol Letter”, 27-10-1921.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>”Notes”, 13-10-1921, under the sub-title”Their Inconsistency”.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GANDNI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act which might, judged from the highest standard, be considered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 of culture, and Babu Bhagwandas will not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impute fearsomeness to an act which might be capable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to be strictly in accord with non-violence of the brave.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close the controversy with the hope and the prayer, that our </w:t>
      </w:r>
      <w:r>
        <w:rPr>
          <w:rFonts w:ascii="Times" w:hAnsi="Times" w:eastAsia="Times"/>
          <w:b w:val="0"/>
          <w:i w:val="0"/>
          <w:color w:val="000000"/>
          <w:sz w:val="22"/>
        </w:rPr>
        <w:t>country may become brave and yet gentle and chivalrous to a nicety.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27-10-1921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2. TO CORRESPONDENTS</w:t>
      </w:r>
    </w:p>
    <w:p>
      <w:pPr>
        <w:autoSpaceDN w:val="0"/>
        <w:autoSpaceDE w:val="0"/>
        <w:widowControl/>
        <w:spacing w:line="260" w:lineRule="exact" w:before="11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BISHANDAS CHADDAH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You should visit important centres in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study the indigenous art before proceeding elsewhere.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find the German spinning-wheel producing no more than ours.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BHAGIRATH</w:t>
      </w:r>
      <w:r>
        <w:rPr>
          <w:rFonts w:ascii="Times" w:hAnsi="Times" w:eastAsia="Times"/>
          <w:b w:val="0"/>
          <w:i w:val="0"/>
          <w:color w:val="000000"/>
          <w:sz w:val="18"/>
        </w:rPr>
        <w:t>MISHRA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When you are non-co-operating in respect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whole system which you deem evil, you cannot co-operate with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another crops up. You must, in that case, non-co-operate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of both. Hence my”threat” to seek the shelter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Himalayas, should violence become universal in India and should it </w:t>
      </w:r>
      <w:r>
        <w:rPr>
          <w:rFonts w:ascii="Times" w:hAnsi="Times" w:eastAsia="Times"/>
          <w:b w:val="0"/>
          <w:i w:val="0"/>
          <w:color w:val="000000"/>
          <w:sz w:val="22"/>
        </w:rPr>
        <w:t>not have engulfed me.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M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SHANKARARAMAN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Ritual is often a help to worship. Prayer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intensest longing of the soul and is indispensable to our </w:t>
      </w:r>
      <w:r>
        <w:rPr>
          <w:rFonts w:ascii="Times" w:hAnsi="Times" w:eastAsia="Times"/>
          <w:b w:val="0"/>
          <w:i w:val="0"/>
          <w:color w:val="000000"/>
          <w:sz w:val="22"/>
        </w:rPr>
        <w:t>evolution.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BINDUMADHAV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One thing at a time is a golden rule. If we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taboo many things, we shall succeed in tabooing everything else we </w:t>
      </w:r>
      <w:r>
        <w:rPr>
          <w:rFonts w:ascii="Times" w:hAnsi="Times" w:eastAsia="Times"/>
          <w:b w:val="0"/>
          <w:i w:val="0"/>
          <w:color w:val="000000"/>
          <w:sz w:val="22"/>
        </w:rPr>
        <w:t>desire. When you have shaken the centre, The rest falls at a touch.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27-10-1921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3. A GAOL LETTER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HALL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REVAIL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OD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6" w:lineRule="exact" w:before="74" w:after="6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AIL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84"/>
        </w:trPr>
        <w:tc>
          <w:tcPr>
            <w:tcW w:type="dxa" w:w="2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7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DEAR BAPU</w:t>
            </w:r>
          </w:p>
        </w:tc>
        <w:tc>
          <w:tcPr>
            <w:tcW w:type="dxa" w:w="3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4" w:lineRule="exact" w:before="30" w:after="0"/>
              <w:ind w:left="1970" w:right="0" w:firstLine="82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K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ARACHI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 xml:space="preserve">, </w:t>
            </w:r>
            <w:r>
              <w:br/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October 18, 1921</w:t>
            </w:r>
          </w:p>
        </w:tc>
      </w:tr>
    </w:tbl>
    <w:p>
      <w:pPr>
        <w:autoSpaceDN w:val="0"/>
        <w:autoSpaceDE w:val="0"/>
        <w:widowControl/>
        <w:spacing w:line="260" w:lineRule="exact" w:before="3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I have long been thinking of writing to you,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reason or another I put it off from day to day. However,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in the papers more than one reference from your pen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wife’s action after my arrest at Waltair and to her subsequent activities, </w:t>
      </w:r>
      <w:r>
        <w:rPr>
          <w:rFonts w:ascii="Times" w:hAnsi="Times" w:eastAsia="Times"/>
          <w:b w:val="0"/>
          <w:i w:val="0"/>
          <w:color w:val="000000"/>
          <w:sz w:val="22"/>
        </w:rPr>
        <w:t>I felt impelled to write to you, if only a line,—a thing so difficult for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 as you have publically admitted!—just to tell you how deeply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touched me. As I have told you once perhaps, ours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a”love-marriage” from the very first, which is somewhat uncommon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India; but even apart from that every year of our married life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wife a dearer partner to me than she was before, and the way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the last few eventful years of internment and incarceration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the”risks” we have been running since our release at the end of 1919,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endeared her to me more than ever. But to tell you the truth she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half so dear to me as I found her at Waltair when she stepped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little Railway Police station, and jauntily asking me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worry about her or the girls, bade me good-bye and marched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steadily to the train—all within a minute or two. Well, I have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one reference in your writings, to my own self or to”the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Brothers” all too complimentary and I am too”natural” to deny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such reference gave me pleasure and quickened my pulse.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once I have read a”defence” or an”apology” from your 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stood up for us against some critic’s onslaught and cheered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up at a time when we were tempted to be not a little irascible.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you have yet written in praise or in defence of us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gladdened my heart so much as your repeated reference to my dear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wife! Indeed I have been so deeply touched that I am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inclined to forgive you and not be jealous of you for the seductive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 you have showered on her! So there! I only hope this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trial will now soon be over and she will be free once more to </w:t>
      </w:r>
      <w:r>
        <w:rPr>
          <w:rFonts w:ascii="Times" w:hAnsi="Times" w:eastAsia="Times"/>
          <w:b w:val="0"/>
          <w:i w:val="0"/>
          <w:color w:val="000000"/>
          <w:sz w:val="22"/>
        </w:rPr>
        <w:t>continue her work and earn more seductive praise from you.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way, I wonder if you ever saw my letter to Tairsee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gave him some idea of the things as they actually happened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fourth day of the Magisterial Inquiry. You who know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vilely even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Chronicle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my speeches can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how risky it is to form one’s opinion about affairs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incidents”reported” by”amateur” journalists innocent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stenography and so interested in hearing and seeing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when they become unusually lively as to ignore altogether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of noting them down for the paper they represent. When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a prison, I had not enough time at my disposal, nor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 to go about correcting </w:t>
      </w:r>
      <w:r>
        <w:rPr>
          <w:rFonts w:ascii="Times" w:hAnsi="Times" w:eastAsia="Times"/>
          <w:b w:val="0"/>
          <w:i/>
          <w:color w:val="000000"/>
          <w:sz w:val="22"/>
        </w:rPr>
        <w:t>every 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inaccuracies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of my speeches. Now that prison life gives me more leisure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preparation for a convict’s life necessitates the cultivation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patience, I am not as free as I used to be to leave such </w:t>
      </w:r>
      <w:r>
        <w:rPr>
          <w:rFonts w:ascii="Times" w:hAnsi="Times" w:eastAsia="Times"/>
          <w:b w:val="0"/>
          <w:i w:val="0"/>
          <w:color w:val="000000"/>
          <w:sz w:val="22"/>
        </w:rPr>
        <w:t>inaccuracies uncorrected. But surely that is no reason for people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GANDNI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implicit reliance in the printed word. When I read the meagre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inaccurate and wholly misleading reports of the court proceeding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fourth day, I felt that we would be misjudged by some people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least, and as I was referring in my letter to Tairsee to the awful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topsyturvydom of the </w:t>
      </w:r>
      <w:r>
        <w:rPr>
          <w:rFonts w:ascii="Times" w:hAnsi="Times" w:eastAsia="Times"/>
          <w:b w:val="0"/>
          <w:i/>
          <w:color w:val="000000"/>
          <w:sz w:val="22"/>
        </w:rPr>
        <w:t>Chronicle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misplaced paragraphs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sentences by the dozens in the report of my statement, I also took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mentioning some of the circumstances which 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the”defiance” of the Court. But really we were </w:t>
      </w:r>
      <w:r>
        <w:rPr>
          <w:rFonts w:ascii="Times" w:hAnsi="Times" w:eastAsia="Times"/>
          <w:b w:val="0"/>
          <w:i/>
          <w:color w:val="000000"/>
          <w:sz w:val="22"/>
        </w:rPr>
        <w:t>not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”out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mischief”. For three days the proceedings went on smoothly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could not accuse us of”defiance” any more than the Counsel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Crown could accuse us of”defence.” But the trouble began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Maulana Hussain Ahmed Saheb’s statement. The Court refused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call a qualified interpreter, and it was this that led Kitchlew to insist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speaking in Urdu when the Magistrate wanted to begin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of the co-accused for whom the interpreter would not, he said,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needed. On the following day the atmosphere was entirely changed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we do not know what led to the change over-night. It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that was”defiant”. Kitchlew’s statement which was on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lines as mine was objected to at every fresh sentence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Magistrate would not take it down. Then he insisted on asking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Shankaracharya to get up if he wanted to make a statement, which,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Shankaracharya said, he could not do on religious grounds. It was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compelled me to expostulate with the Magistrate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without any </w:t>
      </w:r>
      <w:r>
        <w:rPr>
          <w:rFonts w:ascii="Times" w:hAnsi="Times" w:eastAsia="Times"/>
          <w:b w:val="0"/>
          <w:i/>
          <w:color w:val="000000"/>
          <w:sz w:val="22"/>
        </w:rPr>
        <w:t>passion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asked him whether he would insist on a religious personage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Shankaracharya’s position in the Hindu hierarchy paying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to the conventions of a court even if he thereby had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 of what he considered divine law itself. The Magistrate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belonged to a community the origin of which in the history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dated back to a migration from its own motherland for fear of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disregard what it considered divine law. He had such a great belief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respect due to a British law-court. Had he no belief in God?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all that appears in the papers is the bare interrogatory:”Have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belief in God?” His reply to my appeal was an order in the worst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tone to sit down. But while I refused to comply, 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said,”Let me see what you can do” I said he could use </w:t>
      </w:r>
      <w:r>
        <w:rPr>
          <w:rFonts w:ascii="Times" w:hAnsi="Times" w:eastAsia="Times"/>
          <w:b w:val="0"/>
          <w:i/>
          <w:color w:val="000000"/>
          <w:sz w:val="22"/>
        </w:rPr>
        <w:t>force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;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law which could compel an accused person to sit down.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 Shaukat did his best to placate the Magistrate and pleaded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not to interrupt him while he was making his statement, as it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off completely. But clearly the Magistrate was determined that </w:t>
      </w:r>
      <w:r>
        <w:rPr>
          <w:rFonts w:ascii="Times" w:hAnsi="Times" w:eastAsia="Times"/>
          <w:b w:val="0"/>
          <w:i w:val="0"/>
          <w:color w:val="000000"/>
          <w:sz w:val="22"/>
        </w:rPr>
        <w:t>nothing like my statement of the previous day should go on record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or be even heard by those co-operations and others who attended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court. When Maulana Hussain Ahmed Saheb began his statement,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neither got it interpreted by the Court interpreter (who had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confessed his incompetence to interpret an exposition of Islamic law)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made the least effort to understand what the Maulana Saheb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saying. Nothing was taken down. But even this was not enough.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indifference was impudent enough, but he added to that one 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 insults, such as,”It is not necessary to recite the entire Quran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here.” Maulana Niser Ahmed Saheb’s very brief statement fared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better. And so indifferent was the Magistrate to every requirement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and procedure that hecommitted us to the Sessions </w:t>
      </w:r>
      <w:r>
        <w:rPr>
          <w:rFonts w:ascii="Times" w:hAnsi="Times" w:eastAsia="Times"/>
          <w:b w:val="0"/>
          <w:i/>
          <w:color w:val="000000"/>
          <w:sz w:val="22"/>
        </w:rPr>
        <w:t>without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the remainder of my statement which </w:t>
      </w:r>
      <w:r>
        <w:rPr>
          <w:rFonts w:ascii="Times" w:hAnsi="Times" w:eastAsia="Times"/>
          <w:b w:val="0"/>
          <w:i/>
          <w:color w:val="000000"/>
          <w:sz w:val="22"/>
        </w:rPr>
        <w:t>at his own request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promised to give in writing if he sent me a shorthand typist.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 whole thing was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 farce; for on the very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when even the Prosecution evidence was not half-finished,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order on the Public Prosecutor’s application for summons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issued for two witnesses to the effect that it served no purpose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lengthen proceedings unnecessarily, and it would suffice if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witnesses were summoned for the Sessions trial! A foregone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even for the Magistrate!! And on the 29th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inquiry was over, the Judicial Commissioner comes himself to inspect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Hall for the Sessions and discusses the plans with the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Prosecutor!!! As I said to the Courts they might as well have sent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carpenters to prepare the scaffold! When any reference was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Islamic law, the Magistrate was impatient and used to say,”We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do with </w:t>
      </w:r>
      <w:r>
        <w:rPr>
          <w:rFonts w:ascii="Times" w:hAnsi="Times" w:eastAsia="Times"/>
          <w:b w:val="0"/>
          <w:i/>
          <w:color w:val="000000"/>
          <w:sz w:val="22"/>
        </w:rPr>
        <w:t>fatwas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here”. Shaukat was so exasperated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to him,”What is the use of your asking me about such trifles? </w:t>
      </w:r>
      <w:r>
        <w:rPr>
          <w:rFonts w:ascii="Times" w:hAnsi="Times" w:eastAsia="Times"/>
          <w:b w:val="0"/>
          <w:i w:val="0"/>
          <w:color w:val="000000"/>
          <w:sz w:val="22"/>
        </w:rPr>
        <w:t>Ask me what Islamic law lays down for such a set of circumstances.”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all in vain, and even Shaukat, could stand this no longer and”the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blessed show”! But would you believe it, soon after this inquiry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over and the Magistrate retired for a time, he was a new man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more! In the second case against Shaukat and in the next case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he was once more the man he had been on the third day.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about this second metamorphosis I cannot say. But you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 of the”normal” atmosphere of the Court (including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accused) from the fact that on the last day the Public Prosecutor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hurrying to me and asked,”Will you mind coming back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court? One of the witnesses has put in the wrong exhibit and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to recall him.” I agreed and said:”Anything you please,” and </w:t>
      </w:r>
      <w:r>
        <w:rPr>
          <w:rFonts w:ascii="Times" w:hAnsi="Times" w:eastAsia="Times"/>
          <w:b w:val="0"/>
          <w:i w:val="0"/>
          <w:color w:val="000000"/>
          <w:sz w:val="22"/>
        </w:rPr>
        <w:t>when the C.l.D. reporter had sworn again that the exhibit he was then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GANDNI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in was my speech, I pleasantly told the Magistrate I waived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of demanding the witness’s prosecution for perjury for swearing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that quite another document was my speech, and the Magistrate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pleasantly thanked me! The fact is the Magistrate, as we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knew, was always an automaton (and I told him on the eventful day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sorry that a fellow countryman of mine was being used to do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dirty job), but on the day following my statement he came”wound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up.” Since then, I understand, even those from whom he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praise for his loyalty and compliance have expressed their indignation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his spoiling a”historic state trial”, which was intended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typify”justice”? under”the New Dispensation” by his disregard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and procedure. That is why Ross Alston of Allahabad and Alim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coming to improve the thing as best they can, and a qualified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interpreter is coming from Lahore. But the whole thing was a farce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nothing can improve it. For our part, we have no desire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defiant and are not out for mischief. Nevertheless we are not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dumb driven cattle, and non-violence does not require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passivity. Violence has much to answer for and many a Mussulman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his eyes opened on the day of judgment when the true limits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of”violence” are to be defined once more by his own leading case.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non-violence too has a good deal to answer for, and I already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its apostle is already disillusioning some of its meek votaries who </w:t>
      </w:r>
      <w:r>
        <w:rPr>
          <w:rFonts w:ascii="Times" w:hAnsi="Times" w:eastAsia="Times"/>
          <w:b w:val="0"/>
          <w:i w:val="0"/>
          <w:color w:val="000000"/>
          <w:sz w:val="22"/>
        </w:rPr>
        <w:t>would cover cowardice with that label.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good-bye now. Love to Devdas and the little ones and </w:t>
      </w:r>
      <w:r>
        <w:rPr>
          <w:rFonts w:ascii="Times" w:hAnsi="Times" w:eastAsia="Times"/>
          <w:b w:val="0"/>
          <w:i w:val="0"/>
          <w:color w:val="000000"/>
          <w:sz w:val="22"/>
        </w:rPr>
        <w:t>affectionate salaams to Ba.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cheque must have been sent to the Khilafat Fund. Mother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my wife do not need any financial assistance, but we are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awful beggars that we will swallow everything for our cause. Our </w:t>
      </w:r>
      <w:r>
        <w:rPr>
          <w:rFonts w:ascii="Times" w:hAnsi="Times" w:eastAsia="Times"/>
          <w:b w:val="0"/>
          <w:i w:val="0"/>
          <w:color w:val="000000"/>
          <w:sz w:val="22"/>
        </w:rPr>
        <w:t>affectionate greetings to your own great and dear self.</w:t>
      </w:r>
    </w:p>
    <w:p>
      <w:pPr>
        <w:autoSpaceDN w:val="0"/>
        <w:autoSpaceDE w:val="0"/>
        <w:widowControl/>
        <w:spacing w:line="220" w:lineRule="exact" w:before="0" w:after="0"/>
        <w:ind w:left="0" w:right="2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ever,</w:t>
      </w:r>
    </w:p>
    <w:p>
      <w:pPr>
        <w:autoSpaceDN w:val="0"/>
        <w:autoSpaceDE w:val="0"/>
        <w:widowControl/>
        <w:spacing w:line="266" w:lineRule="exact" w:before="4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AHOMED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LI</w:t>
      </w:r>
    </w:p>
    <w:p>
      <w:pPr>
        <w:autoSpaceDN w:val="0"/>
        <w:autoSpaceDE w:val="0"/>
        <w:widowControl/>
        <w:spacing w:line="260" w:lineRule="exact" w:before="14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that the reader will appreciate my sharing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foregoing letter with him for more reasons than one. In my opinion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human document showing the whole of the man in the Maulana.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had naturally to be passed by the Magistrate. I had not the </w:t>
      </w:r>
      <w:r>
        <w:rPr>
          <w:rFonts w:ascii="Times" w:hAnsi="Times" w:eastAsia="Times"/>
          <w:b w:val="0"/>
          <w:i w:val="0"/>
          <w:color w:val="000000"/>
          <w:sz w:val="22"/>
        </w:rPr>
        <w:t>heart to expunge a single word from the letter.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27-10-1921</w:t>
      </w:r>
    </w:p>
    <w:p>
      <w:pPr>
        <w:autoSpaceDN w:val="0"/>
        <w:tabs>
          <w:tab w:pos="6370" w:val="left"/>
        </w:tabs>
        <w:autoSpaceDE w:val="0"/>
        <w:widowControl/>
        <w:spacing w:line="294" w:lineRule="exact" w:before="6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4. HONOUR THE PRINCE</w:t>
      </w:r>
    </w:p>
    <w:p>
      <w:pPr>
        <w:autoSpaceDN w:val="0"/>
        <w:autoSpaceDE w:val="0"/>
        <w:widowControl/>
        <w:spacing w:line="260" w:lineRule="exact" w:before="17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must not be surprised at the title of this writing.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that the Prince was a blood brother in a high place,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supposing that he was to be exploited by neighbours for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 ends, supposing further that he was in the hands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neighbours, that my voice could not effectively reach him and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being brought to my village by the said neighbours, would I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him best by dissociating myself from all the ceremonial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be arranged in his”honour” in the process of exploitation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letting him know by every means at my disposal that he was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exploited? Would I not be a traitor to him if I did not warn him </w:t>
      </w:r>
      <w:r>
        <w:rPr>
          <w:rFonts w:ascii="Times" w:hAnsi="Times" w:eastAsia="Times"/>
          <w:b w:val="0"/>
          <w:i w:val="0"/>
          <w:color w:val="000000"/>
          <w:sz w:val="22"/>
        </w:rPr>
        <w:t>against entering the trap prepared for him by my neighbours?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manner of doubt that the Prince’s visit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exploited for advertising the”benign” British rule in India.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 against us if His Royal Highness is being brought for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 and sport when India is seething with discontent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are saturated with disaffection towards the system under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governed, when famine is raging in Khulna and the Ceded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Districts and when an armed conflict is raging in Malabar; it is a crime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India to spend millions of rupees on a mere show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men are living in a state of chronic starvation. Eight lakhs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rupees have been voted away by the Bombay Council alone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pageant.</w:t>
      </w:r>
    </w:p>
    <w:p>
      <w:pPr>
        <w:autoSpaceDN w:val="0"/>
        <w:autoSpaceDE w:val="0"/>
        <w:widowControl/>
        <w:spacing w:line="26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visit is being heralded by repression in the land. In Sind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fifty-six non-co-operators are in jail. Some of the bravest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 are being tried for holding certain opinions. Nineteen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workers have been just imprisoned including Mr. Sengupta,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leading barrister of the place. A Mussulman Pir and three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selfless workers are already in jail for a similar”crime”. Several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of Karnatak are also imprisoned, and now its chief man is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trial for saying what I have said repeatedly in these columns 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Congressmen have been saying all over during the past twelve months.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leaders of the Central Provinces have been similarly deprived </w:t>
      </w:r>
      <w:r>
        <w:rPr>
          <w:rFonts w:ascii="Times" w:hAnsi="Times" w:eastAsia="Times"/>
          <w:b w:val="0"/>
          <w:i w:val="0"/>
          <w:color w:val="000000"/>
          <w:sz w:val="22"/>
        </w:rPr>
        <w:t>of their liberty. A most popular doctor, Dr. Paranjapye, a man univer-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sally respected for his selflessness, is suffering rigorous imprisonment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a common felon. I have by no means exhausted the list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imprisonments of non-co-operators. Whether they are a test of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 or an answer to growing disaffection, the Prince’s visit is, to say </w:t>
      </w:r>
      <w:r>
        <w:rPr>
          <w:rFonts w:ascii="Times" w:hAnsi="Times" w:eastAsia="Times"/>
          <w:b w:val="0"/>
          <w:i w:val="0"/>
          <w:color w:val="000000"/>
          <w:sz w:val="22"/>
        </w:rPr>
        <w:t>the least, most inopportune. There is no doubt that the people do not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GANDNI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want His Royal Highness to visit India at the present juncture.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expressed their opinion in no uncertain terms.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declared that Bombay should observe hartal on the day of his landing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Bombay. It is a clear imposition upon the people to bring the </w:t>
      </w:r>
      <w:r>
        <w:rPr>
          <w:rFonts w:ascii="Times" w:hAnsi="Times" w:eastAsia="Times"/>
          <w:b w:val="0"/>
          <w:i w:val="0"/>
          <w:color w:val="000000"/>
          <w:sz w:val="22"/>
        </w:rPr>
        <w:t>Prince in the teeth of their opposition.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are we to do in the circumstances? We must organize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boycott of all functions held in the Prince’s honour.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religiously refrain from attending charities, fetes or fireworks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for the purpose. We must refuse to illuminate or to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children to see the organized illuminations. To this end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leaflets by the million and distribute them amongst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telling them what their duty in the matter is and it would be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done to the Prince if Bombay on the day of his landing wears </w:t>
      </w:r>
      <w:r>
        <w:rPr>
          <w:rFonts w:ascii="Times" w:hAnsi="Times" w:eastAsia="Times"/>
          <w:b w:val="0"/>
          <w:i w:val="0"/>
          <w:color w:val="000000"/>
          <w:sz w:val="22"/>
        </w:rPr>
        <w:t>the appearance of a deserted city.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must isolate the Prince from the person. We have no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against the Prince as man. He probably knows nothing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feeling in India, he probably knows nothing about repression.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probably he is ignorant of the fact that the Punjab wound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bleeding, that the treachery towards India in the matter of the Khilafat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still rankling in every Indian breast, and that on the Government’s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admission the reformed councils contain members who,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nominally elected, do not in any sense represent even the few lakhs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on the electoral rolls. To do or to attempt to do any harm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 of the Prince would be not only cruel and inhuman,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on our part a piece of treachery towards ourselves and him, </w:t>
      </w:r>
      <w:r>
        <w:rPr>
          <w:rFonts w:ascii="Times" w:hAnsi="Times" w:eastAsia="Times"/>
          <w:b w:val="0"/>
          <w:i w:val="0"/>
          <w:color w:val="000000"/>
          <w:sz w:val="22"/>
        </w:rPr>
        <w:t>for we have voluntarily pledged ourselves to be and remain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violent. Any injury or insult to the Prince by us will be a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done by us to Islam and India than any the English have done.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know no better. We can lay no such claim to ignorance,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our eyes open and before God and man promised not to hurt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individual in any way connected with the system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straining every nerve to destroy. It must therefore be our duty to take </w:t>
      </w:r>
      <w:r>
        <w:rPr>
          <w:rFonts w:ascii="Times" w:hAnsi="Times" w:eastAsia="Times"/>
          <w:b w:val="0"/>
          <w:i w:val="0"/>
          <w:color w:val="000000"/>
          <w:sz w:val="22"/>
        </w:rPr>
        <w:t>every precaution to protect his person as our own from all harm.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all our effort, we know that there will be some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want to take part in the various functions from fear or hope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choice. They have as much right to do what they like as we have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like. That is the test of the freedom we wish to have and </w:t>
      </w:r>
      <w:r>
        <w:rPr>
          <w:rFonts w:ascii="Times" w:hAnsi="Times" w:eastAsia="Times"/>
          <w:b w:val="0"/>
          <w:i w:val="0"/>
          <w:color w:val="000000"/>
          <w:sz w:val="22"/>
        </w:rPr>
        <w:t>enjoy. Let us, whilst we are being subjected by an insolent bureau-</w:t>
      </w:r>
      <w:r>
        <w:rPr>
          <w:rFonts w:ascii="Times" w:hAnsi="Times" w:eastAsia="Times"/>
          <w:b w:val="0"/>
          <w:i w:val="0"/>
          <w:color w:val="000000"/>
          <w:sz w:val="22"/>
        </w:rPr>
        <w:t>cracy to a severe irritation, exercise the greatest restraint. And if we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can exhibit our firm resolve to have nothing to do with it by disso-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ciating ourselves from its pageant at the same time that we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forbearance towards those who differ from us, we would advance our </w:t>
      </w:r>
      <w:r>
        <w:rPr>
          <w:rFonts w:ascii="Times" w:hAnsi="Times" w:eastAsia="Times"/>
          <w:b w:val="0"/>
          <w:i w:val="0"/>
          <w:color w:val="000000"/>
          <w:sz w:val="22"/>
        </w:rPr>
        <w:t>cause in a most effective manner.</w:t>
      </w:r>
    </w:p>
    <w:p>
      <w:pPr>
        <w:autoSpaceDN w:val="0"/>
        <w:autoSpaceDE w:val="0"/>
        <w:widowControl/>
        <w:spacing w:line="27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 27-10-1921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5. THE SECRET OF IT</w:t>
      </w:r>
    </w:p>
    <w:p>
      <w:pPr>
        <w:autoSpaceDN w:val="0"/>
        <w:autoSpaceDE w:val="0"/>
        <w:widowControl/>
        <w:spacing w:line="260" w:lineRule="exact" w:before="19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 non-co-operation is an education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developing and crystallizing public opinion. And as soon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enough for effective action, we have swaraj.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 public opinion in a violent atmosphere. Just as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forced by the Moplahs to recite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kalma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Mussulmans, even so those who call themselves non-co-operators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fashion or compulsion are no non-co-operators. They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hindrance and no help. Our tyranny, if we impose our will on others,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infinitely worse than that of the handful of Englishmen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the bureaucracy. Theirs is a terrorism imposed by a minority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struggling to exist in the midst of opposition. Ours will be a terrorism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by a majority and therefore worse and really more godless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first. We must therefore eliminate compulsion in any shape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our struggle. If we are only a handful holding freely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doctrine of non-co-operation, we may have to die in the attempt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 others to our view, but we shall have truly defended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represented our cause. If however we enlist under our banner men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force, we shall be denying our cause and God, and if we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for the moment, we shall have succeeded in establishing a </w:t>
      </w:r>
      <w:r>
        <w:rPr>
          <w:rFonts w:ascii="Times" w:hAnsi="Times" w:eastAsia="Times"/>
          <w:b w:val="0"/>
          <w:i w:val="0"/>
          <w:color w:val="000000"/>
          <w:sz w:val="22"/>
        </w:rPr>
        <w:t>worse terror.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also retard our cause if we suppress opinion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intolerance. For then we shall never know who is with us and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us. The indispensable condition therefore of success is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encourage the greatest freedom of opinion. It is the least we can learn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present”masters”. Their Penal Code contains drastic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punishments for holding opinions they do not like. And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some of the noblest of our countrymen for expression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opinion. Our non-co-operation is a defiantly open protest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that system. We may not in the very act of fighting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 on opinion be guilty ourselves of imposing it on others. </w:t>
      </w:r>
      <w:r>
        <w:rPr>
          <w:rFonts w:ascii="Times" w:hAnsi="Times" w:eastAsia="Times"/>
          <w:b w:val="0"/>
          <w:i w:val="0"/>
          <w:color w:val="000000"/>
          <w:sz w:val="22"/>
        </w:rPr>
        <w:t>These reflections are due to a sense of uneasiness I feel about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GANDNI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publishing the names of correspondents who express opinions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relish. I do not wish to expose them to the mental violence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who may not like those opinions. We must have the 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charity to hear or read all sorts of nasty things said about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to us. It gives us an opportunity of converting them. I propose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 attempt in respect of a correspondent who has sent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formidable list of questions about the struggle which deserve public </w:t>
      </w:r>
      <w:r>
        <w:rPr>
          <w:rFonts w:ascii="Times" w:hAnsi="Times" w:eastAsia="Times"/>
          <w:b w:val="0"/>
          <w:i w:val="0"/>
          <w:color w:val="000000"/>
          <w:sz w:val="22"/>
        </w:rPr>
        <w:t>notice. He commences thus: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will admit that both your followers and non-followers are in a state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suspense as regards the aims of your political activities. Can you therefore be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charitable enough to enlighten them by answering the following questions?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Are you really a Mahatma?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feel like being one. But I do know that I am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>humblest of God’s creatures.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If so, will you define the word Mahatma?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 being acquainted with one, I cannot give any definition.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If not, did you ever tell your followers that you are not one?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more I repudiate, the more it is used.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4. Is your”soul-force” attainable by the ignorant masses?</w:t>
      </w:r>
    </w:p>
    <w:p>
      <w:pPr>
        <w:autoSpaceDN w:val="0"/>
        <w:autoSpaceDE w:val="0"/>
        <w:widowControl/>
        <w:spacing w:line="260" w:lineRule="exact" w:before="5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it already in abundance. Once upon a time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expedition of French scientists set out in search of knowledge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course reached India. They tried hard to find it, as,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expected, among the learned ones but failed. Unexpectedly they </w:t>
      </w:r>
      <w:r>
        <w:rPr>
          <w:rFonts w:ascii="Times" w:hAnsi="Times" w:eastAsia="Times"/>
          <w:b w:val="0"/>
          <w:i w:val="0"/>
          <w:color w:val="000000"/>
          <w:sz w:val="22"/>
        </w:rPr>
        <w:t>found it in a pariah home.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5. You say, machinery has been the bane of civilization. Then why do you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allow yourself to travel in railway trains and motor cars?</w:t>
      </w:r>
    </w:p>
    <w:p>
      <w:pPr>
        <w:autoSpaceDN w:val="0"/>
        <w:autoSpaceDE w:val="0"/>
        <w:widowControl/>
        <w:spacing w:line="26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certain things which you cannot escape all at once,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whilst you are avoiding them. This earthy case in which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locked up is the bane of my life, but I am obliged to put up with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indulge in it as this friend knows. But does he seriously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the machine age was responsible for the organized murders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late war? Asphyxiating gas and such other abominations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advanced us by an inch.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6. Is it a fact that formerly you travelled third-class in railway trains and now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travel in special trains and first-class carriages?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Alas! the correspondent is correctly informed. The Mahatma-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ship is responsible for the special trains, and the earthy case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degradation to the second-class.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7. In what relation do you stand to Count Tolstoy?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a devoted admirer who owes much in life to him.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8. Why do you not define swaraj? Do you not feel that you are in duty bound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define the word at least to your followers?</w:t>
      </w:r>
    </w:p>
    <w:p>
      <w:pPr>
        <w:autoSpaceDN w:val="0"/>
        <w:autoSpaceDE w:val="0"/>
        <w:widowControl/>
        <w:spacing w:line="260" w:lineRule="exact" w:before="5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first place the word is indefinable in the second place,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correspondent will turn to the file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he will find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workable definition there. I will try another here. It means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of opinion and action without interference with another’s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to equal freedom of opinion and action. Therefore it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complete control of sources of revenue and expenditure </w:t>
      </w:r>
      <w:r>
        <w:rPr>
          <w:rFonts w:ascii="Times" w:hAnsi="Times" w:eastAsia="Times"/>
          <w:b w:val="0"/>
          <w:i w:val="0"/>
          <w:color w:val="000000"/>
          <w:sz w:val="22"/>
        </w:rPr>
        <w:t>without interference from or with any other country.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9. What will be your own position when swaraj is obtained?,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certainly like a prolonged and perhaps well-deserved </w:t>
      </w:r>
      <w:r>
        <w:rPr>
          <w:rFonts w:ascii="Times" w:hAnsi="Times" w:eastAsia="Times"/>
          <w:b w:val="0"/>
          <w:i w:val="0"/>
          <w:color w:val="000000"/>
          <w:sz w:val="22"/>
        </w:rPr>
        <w:t>holiday.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10. When swaraj is attained, how are the political and religious interests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Mussulmans to be safeguarded?</w:t>
      </w:r>
    </w:p>
    <w:p>
      <w:pPr>
        <w:autoSpaceDN w:val="0"/>
        <w:autoSpaceDE w:val="0"/>
        <w:widowControl/>
        <w:spacing w:line="26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not need any safeguarding, because every Indian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as free as every other Indian, and because there will then be mutual </w:t>
      </w:r>
      <w:r>
        <w:rPr>
          <w:rFonts w:ascii="Times" w:hAnsi="Times" w:eastAsia="Times"/>
          <w:b w:val="0"/>
          <w:i w:val="0"/>
          <w:color w:val="000000"/>
          <w:sz w:val="22"/>
        </w:rPr>
        <w:t>toleration, respect and love, and therefore mutual trust.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11. Do you honestly believe that Government will pack up and beat a hasty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retreat from India on the 31st of October 1921 or at any other time within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year that you will be pleased to fix?</w:t>
      </w:r>
    </w:p>
    <w:p>
      <w:pPr>
        <w:autoSpaceDN w:val="0"/>
        <w:autoSpaceDE w:val="0"/>
        <w:widowControl/>
        <w:spacing w:line="26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is the system, and I do believe that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 even before the 31st October, if the Hindus,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Mussulmans, the Sikhs, the Parsis, the Christians and the Jews of India </w:t>
      </w:r>
      <w:r>
        <w:rPr>
          <w:rFonts w:ascii="Times" w:hAnsi="Times" w:eastAsia="Times"/>
          <w:b w:val="0"/>
          <w:i/>
          <w:color w:val="000000"/>
          <w:sz w:val="22"/>
        </w:rPr>
        <w:t>will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still hoping that they will destroy it before the 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year. But under the new system not a single Englishman who wishes to </w:t>
      </w:r>
      <w:r>
        <w:rPr>
          <w:rFonts w:ascii="Times" w:hAnsi="Times" w:eastAsia="Times"/>
          <w:b w:val="0"/>
          <w:i w:val="0"/>
          <w:color w:val="000000"/>
          <w:sz w:val="22"/>
        </w:rPr>
        <w:t>remain in India as her faithful servant need leave the country.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12. Do you not think that the Government is too weak to check your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propaganda?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certainly do, and it is becoming daily weaker.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13. Would you leave your own son undefended if (which God forbid) he was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being prosecuted for murder, not for sedition?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really believe that I have the courage to do so. I certainly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hardihood to give that advice to many a dear friend.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advised a dear friend of the Andhra district to stake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his valuable property by not defending a civil suit which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brought against him from pure political malice.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GANDNI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14. What should your son (for example) do if some one defrauded him of some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money and had made himself scarce?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son if he is a good non-co-operator would certainly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thief keep the money. Maulana Shaukat Ali was robbed of Rs. 600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nine months ago. He knew the person who had robbed him. He </w:t>
      </w:r>
      <w:r>
        <w:rPr>
          <w:rFonts w:ascii="Times" w:hAnsi="Times" w:eastAsia="Times"/>
          <w:b w:val="0"/>
          <w:i w:val="0"/>
          <w:color w:val="000000"/>
          <w:sz w:val="22"/>
        </w:rPr>
        <w:t>thought no more about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15. What was the effect of your satyagraha on the Punjab?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Michael O’Dwyer would not let the message of satyagraha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the Punjab. Some Punjabis therefore got excited; a few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mad. Sir Michael O’Dwyer became madder still and butchered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men by deputy. But satyagraha is a powerful tonic, and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is as lively as any other province of India, and is showing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her mercurial population a degree of self-restraint that is </w:t>
      </w:r>
      <w:r>
        <w:rPr>
          <w:rFonts w:ascii="Times" w:hAnsi="Times" w:eastAsia="Times"/>
          <w:b w:val="0"/>
          <w:i w:val="0"/>
          <w:color w:val="000000"/>
          <w:sz w:val="22"/>
        </w:rPr>
        <w:t>worthy of emulation by the rest of the provinces.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16. Do you really believe that non-co-operation Call remain non-violent?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Certainly. The wonderful restraint shown by the people over the </w:t>
      </w:r>
      <w:r>
        <w:rPr>
          <w:rFonts w:ascii="Times" w:hAnsi="Times" w:eastAsia="Times"/>
          <w:b w:val="0"/>
          <w:i w:val="0"/>
          <w:color w:val="000000"/>
          <w:sz w:val="22"/>
        </w:rPr>
        <w:t>arrests in Sind, Karnatak and East Bengal is proof of it.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17. How do the forcible conversions of Hindus and pillage of Hindu homes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reflect upon the unity of Hindus and Mohammedans in India?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put a severe strain upon Hindu patience, but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stood the strain and its survival proves that the unity is based on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knowledge. No Mussulman approves of the Moplah fanaticism.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18. What is the actual cause of this rupture of Hindu-Muslim unity in Malabar?</w:t>
      </w:r>
    </w:p>
    <w:p>
      <w:pPr>
        <w:autoSpaceDN w:val="0"/>
        <w:autoSpaceDE w:val="0"/>
        <w:widowControl/>
        <w:spacing w:line="26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rupture of the unity in the disturbed area.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Moplahs could not at any time have considered Hindus 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brethren. The causes of the violence are that as in the Punjab in 1919,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in Malabar now the message of non-co-operation was only vaguely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delivered when its progress was arrested by the authorities.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Moplahs were never particularly friendly to the Malabar Hindus.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looted them before. Their notions of Islam were of a very crude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type. They were kept in utter darkness by the Government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neglected both by Mussulmans and Hindus. Being wild and brave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ignorant, they have mistaken the mission of the Khilafat and acted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savage, inhuman and irreligious manner. It is quite improper to judge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 or the Mussulmans of the rest of India by the present conduct </w:t>
      </w:r>
      <w:r>
        <w:rPr>
          <w:rFonts w:ascii="Times" w:hAnsi="Times" w:eastAsia="Times"/>
          <w:b w:val="0"/>
          <w:i w:val="0"/>
          <w:color w:val="000000"/>
          <w:sz w:val="22"/>
        </w:rPr>
        <w:t>of the Moplahs.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19. Can  you  say  what made you to couple the Khilafat with the Punjab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wrongs?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Khilafat wrong was born before the Punjab wrong, and 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made it my own in the year 1918 at the Delhi War Conference (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open letter to the Viceroy)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Non-co-operation was conceived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Delhi in 1919 before the Punjab wrong had taken definite shape.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was tacked to the Khilafat, when it became clear that it required </w:t>
      </w:r>
      <w:r>
        <w:rPr>
          <w:rFonts w:ascii="Times" w:hAnsi="Times" w:eastAsia="Times"/>
          <w:b w:val="0"/>
          <w:i w:val="0"/>
          <w:color w:val="000000"/>
          <w:sz w:val="22"/>
        </w:rPr>
        <w:t>as drastic a remedy as the Khilafat.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20. Can you say why the Mohammedans of India are so demonstrative for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Khilafat, when the Mohammedans of other Islamic countries do not seem to care for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it?</w:t>
      </w:r>
    </w:p>
    <w:p>
      <w:pPr>
        <w:autoSpaceDN w:val="0"/>
        <w:autoSpaceDE w:val="0"/>
        <w:widowControl/>
        <w:spacing w:line="26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that non-Indian Mussulmans do not care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Khilafat, but if they do not and the Indian Mussulmans do, for me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proof enough that the latter have developed greater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>consciousness than the former.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21. Since the Sultan of Turkey has failed to defend the Muslim holy places, has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any right now to be considered a Khalifa?</w:t>
      </w:r>
    </w:p>
    <w:p>
      <w:pPr>
        <w:autoSpaceDN w:val="0"/>
        <w:autoSpaceDE w:val="0"/>
        <w:widowControl/>
        <w:spacing w:line="260" w:lineRule="exact" w:before="5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hardly a question for a Hindu to answer. But if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venture a reply, the Khilafat rests in the Turks by right of valiant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 for hundreds of years. The Sultan may have failed, the Turks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not. The Khilafat agitation does not centre round an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round an idea, which is at once temporal, spiritual and political.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Turks cannot defend, if the Mussulmans of the world do not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power of opinion and active sympathy stand by the Turks,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and the latter will suffer irretrievably. Such an event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calamity for the world, for I believe that Islam has its place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as much as Christianity and every other religion. Chivalry </w:t>
      </w:r>
      <w:r>
        <w:rPr>
          <w:rFonts w:ascii="Times" w:hAnsi="Times" w:eastAsia="Times"/>
          <w:b w:val="0"/>
          <w:i w:val="0"/>
          <w:color w:val="000000"/>
          <w:sz w:val="22"/>
        </w:rPr>
        <w:t>demands the support of the Turks in the hour of their need.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22. Is the economic law that man must buy in the best and the cheapest .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market wrong?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one of the most inhuman among the maxims laid down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modern economists. Nor do we always regulate human relations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such sordid considerations. An Englishman pays more (and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rightly) for the English collier in preference to cheap (say) Italian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labour. Any attempt to introduce cheap labour into England will 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revolution. It would be sinful for me to dismiss a highly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faithful servant because I can get a more efficient and cheaper servant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 latter may be equally faithful. The economics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 moral and sentimental considerations are like wax-works </w:t>
      </w:r>
      <w:r>
        <w:rPr>
          <w:rFonts w:ascii="Times" w:hAnsi="Times" w:eastAsia="Times"/>
          <w:b w:val="0"/>
          <w:i w:val="0"/>
          <w:color w:val="000000"/>
          <w:sz w:val="22"/>
        </w:rPr>
        <w:t>that being life-like still lack the life of the living flesh. At every crucial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Vide”Letter to Viceroy“, 29-4-1918.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GANDNI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these new-fangled economic laws have broken down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practice. And nations or individuals who accept them as guiding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maxims must perish. There is something noble in the self-denial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Mussulman who will pay more for food religiously prepared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who will decline to take food unless it is ceremonially clean.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lost when we began to buy our clothing in the cheap markets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and Japan. We will live again, when we appreciate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necessity of buying our clothes prepared by our own </w:t>
      </w:r>
      <w:r>
        <w:rPr>
          <w:rFonts w:ascii="Times" w:hAnsi="Times" w:eastAsia="Times"/>
          <w:b w:val="0"/>
          <w:i w:val="0"/>
          <w:color w:val="000000"/>
          <w:sz w:val="22"/>
        </w:rPr>
        <w:t>neighbours in their cottages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23. Is picketing non-violent?</w:t>
      </w:r>
    </w:p>
    <w:p>
      <w:pPr>
        <w:autoSpaceDN w:val="0"/>
        <w:autoSpaceDE w:val="0"/>
        <w:widowControl/>
        <w:spacing w:line="260" w:lineRule="exact" w:before="5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certainly has been non-violent in the vast majority of cases.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easiest thing to resort to violence in picketing, but the </w:t>
      </w:r>
      <w:r>
        <w:rPr>
          <w:rFonts w:ascii="Times" w:hAnsi="Times" w:eastAsia="Times"/>
          <w:b w:val="0"/>
          <w:i w:val="0"/>
          <w:color w:val="000000"/>
          <w:sz w:val="22"/>
        </w:rPr>
        <w:t>volunteers all over have exercised great restraint.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24. Do you explain the beauty (spiritual or otherwise) of bonfires, when many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people are going half-naked in the country and are shivering at the thought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coming winter?</w:t>
      </w:r>
    </w:p>
    <w:p>
      <w:pPr>
        <w:autoSpaceDN w:val="0"/>
        <w:autoSpaceDE w:val="0"/>
        <w:widowControl/>
        <w:spacing w:line="26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do; for I know that their half-nakedness is due to our criminal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 of the fundamental law of life in India that she should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hand-spun just as she must eat only home-cooked food.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my discarded foreign clothes to them will only prolong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agony. But the warmth generated by the bonfires will last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winter, and if the bonfires are kept up till the last piece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burnt, the warmth will last for ever, and each successive winter will see </w:t>
      </w:r>
      <w:r>
        <w:rPr>
          <w:rFonts w:ascii="Times" w:hAnsi="Times" w:eastAsia="Times"/>
          <w:b w:val="0"/>
          <w:i w:val="0"/>
          <w:color w:val="000000"/>
          <w:sz w:val="22"/>
        </w:rPr>
        <w:t>the nation more and more invigorated,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27-10-1921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6. UNTOUCHABILITY IN HINDU SHASTRAS</w:t>
      </w:r>
    </w:p>
    <w:p>
      <w:pPr>
        <w:autoSpaceDN w:val="0"/>
        <w:autoSpaceDE w:val="0"/>
        <w:widowControl/>
        <w:spacing w:line="260" w:lineRule="exact" w:before="15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publish the fore-going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that the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may have the other side. Mr. Aiyar is a learned </w:t>
      </w:r>
      <w:r>
        <w:rPr>
          <w:rFonts w:ascii="Times" w:hAnsi="Times" w:eastAsia="Times"/>
          <w:b w:val="0"/>
          <w:i/>
          <w:color w:val="000000"/>
          <w:sz w:val="22"/>
        </w:rPr>
        <w:t>vakil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expected of him better knowledge of my position than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betrays in his letter. I laid emphasis in all my speeches in the Madras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Presidency on the unreasoning and cruel prejudice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untouchables. Do we treat the”untouchable”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Panchamas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treat </w:t>
      </w:r>
      <w:r>
        <w:rPr>
          <w:rFonts w:ascii="Times" w:hAnsi="Times" w:eastAsia="Times"/>
          <w:b w:val="0"/>
          <w:i w:val="0"/>
          <w:color w:val="000000"/>
          <w:sz w:val="22"/>
        </w:rPr>
        <w:t>our mothers and sisters whilst they are untouchable? I still confess my</w:t>
      </w:r>
    </w:p>
    <w:p>
      <w:pPr>
        <w:autoSpaceDN w:val="0"/>
        <w:autoSpaceDE w:val="0"/>
        <w:widowControl/>
        <w:spacing w:line="220" w:lineRule="exact" w:before="26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R. Krishnaswamy Aiyar’s letter in defence of untouchability, quoting texts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Manusmriti and other Shastras, published in Young India, 20-10-1921 and </w:t>
      </w:r>
      <w:r>
        <w:rPr>
          <w:rFonts w:ascii="Times" w:hAnsi="Times" w:eastAsia="Times"/>
          <w:b w:val="0"/>
          <w:i w:val="0"/>
          <w:color w:val="000000"/>
          <w:sz w:val="18"/>
        </w:rPr>
        <w:t>27-10-1921; not reproduced here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literary ignorance of the Shastras, but I do profess to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 of Hinduism. And I venture to say in all humility but with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I can command, that to perpetuate untouchability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we have done is a serious blot in Hinduism, an unwarranted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abuse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Smritis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negation of love which is the basis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I therefore do not hesitate to call”untouchability”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practised today a Satanic activity. I invite Mr. Aiyar to devote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talents God has given him to the service of the outcastes among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countrymen, and I promise that he will see the meaning of life that I </w:t>
      </w:r>
      <w:r>
        <w:rPr>
          <w:rFonts w:ascii="Times" w:hAnsi="Times" w:eastAsia="Times"/>
          <w:b w:val="0"/>
          <w:i w:val="0"/>
          <w:color w:val="000000"/>
          <w:sz w:val="22"/>
        </w:rPr>
        <w:t>see in the Hindu Shastras.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27-10-1921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7. LETTER TO MATHURADAS TRIKUMJI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27, 1921</w:t>
      </w:r>
    </w:p>
    <w:p>
      <w:pPr>
        <w:autoSpaceDN w:val="0"/>
        <w:autoSpaceDE w:val="0"/>
        <w:widowControl/>
        <w:spacing w:line="212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tabs>
          <w:tab w:pos="550" w:val="left"/>
          <w:tab w:pos="24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is the time to write to you at all? The amount standing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of Nirmalabehn should be sent to Vallabhbhai and placed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account of Harijan work. The amount standing in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Bharucha should be held over. If it is possible to get some interest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it should be done. It represents the award money for a biography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Tilak. It may take another year before the payment is made.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Devkarandas is not likely to be persuaded right now. If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conquered the six enemies </w:t>
      </w:r>
      <w:r>
        <w:br/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then people may accept what I say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of experience. But I am myself not aware of any such conquest.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 yet given up fear of snakes and the like? That I have not done </w:t>
      </w:r>
      <w:r>
        <w:rPr>
          <w:rFonts w:ascii="Times" w:hAnsi="Times" w:eastAsia="Times"/>
          <w:b w:val="0"/>
          <w:i w:val="0"/>
          <w:color w:val="000000"/>
          <w:sz w:val="22"/>
        </w:rPr>
        <w:t>so is because the Self in me is stupefied by ignorance.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is your health? Do come to Delhi if you feel like coming. I </w:t>
      </w:r>
      <w:r>
        <w:rPr>
          <w:rFonts w:ascii="Times" w:hAnsi="Times" w:eastAsia="Times"/>
          <w:b w:val="0"/>
          <w:i w:val="0"/>
          <w:color w:val="000000"/>
          <w:sz w:val="22"/>
        </w:rPr>
        <w:t>shall not be going to Delhi from Bombay.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Viz., kama, krodha, lobha, mada, moha and matsara (lust, anger, greed, </w:t>
      </w:r>
      <w:r>
        <w:rPr>
          <w:rFonts w:ascii="Times" w:hAnsi="Times" w:eastAsia="Times"/>
          <w:b w:val="0"/>
          <w:i w:val="0"/>
          <w:color w:val="000000"/>
          <w:sz w:val="18"/>
        </w:rPr>
        <w:t>intoxication, delusion and jealousy)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GANDNI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8. SPEECH ON SWADESHI, AHMEDABAD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29, 1921</w:t>
      </w:r>
    </w:p>
    <w:p>
      <w:pPr>
        <w:autoSpaceDN w:val="0"/>
        <w:autoSpaceDE w:val="0"/>
        <w:widowControl/>
        <w:spacing w:line="212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BROTHERS AND SISTERS,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have a single word to say now. I cannot think of one,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 try hard. My present mental condition does not permit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speech anywhere or to take part in a procession. In any case,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I have to make speeches or take part in processions in </w:t>
      </w:r>
      <w:r>
        <w:rPr>
          <w:rFonts w:ascii="Times" w:hAnsi="Times" w:eastAsia="Times"/>
          <w:b w:val="0"/>
          <w:i w:val="0"/>
          <w:color w:val="000000"/>
          <w:sz w:val="22"/>
        </w:rPr>
        <w:t>Bombay, Ahmedabad or Gujarat?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 should be carried on as if I was not present in Gujarat.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have still to rouse Gujarat through my exhortations, then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 that we shall not get swaraj this year. The very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is that Gujarat should be ready to stand on its own feet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forget me. Young and old, all should show such fearlessness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 best and the most important men fall or are imprisoned,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will remain undaunted and say that the struggle started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is now, theirs, that, if Gandhi has gone mad and lost his head,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not follow his example. When we have this temper,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swaraj.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invited to come here, I asked them to consult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Vallabhbhai. I follow the wishes of that leader. The leader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shaking the whole of Gujarat knows best whether or not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here. I can never do anything in disregard of his wishes.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 him advice and make suggestions, but I cannot do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his wishes. Not to trust anyone, in the first instance, is a sign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wisdom. But having trusted a person, one must trust one’s head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judgment. It will not then do to find fault with him over every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else may I tell you today? Whatever I had to say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you already. I like to light an oven. If I am asked to apply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match-stick to any oven, I would do it only too readily. I am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believer in non-violence. There is non-violence and love in every fibre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being. I have no desire to harm anyone; I have never wished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anybody; I have never thought of killing anyone. Though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believer in non-violence, I love to consign foreign cloth to fire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because, in burning foreign cloth, we commit no sin but only effect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self-purification. We commit sin even when we bathe, eat or cook.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Likewise, we may be committing sin when we burn foreign cloth, but </w:t>
      </w:r>
      <w:r>
        <w:rPr>
          <w:rFonts w:ascii="Times" w:hAnsi="Times" w:eastAsia="Times"/>
          <w:b w:val="0"/>
          <w:i w:val="0"/>
          <w:color w:val="000000"/>
          <w:sz w:val="22"/>
        </w:rPr>
        <w:t>today we have no choice but to do so. We cannot live without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breathing or drinking water or cooking; we know these things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and do them all, though we know that we commit sin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them. The Hindus even aspire to escape from the encumbrance </w:t>
      </w:r>
      <w:r>
        <w:rPr>
          <w:rFonts w:ascii="Times" w:hAnsi="Times" w:eastAsia="Times"/>
          <w:b w:val="0"/>
          <w:i w:val="0"/>
          <w:color w:val="000000"/>
          <w:sz w:val="22"/>
        </w:rPr>
        <w:t>of this body, but do not commit suicide for that purpose.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 have no other way to break the chains of slavery.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would, if we could, break them speedily without adopting swadeshi.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how can that be? In this very capital of Gujarat, women, and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have the courage to join processions and attend meetings dressed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garments made of foreign yarn. As long as this is so, how can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to break the chains? Even mill-cloth is meant not for us but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poor. If we reserve this cloth for us and offer khadi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poor, the latter will ask,”Why don’t you yourselves wear khadi?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us coarse khadi while you cannot do without fine muslin, </w:t>
      </w:r>
      <w:r>
        <w:rPr>
          <w:rFonts w:ascii="Times" w:hAnsi="Times" w:eastAsia="Times"/>
          <w:b w:val="0"/>
          <w:i/>
          <w:color w:val="000000"/>
          <w:sz w:val="22"/>
        </w:rPr>
        <w:t>jagannathi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calico.” I have already said that one who wishes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the poor should give up all adornment. An atmosphere will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created in which the poor will not be able to plead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and will not ask for mill-cloth. They will feel ashamed and tell </w:t>
      </w:r>
      <w:r>
        <w:rPr>
          <w:rFonts w:ascii="Times" w:hAnsi="Times" w:eastAsia="Times"/>
          <w:b w:val="0"/>
          <w:i w:val="0"/>
          <w:color w:val="000000"/>
          <w:sz w:val="22"/>
        </w:rPr>
        <w:t>you that they, too, should be given the khadi which you wear.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thousands of men and women in Ahmedabad still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garments of foreign cloth. The women, moreover, entertain all manner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fancies, that it is inauspicious to burn clothes which they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all these days. How can burning dirt be inauspicious?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 cling to our filth? This way of arguing is wholly the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viewing one’s duty upside down. When we do not preserve our rotting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corn, how can we preserve foreign cloth which is the sign of our </w:t>
      </w:r>
      <w:r>
        <w:rPr>
          <w:rFonts w:ascii="Times" w:hAnsi="Times" w:eastAsia="Times"/>
          <w:b w:val="0"/>
          <w:i w:val="0"/>
          <w:color w:val="000000"/>
          <w:sz w:val="22"/>
        </w:rPr>
        <w:t>slavery?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we do not have even two full months. The Congress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on December 25. If we do not have the flag of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unfurled by that time, what will be the use of having convened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Congress? How can we accomplish this? I told Vallabhbhai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reason why Chitta Ranjan Das has not sent a telegram accepting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presidentship of the Congress. He is trying to make Bengal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ashamed. He has been saying to Bengal:”You are sending me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western end of India; what account shall I give there?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bring shame on Bengal. What is the reason that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has chosen a Bengali for the Congress presidentship?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 think so well of Bengal that they believe it must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to show.” This is how Deshbandhu Das has been appealing </w:t>
      </w:r>
      <w:r>
        <w:rPr>
          <w:rFonts w:ascii="Times" w:hAnsi="Times" w:eastAsia="Times"/>
          <w:b w:val="0"/>
          <w:i w:val="0"/>
          <w:color w:val="000000"/>
          <w:sz w:val="22"/>
        </w:rPr>
        <w:t>to Bengal. His sending telegram depends on the people’s response.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Just as the Ali Brothers could at the last moment attend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GANDNI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Amritsar Congress, if in like manner we cannot welcome here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Congress non-co-operators like the Ali Brothers,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Mujadid and those others who are about to be sent to jail,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already been jailed, what is the point in holding the Congress at </w:t>
      </w:r>
      <w:r>
        <w:rPr>
          <w:rFonts w:ascii="Times" w:hAnsi="Times" w:eastAsia="Times"/>
          <w:b w:val="0"/>
          <w:i w:val="0"/>
          <w:color w:val="000000"/>
          <w:sz w:val="22"/>
        </w:rPr>
        <w:t>all?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said in Bombay, this bonfire is good if it is a symbol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 which has been raging in our hearts. What shall we gain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enjoy lighting this bonfire just as children enjoy firing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crackers? If that is all there is in it, this bonfire is a meaningless blaze,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mischief. If, however, it was a sign of the fire in our heart,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ask whether the women present here would have dared to come </w:t>
      </w:r>
      <w:r>
        <w:rPr>
          <w:rFonts w:ascii="Times" w:hAnsi="Times" w:eastAsia="Times"/>
          <w:b w:val="0"/>
          <w:i w:val="0"/>
          <w:color w:val="000000"/>
          <w:sz w:val="22"/>
        </w:rPr>
        <w:t>dressed in garments of foreign or mill-made cloth.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women wear whatever khadi, coarse or fine,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available, just as they eat bread made at home, whether thick or thin,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question me why Mahomed Ali and Shaukat Ali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released, why other fighters are not being released, why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get swaraj, I will say that I had miscalculated, that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left in swadeshi now and, therefore, would suggest something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to them. Today, however neither India nor Gujarat nor </w:t>
      </w:r>
      <w:r>
        <w:rPr>
          <w:rFonts w:ascii="Times" w:hAnsi="Times" w:eastAsia="Times"/>
          <w:b w:val="0"/>
          <w:i w:val="0"/>
          <w:color w:val="000000"/>
          <w:sz w:val="22"/>
        </w:rPr>
        <w:t>Ahmedabad is in a position to ask me this question.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there has been a great deal of awakening in 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use of khadi has increased; however, if I am asked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there are in Ahmedabad who have burnt all their clothes,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say that I do not know, but that there may not be more than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twelve such persons. About a thousand women in Ahmedabad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wearing khadi, but how can this suffice? Of what account are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women in the whole of Gujarat? How many men and women </w:t>
      </w:r>
      <w:r>
        <w:rPr>
          <w:rFonts w:ascii="Times" w:hAnsi="Times" w:eastAsia="Times"/>
          <w:b w:val="0"/>
          <w:i w:val="0"/>
          <w:color w:val="000000"/>
          <w:sz w:val="22"/>
        </w:rPr>
        <w:t>in Gujarat ply the spinning-wheel in their free time?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Ray writes to say that all the men and women in his factory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started plying the spinning-wheel. And he adds that he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in any machine the magic which he has glimpsed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Have the men and women in Ahmedabad done so </w:t>
      </w:r>
      <w:r>
        <w:rPr>
          <w:rFonts w:ascii="Times" w:hAnsi="Times" w:eastAsia="Times"/>
          <w:b w:val="0"/>
          <w:i w:val="0"/>
          <w:color w:val="000000"/>
          <w:sz w:val="22"/>
        </w:rPr>
        <w:t>much for swaraj that they can ask me questions about it?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is beneficial to crores. It is a sign of a union of hearts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Hindus and Muslims, of compassion towards the poor.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never think of burning down Government buildings or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engaging in violence when leaders are arrested. If they want to arrest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at this meeting, there should be such an atmosphere that even a </w:t>
      </w:r>
      <w:r>
        <w:rPr>
          <w:rFonts w:ascii="Times" w:hAnsi="Times" w:eastAsia="Times"/>
          <w:b w:val="0"/>
          <w:i w:val="0"/>
          <w:color w:val="000000"/>
          <w:sz w:val="22"/>
        </w:rPr>
        <w:t>peon can fearlessly take me away in the presence of you all. At that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no one should shed tears; rather, there should be a brighter glow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faces of all and everyone should think that now swaraj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won.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am arrested, everyone should discard all his garments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cloth. Women should leave here as many of their garments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consistently with their modesty and discard others when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home. Just as, after their periods, women bathe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cleanse themselves, so polluted by foreign cloth, their should take a </w:t>
      </w:r>
      <w:r>
        <w:rPr>
          <w:rFonts w:ascii="Times" w:hAnsi="Times" w:eastAsia="Times"/>
          <w:b w:val="0"/>
          <w:i w:val="0"/>
          <w:color w:val="000000"/>
          <w:sz w:val="22"/>
        </w:rPr>
        <w:t>bath and resolve not to wear it in future.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Staying in Gujarat, I go from place to place and address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appeals to people. My own desire is, if there is any taluka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is being completely followed and where men and women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go to jail or even to mount the gallows, to go and work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there. The conditions on which I may be invited have already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in </w:t>
      </w: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recount them here again: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Complete swadeshi should be followed.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Contempt for </w:t>
      </w:r>
      <w:r>
        <w:rPr>
          <w:rFonts w:ascii="Times" w:hAnsi="Times" w:eastAsia="Times"/>
          <w:b w:val="0"/>
          <w:i/>
          <w:color w:val="000000"/>
          <w:sz w:val="22"/>
        </w:rPr>
        <w:t>Dheds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be shed and they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looked upon as our blood-brothers.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3. Hindus and Muslims should regard one another as blood-</w:t>
      </w:r>
      <w:r>
        <w:rPr>
          <w:rFonts w:ascii="Times" w:hAnsi="Times" w:eastAsia="Times"/>
          <w:b w:val="0"/>
          <w:i w:val="0"/>
          <w:color w:val="000000"/>
          <w:sz w:val="22"/>
        </w:rPr>
        <w:t>brothers.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Everyone should realize that there is no other means as </w:t>
      </w:r>
      <w:r>
        <w:rPr>
          <w:rFonts w:ascii="Times" w:hAnsi="Times" w:eastAsia="Times"/>
          <w:b w:val="0"/>
          <w:i w:val="0"/>
          <w:color w:val="000000"/>
          <w:sz w:val="22"/>
        </w:rPr>
        <w:t>effective as peace for winning swaraj.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able to do something, it is because we have learnt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peaceful and acquired courage. It is because we did not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heads when the Ali Brothers were arrested that the latter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 with the court as they liked. Had we lost our senses, they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done this. If, now, the Government says that it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 their conduct, the Ali Brothers will ask the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quit. The court has seen this fearlessness of the Brothers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it says nothing. If we lose our heads, the Government will </w:t>
      </w:r>
      <w:r>
        <w:rPr>
          <w:rFonts w:ascii="Times" w:hAnsi="Times" w:eastAsia="Times"/>
          <w:b w:val="0"/>
          <w:i w:val="0"/>
          <w:color w:val="000000"/>
          <w:sz w:val="22"/>
        </w:rPr>
        <w:t>lose its.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are three essential conditions for winning swaraj: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We should preserve peace and see that others too do 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We should relieve the sufferings of the poor.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As Hindu-Muslim unity is still a tender plant, it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nursed carefully.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Hindus and Muslims afford to be angry with one </w:t>
      </w:r>
      <w:r>
        <w:rPr>
          <w:rFonts w:ascii="Times" w:hAnsi="Times" w:eastAsia="Times"/>
          <w:b w:val="0"/>
          <w:i w:val="0"/>
          <w:color w:val="000000"/>
          <w:sz w:val="22"/>
        </w:rPr>
        <w:t>another? I get many letters about Malabar. One of the correspondents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GANDNI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that”there is no union of hearts between Hindus and Muslims”.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convinced that this reflects only the writer’s belief. The hearts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Hindus and Muslims are soft. Muslims should not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and the Hindus are the only parties concerned. There is also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third, God, between them. Why should not the Hindus, too,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will not kill those who love God? Only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hypocrites will they kill such persons. At present,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the Hindus nor the Muslims give up hypocrisy, and yet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 about winning swaraj, of saving the Khilafat and protecting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cow. If the Hindus wish to protect the cow, they should leave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to the goodwill of the Muslims. Then God will certainly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reside in the hearts of Muslims and protect the cow. Islam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forbid killing of cows, but it is the Muslims duty to refrain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anything that may hurt their neighbours’ sentiments.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the Muslims will not be able to win swaraj with timid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hearts; they will be able to do so only if they are clean in their heart,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they will also be able to save the Khilafat and protect the </w:t>
      </w:r>
      <w:r>
        <w:rPr>
          <w:rFonts w:ascii="Times" w:hAnsi="Times" w:eastAsia="Times"/>
          <w:b w:val="0"/>
          <w:i w:val="0"/>
          <w:color w:val="000000"/>
          <w:sz w:val="22"/>
        </w:rPr>
        <w:t>cow.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only one taluka of Gujarat shows such heroism,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 swaraj for itself and secure it for others. Let the bonfire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lighting today generate such strength in us that we do not rest till </w:t>
      </w:r>
      <w:r>
        <w:rPr>
          <w:rFonts w:ascii="Times" w:hAnsi="Times" w:eastAsia="Times"/>
          <w:b w:val="0"/>
          <w:i w:val="0"/>
          <w:color w:val="000000"/>
          <w:sz w:val="22"/>
        </w:rPr>
        <w:t>we have reached our goal.</w:t>
      </w:r>
    </w:p>
    <w:p>
      <w:pPr>
        <w:autoSpaceDN w:val="0"/>
        <w:autoSpaceDE w:val="0"/>
        <w:widowControl/>
        <w:spacing w:line="294" w:lineRule="exact" w:before="2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7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 6-11-1921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9. LETTER TO DR. M. S. KELKAR</w:t>
      </w:r>
    </w:p>
    <w:p>
      <w:pPr>
        <w:autoSpaceDN w:val="0"/>
        <w:autoSpaceDE w:val="0"/>
        <w:widowControl/>
        <w:spacing w:line="294" w:lineRule="exact" w:before="4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October 29,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tabs>
          <w:tab w:pos="550" w:val="left"/>
          <w:tab w:pos="3070" w:val="left"/>
        </w:tabs>
        <w:autoSpaceDE w:val="0"/>
        <w:widowControl/>
        <w:spacing w:line="252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DOCTOR,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really must not publish your letter. The foolish questions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because they came from a hostile party and I think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turned the folly to good account.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tabs>
          <w:tab w:pos="550" w:val="left"/>
          <w:tab w:pos="9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not understood the psychology of my statement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December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 Such must be my feeling today.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Inferred from the contents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to”the foolish questions” appears to be to the article”The </w:t>
      </w:r>
      <w:r>
        <w:rPr>
          <w:rFonts w:ascii="Times" w:hAnsi="Times" w:eastAsia="Times"/>
          <w:b w:val="0"/>
          <w:i w:val="0"/>
          <w:color w:val="000000"/>
          <w:sz w:val="18"/>
        </w:rPr>
        <w:t>Secret of It”; vide”The Secret of it”, 27-10-1921.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The”statement about December” probably is the reference made during </w:t>
      </w:r>
      <w:r>
        <w:rPr>
          <w:rFonts w:ascii="Times" w:hAnsi="Times" w:eastAsia="Times"/>
          <w:b w:val="0"/>
          <w:i w:val="0"/>
          <w:color w:val="000000"/>
          <w:sz w:val="18"/>
        </w:rPr>
        <w:t>the”Speech on Swadeshi” dated 29-10-l921, ibid, p. 360.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There is no danger of Civil Disobedience being postponed now.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be delighted if you succeed in waking up the Jalgaon </w:t>
      </w:r>
      <w:r>
        <w:rPr>
          <w:rFonts w:ascii="Times" w:hAnsi="Times" w:eastAsia="Times"/>
          <w:b w:val="0"/>
          <w:i w:val="0"/>
          <w:color w:val="000000"/>
          <w:sz w:val="22"/>
        </w:rPr>
        <w:t>weavers.</w:t>
      </w:r>
    </w:p>
    <w:p>
      <w:pPr>
        <w:autoSpaceDN w:val="0"/>
        <w:autoSpaceDE w:val="0"/>
        <w:widowControl/>
        <w:spacing w:line="220" w:lineRule="exact" w:before="2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6644; also C.W. 3298. Courtesy: Dr. M. S. Kelkar</w:t>
      </w:r>
    </w:p>
    <w:p>
      <w:pPr>
        <w:autoSpaceDN w:val="0"/>
        <w:autoSpaceDE w:val="0"/>
        <w:widowControl/>
        <w:spacing w:line="292" w:lineRule="exact" w:before="40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10. HOW STRONG?</w:t>
      </w:r>
    </w:p>
    <w:p>
      <w:pPr>
        <w:autoSpaceDN w:val="0"/>
        <w:autoSpaceDE w:val="0"/>
        <w:widowControl/>
        <w:spacing w:line="260" w:lineRule="exact" w:before="11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strong the municipalities of Ahmedabad, Nadiad and Surat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should be known in a few days. All the three have rejected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control over their education departments and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from strength to strength till this day. It is said that 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decided to test them. Its note is in the nature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 [to the municipalities] and incitement to ratepayers. It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supported the resolution to free education [from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control] have rendered themselves liable to prosecution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any ratepayer. We know the motive behind this suggestion.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second step now is likely to be to get some ratepayer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sue one of the councillors. I trust that the Government will find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ratepayer to sue a councillor who has acted out of a sense of duty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trust that, if tiny such ratepayer comes forward, the councillor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remain fearless. If we do not develop the strength to brave such </w:t>
      </w:r>
      <w:r>
        <w:rPr>
          <w:rFonts w:ascii="Times" w:hAnsi="Times" w:eastAsia="Times"/>
          <w:b w:val="0"/>
          <w:i w:val="0"/>
          <w:color w:val="000000"/>
          <w:sz w:val="22"/>
        </w:rPr>
        <w:t>risks, how can we claim to be fit for swaraj?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Another thing the Government can do is to suspend the munici-</w:t>
      </w:r>
      <w:r>
        <w:rPr>
          <w:rFonts w:ascii="Times" w:hAnsi="Times" w:eastAsia="Times"/>
          <w:b w:val="0"/>
          <w:i w:val="0"/>
          <w:color w:val="000000"/>
          <w:sz w:val="22"/>
        </w:rPr>
        <w:t>palities and to carry on the administration of the cities itself by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appointing committees. This is the utmost it can do. If it does that,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in the situation the possibility of our winning swaraj.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Government acts in this manner and if we are ready, we shall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battle we wanted; how can a battle coming thus unexpectedly fail </w:t>
      </w:r>
      <w:r>
        <w:rPr>
          <w:rFonts w:ascii="Times" w:hAnsi="Times" w:eastAsia="Times"/>
          <w:b w:val="0"/>
          <w:i w:val="0"/>
          <w:color w:val="000000"/>
          <w:sz w:val="22"/>
        </w:rPr>
        <w:t>to please a warrior?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drowning man clutches at a straw, the Government catches </w:t>
      </w:r>
      <w:r>
        <w:rPr>
          <w:rFonts w:ascii="Times" w:hAnsi="Times" w:eastAsia="Times"/>
          <w:b w:val="0"/>
          <w:i w:val="0"/>
          <w:color w:val="000000"/>
          <w:sz w:val="22"/>
        </w:rPr>
        <w:t>hold of whatever comes to hand and sinks the deeper. Are we ready?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residents of the three cities are ready, the Government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to beat a retreat. It will certainly be ridiculous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get someone to file a suit. The second step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supersede the municipalities. It is a step which should be welcomed.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the municipalities are not superseded, power will remain in </w:t>
      </w:r>
      <w:r>
        <w:rPr>
          <w:rFonts w:ascii="Times" w:hAnsi="Times" w:eastAsia="Times"/>
          <w:b w:val="0"/>
          <w:i w:val="0"/>
          <w:color w:val="000000"/>
          <w:sz w:val="22"/>
        </w:rPr>
        <w:t>the hands of the councillors themselves. When they are superseded,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GANDNI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will certainly not pass into the Government’s hands but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the hands of the people. This is the meaning of civic power.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which the councillors have has been given to them by the </w:t>
      </w:r>
      <w:r>
        <w:rPr>
          <w:rFonts w:ascii="Times" w:hAnsi="Times" w:eastAsia="Times"/>
          <w:b w:val="0"/>
          <w:i w:val="0"/>
          <w:color w:val="000000"/>
          <w:sz w:val="22"/>
        </w:rPr>
        <w:t>citizens, not by the Government.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long as the citizens had not awakened, they counted for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officials and the councillors. They could make the 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dance as they pleased. Now times have changed. The citizens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ceased to be puppets, they have become, or should become, actors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drama. The Government, therefore, will not have a picnic after </w:t>
      </w:r>
      <w:r>
        <w:rPr>
          <w:rFonts w:ascii="Times" w:hAnsi="Times" w:eastAsia="Times"/>
          <w:b w:val="0"/>
          <w:i w:val="0"/>
          <w:color w:val="000000"/>
          <w:sz w:val="22"/>
        </w:rPr>
        <w:t>suspending the municipalities.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the citizens have this degree of awakening among them?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councillors really and in truth the voice of the citizens? This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known now. The councillors should explain the Government note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to the citizens and make them understand their duty. Only three </w:t>
      </w:r>
      <w:r>
        <w:rPr>
          <w:rFonts w:ascii="Times" w:hAnsi="Times" w:eastAsia="Times"/>
          <w:b w:val="0"/>
          <w:i w:val="0"/>
          <w:color w:val="000000"/>
          <w:sz w:val="22"/>
        </w:rPr>
        <w:t>things are to be pointed out: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If the Government starts its own schools, we should not send </w:t>
      </w:r>
      <w:r>
        <w:rPr>
          <w:rFonts w:ascii="Times" w:hAnsi="Times" w:eastAsia="Times"/>
          <w:b w:val="0"/>
          <w:i w:val="0"/>
          <w:color w:val="000000"/>
          <w:sz w:val="22"/>
        </w:rPr>
        <w:t>our children to them.</w:t>
      </w:r>
    </w:p>
    <w:p>
      <w:pPr>
        <w:autoSpaceDN w:val="0"/>
        <w:autoSpaceDE w:val="0"/>
        <w:widowControl/>
        <w:spacing w:line="260" w:lineRule="exact" w:before="40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If the Government, having suspended the municipalities,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to take civil administration into its own hands, the citizens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pay rates. Let the Government get money from outside </w:t>
      </w:r>
      <w:r>
        <w:rPr>
          <w:rFonts w:ascii="Times" w:hAnsi="Times" w:eastAsia="Times"/>
          <w:b w:val="0"/>
          <w:i w:val="0"/>
          <w:color w:val="000000"/>
          <w:sz w:val="22"/>
        </w:rPr>
        <w:t>and clean the latrines.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If the Government takes over control, we should take the civic </w:t>
      </w:r>
      <w:r>
        <w:rPr>
          <w:rFonts w:ascii="Times" w:hAnsi="Times" w:eastAsia="Times"/>
          <w:b w:val="0"/>
          <w:i w:val="0"/>
          <w:color w:val="000000"/>
          <w:sz w:val="22"/>
        </w:rPr>
        <w:t>administration in our hands.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Ours is a fight with truth as a weapon, so that neither will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succeed if it resorts to fraud nor we if we are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hypocrisy. If the citizens have really acquired consciousness,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deprive them of it. If they have not, the councillors cannot create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If, therefore, we explain to the people every step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consult them in our march forward, we shall discover, and also </w:t>
      </w:r>
      <w:r>
        <w:rPr>
          <w:rFonts w:ascii="Times" w:hAnsi="Times" w:eastAsia="Times"/>
          <w:b w:val="0"/>
          <w:i w:val="0"/>
          <w:color w:val="000000"/>
          <w:sz w:val="22"/>
        </w:rPr>
        <w:t>show to the Government, that it has no strength at all. The Govern-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ment’s strength lies in our weakness. If we acquire strength,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shall be the government; and our acquiring strength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mental, emotional, social and political education of the two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half lakh people of Ahmedabad, the thirty-five thousand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Nadiad and the one lakh people of Surat. They should know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minds whom to trust and, through their hearts, that happiness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follow suffering; should know with their minds and their hearts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just as our dealings in the family should be pure, so also must our </w:t>
      </w:r>
      <w:r>
        <w:rPr>
          <w:rFonts w:ascii="Times" w:hAnsi="Times" w:eastAsia="Times"/>
          <w:b w:val="0"/>
          <w:i w:val="0"/>
          <w:color w:val="000000"/>
          <w:sz w:val="22"/>
        </w:rPr>
        <w:t>social conduct be pure; this means that, as our homes should be clean,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our streets and our towns should be clean; as the home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strife, so should society be free from it and, as we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lay down our lives for the family, so should we be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 it down for society; they should know, as following from all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if the relationship between the king and his subjects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vitiated, that is, becomes a relationship between the privileged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unprivileged, between the employer and the employee, or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 and slave, we should have no more to do with that king,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system of government. From this, we can deduce rules to guide </w:t>
      </w:r>
      <w:r>
        <w:rPr>
          <w:rFonts w:ascii="Times" w:hAnsi="Times" w:eastAsia="Times"/>
          <w:b w:val="0"/>
          <w:i w:val="0"/>
          <w:color w:val="000000"/>
          <w:sz w:val="22"/>
        </w:rPr>
        <w:t>our conduct in all matters.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30-10-1921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11. UNDERSTANDING AS DISTINCT FROM LITERACY</w:t>
      </w:r>
    </w:p>
    <w:p>
      <w:pPr>
        <w:autoSpaceDN w:val="0"/>
        <w:autoSpaceDE w:val="0"/>
        <w:widowControl/>
        <w:spacing w:line="260" w:lineRule="exact" w:before="17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plight is beyond description.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Garasia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friend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Gohel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wrote a letter to me on 12th April, which I have kept aside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days. It was not written for publication, but discusses suggestions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action by me. It has been travelling all along with me. Every week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it up and put it away hoping to deal with it later on. The letter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in a beautiful and legible handwriting, but is rather long.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writes a letter of nine pages to me can hardly expect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read and think over it. It is because I liked the opening sentences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preserved the letter, and I have now been able to read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>of it.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like this gentleman and others who may write to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my position. They should bear in mind that, as a rule,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expresses all his ideas in a clear hand on a single page will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early reply. If the best of ideas have been expressed in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sentence; why cannot we state in one sentence what we want? As we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ahead with our work, we shall realize that we can carry on public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fewest words. I have nowhere come across such compressed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as the”military” language of the British. I have seen orders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given in a single word. Even words are abbreviated.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reasons for this. Where action is required, the maze of words is </w:t>
      </w:r>
      <w:r>
        <w:rPr>
          <w:rFonts w:ascii="Times" w:hAnsi="Times" w:eastAsia="Times"/>
          <w:b w:val="0"/>
          <w:i w:val="0"/>
          <w:color w:val="000000"/>
          <w:sz w:val="22"/>
        </w:rPr>
        <w:t>cut down to a minimum. It would be almost a crime to speak of a co-</w:t>
      </w:r>
      <w:r>
        <w:rPr>
          <w:rFonts w:ascii="Times" w:hAnsi="Times" w:eastAsia="Times"/>
          <w:b w:val="0"/>
          <w:i w:val="0"/>
          <w:color w:val="000000"/>
          <w:sz w:val="22"/>
        </w:rPr>
        <w:t>mmanding officer. He is referred to in correspondence merely as C.O.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Name of a community in Gujarat and Saurashtra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GANDNI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other words, where there is understanding, letters, i.e.,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of the letters is not very necessary. Would he,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truly understood what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and realized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read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Vedas? What would one whose stomach is full do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basudi?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use is a book showing the way to the Himalayas to one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seen them? It is for this reason that I had written with </w:t>
      </w:r>
      <w:r>
        <w:rPr>
          <w:rFonts w:ascii="Times" w:hAnsi="Times" w:eastAsia="Times"/>
          <w:b w:val="0"/>
          <w:i w:val="0"/>
          <w:color w:val="000000"/>
          <w:sz w:val="22"/>
        </w:rPr>
        <w:t>reference to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Garasias, Kathis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that it was 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literacy which they needed for improvement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conditions.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prompted this same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Garasia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to write to me:”If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understanding is more important than literacy, you are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person to awaken it in us. We are addicted to drink and opium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are given to idling away our time. Barring this, we suffer from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caste intrigues as trouble other communities. You want people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greater strength for self-defence. Actually, we have this as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inheritance. If we realize what we are, we can once again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servants of the country—we aspire to be so. Tell us how we may </w:t>
      </w:r>
      <w:r>
        <w:rPr>
          <w:rFonts w:ascii="Times" w:hAnsi="Times" w:eastAsia="Times"/>
          <w:b w:val="0"/>
          <w:i w:val="0"/>
          <w:color w:val="000000"/>
          <w:sz w:val="22"/>
        </w:rPr>
        <w:t>become this.” This is the substance of the letter.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task has become simpler as I am replying to this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six months because, during this period, I have written a great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if this has been read with understanding, I need not add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word. Moreover, if anyone reads all my writings at a stretch, I am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could make the following criticism.”This man has said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day in and day out. He must have become the editor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doing this.” The criticism would be justified.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burdened myself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go on repeating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truth.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I, who was born in the land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Vaghers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Kathiawar, know their virtues and vices, and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It, apart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others, they alone become true to themselves, they could rouse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Saurashtra and also do great service to the country as a whole.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legend goes that when Mulu Manek and Jodho Manek, after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arms had been smashed, used their feet to fire their guns and went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fighting, and all for a trifle, their courage knew no bounds.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they are sung in songs even today, it is not because they </w:t>
      </w:r>
      <w:r>
        <w:rPr>
          <w:rFonts w:ascii="Times" w:hAnsi="Times" w:eastAsia="Times"/>
          <w:b w:val="0"/>
          <w:i w:val="0"/>
          <w:color w:val="000000"/>
          <w:sz w:val="22"/>
        </w:rPr>
        <w:t>could aim straight but because they had the strength to hold out</w:t>
      </w:r>
    </w:p>
    <w:p>
      <w:pPr>
        <w:autoSpaceDN w:val="0"/>
        <w:autoSpaceDE w:val="0"/>
        <w:widowControl/>
        <w:spacing w:line="220" w:lineRule="exact" w:before="268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Liberation from phenomenal existence as the supreme end of life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preparation of boiled milk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community in Saurashtra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a big force and could carry death in their pockets, so to say.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only one battle of Thermopylae in Greece, but I fancy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Barda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there have been many such battles.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only one thing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Kathi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Rajputs. Your forefathers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died fighting for their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garas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you wish to be worthy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inheritance, then, for the sake of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garas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India, be true Kshatriyas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get ready to lay down your own lives, giving up all thought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 others. Killing is not the dharma of the Kshatriya.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Kshatriya who kills anyone weaker than himself is not a Kshatriya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murderer; one who stands up against a strong man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the weak and kills him is forgiven his violent action;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Kshatriya is he who, not killing even a strong man, dies defending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weak. His dharma is to die, and not to run away. It is not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to inspire fear of death in others it is to be rid of this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This explains why he is ready to defend others. 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do this needs to shed the fear of death more than he needs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wrestling. What should an unarmed </w:t>
      </w:r>
      <w:r>
        <w:rPr>
          <w:rFonts w:ascii="Times" w:hAnsi="Times" w:eastAsia="Times"/>
          <w:b w:val="0"/>
          <w:i/>
          <w:color w:val="000000"/>
          <w:sz w:val="22"/>
        </w:rPr>
        <w:t>Kathi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youth do against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giant who is armed from head to foot and protected by armour?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let a poor girl fall into the latter’s hands or will he lay down his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giant, trusting the girl to God’s protection, and thus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too a lesson in unarmed courage? Why did Sita rest her eyes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boys in saffron robes, ignoring other giant-like men? She had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Rama’s soul-force. That innocent girl was unaware as yet that he had </w:t>
      </w:r>
      <w:r>
        <w:rPr>
          <w:rFonts w:ascii="Times" w:hAnsi="Times" w:eastAsia="Times"/>
          <w:b w:val="0"/>
          <w:i w:val="0"/>
          <w:color w:val="000000"/>
          <w:sz w:val="22"/>
        </w:rPr>
        <w:t>the strength to lift Shiva’s bow.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who can give the kind of protection which 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could? One who is a </w:t>
      </w:r>
      <w:r>
        <w:rPr>
          <w:rFonts w:ascii="Times" w:hAnsi="Times" w:eastAsia="Times"/>
          <w:b w:val="0"/>
          <w:i/>
          <w:color w:val="000000"/>
          <w:sz w:val="22"/>
        </w:rPr>
        <w:t>brahmachari,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has conquered sleep and eats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little, one who is free from vices and is truthful, one who speaks little,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suffers because he thinks of others’ sufferings and refuses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with himself anything beyond his immediate needs since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have what is denied to others. Some persons will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hearts as large as the sea for such compassion. I admit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Rajputs, if they decide, can be ready for this earlier than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however, there is in the country only one class of people, a </w:t>
      </w:r>
      <w:r>
        <w:rPr>
          <w:rFonts w:ascii="Times" w:hAnsi="Times" w:eastAsia="Times"/>
          <w:b w:val="0"/>
          <w:i w:val="0"/>
          <w:color w:val="000000"/>
          <w:sz w:val="22"/>
        </w:rPr>
        <w:t>new one,—that of slaves.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long as India is in bondage, a true Kshatriya can neither </w:t>
      </w:r>
      <w:r>
        <w:rPr>
          <w:rFonts w:ascii="Times" w:hAnsi="Times" w:eastAsia="Times"/>
          <w:b w:val="0"/>
          <w:i w:val="0"/>
          <w:color w:val="000000"/>
          <w:sz w:val="22"/>
        </w:rPr>
        <w:t>sleep nor rest in peace nor enjoy wearing good clothes. Anyone who</w:t>
      </w:r>
    </w:p>
    <w:p>
      <w:pPr>
        <w:autoSpaceDN w:val="0"/>
        <w:autoSpaceDE w:val="0"/>
        <w:widowControl/>
        <w:spacing w:line="220" w:lineRule="exact" w:before="248" w:after="0"/>
        <w:ind w:left="55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Saurashtra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Share in State lands as inheritance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GANDNI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be such a Kshatriya can become one. People of all the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castes and all religions should become Kshatriya enough to protect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Kshatriyas take upon themselves the sufferings of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protect them. All of us cannot become Kshatriyas; some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weak. This movement of ours is for drawing up a census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Kshatriyas. The day for presenting our accounts is at hand. But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cannot use the spinning-wheel cannot become a Kshatriya </w:t>
      </w:r>
      <w:r>
        <w:rPr>
          <w:rFonts w:ascii="Times" w:hAnsi="Times" w:eastAsia="Times"/>
          <w:b w:val="0"/>
          <w:i w:val="0"/>
          <w:color w:val="000000"/>
          <w:sz w:val="22"/>
        </w:rPr>
        <w:t>capable of freeing India in this age.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30-10-1921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12. MY NOTES</w:t>
      </w:r>
    </w:p>
    <w:p>
      <w:pPr>
        <w:autoSpaceDN w:val="0"/>
        <w:autoSpaceDE w:val="0"/>
        <w:widowControl/>
        <w:spacing w:line="266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ESSAGE TO THE</w:t>
      </w:r>
      <w:r>
        <w:rPr>
          <w:rFonts w:ascii="Times" w:hAnsi="Times" w:eastAsia="Times"/>
          <w:b w:val="0"/>
          <w:i w:val="0"/>
          <w:color w:val="000000"/>
          <w:sz w:val="20"/>
        </w:rPr>
        <w:t>”D</w:t>
      </w:r>
      <w:r>
        <w:rPr>
          <w:rFonts w:ascii="Times" w:hAnsi="Times" w:eastAsia="Times"/>
          <w:b w:val="0"/>
          <w:i w:val="0"/>
          <w:color w:val="000000"/>
          <w:sz w:val="16"/>
        </w:rPr>
        <w:t>HEDS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14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leaflet in Gujarati under this heading has been distributed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among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brothers. The leaflet says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rumour is current to the effect that the houses of those </w:t>
      </w:r>
      <w:r>
        <w:rPr>
          <w:rFonts w:ascii="Times" w:hAnsi="Times" w:eastAsia="Times"/>
          <w:b w:val="0"/>
          <w:i/>
          <w:color w:val="000000"/>
          <w:sz w:val="22"/>
        </w:rPr>
        <w:t>Dheds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join non-co-operation will be burnt down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not protect them. The message states that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rumours are false, and that”measures are being taken for the progress </w:t>
      </w:r>
      <w:r>
        <w:rPr>
          <w:rFonts w:ascii="Times" w:hAnsi="Times" w:eastAsia="Times"/>
          <w:b w:val="0"/>
          <w:i w:val="0"/>
          <w:color w:val="000000"/>
          <w:sz w:val="22"/>
        </w:rPr>
        <w:t>of all sections of the people, without any distinctions”.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anyone has threatened our </w:t>
      </w:r>
      <w:r>
        <w:rPr>
          <w:rFonts w:ascii="Times" w:hAnsi="Times" w:eastAsia="Times"/>
          <w:b w:val="0"/>
          <w:i/>
          <w:color w:val="000000"/>
          <w:sz w:val="22"/>
        </w:rPr>
        <w:t>Dhed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brothers or burnt the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any of them, then he cannot be called a non-co-operator,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or even an Indian. I simply cannot believe that such a threat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held out by anyone. If it has been held out, however,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can the Government offer the </w:t>
      </w:r>
      <w:r>
        <w:rPr>
          <w:rFonts w:ascii="Times" w:hAnsi="Times" w:eastAsia="Times"/>
          <w:b w:val="0"/>
          <w:i/>
          <w:color w:val="000000"/>
          <w:sz w:val="22"/>
        </w:rPr>
        <w:t>Dhed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brothers?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has it given in the past? How has the Government been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protect </w:t>
      </w:r>
      <w:r>
        <w:rPr>
          <w:rFonts w:ascii="Times" w:hAnsi="Times" w:eastAsia="Times"/>
          <w:b w:val="0"/>
          <w:i/>
          <w:color w:val="000000"/>
          <w:sz w:val="22"/>
        </w:rPr>
        <w:t>Dheds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rude Hindus abuse them in trains?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does it give to those who, on their identity being discovered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offices, are harassed by the officers themselves, and to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without wells, houses and schools? I should indeed like to know </w:t>
      </w:r>
      <w:r>
        <w:rPr>
          <w:rFonts w:ascii="Times" w:hAnsi="Times" w:eastAsia="Times"/>
          <w:b w:val="0"/>
          <w:i w:val="0"/>
          <w:color w:val="000000"/>
          <w:sz w:val="22"/>
        </w:rPr>
        <w:t>what the Government has done to improve their condition.</w:t>
      </w:r>
    </w:p>
    <w:p>
      <w:pPr>
        <w:autoSpaceDN w:val="0"/>
        <w:autoSpaceDE w:val="0"/>
        <w:widowControl/>
        <w:spacing w:line="260" w:lineRule="exact" w:before="8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the Government has certainly done one thing.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it has got much forced work out of them, taught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eat beef and encouraged them in their vices.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moralcondition has not been improved one bit. Permission has,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now been given for a meeting of theirs to be held in the Town </w:t>
      </w:r>
      <w:r>
        <w:rPr>
          <w:rFonts w:ascii="Times" w:hAnsi="Times" w:eastAsia="Times"/>
          <w:b w:val="0"/>
          <w:i w:val="0"/>
          <w:color w:val="000000"/>
          <w:sz w:val="22"/>
        </w:rPr>
        <w:t>Hall. The meeting is for honouring the Prince. This serves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own interest. So far as I know, this is the first time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meeting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take place in the Town Hall in Bombay.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nothing but flattery or bribing. Moreover, the Government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readily welcome anyone who may want to join in honouring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Prince. By acting thus, it is insulting the innocent Prince of Wales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him to serve its own interest. If the poor man knew how he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honoured, it is doubtful whether he would come to India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time; if, nevertheless, he did come, it would speak no end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people’s sense of discipline. At the call of duty, both the 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subjects would be ready to make any sacrifices. If the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>was not for base self-interest those who made them would be fit for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moksha.</w:t>
      </w:r>
    </w:p>
    <w:p>
      <w:pPr>
        <w:autoSpaceDN w:val="0"/>
        <w:autoSpaceDE w:val="0"/>
        <w:widowControl/>
        <w:spacing w:line="260" w:lineRule="exact" w:before="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purpose is more to point out to the Hindus their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to dwell on the shortcomings of the Government or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British. It is because the Hindus have not understood their dharma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see attempts being made to lure our </w:t>
      </w:r>
      <w:r>
        <w:rPr>
          <w:rFonts w:ascii="Times" w:hAnsi="Times" w:eastAsia="Times"/>
          <w:b w:val="0"/>
          <w:i/>
          <w:color w:val="000000"/>
          <w:sz w:val="22"/>
        </w:rPr>
        <w:t>Dhed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brothers with indu-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cements. I visualize endless occasions of quarrelling in these attempts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drag them to opposite sides. Hence these two developments,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message and the Town Hall meeting, hold a lesson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others. The former should not allow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be deceived by the message or the meeting in the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Hall. Let them fight the Hindus in a civilized way for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their rights, respect the rules of Hindu society, give up 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meat, etc., especially beef, clean themselves physically after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sanitary work, give up dissoluteness and so clean their hearts as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Hindus should show regard for the </w:t>
      </w:r>
      <w:r>
        <w:rPr>
          <w:rFonts w:ascii="Times" w:hAnsi="Times" w:eastAsia="Times"/>
          <w:b w:val="0"/>
          <w:i/>
          <w:color w:val="000000"/>
          <w:sz w:val="22"/>
        </w:rPr>
        <w:t>Antyajas,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admit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committees, understand their hardships, defend them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molested by anyone, look upon them as their own brothers and </w:t>
      </w:r>
      <w:r>
        <w:rPr>
          <w:rFonts w:ascii="Times" w:hAnsi="Times" w:eastAsia="Times"/>
          <w:b w:val="0"/>
          <w:i w:val="0"/>
          <w:color w:val="000000"/>
          <w:sz w:val="22"/>
        </w:rPr>
        <w:t>get rid of the notion that contact with them is sinful.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 thoughtful and considerate Hindu told 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a conversation that, according to the Hindu religion, touch,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vibrations emanating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prana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have an effect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person and it is, therefore, considered advisable that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 away from such people. He added:”It is because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about such intangible effects and guarded themselves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that they have survived for thousands of years and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able to compose wonderful Shastras.”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Stated thus, the idea is true. Contact with dirt—association with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Life-force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GANDNI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wicked—defiles us while the company of the good cleanses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all this is not said in the Shastras to foster contempt or teach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exclusiveness. It is said to persuade people to live in solitude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 self-control, and refers not to contact with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 with all human beings. We have to purify ourselves inwardly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can do this better by serving our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brothers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improving their lot. We put our hands even into gutters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them, and are none the worse for contact with their contents.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we always think of others’ evils and keep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everyone, we should become utter hypocrites because, when we dwell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others’ evils, we regard ourselves as so perfect that we think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nothing to set right. In other words, we become the lowest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low. The </w:t>
      </w:r>
      <w:r>
        <w:rPr>
          <w:rFonts w:ascii="Times" w:hAnsi="Times" w:eastAsia="Times"/>
          <w:b w:val="0"/>
          <w:i/>
          <w:color w:val="000000"/>
          <w:sz w:val="22"/>
        </w:rPr>
        <w:t>Dheds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within ourselves. We need to rid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of them, take a bath on coming into contact with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the </w:t>
      </w:r>
      <w:r>
        <w:rPr>
          <w:rFonts w:ascii="Times" w:hAnsi="Times" w:eastAsia="Times"/>
          <w:b w:val="0"/>
          <w:i/>
          <w:color w:val="000000"/>
          <w:sz w:val="22"/>
        </w:rPr>
        <w:t>Dheds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outside of us, though engaged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sanitary work, are so simple, so good and upright that they deserve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reverence.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no monopoly of vice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other communities of virtue. We should, therefore, take care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lest, failing to understand the meaning of certain statements in the </w:t>
      </w:r>
      <w:r>
        <w:rPr>
          <w:rFonts w:ascii="Times" w:hAnsi="Times" w:eastAsia="Times"/>
          <w:b w:val="0"/>
          <w:i w:val="0"/>
          <w:color w:val="000000"/>
          <w:sz w:val="22"/>
        </w:rPr>
        <w:t>Hindu Shastras and some of their ideas, we stick to their letter and fall.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WADESHI AND</w:t>
      </w:r>
      <w:r>
        <w:rPr>
          <w:rFonts w:ascii="Times" w:hAnsi="Times" w:eastAsia="Times"/>
          <w:b w:val="0"/>
          <w:i w:val="0"/>
          <w:color w:val="000000"/>
          <w:sz w:val="20"/>
        </w:rPr>
        <w:t>”B</w:t>
      </w:r>
      <w:r>
        <w:rPr>
          <w:rFonts w:ascii="Times" w:hAnsi="Times" w:eastAsia="Times"/>
          <w:b w:val="0"/>
          <w:i w:val="0"/>
          <w:color w:val="000000"/>
          <w:sz w:val="16"/>
        </w:rPr>
        <w:t>RAHMACHARYA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40" w:lineRule="exact" w:before="1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writes to say that while swadeshi is gathering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momentum in the country, there is no advance in regard to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How will swaraj be achieved so long as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do not hold their minds under control? This seems a fine idea,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no necessary relation between the two things.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two distinct matters. Khadi is sacred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compared to foreign cloth. The wheat from Charotar is sacred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compared to American wheat. But just as one who eats wheat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Charotar may yet be wicked and sensual, so may also be a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wears khadi. Therefore, by attributing greater sanctity to khadi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we shall only be harming ourselves. It would not be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propagate swadeshi at all if khadi dress came to be regarded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to perfection. The good and the wicked, the healthy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sick, the righteous and the sinful— all should purify themselves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to the extent of adopting khadi. There is patriotism in it,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comprehends the duty of compassion and friendship towards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and one’s neighbours. Hence I regard wearing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as a form of self-purification. If crores of people achieve even </w:t>
      </w:r>
      <w:r>
        <w:rPr>
          <w:rFonts w:ascii="Times" w:hAnsi="Times" w:eastAsia="Times"/>
          <w:b w:val="0"/>
          <w:i w:val="0"/>
          <w:color w:val="000000"/>
          <w:sz w:val="22"/>
        </w:rPr>
        <w:t>this little measure of self-purification, the sum total of the merit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earned thereby would be so high that we would regain that birthright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ours which we have lost. At present, we are striving for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ourselves, whether perfect or imperfect. For this, swadeshi is </w:t>
      </w:r>
      <w:r>
        <w:rPr>
          <w:rFonts w:ascii="Times" w:hAnsi="Times" w:eastAsia="Times"/>
          <w:b w:val="0"/>
          <w:i w:val="0"/>
          <w:color w:val="000000"/>
          <w:sz w:val="22"/>
        </w:rPr>
        <w:t>essential and sufficient.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few will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though we wish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should. If everyone observed it, we would gain the kingdom both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world and the other. It is part of our dharma to observe it but,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linking it up with swadeshi, we make the latter, which is easy to follow,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difficult as </w:t>
      </w:r>
      <w:r>
        <w:rPr>
          <w:rFonts w:ascii="Times" w:hAnsi="Times" w:eastAsia="Times"/>
          <w:b w:val="0"/>
          <w:i/>
          <w:color w:val="000000"/>
          <w:sz w:val="22"/>
        </w:rPr>
        <w:t>brahmacharya.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thus seen and explained the difference between the two,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certainly add that every worker whether man or woman,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till we have won swaraj. We, workers,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so few in number and, on reflection we shall find that we are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poor, too, that we have neither the time for begetting children nor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bringing them up. Who would benefit by children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 to a diseased person? What an immoral thing it would be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consumptive to beget children? If this is so, what are we to say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slaves? The great tragedy is that, while thinking of the gratification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desires, we do not think at all about the offspring. We are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slaves to our desires that we have lost all good sense. The birth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is the accidental result of our indulgence, and not the desired,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and sacred fruit of a man of self-control having done his duty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householder to limited extent only. Very often it is an unwanted </w:t>
      </w:r>
      <w:r>
        <w:rPr>
          <w:rFonts w:ascii="Times" w:hAnsi="Times" w:eastAsia="Times"/>
          <w:b w:val="0"/>
          <w:i w:val="0"/>
          <w:color w:val="000000"/>
          <w:sz w:val="22"/>
        </w:rPr>
        <w:t>and painful fruit.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certain that those dedicated persons at any rate who are </w:t>
      </w:r>
      <w:r>
        <w:rPr>
          <w:rFonts w:ascii="Times" w:hAnsi="Times" w:eastAsia="Times"/>
          <w:b w:val="0"/>
          <w:i w:val="0"/>
          <w:color w:val="000000"/>
          <w:sz w:val="22"/>
        </w:rPr>
        <w:t>engrossed in the service of the people cannot possibly desire sex-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pleasure. How can they spare time for it, either? It is in the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 such person that I am making my modest offering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rPr>
          <w:rFonts w:ascii="Times" w:hAnsi="Times" w:eastAsia="Times"/>
          <w:b w:val="0"/>
          <w:i/>
          <w:color w:val="000000"/>
          <w:sz w:val="22"/>
        </w:rPr>
        <w:t>swaraj-yajna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the ultimate aim is merely to get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transferred to the people, I am sure I am not so childish as to 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in meaningless efforts to secure this toy. I indeed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accept even this outward freedom as their goal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and work for it will realize that they will not achieve it till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truthful, compassionate, brave and fearless, adopt simplicity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lives and follow swadeshi. While making this effort, some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escape laying their hands 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ratnachintamani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joined this effort and am ever unperturbed because I know that it will </w:t>
      </w:r>
      <w:r>
        <w:rPr>
          <w:rFonts w:ascii="Times" w:hAnsi="Times" w:eastAsia="Times"/>
          <w:b w:val="0"/>
          <w:i w:val="0"/>
          <w:color w:val="000000"/>
          <w:sz w:val="22"/>
        </w:rPr>
        <w:t>raise the moral level of the nation, and I certainly wish, therefore, that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fabulous jewel supposed to have the virtue of fulfilling a wish instantly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GANDNI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volunteers, both men and women, will take a pledge to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till we have won swaraj. They should not cheat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when taking it, should not take it at my asking.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keep the pledge and it will bear fruit only if it is taken with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understanding and determination . . . 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AMES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AMA AND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AHIM</w:t>
      </w:r>
    </w:p>
    <w:p>
      <w:pPr>
        <w:autoSpaceDN w:val="0"/>
        <w:autoSpaceDE w:val="0"/>
        <w:widowControl/>
        <w:spacing w:line="26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to me, a Sikh gentleman says that swadeshi is all right,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who believe in God, why do I not put the name of God before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else? Why do I not ask everyone to pray, repeating the name by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knows God, Khuda, </w:t>
      </w:r>
      <w:r>
        <w:rPr>
          <w:rFonts w:ascii="Times" w:hAnsi="Times" w:eastAsia="Times"/>
          <w:b w:val="0"/>
          <w:i/>
          <w:color w:val="000000"/>
          <w:sz w:val="22"/>
        </w:rPr>
        <w:t>Ishwar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Rama, whichever it may be? It is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do not do this. I am certain that one cannot attain heaven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mere repetition of words. One must be fit for such repetition.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that, so long as we wear foreign cloth, we are not fit to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name </w:t>
      </w:r>
      <w:r>
        <w:rPr>
          <w:rFonts w:ascii="Times" w:hAnsi="Times" w:eastAsia="Times"/>
          <w:b w:val="0"/>
          <w:i/>
          <w:color w:val="000000"/>
          <w:sz w:val="22"/>
        </w:rPr>
        <w:t>Ishwar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Allah. A man who cuts another’s throat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Rama’s name on his lips profanes that name. Likewise,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who, refusing to use the cloth woven by the hands of another Indian,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gets his requirements from hundreds of miles away and so cuts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throat of his brother, too is not fit to take the name of God.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connection, I have already pointed out the importance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spinning-wheel. Spinning is such restful work that, as we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one with the yarn, we can attune our hearts to God. Devotion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God, like </w:t>
      </w:r>
      <w:r>
        <w:rPr>
          <w:rFonts w:ascii="Times" w:hAnsi="Times" w:eastAsia="Times"/>
          <w:b w:val="0"/>
          <w:i/>
          <w:color w:val="000000"/>
          <w:sz w:val="22"/>
        </w:rPr>
        <w:t>brahmacharya,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cannot be linked with swadeshi.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whose lips do not utter God’s name would, if he follows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swadeshi, gain to that extent. Even an atheist following swadeshi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benefit himself and the country thereby. One who has God ever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and heart will of course do much good to himself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Swadeshi is the power which takes us towards God, as it raises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higher. I have written  all this about the suggestion of this friend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make it clear that, if we do not worship God, we cannot look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our struggle as a holy one. We who are fighting to defend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should certainly not forsake God’s name, should ever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repeating it in the depth of our hearts. We should repeat it with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heart-beat, that is, unceasingly. Swadeshi helps us to do this,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ideas do not mean the same thing. While swadesh is the dharma </w:t>
      </w:r>
      <w:r>
        <w:rPr>
          <w:rFonts w:ascii="Times" w:hAnsi="Times" w:eastAsia="Times"/>
          <w:b w:val="0"/>
          <w:i w:val="0"/>
          <w:color w:val="000000"/>
          <w:sz w:val="22"/>
        </w:rPr>
        <w:t>attaching to the body, chanting the name of God is a property of the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atman.</w:t>
      </w:r>
    </w:p>
    <w:p>
      <w:pPr>
        <w:autoSpaceDN w:val="0"/>
        <w:autoSpaceDE w:val="0"/>
        <w:widowControl/>
        <w:spacing w:line="266" w:lineRule="exact" w:before="13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“P</w:t>
      </w:r>
      <w:r>
        <w:rPr>
          <w:rFonts w:ascii="Times" w:hAnsi="Times" w:eastAsia="Times"/>
          <w:b w:val="0"/>
          <w:i w:val="0"/>
          <w:color w:val="000000"/>
          <w:sz w:val="16"/>
        </w:rPr>
        <w:t>EOPLE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AIR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“People’s Fair” means a fair for the people. Two Parsi sisters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to me to say that a people’s fair is to be held at the time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 of Wales’s visit and some persons believe that people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 it. They say that they can understand the idea of not joining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honouring the Prince, but why should one not attend fairs, fireworks,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etc., of which the municipality will bear the cost? This argument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 for, if expenditure is the only thing to be taken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consideration, the Prince will be honoured at our cost.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Government spends is ours. Our argument is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attend a function in arranging which we have had no voice, even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expenses are met with our money. If a robber held a feast 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expense, would we attend it? Even so, I can see no difference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party for honouring the Prince and a function for celebrating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visit. If we should keep away from one, we should keep away from </w:t>
      </w:r>
      <w:r>
        <w:rPr>
          <w:rFonts w:ascii="Times" w:hAnsi="Times" w:eastAsia="Times"/>
          <w:b w:val="0"/>
          <w:i w:val="0"/>
          <w:color w:val="000000"/>
          <w:sz w:val="22"/>
        </w:rPr>
        <w:t>both.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NTELLIGENCE AND THE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PINNING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WHEEL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receiving numerous criticisms on a statement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Poet in his article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to the effect that the spinning-wheel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curb the mind of the man who plies it. I do not wish to publish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criticisms since the Poet’s statement is merely an inference.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spinning-wheels are in use in the country today. I know that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who ply the wheel are lawyers, doctors and philosophers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all provinces. Suffice it to say that the evidence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is against the Poet’s inference. I have questioned hundreds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students and they have not found the spinning-wheel to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 of intelligence. The experience of doctors and lawyers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similar. A well-known novelist of Bengal once came to see me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tell me his experience. He said that he plied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 and that, in consequence, his art had improved. I do not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read too much into all this. I only wish to show that the intelligence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intelligent is sharpened by body labour of any kind and,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is beneficial to the people, it becomes sanctified. Spinning,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clean, light and pleasant work is the best form of such body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is, in the present plight of the country, the wish-fulfilling tree of </w:t>
      </w:r>
      <w:r>
        <w:rPr>
          <w:rFonts w:ascii="Times" w:hAnsi="Times" w:eastAsia="Times"/>
          <w:b w:val="0"/>
          <w:i w:val="0"/>
          <w:color w:val="000000"/>
          <w:sz w:val="22"/>
        </w:rPr>
        <w:t>heaven for us.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PPEAL TO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SMAILI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IRKA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AMAT</w:t>
      </w:r>
      <w:r>
        <w:rPr>
          <w:rFonts w:ascii="Times" w:hAnsi="Times" w:eastAsia="Times"/>
          <w:b w:val="0"/>
          <w:i w:val="0"/>
          <w:color w:val="000000"/>
          <w:sz w:val="20"/>
        </w:rPr>
        <w:t>’’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Writing under this heading, Mr. Fidahussain Daudbhai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“The Call of Truth” by Rabindranath Tagore in the October issue of The </w:t>
      </w:r>
      <w:r>
        <w:rPr>
          <w:rFonts w:ascii="Times" w:hAnsi="Times" w:eastAsia="Times"/>
          <w:b w:val="0"/>
          <w:i w:val="0"/>
          <w:color w:val="000000"/>
          <w:sz w:val="18"/>
        </w:rPr>
        <w:t>Modern Review, Calcutta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GANDNI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Poonawala says that all Muslims, Khojas, Bohras and others owe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give the fullest co-operation in swadeshi; if they do not,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suffer in future. This is my belief too. Those who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swadeshi fully will certainly be left behind. The appeal is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one. I have only mentioned the central idea. I have not considered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to publish the whole of it as the other arguments advanced </w:t>
      </w:r>
      <w:r>
        <w:rPr>
          <w:rFonts w:ascii="Times" w:hAnsi="Times" w:eastAsia="Times"/>
          <w:b w:val="0"/>
          <w:i w:val="0"/>
          <w:color w:val="000000"/>
          <w:sz w:val="22"/>
        </w:rPr>
        <w:t>in it are well-known.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30-10-1921</w:t>
      </w:r>
    </w:p>
    <w:p>
      <w:pPr>
        <w:autoSpaceDN w:val="0"/>
        <w:autoSpaceDE w:val="0"/>
        <w:widowControl/>
        <w:spacing w:line="260" w:lineRule="exact" w:before="402" w:after="0"/>
        <w:ind w:left="1008" w:right="115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13. LETTER TO MAIN MOHAMMED HAJI </w:t>
      </w:r>
      <w:r>
        <w:rPr>
          <w:rFonts w:ascii="Times" w:hAnsi="Times" w:eastAsia="Times"/>
          <w:b w:val="0"/>
          <w:i/>
          <w:color w:val="000000"/>
          <w:sz w:val="24"/>
        </w:rPr>
        <w:t>JAN MOHAMMED CHOTANI</w:t>
      </w:r>
    </w:p>
    <w:p>
      <w:pPr>
        <w:autoSpaceDN w:val="0"/>
        <w:autoSpaceDE w:val="0"/>
        <w:widowControl/>
        <w:spacing w:line="27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October 31, 1921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CHOTANI MIAN,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offering one lakh spinning-wheels.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sure that the fact of your very liberal donation will strike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imagination of India and particularly the Mussulmans. In forwarding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the Bombay Provincial Congress Committee I shall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Secretaries to bear in mind your desire that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Maiman Community should receive preference.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you have fixed any particular sum in your own mind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devote for the purpose, for experience teaches me that a cheap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in time becomes an expensive wheel. A good wheel,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substantial and heavy, will not cost less than six rupees. If,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 want to make so large a donation I would suggest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reducing the number of charkhas. And I would also suggest you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the whole of the amount you may wish to devote so much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as for paying a somewhat higher rate to the poor women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yarn that they might spin and for engaging a special staff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the work. This will enable you to use your donation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your supervision and in the most economical manner as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done in Kathiawar. Of course, I venture to send you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observations for your guidance. The merit of your act is in no way </w:t>
      </w:r>
      <w:r>
        <w:rPr>
          <w:rFonts w:ascii="Times" w:hAnsi="Times" w:eastAsia="Times"/>
          <w:b w:val="0"/>
          <w:i w:val="0"/>
          <w:color w:val="000000"/>
          <w:sz w:val="22"/>
        </w:rPr>
        <w:t>affected by them.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7649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4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35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14. LETTER TO MAHADEV DESAI</w:t>
      </w:r>
    </w:p>
    <w:p>
      <w:pPr>
        <w:autoSpaceDN w:val="0"/>
        <w:autoSpaceDE w:val="0"/>
        <w:widowControl/>
        <w:spacing w:line="294" w:lineRule="exact" w:before="2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New Year’s Day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 Silence 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October 31, 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MAHADEV,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New Year’s Day and Silence Day—this is a happy coincidence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me. My vow of spinning begins from today—to spin half an hour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day before the second meal, and forgo the meal in case I fail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This is not a very great thing, but, thanks to the vow,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will now be somewhat regular. The vow is not binding when </w:t>
      </w:r>
      <w:r>
        <w:rPr>
          <w:rFonts w:ascii="Times" w:hAnsi="Times" w:eastAsia="Times"/>
          <w:b w:val="0"/>
          <w:i w:val="0"/>
          <w:color w:val="000000"/>
          <w:sz w:val="22"/>
        </w:rPr>
        <w:t>I am in a train.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letter of Diwali greetings and the </w:t>
      </w:r>
      <w:r>
        <w:rPr>
          <w:rFonts w:ascii="Times" w:hAnsi="Times" w:eastAsia="Times"/>
          <w:b w:val="0"/>
          <w:i/>
          <w:color w:val="000000"/>
          <w:sz w:val="22"/>
        </w:rPr>
        <w:t>bhajans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did you write these? Your duty was to leave your [sick] 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early. How can you wake up Durga, or for the matter of that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else, for this work? I received your telegrams too. One of them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phrase”Emblezon University” which none of us here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understand. Vijayaraghavachari is not a cunning man, nor is he a </w:t>
      </w:r>
      <w:r>
        <w:rPr>
          <w:rFonts w:ascii="Times" w:hAnsi="Times" w:eastAsia="Times"/>
          <w:b w:val="0"/>
          <w:i/>
          <w:color w:val="000000"/>
          <w:sz w:val="22"/>
        </w:rPr>
        <w:t>rishi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may have dropped”not” through oversight; but why did he </w:t>
      </w:r>
      <w:r>
        <w:rPr>
          <w:rFonts w:ascii="Times" w:hAnsi="Times" w:eastAsia="Times"/>
          <w:b w:val="0"/>
          <w:i w:val="0"/>
          <w:color w:val="000000"/>
          <w:sz w:val="22"/>
        </w:rPr>
        <w:t>not correct himself in reply to my strong wire to him?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blessings to you both—may you enjoy health of body, </w:t>
      </w:r>
      <w:r>
        <w:rPr>
          <w:rFonts w:ascii="Times" w:hAnsi="Times" w:eastAsia="Times"/>
          <w:b w:val="0"/>
          <w:i w:val="0"/>
          <w:color w:val="000000"/>
          <w:sz w:val="22"/>
        </w:rPr>
        <w:t>mind and heart during the new year.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11423</w:t>
      </w:r>
    </w:p>
    <w:p>
      <w:pPr>
        <w:autoSpaceDN w:val="0"/>
        <w:autoSpaceDE w:val="0"/>
        <w:widowControl/>
        <w:spacing w:line="292" w:lineRule="exact" w:before="2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15. LETTER TO RANCHHODLAL PATWARI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Padvo,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October 31, 1921</w:t>
      </w:r>
    </w:p>
    <w:p>
      <w:pPr>
        <w:autoSpaceDN w:val="0"/>
        <w:tabs>
          <w:tab w:pos="550" w:val="left"/>
          <w:tab w:pos="1010" w:val="left"/>
        </w:tabs>
        <w:autoSpaceDE w:val="0"/>
        <w:widowControl/>
        <w:spacing w:line="232" w:lineRule="exact" w:before="32" w:after="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MU. BHAISHRI,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good of you to think of your younger brother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Diwali day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Your blessings have borne fruit. For the present, I have </w:t>
      </w:r>
      <w:r>
        <w:rPr>
          <w:rFonts w:ascii="Times" w:hAnsi="Times" w:eastAsia="Times"/>
          <w:b w:val="0"/>
          <w:i w:val="0"/>
          <w:color w:val="000000"/>
          <w:sz w:val="22"/>
        </w:rPr>
        <w:t>no intention of going to that side.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What may I wish you?</w:t>
      </w:r>
    </w:p>
    <w:p>
      <w:pPr>
        <w:sectPr>
          <w:type w:val="continuous"/>
          <w:pgSz w:w="9360" w:h="12960"/>
          <w:pgMar w:top="526" w:right="1404" w:bottom="478" w:left="1440" w:header="720" w:footer="720" w:gutter="0"/>
          <w:cols w:num="2" w:equalWidth="0">
            <w:col w:w="4047" w:space="0"/>
            <w:col w:w="2468" w:space="0"/>
          </w:cols>
          <w:docGrid w:linePitch="360"/>
        </w:sectPr>
      </w:pPr>
    </w:p>
    <w:p>
      <w:pPr>
        <w:autoSpaceDN w:val="0"/>
        <w:autoSpaceDE w:val="0"/>
        <w:widowControl/>
        <w:spacing w:line="244" w:lineRule="exact" w:before="0" w:after="14"/>
        <w:ind w:left="144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Pranam from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sectPr>
          <w:type w:val="nextColumn"/>
          <w:pgSz w:w="9360" w:h="12960"/>
          <w:pgMar w:top="526" w:right="1404" w:bottom="478" w:left="1440" w:header="720" w:footer="720" w:gutter="0"/>
          <w:cols w:num="2" w:equalWidth="0">
            <w:col w:w="4047" w:space="0"/>
            <w:col w:w="2468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70" w:lineRule="exact" w:before="0" w:after="0"/>
        <w:ind w:left="1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U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BHAISHRI RANCHHODLAL PATWARI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IWAN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AHEB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ONDAL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34025</w:t>
      </w:r>
    </w:p>
    <w:p>
      <w:pPr>
        <w:autoSpaceDN w:val="0"/>
        <w:autoSpaceDE w:val="0"/>
        <w:widowControl/>
        <w:spacing w:line="220" w:lineRule="exact" w:before="360" w:after="0"/>
        <w:ind w:left="55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first day of the month of Kartika according to the Vikram era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is, Kartik Sud 1, observed in Gujarat as the New Year Day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GANDNI</w:t>
      </w:r>
    </w:p>
    <w:p>
      <w:pPr>
        <w:sectPr>
          <w:type w:val="continuous"/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16. CABLE TO PARSI RUSTOMJI</w:t>
      </w:r>
    </w:p>
    <w:p>
      <w:pPr>
        <w:autoSpaceDN w:val="0"/>
        <w:autoSpaceDE w:val="0"/>
        <w:widowControl/>
        <w:spacing w:line="270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1, 1921</w:t>
      </w:r>
    </w:p>
    <w:p>
      <w:pPr>
        <w:autoSpaceDN w:val="0"/>
        <w:autoSpaceDE w:val="0"/>
        <w:widowControl/>
        <w:spacing w:line="25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PARSI RUSTOMJI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DURBAN</w:t>
      </w:r>
    </w:p>
    <w:p>
      <w:pPr>
        <w:autoSpaceDN w:val="0"/>
        <w:autoSpaceDE w:val="0"/>
        <w:widowControl/>
        <w:spacing w:line="212" w:lineRule="exact" w:before="82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POWER       POSTED          TRUST         REQUIRES            MODIFICATION.        AUTHORIZE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USE       FORTY         THOUSAND       WEAVING      SCHOOL      AND        SEND        MORE.</w:t>
      </w:r>
    </w:p>
    <w:p>
      <w:pPr>
        <w:autoSpaceDN w:val="0"/>
        <w:autoSpaceDE w:val="0"/>
        <w:widowControl/>
        <w:spacing w:line="266" w:lineRule="exact" w:before="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7725</w:t>
      </w:r>
    </w:p>
    <w:p>
      <w:pPr>
        <w:autoSpaceDN w:val="0"/>
        <w:autoSpaceDE w:val="0"/>
        <w:widowControl/>
        <w:spacing w:line="292" w:lineRule="exact" w:before="4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17. LETTER TO MATHURADAS TRIKUMJI</w:t>
      </w:r>
    </w:p>
    <w:p>
      <w:pPr>
        <w:autoSpaceDN w:val="0"/>
        <w:autoSpaceDE w:val="0"/>
        <w:widowControl/>
        <w:spacing w:line="270" w:lineRule="exact" w:before="4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1, 1921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dawn. Your letter is lying before me. Why should you </w:t>
      </w:r>
      <w:r>
        <w:rPr>
          <w:rFonts w:ascii="Times" w:hAnsi="Times" w:eastAsia="Times"/>
          <w:b w:val="0"/>
          <w:i w:val="0"/>
          <w:color w:val="000000"/>
          <w:sz w:val="22"/>
        </w:rPr>
        <w:t>apologize for what you wrote?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may be an element of egoism in my article or conduct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my being aware of it. The word </w:t>
      </w:r>
      <w:r>
        <w:rPr>
          <w:rFonts w:ascii="Times" w:hAnsi="Times" w:eastAsia="Times"/>
          <w:b w:val="0"/>
          <w:i/>
          <w:color w:val="000000"/>
          <w:sz w:val="22"/>
        </w:rPr>
        <w:t>klesha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[anguish] 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interpreted in a different way, though I cannot say how. I feel pain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see others suffer. It is the nature of compassion that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is unable to relieve the suffering of others one suffers unbearably.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Logic will not avail when one is describing the condition of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mind. I have given a graphic description of my feelings.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these feelings were not quite pure. However, my state of mind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of writing the article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also in it a yearning for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>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aspiration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by no means weak then—but the fact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no more than an aspirant after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 am not yet 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this life.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intense enough.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my passions no doubt, but I have not yet become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them. I can control the palate, but the tongue has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ceased relishing good food. He who can restrain the senses is a 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self-control; but the man whose senses have become, through constant </w:t>
      </w:r>
      <w:r>
        <w:rPr>
          <w:rFonts w:ascii="Times" w:hAnsi="Times" w:eastAsia="Times"/>
          <w:b w:val="0"/>
          <w:i w:val="0"/>
          <w:color w:val="000000"/>
          <w:sz w:val="22"/>
        </w:rPr>
        <w:t>practice, incapable of enjoying their objects has transcended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control, has in fact attained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would not be tempted to give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striving after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for the sake of swaraj, but that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that I have attained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>. You will, therefore, notice many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Indian merchant of Natal; took prominent part in Gandhiji’s satyagraha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campaigns in South Africa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Vide”Optimism”, 23-10-1921.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37</w:t>
      </w:r>
    </w:p>
    <w:p>
      <w:pPr>
        <w:sectPr>
          <w:pgSz w:w="9360" w:h="12960"/>
          <w:pgMar w:top="5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defects in my language. For me, even the effort for attaining swaraj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part of the effort for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>. Writing this [letter] to you is also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the same effort. If I find it a hindrance in the path of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my pen would drop down this very moment, such is my yearning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>. Nevertheless, the mind is like a drunken monkey; mere effort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not enough for controlling it. Our [past] actions also must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coming in our way.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article”Optimism” I have suggested a rule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conduct, viz, that we should cease to have any dealings with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breaks a promise. This is the sign of a detached person. If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year I find that the atmosphere in India is unfavourable and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go on harping the same tune, it would be an outrage. In that case,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first acquire the necessary fitness. This is why silence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the best speech. Whatever I may do will be, I am sure,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 to me, for I will say and act upon nothing but what I believe to </w:t>
      </w:r>
      <w:r>
        <w:rPr>
          <w:rFonts w:ascii="Times" w:hAnsi="Times" w:eastAsia="Times"/>
          <w:b w:val="0"/>
          <w:i w:val="0"/>
          <w:color w:val="000000"/>
          <w:sz w:val="22"/>
        </w:rPr>
        <w:t>be the truth.</w:t>
      </w:r>
    </w:p>
    <w:p>
      <w:pPr>
        <w:autoSpaceDN w:val="0"/>
        <w:autoSpaceDE w:val="0"/>
        <w:widowControl/>
        <w:spacing w:line="220" w:lineRule="exact" w:before="7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But”Enjoy what you get today, who ever has seen tomorrow?”</w:t>
      </w:r>
      <w:r>
        <w:rPr>
          <w:rFonts w:ascii="Times" w:hAnsi="Times" w:eastAsia="Times"/>
          <w:b w:val="0"/>
          <w:i w:val="0"/>
          <w:color w:val="000000"/>
          <w:sz w:val="22"/>
        </w:rPr>
        <w:t>has been accepted as their motto alike by libertines and the self-</w:t>
      </w:r>
      <w:r>
        <w:rPr>
          <w:rFonts w:ascii="Times" w:hAnsi="Times" w:eastAsia="Times"/>
          <w:b w:val="0"/>
          <w:i w:val="0"/>
          <w:color w:val="000000"/>
          <w:sz w:val="22"/>
        </w:rPr>
        <w:t>controlled.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the new year bring happiness to you.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Bapuni Prasadi, </w:t>
      </w:r>
      <w:r>
        <w:rPr>
          <w:rFonts w:ascii="Times" w:hAnsi="Times" w:eastAsia="Times"/>
          <w:b w:val="0"/>
          <w:i w:val="0"/>
          <w:color w:val="000000"/>
          <w:sz w:val="22"/>
        </w:rPr>
        <w:t>pp. 38-9</w:t>
      </w:r>
    </w:p>
    <w:p>
      <w:pPr>
        <w:autoSpaceDN w:val="0"/>
        <w:autoSpaceDE w:val="0"/>
        <w:widowControl/>
        <w:spacing w:line="292" w:lineRule="exact" w:before="270" w:after="0"/>
        <w:ind w:left="0" w:right="1868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18. LETTER TO VALJI DESAI</w:t>
      </w:r>
    </w:p>
    <w:p>
      <w:pPr>
        <w:autoSpaceDN w:val="0"/>
        <w:autoSpaceDE w:val="0"/>
        <w:widowControl/>
        <w:spacing w:line="246" w:lineRule="exact" w:before="86" w:after="0"/>
        <w:ind w:left="3470" w:right="0" w:firstLine="17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THE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RAIN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Wednesday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November 2,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ask the Press to send the proofs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only at the address of the Rajasthan Seva Sang, Ajmer.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posted on Wednesday evening or early morning on </w:t>
      </w:r>
      <w:r>
        <w:rPr>
          <w:rFonts w:ascii="Times" w:hAnsi="Times" w:eastAsia="Times"/>
          <w:b w:val="0"/>
          <w:i w:val="0"/>
          <w:color w:val="000000"/>
          <w:sz w:val="22"/>
        </w:rPr>
        <w:t>Thursday so that they may reach Ajmer by the morning mail.</w:t>
      </w:r>
    </w:p>
    <w:p>
      <w:pPr>
        <w:autoSpaceDN w:val="0"/>
        <w:autoSpaceDE w:val="0"/>
        <w:widowControl/>
        <w:spacing w:line="220" w:lineRule="exact" w:before="2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Vandemattaram from</w:t>
      </w:r>
    </w:p>
    <w:p>
      <w:pPr>
        <w:autoSpaceDN w:val="0"/>
        <w:autoSpaceDE w:val="0"/>
        <w:widowControl/>
        <w:spacing w:line="266" w:lineRule="exact" w:before="42" w:after="0"/>
        <w:ind w:left="0" w:right="29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HAISHRI </w:t>
      </w: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ALJI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ESAI</w:t>
      </w:r>
    </w:p>
    <w:p>
      <w:pPr>
        <w:autoSpaceDN w:val="0"/>
        <w:autoSpaceDE w:val="0"/>
        <w:widowControl/>
        <w:spacing w:line="24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YOUNG INDIA</w:t>
      </w:r>
    </w:p>
    <w:p>
      <w:pPr>
        <w:autoSpaceDN w:val="0"/>
        <w:autoSpaceDE w:val="0"/>
        <w:widowControl/>
        <w:spacing w:line="240" w:lineRule="exact" w:before="36" w:after="1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>HMEDABAD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53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Desai</w:t>
            </w:r>
          </w:p>
        </w:tc>
        <w:tc>
          <w:tcPr>
            <w:tcW w:type="dxa" w:w="6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 of the Gujarati: C.W. 6040. Courtesy: Valjibhai Govindji</w:t>
            </w:r>
          </w:p>
        </w:tc>
      </w:tr>
    </w:tbl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bears the postmark:”Ajmer, November 3, 1921”. It was written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while Gandhiji was on his way to Delhi. He returned to Ajmer on Wednesday,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November 11, 1921.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GANDNI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UNGER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TRIKE</w:t>
      </w:r>
    </w:p>
    <w:p>
      <w:pPr>
        <w:autoSpaceDN w:val="0"/>
        <w:autoSpaceDE w:val="0"/>
        <w:widowControl/>
        <w:spacing w:line="260" w:lineRule="exact" w:before="8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sufficiently warn non-co-operation prisoners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danger of hastily embarking upon hunger strikes in their prisons.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cannot be justified as a means for removing irksome jail restrictions.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jail is nothing if it does not impose upon us restrictions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will not submit to in ordinary life. A hunger strikewould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 when inhumanity is practised, or food issued which offends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religious sense or which is unfit for human consumption.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rejected when it is offered in an insulting manner.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it should be rejected when acceptance would prove us to be </w:t>
      </w:r>
      <w:r>
        <w:rPr>
          <w:rFonts w:ascii="Times" w:hAnsi="Times" w:eastAsia="Times"/>
          <w:b w:val="0"/>
          <w:i w:val="0"/>
          <w:color w:val="000000"/>
          <w:sz w:val="22"/>
        </w:rPr>
        <w:t>slaves of hunger.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AST</w:t>
      </w:r>
    </w:p>
    <w:p>
      <w:pPr>
        <w:autoSpaceDN w:val="0"/>
        <w:autoSpaceDE w:val="0"/>
        <w:widowControl/>
        <w:spacing w:line="260" w:lineRule="exact" w:before="8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Sengupta the leader of Chittagong and the soul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Assam-Bengal Railway strike movement has at last got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with eighteen others. It is not a long spell. He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companions have got only three months’ rigorous imprisonment.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Mrs. Sengupta writing about her husband says he was quite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prospect of being sentenced. I was told whilst in Chittagong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its citizens had nearly attained swaraj.”Nearly” is an elusive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word. It may be next to completion or it may be farthest away from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yet”nearly” may be used for either state. But if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Chittagong want to attain swaraj completely, they must spin and weave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their cloth in their own homes and offer no temptation to dealers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cloth. Its courts must be deserted and the Government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empty. In that case the citizens may not even need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But they may not have that measure of strength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unanimity. Still if the majority desire swaraj, it cannot be stopped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minority. The majority however in order to establish its authority </w:t>
      </w:r>
      <w:r>
        <w:rPr>
          <w:rFonts w:ascii="Times" w:hAnsi="Times" w:eastAsia="Times"/>
          <w:b w:val="0"/>
          <w:i w:val="0"/>
          <w:color w:val="000000"/>
          <w:sz w:val="22"/>
        </w:rPr>
        <w:t>must go through the fire of suffering, by means of civil disobedience.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UFFER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8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there be no mistake about the meaning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imprisonments. They are not courted with the object of embarrassing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Government, though as a matter of fact they do. They are courted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discipline and suffering. They are courted because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it to be wrong to be free under a Government we hold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bad. No stone should be left unturned by us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realize that we are in no way amenable to its control. And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39</w:t>
      </w:r>
    </w:p>
    <w:p>
      <w:pPr>
        <w:sectPr>
          <w:pgSz w:w="9360" w:h="12960"/>
          <w:pgMar w:top="5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government has yet tolerated such open defiance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respectful it may be. It might safely therefore be said that if we are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 the prison walls, the cause lies as much with us as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We are moving cautiously in our corporate capacity.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still voluntarily obeying many of its laws. There was, for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to prevent me from disregarding the Madras Government’s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and courting arrest,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avoided it. There is nothing to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save my prudence or weakness from going without permission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barracks and being arrested for trespass. I certainly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barracks to be the nation’s property and not that of a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l no longer recognize as representative of the people.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an apparent inconsistency between the statement on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that it is painful to remain outside the prison walls under a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this deliberate avoidance on the other hand of arrest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grounds which are not strictly moral but largely expedient.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avoid imprisonment, because first, we think that the nation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for complete civil revolt, secondly, we think that the atmosphere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voluntary obedience and non-violence has not been firmly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established, and thirdly, we have not done any constructive corporate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to inspire self-confidence. We therefore refrain from offering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amounting to peaceful rebellion, but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merely in the ordinary pursuit of our programme and </w:t>
      </w:r>
      <w:r>
        <w:rPr>
          <w:rFonts w:ascii="Times" w:hAnsi="Times" w:eastAsia="Times"/>
          <w:b w:val="0"/>
          <w:i w:val="0"/>
          <w:color w:val="000000"/>
          <w:sz w:val="22"/>
        </w:rPr>
        <w:t>in defence of complete freedom of opinion and action short of revolt.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it is clear that our remaining outside the jails of a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to be justified upon very exceptional grounds,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our swaraj is attained when we are in jail or when we have bent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our will. Whether therefore the Government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embarrassed or happy over our incarceration, the only safe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place for us is the prison. And if this position be accepted,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follows that when imprisonment comes to us in the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 of our duty, we must feel happy because we feel stronger,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pay the price of due performance of duty.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exhibition of real strength is the best propaganda, we must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imprisonment strengthens the people and thus brings swaraj </w:t>
      </w:r>
      <w:r>
        <w:rPr>
          <w:rFonts w:ascii="Times" w:hAnsi="Times" w:eastAsia="Times"/>
          <w:b w:val="0"/>
          <w:i w:val="0"/>
          <w:color w:val="000000"/>
          <w:sz w:val="22"/>
        </w:rPr>
        <w:t>nearer.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OMETHING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TRIKING</w:t>
      </w:r>
    </w:p>
    <w:p>
      <w:pPr>
        <w:autoSpaceDN w:val="0"/>
        <w:autoSpaceDE w:val="0"/>
        <w:widowControl/>
        <w:spacing w:line="294" w:lineRule="exact" w:before="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friends whisper into my ears, we must do something striking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Vide”Notes”, 29-9-1921, under the sub-title”Afflicted Madras”.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GANDNI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Prince comes. Certainly not for the sake of impressing him,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 for the sake of demonstration. But I would 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of his imposed visit for stimulating us into greater activity.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constitute the most glorious impression upon the Prince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world, because we would have made an impression upon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ourselves. The shortest way to swaraj lies through self-impression,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and self-reliance, both corporate and individual.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love the idea of filling the jails before the Prince arrives,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see no way to it except after very vigorous swadeshi. There is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undoubtedly in that direction, but there is not revolutionary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lightning speed. Arithmetical progression will not answer,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geometrical progression is absolutely necessary. It is not enough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to be washed by the swadeshi spirit, we must be flooded with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thousands of us involuntarily, as if by a common impulse,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 forward to civil disobedience. Today we are obliged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rightly to measure every step for want of confidence. Indeed,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feel sure that thousands of us are ready to suffer imprisonment,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that we have so far understood the message of non-violence as </w:t>
      </w:r>
      <w:r>
        <w:rPr>
          <w:rFonts w:ascii="Times" w:hAnsi="Times" w:eastAsia="Times"/>
          <w:b w:val="0"/>
          <w:i w:val="0"/>
          <w:color w:val="000000"/>
          <w:sz w:val="22"/>
        </w:rPr>
        <w:t>never to be ruffled or goaded into violence.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EEDING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UT</w:t>
      </w:r>
    </w:p>
    <w:p>
      <w:pPr>
        <w:autoSpaceDN w:val="0"/>
        <w:autoSpaceDE w:val="0"/>
        <w:widowControl/>
        <w:spacing w:line="260" w:lineRule="exact" w:before="166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Madras is fast weeding out all tall poppies.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Yakub Hasan and Dr. Varadarajulu are the latest victims.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Yakub Hasan is known to everybody as an indefatigable Khilafat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 and nationalist. He has already suffered imprisonment for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disobedience, be could not avoid if he was to prevent violence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a Calicut mob. In a weak moment he allowed himself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 before his time. He tendered a handsome apology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weakness which anybody in Mr. Yakub Hasan’s position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guilty of The Government of Madras has given him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showing the stuff of which he is made.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Varadarajulu is’ not so well known outside the Madras Presidency,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locally known for his ability and industry, and respected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self-effacing love of the country.’ He has been organizing a band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 workers and has been doing most effective swadeshi work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now arrested for some speech or other of his like Mr. Yakub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Hasan for his Tanjore speech. The fear of an outbreak of violence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almost gone. People have realized, that their progress lies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remaining perfectly non-violent. Every such arrest leads to greater </w:t>
      </w:r>
      <w:r>
        <w:rPr>
          <w:rFonts w:ascii="Times" w:hAnsi="Times" w:eastAsia="Times"/>
          <w:b w:val="0"/>
          <w:i w:val="0"/>
          <w:color w:val="000000"/>
          <w:sz w:val="22"/>
        </w:rPr>
        <w:t>diminution of Government prestige and exposes it to contempt or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</w:t>
      </w:r>
    </w:p>
    <w:p>
      <w:pPr>
        <w:sectPr>
          <w:pgSz w:w="9360" w:h="12960"/>
          <w:pgMar w:top="52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ridicule. The ridicule and the contempt poured upon it by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operators are not half as damaging as the ridicule and contempt </w:t>
      </w:r>
      <w:r>
        <w:rPr>
          <w:rFonts w:ascii="Times" w:hAnsi="Times" w:eastAsia="Times"/>
          <w:b w:val="0"/>
          <w:i w:val="0"/>
          <w:color w:val="000000"/>
          <w:sz w:val="22"/>
        </w:rPr>
        <w:t>invited by the Government itself by means of the arrests.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URE</w:t>
      </w:r>
    </w:p>
    <w:p>
      <w:pPr>
        <w:autoSpaceDN w:val="0"/>
        <w:tabs>
          <w:tab w:pos="450" w:val="left"/>
          <w:tab w:pos="550" w:val="left"/>
          <w:tab w:pos="810" w:val="left"/>
          <w:tab w:pos="1390" w:val="left"/>
          <w:tab w:pos="2110" w:val="left"/>
          <w:tab w:pos="2930" w:val="left"/>
          <w:tab w:pos="3430" w:val="left"/>
          <w:tab w:pos="4770" w:val="left"/>
          <w:tab w:pos="5250" w:val="left"/>
        </w:tabs>
        <w:autoSpaceDE w:val="0"/>
        <w:widowControl/>
        <w:spacing w:line="260" w:lineRule="exact" w:before="8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And prisons have lost their terror for the people. Hardly a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co-operator save in one or two cases has betrayed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to go to gaol. On the contrary the majority have regarded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cure.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non-violence,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—a prime necessity—disappearance of fear of jail and greateractivity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reason of imprisonments, and we have an ideal state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establishment of swaraj.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ROOF OF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EALTH</w:t>
      </w:r>
    </w:p>
    <w:p>
      <w:pPr>
        <w:autoSpaceDN w:val="0"/>
        <w:autoSpaceDE w:val="0"/>
        <w:widowControl/>
        <w:spacing w:line="260" w:lineRule="exact" w:before="10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imprisonments instead of producing demoralization act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incentive to healthier national growth is evidenced by two letters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from accurate observers. A friend writes from Barisal: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East Bengal is indebted to Pir Badshah Mian’s arrest for the Hindu-Muslim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unity which is now quite firm and the boycott of foreign cloth which is now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complete among the masses.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emphatic is the testimony from Andhradesha. The </w:t>
      </w:r>
      <w:r>
        <w:rPr>
          <w:rFonts w:ascii="Times" w:hAnsi="Times" w:eastAsia="Times"/>
          <w:b w:val="0"/>
          <w:i w:val="0"/>
          <w:color w:val="000000"/>
          <w:sz w:val="22"/>
        </w:rPr>
        <w:t>Andhra letter says:</w:t>
      </w:r>
    </w:p>
    <w:p>
      <w:pPr>
        <w:autoSpaceDN w:val="0"/>
        <w:autoSpaceDE w:val="0"/>
        <w:widowControl/>
        <w:spacing w:line="240" w:lineRule="exact" w:before="6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real swadeshi spirit has not yet seized the hearts of the people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though there is ample evidence of growing conviction in favour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movement. In many places the required khadi is not available. The weavers are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yet quite willing to weave the swadeshi yarn, and for those that are willing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 is not adequate supply of yarn.... One thing that seems to accelerate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progress is the policy of repression adopted by the Government. Many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sleepy hollow has been roused to activity by the arrest and imprisonment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someone or other of the Congress workers, and if these arrests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imprisonments are made on a large scale, there will undoubtedly be speedier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progress in all directions. As we go on, we find apprehension of violence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growing less and less.</w:t>
      </w:r>
    </w:p>
    <w:p>
      <w:pPr>
        <w:autoSpaceDN w:val="0"/>
        <w:autoSpaceDE w:val="0"/>
        <w:widowControl/>
        <w:spacing w:line="260" w:lineRule="exact" w:before="5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who writes to me from Karachi testifies to the growing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the people side by side with their growing discipline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self-restraint and a growing adoption of swadeshi. And all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distinguished prisoners are being tried in Karachi. This </w:t>
      </w:r>
      <w:r>
        <w:rPr>
          <w:rFonts w:ascii="Times" w:hAnsi="Times" w:eastAsia="Times"/>
          <w:b w:val="0"/>
          <w:i w:val="0"/>
          <w:color w:val="000000"/>
          <w:sz w:val="22"/>
        </w:rPr>
        <w:t>trial is an object-lesson to the Government and the people in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coupled with courage bordering on defiance.”We have no </w:t>
      </w:r>
      <w:r>
        <w:rPr>
          <w:rFonts w:ascii="Times" w:hAnsi="Times" w:eastAsia="Times"/>
          <w:b w:val="0"/>
          <w:i w:val="0"/>
          <w:color w:val="000000"/>
          <w:sz w:val="22"/>
        </w:rPr>
        <w:t>respect for your courts” was for the first time heard at Karachi in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GANDNI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British-Indian court of law. What is more, the judge is powerless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 with this open contempt of court. Why? Because the big bulky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brusque Shaukat Ali who uttered the sentiment had no feeling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Kennedy the man. He showed real fellow-feeling for the man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judge by letting him know that he loathed the system which he was </w:t>
      </w:r>
      <w:r>
        <w:rPr>
          <w:rFonts w:ascii="Times" w:hAnsi="Times" w:eastAsia="Times"/>
          <w:b w:val="0"/>
          <w:i w:val="0"/>
          <w:color w:val="000000"/>
          <w:sz w:val="22"/>
        </w:rPr>
        <w:t>blindly encouraging.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OGICAL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ESULT</w:t>
      </w:r>
    </w:p>
    <w:p>
      <w:pPr>
        <w:autoSpaceDN w:val="0"/>
        <w:autoSpaceDE w:val="0"/>
        <w:widowControl/>
        <w:spacing w:line="260" w:lineRule="exact" w:before="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logical result of all this reasoning is that we must quickly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 ourselves for courting arrests wholesale, and that not rudely,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roughly or blusteringly, certainly never violently, but peacefully,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quietly, courteously, humbly, prayerfully and courageously.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of December every worker must find himself in jail unless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required in the interest of the struggle not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attempt. Let it be remembered, that in civil disobedience we precipitate </w:t>
      </w:r>
      <w:r>
        <w:rPr>
          <w:rFonts w:ascii="Times" w:hAnsi="Times" w:eastAsia="Times"/>
          <w:b w:val="0"/>
          <w:i w:val="0"/>
          <w:color w:val="000000"/>
          <w:sz w:val="22"/>
        </w:rPr>
        <w:t>arrests and therefore may keep few outside the attempt.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EQUISITE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ONDITIONS</w:t>
      </w:r>
    </w:p>
    <w:p>
      <w:pPr>
        <w:autoSpaceDN w:val="0"/>
        <w:autoSpaceDE w:val="0"/>
        <w:widowControl/>
        <w:spacing w:line="260" w:lineRule="exact" w:before="16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only can take up civil disobedience, who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 obedience even to irksome laws imposed by the state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do not hurt their conscience or religion, and are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willingly to suffer the penalty of civil disobedience.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to be civil has to be absolutely non-violent,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underlying principle being the winning over of the opponent by </w:t>
      </w:r>
      <w:r>
        <w:rPr>
          <w:rFonts w:ascii="Times" w:hAnsi="Times" w:eastAsia="Times"/>
          <w:b w:val="0"/>
          <w:i w:val="0"/>
          <w:color w:val="000000"/>
          <w:sz w:val="22"/>
        </w:rPr>
        <w:t>suffering, i.e., love.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For the purpose of the Khilafat, the Punjab or swaraj, civil resist-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ers must implicitly believe in the necessity of Hindu-Muslim 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based not upon expediency but upon real affection. Civil resisters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believe in swadeshi and therefore use only hand-spun. Humanly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speaking, if not even one out of the two hundred and fifty districts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thus ready, I consider the attainment of swaraj during this year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impossible. If one district can be found where ninety per 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population have completely boycotted foreign cloth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manufacturing all the cloth required by them by hand-spinning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hand-weaving, if the whole of the population of that district,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Hindu, Mussulman, Parsi, Sikh, Christian or Jewish, is living in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amity, if the whole of its Hindu population is purged of the sin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and if at least one in every ten of its in habitants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capable of suffering imprisonment or even mounting the gallows, and </w:t>
      </w:r>
      <w:r>
        <w:rPr>
          <w:rFonts w:ascii="Times" w:hAnsi="Times" w:eastAsia="Times"/>
          <w:b w:val="0"/>
          <w:i w:val="0"/>
          <w:color w:val="000000"/>
          <w:sz w:val="22"/>
        </w:rPr>
        <w:t>if while that district is civilly, peacefully and honourably resisting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the rest of India remains non-violent and united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prosecutes the programme of swadeshi, I hold it to be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establish swaraj during this year. I shall hope, that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such districts ready. In any case the method now to adopt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workers to concentrate on and develop their own districts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the rest. They must not invite imprisonment till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ready, nor must they avoid it if it comes to them unsought.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make no speeches but simply finish the swadeshi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 business-like manner. Where workers find no response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districts, they must not get disheartened but should simply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expert carders, spinners and weavers. Their out-turn will be their best </w:t>
      </w:r>
      <w:r>
        <w:rPr>
          <w:rFonts w:ascii="Times" w:hAnsi="Times" w:eastAsia="Times"/>
          <w:b w:val="0"/>
          <w:i w:val="0"/>
          <w:color w:val="000000"/>
          <w:sz w:val="22"/>
        </w:rPr>
        <w:t>and whole work whilst their neighbours are thinking what to do.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IVIDE AND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ULE</w:t>
      </w:r>
    </w:p>
    <w:p>
      <w:pPr>
        <w:autoSpaceDN w:val="0"/>
        <w:autoSpaceDE w:val="0"/>
        <w:widowControl/>
        <w:spacing w:line="260" w:lineRule="exact" w:before="1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draws moral from the arrest of Mr. Yakub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Hasan in Madras, and imprisonments of Mr. Ansari in Delhi, of Pir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Mujadid in Sindh and Pir Badshah Mian in Bengal,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are trying to divide us, that they are bribing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submission by leaving them mostly alone, and that by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meets no Mussulman non-co-operator of note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free to attend and guide the Congress regarding its policy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affecting the Mussulmans. I hope that the correspondent’s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prognostication is not true and that the Government will not commit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such fatal mistake. I think the Government has realized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divide Hindu and Mussulman non-co-operators. If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Pir Badshah Mian, it has arrested Dr. Banerji, Nripen Babu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Babu Sengupta. If it has arrested Mr. Yakub Hasan, it has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Dr. Varadarajulu. But if the Government does imprison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noted Mussulmans, it will still further solidify the two communities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give the Hindus a unique opportunity of fighting the battle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single-handed. And if the Hindus have any grit in them,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able to force the Government by peaceful and honourable </w:t>
      </w:r>
      <w:r>
        <w:rPr>
          <w:rFonts w:ascii="Times" w:hAnsi="Times" w:eastAsia="Times"/>
          <w:b w:val="0"/>
          <w:i w:val="0"/>
          <w:color w:val="000000"/>
          <w:sz w:val="22"/>
        </w:rPr>
        <w:t>means to imprison them also.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ELCOME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ONATION</w:t>
      </w:r>
    </w:p>
    <w:p>
      <w:pPr>
        <w:autoSpaceDN w:val="0"/>
        <w:autoSpaceDE w:val="0"/>
        <w:widowControl/>
        <w:spacing w:line="260" w:lineRule="exact" w:before="1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must have seen Chhotani Mian’s letter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donating one lakh of charkhas. Chhotani Mian deserves the warmest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congratulations for his generous help. I have ventured to show to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he can utilize the sum he might have set apart for the purpose. It </w:t>
      </w:r>
      <w:r>
        <w:rPr>
          <w:rFonts w:ascii="Times" w:hAnsi="Times" w:eastAsia="Times"/>
          <w:b w:val="0"/>
          <w:i w:val="0"/>
          <w:color w:val="000000"/>
          <w:sz w:val="22"/>
        </w:rPr>
        <w:t>is not a simple matter to distribute one lakh of charkhas in a useful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GANDNI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way. They can only be given to deserving persons. Arrangements </w:t>
      </w:r>
      <w:r>
        <w:rPr>
          <w:rFonts w:ascii="Times" w:hAnsi="Times" w:eastAsia="Times"/>
          <w:b w:val="0"/>
          <w:i w:val="0"/>
          <w:color w:val="000000"/>
          <w:sz w:val="22"/>
        </w:rPr>
        <w:t>must therefore be made to supply slivers and collect yarn.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TUDENTS</w:t>
      </w:r>
    </w:p>
    <w:p>
      <w:pPr>
        <w:autoSpaceDN w:val="0"/>
        <w:autoSpaceDE w:val="0"/>
        <w:widowControl/>
        <w:spacing w:line="26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Messrs Mahomed Hussain and Shafique Rahman Kidwai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of the National Muslim University. They were posted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 District by Maulana Mahomed Ali. They were there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work in a most unassuming manner. They have already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 whilst their chief is still on his trial. The circumstances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went to jail are graphically described in their letter written on </w:t>
      </w:r>
      <w:r>
        <w:rPr>
          <w:rFonts w:ascii="Times" w:hAnsi="Times" w:eastAsia="Times"/>
          <w:b w:val="0"/>
          <w:i w:val="0"/>
          <w:color w:val="000000"/>
          <w:sz w:val="22"/>
        </w:rPr>
        <w:t>their way to prison, which I give below in full:</w:t>
      </w:r>
    </w:p>
    <w:p>
      <w:pPr>
        <w:autoSpaceDN w:val="0"/>
        <w:autoSpaceDE w:val="0"/>
        <w:widowControl/>
        <w:spacing w:line="240" w:lineRule="exact" w:before="68" w:after="1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seeing you off at Guntakal we went to Adoni where we received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  <w:gridCol w:w="652"/>
      </w:tblGrid>
      <w:tr>
        <w:trPr>
          <w:trHeight w:hRule="exact" w:val="26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wire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form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Mr. </w:t>
            </w:r>
          </w:p>
        </w:tc>
        <w:tc>
          <w:tcPr>
            <w:tcW w:type="dxa" w:w="13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Harisarvottam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Rao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calling </w:t>
            </w:r>
          </w:p>
        </w:tc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us </w:t>
            </w:r>
          </w:p>
        </w:tc>
        <w:tc>
          <w:tcPr>
            <w:tcW w:type="dxa" w:w="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to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Cuddapah</w:t>
            </w:r>
          </w:p>
        </w:tc>
      </w:tr>
    </w:tbl>
    <w:p>
      <w:pPr>
        <w:autoSpaceDN w:val="0"/>
        <w:autoSpaceDE w:val="0"/>
        <w:widowControl/>
        <w:spacing w:line="260" w:lineRule="exact" w:before="0" w:after="0"/>
        <w:ind w:left="55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because three Congress workers had been arrested there. We went there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eleventh October and were working with some of our Guntur friends. We held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several meetings and formed Congress and Khilafat Committees. On the 21st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October in a monster meeting of over six thousand people, we distributed the </w:t>
      </w:r>
      <w:r>
        <w:rPr>
          <w:rFonts w:ascii="Times" w:hAnsi="Times" w:eastAsia="Times"/>
          <w:b w:val="0"/>
          <w:i/>
          <w:color w:val="000000"/>
          <w:sz w:val="18"/>
        </w:rPr>
        <w:t>fatva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the audience reiterated the Karachi Resolution standing. We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procured 1400 signatures on the spot and collected two thousand and five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hundred rupees for Angora. On the evening of the 24th all the workers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served with an order under Sec. 144, gagging us for two months. Yesterday,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early in the morning, we were served with summons to appear before the court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furnish securities for good behaviour. Accordingly we went to the court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had an informal talk with the Superintendent of Police (a European) for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hours, with the permission of the Collector. The case then began and we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charged under Sec. 108 for seditious speeches and under Sec. 124-A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seducing the soldiery by distributing the </w:t>
      </w:r>
      <w:r>
        <w:rPr>
          <w:rFonts w:ascii="Times" w:hAnsi="Times" w:eastAsia="Times"/>
          <w:b w:val="0"/>
          <w:i/>
          <w:color w:val="000000"/>
          <w:sz w:val="18"/>
        </w:rPr>
        <w:t>fatva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explaining it. After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prosecuting witnesses were examined, we gave our statement and the court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adjourned till four in the afternoon. Everyone was amazed to see that we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allowed to go to our place in the city without any sort of police custody.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returned to the court at four and the Magistrate asked us to furnish securities </w:t>
      </w:r>
      <w:r>
        <w:rPr>
          <w:rFonts w:ascii="Times" w:hAnsi="Times" w:eastAsia="Times"/>
          <w:b w:val="0"/>
          <w:i w:val="0"/>
          <w:color w:val="000000"/>
          <w:sz w:val="18"/>
        </w:rPr>
        <w:t>which we refused to do. The Magistrate then sentenced us to six months’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simple imprisonment and said,”Gentlemen, it is a painful duty to sentence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of your stamp.” He then shook hands with us. The Superintendent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embraced us and said,”I wish to work hand in hand with you for the good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country.” Even then they did not take us in custody. We went to the mosque,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said our prayers and walked to the station with the people of the town and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found a sub-inspector and two constables waiting to take us to Central Jail,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Vellore. This sort of behaviour was never expected from the police as they </w:t>
      </w:r>
      <w:r>
        <w:rPr>
          <w:rFonts w:ascii="Times" w:hAnsi="Times" w:eastAsia="Times"/>
          <w:b w:val="0"/>
          <w:i w:val="0"/>
          <w:color w:val="000000"/>
          <w:sz w:val="18"/>
        </w:rPr>
        <w:t>behaved with Mr. Ramamurti and others very roughly. We are glad that we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followed in the footsteps of our loving and respected Principal Maulana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Mahomed Ali and congratulate ourselves that we are the first to be imprisoned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so. called seducing the military by distributing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fatva </w:t>
      </w:r>
      <w:r>
        <w:rPr>
          <w:rFonts w:ascii="Times" w:hAnsi="Times" w:eastAsia="Times"/>
          <w:b w:val="0"/>
          <w:i w:val="0"/>
          <w:color w:val="000000"/>
          <w:sz w:val="18"/>
        </w:rPr>
        <w:t>and reiterating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Karachi Resolution. We have done our duty and request you to bless us with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prayers. We are cheerful at heart and pray to God to endow us with courage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strength to undergo all rigours and hardships.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whom to congratulate most, the brave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the Magistrate and the police, or the Principal who has moulded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character of these young men. As for the Government which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innocent men to prison, I can only say it is digging its own grave </w:t>
      </w:r>
      <w:r>
        <w:rPr>
          <w:rFonts w:ascii="Times" w:hAnsi="Times" w:eastAsia="Times"/>
          <w:b w:val="0"/>
          <w:i w:val="0"/>
          <w:color w:val="000000"/>
          <w:sz w:val="22"/>
        </w:rPr>
        <w:t>in a way no non-co-operator can.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RECIOUS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EASONS</w:t>
      </w:r>
    </w:p>
    <w:p>
      <w:pPr>
        <w:autoSpaceDN w:val="0"/>
        <w:autoSpaceDE w:val="0"/>
        <w:widowControl/>
        <w:spacing w:line="260" w:lineRule="exact" w:before="16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Bihar Government Publicity Bureau has issued leaflets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giving ten reasons why foreign cloth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boycotted. The reader should know how the reforms are working and </w:t>
      </w:r>
      <w:r>
        <w:rPr>
          <w:rFonts w:ascii="Times" w:hAnsi="Times" w:eastAsia="Times"/>
          <w:b w:val="0"/>
          <w:i w:val="0"/>
          <w:color w:val="000000"/>
          <w:sz w:val="22"/>
        </w:rPr>
        <w:t>the public is being misled at its own expense. Here are the reasons:</w:t>
      </w:r>
    </w:p>
    <w:p>
      <w:pPr>
        <w:autoSpaceDN w:val="0"/>
        <w:tabs>
          <w:tab w:pos="1110" w:val="left"/>
        </w:tabs>
        <w:autoSpaceDE w:val="0"/>
        <w:widowControl/>
        <w:spacing w:line="260" w:lineRule="exact" w:before="6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Cloth manufactured in India is not sufficient for our </w:t>
      </w:r>
      <w:r>
        <w:rPr>
          <w:rFonts w:ascii="Times" w:hAnsi="Times" w:eastAsia="Times"/>
          <w:b w:val="0"/>
          <w:i w:val="0"/>
          <w:color w:val="000000"/>
          <w:sz w:val="22"/>
        </w:rPr>
        <w:t>needs.</w:t>
      </w:r>
    </w:p>
    <w:p>
      <w:pPr>
        <w:autoSpaceDN w:val="0"/>
        <w:tabs>
          <w:tab w:pos="1110" w:val="left"/>
        </w:tabs>
        <w:autoSpaceDE w:val="0"/>
        <w:widowControl/>
        <w:spacing w:line="260" w:lineRule="exact" w:before="6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People being used to wearing fine cloth for a long time </w:t>
      </w:r>
      <w:r>
        <w:rPr>
          <w:rFonts w:ascii="Times" w:hAnsi="Times" w:eastAsia="Times"/>
          <w:b w:val="0"/>
          <w:i w:val="0"/>
          <w:color w:val="000000"/>
          <w:sz w:val="22"/>
        </w:rPr>
        <w:t>find it heavy to wear garments made from Indian yarn.</w:t>
      </w:r>
    </w:p>
    <w:p>
      <w:pPr>
        <w:autoSpaceDN w:val="0"/>
        <w:tabs>
          <w:tab w:pos="1110" w:val="left"/>
        </w:tabs>
        <w:autoSpaceDE w:val="0"/>
        <w:widowControl/>
        <w:spacing w:line="260" w:lineRule="exact" w:before="6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Even Indian mills use foreign yarn for the fine cloth </w:t>
      </w:r>
      <w:r>
        <w:rPr>
          <w:rFonts w:ascii="Times" w:hAnsi="Times" w:eastAsia="Times"/>
          <w:b w:val="0"/>
          <w:i w:val="0"/>
          <w:color w:val="000000"/>
          <w:sz w:val="22"/>
        </w:rPr>
        <w:t>they weave.</w:t>
      </w:r>
    </w:p>
    <w:p>
      <w:pPr>
        <w:autoSpaceDN w:val="0"/>
        <w:autoSpaceDE w:val="0"/>
        <w:widowControl/>
        <w:spacing w:line="260" w:lineRule="exact" w:before="60" w:after="0"/>
        <w:ind w:left="550" w:right="28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If we give up foreign cloth, we shall be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plight we were in 1905, when owing to swadeshi agitation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 sent up prices and drained our wealth. Thus mill-owners </w:t>
      </w:r>
      <w:r>
        <w:rPr>
          <w:rFonts w:ascii="Times" w:hAnsi="Times" w:eastAsia="Times"/>
          <w:b w:val="0"/>
          <w:i w:val="0"/>
          <w:color w:val="000000"/>
          <w:sz w:val="22"/>
        </w:rPr>
        <w:t>mill fatten themselves on our ruin.</w:t>
      </w:r>
    </w:p>
    <w:p>
      <w:pPr>
        <w:autoSpaceDN w:val="0"/>
        <w:autoSpaceDE w:val="0"/>
        <w:widowControl/>
        <w:spacing w:line="260" w:lineRule="exact" w:before="60" w:after="0"/>
        <w:ind w:left="550" w:right="2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So long as foreign cloth is imported,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competition between Indian cloth and foreign cloth, and thus </w:t>
      </w:r>
      <w:r>
        <w:rPr>
          <w:rFonts w:ascii="Times" w:hAnsi="Times" w:eastAsia="Times"/>
          <w:b w:val="0"/>
          <w:i w:val="0"/>
          <w:color w:val="000000"/>
          <w:sz w:val="22"/>
        </w:rPr>
        <w:t>the null-owners cannot raise prices very high.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6. There are not enough mills and handlooms in India for </w:t>
      </w:r>
      <w:r>
        <w:rPr>
          <w:rFonts w:ascii="Times" w:hAnsi="Times" w:eastAsia="Times"/>
          <w:b w:val="0"/>
          <w:i w:val="0"/>
          <w:color w:val="000000"/>
          <w:sz w:val="22"/>
        </w:rPr>
        <w:t>the cloth required.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Hand-spinning is not profitable because it yields no </w:t>
      </w:r>
      <w:r>
        <w:rPr>
          <w:rFonts w:ascii="Times" w:hAnsi="Times" w:eastAsia="Times"/>
          <w:b w:val="0"/>
          <w:i w:val="0"/>
          <w:color w:val="000000"/>
          <w:sz w:val="22"/>
        </w:rPr>
        <w:t>more than two annas per day.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Handlooms produce very little; therefore much cannot </w:t>
      </w:r>
      <w:r>
        <w:rPr>
          <w:rFonts w:ascii="Times" w:hAnsi="Times" w:eastAsia="Times"/>
          <w:b w:val="0"/>
          <w:i w:val="0"/>
          <w:color w:val="000000"/>
          <w:sz w:val="22"/>
        </w:rPr>
        <w:t>be produced from them.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9. By such boycott there will be great unrest and </w:t>
      </w:r>
      <w:r>
        <w:rPr>
          <w:rFonts w:ascii="Times" w:hAnsi="Times" w:eastAsia="Times"/>
          <w:b w:val="0"/>
          <w:i w:val="0"/>
          <w:color w:val="000000"/>
          <w:sz w:val="22"/>
        </w:rPr>
        <w:t>commotion, and India’s progress will be greatly arrested.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GANDNI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1090" w:val="left"/>
        </w:tabs>
        <w:autoSpaceDE w:val="0"/>
        <w:widowControl/>
        <w:spacing w:line="260" w:lineRule="exact" w:before="3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10. By the rise in the price of cloth the poor will suffer </w:t>
      </w:r>
      <w:r>
        <w:rPr>
          <w:rFonts w:ascii="Times" w:hAnsi="Times" w:eastAsia="Times"/>
          <w:b w:val="0"/>
          <w:i w:val="0"/>
          <w:color w:val="000000"/>
          <w:sz w:val="22"/>
        </w:rPr>
        <w:t>much and discontent will spread all over.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Lord Sinha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knows nothing of these precious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reasons, but he cannot escape responsibility. I admit that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humanly possible for any man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control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details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>departments of a big province. But that is just the reason why no self-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respecting person should serve this Government. The system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designed to drain India dry and perpetuate the foreign yoke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of the foreign capitalist, chiefly the Lancashire manufacturer.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for this selfishness running through every department, the circular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translated will be an impossibility. The most natural thing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government will do will be to multiply handlooms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spinning-wheels, and flood the market with plenty of hand-spun.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government will prevent the mill-owners from unduly raising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prices, a national government would take advantage of the glorious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upheaval to stabilize a great cottage industry. It did not strike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 of the precious reasons, that the millions do not even now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cloth, that spinning is intended for leisure hours, that millions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need to pay anything for spinning, that they will do it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therefore hand-spun will always be comparatively cheap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home-cooked food is cheaper than hotel-cooked. The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Government leaflet for us should be to redouble our efforts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behalf of swadeshi and lose no time in ending a system which is like a </w:t>
      </w:r>
      <w:r>
        <w:rPr>
          <w:rFonts w:ascii="Times" w:hAnsi="Times" w:eastAsia="Times"/>
          <w:b w:val="0"/>
          <w:i w:val="0"/>
          <w:color w:val="000000"/>
          <w:sz w:val="22"/>
        </w:rPr>
        <w:t>canker eating into the very vitals of the nation.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>”K</w:t>
      </w:r>
      <w:r>
        <w:rPr>
          <w:rFonts w:ascii="Times" w:hAnsi="Times" w:eastAsia="Times"/>
          <w:b w:val="0"/>
          <w:i w:val="0"/>
          <w:color w:val="000000"/>
          <w:sz w:val="16"/>
        </w:rPr>
        <w:t>UKIS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has sent me a Government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communique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the </w:t>
      </w:r>
      <w:r>
        <w:rPr>
          <w:rFonts w:ascii="Times" w:hAnsi="Times" w:eastAsia="Times"/>
          <w:b w:val="0"/>
          <w:i/>
          <w:color w:val="000000"/>
          <w:sz w:val="22"/>
        </w:rPr>
        <w:t>Kukis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during my Assam tour. I am sorry, I did not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note for many days after its publication. But even as it is,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withdraw anything I have written. My informants told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true facts were hushed up. Who would have known anything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diabolical acts of the Punjab Government during the martial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but for the Congress inquiry? What did the public know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cruelties practised by the military during the revolt of 1857 till Kaye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Malleson lifted the veil? Who knows the true facts of many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expedition undertaken to punish our neighbours from time to time? I </w:t>
      </w:r>
      <w:r>
        <w:rPr>
          <w:rFonts w:ascii="Times" w:hAnsi="Times" w:eastAsia="Times"/>
          <w:b w:val="0"/>
          <w:i w:val="0"/>
          <w:color w:val="000000"/>
          <w:sz w:val="22"/>
        </w:rPr>
        <w:t>am in a position to say, that even now the public do not know much, if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Governor of Bihar and Orissa, 1920-21; first Indian member of Viceroy’s </w:t>
      </w:r>
      <w:r>
        <w:rPr>
          <w:rFonts w:ascii="Times" w:hAnsi="Times" w:eastAsia="Times"/>
          <w:b w:val="0"/>
          <w:i w:val="0"/>
          <w:color w:val="000000"/>
          <w:sz w:val="18"/>
        </w:rPr>
        <w:t>Executive Council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at all, of the fiendish cruelties practised in the Punjab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dark recruiting days. I have evidence in my possession which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to the Punjab Government but which I have withheld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because I was not able for want of time to follow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details that came to light. I have seen enough of denials that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be denied in an authentic manner. I have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preferred the evidence of the most respectable 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Assam to the authoritative but interested statement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 am reluctantly obliged to adhere to the note on the </w:t>
      </w:r>
      <w:r>
        <w:rPr>
          <w:rFonts w:ascii="Times" w:hAnsi="Times" w:eastAsia="Times"/>
          <w:b w:val="0"/>
          <w:i/>
          <w:color w:val="000000"/>
          <w:sz w:val="22"/>
        </w:rPr>
        <w:t>Kukis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contradicted by the local Government.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Statesman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paints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Kukis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blackest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colours. I do not know the tribesmen. I hold no brief for them.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worse than they are painted. But if I was an officer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of a punitive expedition, I would not be guilty of the </w:t>
      </w:r>
      <w:r>
        <w:rPr>
          <w:rFonts w:ascii="Times" w:hAnsi="Times" w:eastAsia="Times"/>
          <w:b w:val="0"/>
          <w:i w:val="0"/>
          <w:color w:val="000000"/>
          <w:sz w:val="22"/>
        </w:rPr>
        <w:t>atrocities that were attributed to the expedition by my informants.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MPLOYEES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inquires: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you advise the servants of railway companies, European firms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others who do not want their servants to subscribe to national funds or, wear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khadi, to resign in obedience to the Congress call?</w:t>
      </w:r>
    </w:p>
    <w:p>
      <w:pPr>
        <w:autoSpaceDN w:val="0"/>
        <w:autoSpaceDE w:val="0"/>
        <w:widowControl/>
        <w:spacing w:line="28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have thought that such a question could not require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at this almost the last stage in the struggle. The surprise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any person can still remain in an office where he cannot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religion or maintain self-respect. That hundreds of clerks find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leave their offices although they are prevented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the life-giving khadi or subscribing openly to a national fund,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the depth to which we have sunk. It did not require the stern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of non-co-operation to learn the elements of self-respect.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that is just what non-co-operation has been doing all these months.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commend to every employee the example of the brave Vizagapatam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medical students who would not leave their khadi dress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able to remain in their school.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HIRALA</w:t>
      </w:r>
      <w:r>
        <w:rPr>
          <w:rFonts w:ascii="Times" w:hAnsi="Times" w:eastAsia="Times"/>
          <w:b w:val="0"/>
          <w:i w:val="0"/>
          <w:color w:val="000000"/>
          <w:sz w:val="20"/>
        </w:rPr>
        <w:t>-P</w:t>
      </w:r>
      <w:r>
        <w:rPr>
          <w:rFonts w:ascii="Times" w:hAnsi="Times" w:eastAsia="Times"/>
          <w:b w:val="0"/>
          <w:i w:val="0"/>
          <w:color w:val="000000"/>
          <w:sz w:val="16"/>
        </w:rPr>
        <w:t>ERALA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brave people of these little places arc still continuing their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Vide”Notes”, 17-11-1921, under the sub-title”Brave Students”; also”Notes”, </w:t>
      </w:r>
      <w:r>
        <w:rPr>
          <w:rFonts w:ascii="Times" w:hAnsi="Times" w:eastAsia="Times"/>
          <w:b w:val="0"/>
          <w:i w:val="0"/>
          <w:color w:val="000000"/>
          <w:sz w:val="18"/>
        </w:rPr>
        <w:t>24-11-1921, under the sub-title”More about Medical Students”.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GANDNI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fight.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Their leader Mr. Gopala Krishnayya is in jail. But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not lost heart. They are still in their huts. A letter before me says:</w:t>
      </w:r>
    </w:p>
    <w:p>
      <w:pPr>
        <w:autoSpaceDN w:val="0"/>
        <w:autoSpaceDE w:val="0"/>
        <w:widowControl/>
        <w:spacing w:line="260" w:lineRule="exact" w:before="48" w:after="0"/>
        <w:ind w:left="55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 have remained firm. The fact that some of the most prominent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leaders in the village have been but recently prosecuted for omission to pay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municipal taxes and have cheerfully gone to jail, has made them firmer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resolve not to go back to the village. At the present moment both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villages are strong in their determination to stick to the position they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up in spite of all the losses, hardships and privations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evacuation has brought upon them. There are some poor people whose huts </w:t>
      </w:r>
      <w:r>
        <w:rPr>
          <w:rFonts w:ascii="Times" w:hAnsi="Times" w:eastAsia="Times"/>
          <w:b w:val="0"/>
          <w:i w:val="0"/>
          <w:color w:val="000000"/>
          <w:sz w:val="18"/>
        </w:rPr>
        <w:t>have fallen down and some more requiring new huts.</w:t>
      </w:r>
    </w:p>
    <w:p>
      <w:pPr>
        <w:autoSpaceDN w:val="0"/>
        <w:autoSpaceDE w:val="0"/>
        <w:widowControl/>
        <w:spacing w:line="260" w:lineRule="exact" w:before="5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such stuff from which swaraj can be evolved.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demoralization when the leaders are gone, and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no surrender in the face of fire.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3-11-1921</w:t>
      </w:r>
    </w:p>
    <w:p>
      <w:pPr>
        <w:autoSpaceDN w:val="0"/>
        <w:autoSpaceDE w:val="0"/>
        <w:widowControl/>
        <w:spacing w:line="292" w:lineRule="exact" w:before="410" w:after="0"/>
        <w:ind w:left="14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20. ANOTHER GURKHA CHARGE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almost seems as if Bengal is to be the first in suffering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the first in winning swaraj. The Chandpur outrage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 in the memory. Now comes the news of an equally terrible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outrage in Chittagong. Let Babu Prasannakumar Sen, Secretary of the </w:t>
      </w:r>
      <w:r>
        <w:rPr>
          <w:rFonts w:ascii="Times" w:hAnsi="Times" w:eastAsia="Times"/>
          <w:b w:val="0"/>
          <w:i w:val="0"/>
          <w:color w:val="000000"/>
          <w:sz w:val="22"/>
        </w:rPr>
        <w:t>District Congress Committee, tell the tale in his own words:</w:t>
      </w:r>
    </w:p>
    <w:p>
      <w:pPr>
        <w:autoSpaceDN w:val="0"/>
        <w:autoSpaceDE w:val="0"/>
        <w:widowControl/>
        <w:spacing w:line="260" w:lineRule="exact" w:before="48" w:after="0"/>
        <w:ind w:left="550" w:right="3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take this opportunity of giving you an account of the latest turn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events at Chittagong. Mr. Sengupta, President, and St. Mohim Chandra Das,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Secretary, Chittagong District Congress Committee, and sixteen others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arrested on the 2nd July last for taking part in a procession without licence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contrary to a notice previously issued by the local authorities under Sec. 30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Police Act. Their trial came up on the 19th October. They were charged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Sec. 151 I.P.C. and Sec. 32 of the Police Act. The accused did not offer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 defence and were each sentenced to undergo rigorous imprisonment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three months on the 20th of October. It was known in the town that the noble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prisoners would be taken to the Central Jail at Alipur the same evening.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began to collect before the jail gate from 4 o’clock. Band parties,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concert parties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sankirtan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parties were also brought in. In the evening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town was illuminated and there was bomb firing and rocket flying.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 did without any instructions from the Congress organization. </w:t>
      </w:r>
      <w:r>
        <w:rPr>
          <w:rFonts w:ascii="Times" w:hAnsi="Times" w:eastAsia="Times"/>
          <w:b w:val="0"/>
          <w:i w:val="0"/>
          <w:color w:val="000000"/>
          <w:sz w:val="18"/>
        </w:rPr>
        <w:t>Shortly after 8 p.m. the prisoners were taken out of jail and placed in police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Vide”Chirala-Perala”, 25-8-1921.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55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carriages for being conveyed to the railway station. A procession with torch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light, band parties, concert parties followed the carriages in an extremely </w:t>
      </w:r>
      <w:r>
        <w:rPr>
          <w:rFonts w:ascii="Times" w:hAnsi="Times" w:eastAsia="Times"/>
          <w:b w:val="0"/>
          <w:i w:val="0"/>
          <w:color w:val="000000"/>
          <w:sz w:val="18"/>
        </w:rPr>
        <w:t>orderly manner.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procession having reached the approaches of the railway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station, a </w:t>
      </w:r>
      <w:r>
        <w:rPr>
          <w:rFonts w:ascii="Times" w:hAnsi="Times" w:eastAsia="Times"/>
          <w:b w:val="0"/>
          <w:i/>
          <w:color w:val="000000"/>
          <w:sz w:val="18"/>
        </w:rPr>
        <w:t>posse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Gurkhas numbering about a hundred and armed with guns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came out of ambush. Lights were put out by some person not yet known,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Gurkhas suddenly and without any notice whatsoever sprang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innocent and peaceful persons with all the savagery they could command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cries of </w:t>
      </w:r>
      <w:r>
        <w:rPr>
          <w:rFonts w:ascii="Times" w:hAnsi="Times" w:eastAsia="Times"/>
          <w:b w:val="0"/>
          <w:i/>
          <w:color w:val="000000"/>
          <w:sz w:val="18"/>
        </w:rPr>
        <w:t>maro, maro, lagao, lagao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. It is reported that nearly a hundred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persons got bleeding wounds in different parts of their bodies, and about three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hundred persons received aching blows. The District Magistrate, Mr. Strong,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Additional District Magistrate, Mr. Burrows, were present on the spot.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 prominent Peace and Order Association man was seen taking part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assault and crying at the top of his voice, </w:t>
      </w:r>
      <w:r>
        <w:rPr>
          <w:rFonts w:ascii="Times" w:hAnsi="Times" w:eastAsia="Times"/>
          <w:b w:val="0"/>
          <w:i/>
          <w:color w:val="000000"/>
          <w:sz w:val="18"/>
        </w:rPr>
        <w:t>maro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>maro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and after the assault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over, he was seen in company with the District Magistrate. After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assault outside the station premises, a European military officer, presumably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commanding the Gurkhas, entered the platform. He made a show of proceeding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compartment reserved for prisoners, but made a sudden left wheel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began to push people who had been there with platform tickets. No warning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given, no request was made to move away from or clear the platform.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 outside and inside the platform, serious loss of life would have occurred, </w:t>
      </w:r>
      <w:r>
        <w:rPr>
          <w:rFonts w:ascii="Times" w:hAnsi="Times" w:eastAsia="Times"/>
          <w:b w:val="0"/>
          <w:i w:val="0"/>
          <w:color w:val="000000"/>
          <w:sz w:val="18"/>
        </w:rPr>
        <w:t>had not people remained calm and non-violent under great provocation. . . .</w:t>
      </w:r>
    </w:p>
    <w:p>
      <w:pPr>
        <w:autoSpaceDN w:val="0"/>
        <w:autoSpaceDE w:val="0"/>
        <w:widowControl/>
        <w:spacing w:line="260" w:lineRule="exact" w:before="60" w:after="0"/>
        <w:ind w:left="55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local Congress Committee, the Chittagong Association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local Khilafat Committee met at an extraordinary emergency meeting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morning of the 21st instant and appointed an independent committee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enquiry. . . . Photographers have been engaged to take photographs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wounded. We shall be thankful if you kindly advise us as to what steps should </w:t>
      </w:r>
      <w:r>
        <w:rPr>
          <w:rFonts w:ascii="Times" w:hAnsi="Times" w:eastAsia="Times"/>
          <w:b w:val="0"/>
          <w:i w:val="0"/>
          <w:color w:val="000000"/>
          <w:sz w:val="18"/>
        </w:rPr>
        <w:t>be taken to redress our grievances in this respect.</w:t>
      </w:r>
    </w:p>
    <w:p>
      <w:pPr>
        <w:autoSpaceDN w:val="0"/>
        <w:tabs>
          <w:tab w:pos="1270" w:val="left"/>
        </w:tabs>
        <w:autoSpaceDE w:val="0"/>
        <w:widowControl/>
        <w:spacing w:line="260" w:lineRule="exact" w:before="6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Swadeshi propaganda is being pushed on with greater vigour than </w:t>
      </w:r>
      <w:r>
        <w:rPr>
          <w:rFonts w:ascii="Times" w:hAnsi="Times" w:eastAsia="Times"/>
          <w:b w:val="0"/>
          <w:i w:val="0"/>
          <w:color w:val="000000"/>
          <w:sz w:val="18"/>
        </w:rPr>
        <w:t>heretofore. . . .</w:t>
      </w:r>
    </w:p>
    <w:p>
      <w:pPr>
        <w:autoSpaceDN w:val="0"/>
        <w:autoSpaceDE w:val="0"/>
        <w:widowControl/>
        <w:spacing w:line="260" w:lineRule="exact" w:before="60" w:after="0"/>
        <w:ind w:left="550" w:right="3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Up to now thirty persons have been convicted in connection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propaganda, and twenty-seven of them are still in jail. </w:t>
      </w:r>
      <w:r>
        <w:rPr>
          <w:rFonts w:ascii="Times" w:hAnsi="Times" w:eastAsia="Times"/>
          <w:b w:val="0"/>
          <w:i w:val="0"/>
          <w:color w:val="000000"/>
          <w:sz w:val="18"/>
        </w:rPr>
        <w:t>Prosecution is pending against six.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facts are set forth with such precision, that it is hard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suspect any exaggeration. And yet it is equally hard to credit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 with such utter callousness as is to be inferred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given by Prasanna Babu. Manifestly the crowd was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holiday mood. Thank God, prisons have ceased to frighten us.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therefore illuminated their houses, and went in a procession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GANDNI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 the prisoners off. There could be no violent intent in this.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too much for the Magistrate. He evidently thought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deterrent effect of the punishment he had inflicted was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counteracted by these rejoicings and that in time he might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the whole of Chittagong into a prison to accommodate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population. He therefore resorted to the Gurkha charge. It is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(assuming the truth of the report) in any other manner to account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brutal action taken against totally innocent holiday-makers.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clear, too, that the members of the so-called Peace and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Associations are playing into the hands of the bureaucracy. These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doubt trying circumstances. But we counted the cost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upon the course. We must pay it. We must go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fiery ordeal, and prove our purity before we are admitted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promised land. The leaders and the people of Chittagong deserve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warmly congratulated upon their exemplary self-restraint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calmness under circumstances the most provoking. I can tender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advice than to say that they should pursue their even course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greater dangers still. The only redress that is open to us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each time to show greater courage and greater self-control, till at last </w:t>
      </w:r>
      <w:r>
        <w:rPr>
          <w:rFonts w:ascii="Times" w:hAnsi="Times" w:eastAsia="Times"/>
          <w:b w:val="0"/>
          <w:i w:val="0"/>
          <w:color w:val="000000"/>
          <w:sz w:val="22"/>
        </w:rPr>
        <w:t>the tyrant falls exhausted under the weight of his own effort. The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co-operators of Chittagong ought not to feel irritated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Aman Sabhas or of the Government. They but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their natures. A non-co-operator’s nature is neither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retaliate nor to bend. He must stand erect unmoved by the storm </w:t>
      </w:r>
      <w:r>
        <w:rPr>
          <w:rFonts w:ascii="Times" w:hAnsi="Times" w:eastAsia="Times"/>
          <w:b w:val="0"/>
          <w:i w:val="0"/>
          <w:color w:val="000000"/>
          <w:sz w:val="22"/>
        </w:rPr>
        <w:t>raging round him. If we may truthfully sing and pray, let us sing: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 long Thy power has blest me, sure it still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lead me on, o’er moor and fen,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O’er crag and torrent, till the night is gone.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3-11-1921</w:t>
      </w:r>
    </w:p>
    <w:p>
      <w:pPr>
        <w:autoSpaceDN w:val="0"/>
        <w:autoSpaceDE w:val="0"/>
        <w:widowControl/>
        <w:spacing w:line="292" w:lineRule="exact" w:before="370" w:after="0"/>
        <w:ind w:left="0" w:right="2316" w:firstLine="0"/>
        <w:jc w:val="right"/>
      </w:pPr>
      <w:r>
        <w:rPr>
          <w:rFonts w:ascii="Times" w:hAnsi="Times" w:eastAsia="Times"/>
          <w:b w:val="0"/>
          <w:i/>
          <w:color w:val="000000"/>
          <w:sz w:val="24"/>
        </w:rPr>
        <w:t>21. CO-OPERATION</w:t>
      </w:r>
    </w:p>
    <w:p>
      <w:pPr>
        <w:autoSpaceDN w:val="0"/>
        <w:autoSpaceDE w:val="0"/>
        <w:widowControl/>
        <w:spacing w:line="260" w:lineRule="exact" w:before="11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Probably very few workers have noticed that progress of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means the greatest voluntary co-operation the world has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seen. It means co-operation among millions of human beings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scattered over a very wide area and working for their daily bread. No </w:t>
      </w:r>
      <w:r>
        <w:rPr>
          <w:rFonts w:ascii="Times" w:hAnsi="Times" w:eastAsia="Times"/>
          <w:b w:val="0"/>
          <w:i w:val="0"/>
          <w:color w:val="000000"/>
          <w:sz w:val="22"/>
        </w:rPr>
        <w:t>doubt agriculture has required much co-operative effort, but hand-</w:t>
      </w:r>
      <w:r>
        <w:rPr>
          <w:rFonts w:ascii="Times" w:hAnsi="Times" w:eastAsia="Times"/>
          <w:b w:val="0"/>
          <w:i w:val="0"/>
          <w:color w:val="000000"/>
          <w:sz w:val="22"/>
        </w:rPr>
        <w:t>spinning requires still greater and more honest co-operation. Wheat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Cardinal Newman’s poem”Lead Kindly Light”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51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grows more by nature’s honesty than by man’s. Manufacture of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cottages is dependent solely on human honesty. Hand-spinning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impossible without the willing and intelligent co-operation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human beings. We have to arrive at a stage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spinner like the grain-seller is assured of a steady market for his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well as the supply of cotton slivers if he or she does not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of carding. Is it any wonder if I claim that hand-spinning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drive away as if by magic the growing pauperism of the masses?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friend sends me a newspaper cutting showing the progress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in China. He has evidently imagined that in advocating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 I am propagating my ideas about machinery.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nothing of the kind. I would favour the use of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elaborate machinery if thereby India’s pauperism and resulting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idleness be avoided. I have suggested hand-spinning as the only 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of driving away penury and making famine of work and wealth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impossible. The spinning-wheel itself is a piece of valuable machinery,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my own humble way I have tried to secure improvements in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keeping with the special conditions of India. The only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that a lover of India and humanity has to address himself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how best to devise practical means of alleviating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wretchedness and misery. No scheme of irrigation or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agricultural improvement that human ingenuity can conceive can 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vastly scattered population of India or provide work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of mankind who are constantly thrown out of employment.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a nation working only five hours per day on an average,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not by choice but by force of circumstances, and you have a </w:t>
      </w:r>
      <w:r>
        <w:rPr>
          <w:rFonts w:ascii="Times" w:hAnsi="Times" w:eastAsia="Times"/>
          <w:b w:val="0"/>
          <w:i w:val="0"/>
          <w:color w:val="000000"/>
          <w:sz w:val="22"/>
        </w:rPr>
        <w:t>realistic picture of India.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reader would visualize the picture, he must dismiss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mind the busy fuss of the city life or the grinding fatigue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factory life or the slavery of the plantations. These are but drops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ocean of Indian humanity. If he would visualize the picture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skeleton, he must think of the eighty per cent of the population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working its own fields and which has practically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for at least four months in the year and which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on the borderland of starvation. This is the normal condition.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ever-recurring famines make a large addition to this enforced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idleness. What is the work that these men and women can easily do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cottages so as to supplement their very slender resources?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anyone still doubt that it is only hand-spinning and nothing </w:t>
      </w:r>
      <w:r>
        <w:rPr>
          <w:rFonts w:ascii="Times" w:hAnsi="Times" w:eastAsia="Times"/>
          <w:b w:val="0"/>
          <w:i w:val="0"/>
          <w:color w:val="000000"/>
          <w:sz w:val="22"/>
        </w:rPr>
        <w:t>else? And I repeat that this can be made universal in a few months’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GANDNI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if only the workers will. Indeed it is on a fair way to becoming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universal. Experts only are needed to organize it. People are ready,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is most in favour of hand-spinning is that it is not a new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untried method but people have up to recently been using it.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 reintroduction does need skilful endeavour, honesty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on the largest scale known to the world. And if India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achieve this co-operation, who shall deny that India has by that one </w:t>
      </w:r>
      <w:r>
        <w:rPr>
          <w:rFonts w:ascii="Times" w:hAnsi="Times" w:eastAsia="Times"/>
          <w:b w:val="0"/>
          <w:i w:val="0"/>
          <w:color w:val="000000"/>
          <w:sz w:val="22"/>
        </w:rPr>
        <w:t>act achieved swaraj?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3-11-1921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22. TO CORRESPONDENTS</w:t>
      </w:r>
    </w:p>
    <w:p>
      <w:pPr>
        <w:autoSpaceDN w:val="0"/>
        <w:autoSpaceDE w:val="0"/>
        <w:widowControl/>
        <w:spacing w:line="260" w:lineRule="exact" w:before="2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AVADH BEHARI LAL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am sorry I cannot publish your letter as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open the columns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discussion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My article must be my last word on Hinduism till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leisure. It is in no way intended to serve as authority for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intended merely to give my own definition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sanatana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Hinduism. I may be utterly wrong and be repudiated by every </w:t>
      </w:r>
      <w:r>
        <w:rPr>
          <w:rFonts w:ascii="Times" w:hAnsi="Times" w:eastAsia="Times"/>
          <w:b w:val="0"/>
          <w:i/>
          <w:color w:val="000000"/>
          <w:sz w:val="22"/>
        </w:rPr>
        <w:t>sanatani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should hope even then to be able to stand by my faith.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mass of Hindus repudiate my claim, I shall be content to </w:t>
      </w:r>
      <w:r>
        <w:rPr>
          <w:rFonts w:ascii="Times" w:hAnsi="Times" w:eastAsia="Times"/>
          <w:b w:val="0"/>
          <w:i w:val="0"/>
          <w:color w:val="000000"/>
          <w:sz w:val="22"/>
        </w:rPr>
        <w:t>remain an outcaste.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RAMAMIJRTI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Untouchability cannot be given a secondary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on the programme. Without the removal of the taint, swaraj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meaningless term. Workers should welcome social boycott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execration in the prosecution of their work. I consider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untouchability as a most powerful factor in the process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attainment of swaraj and for that matter also the Khilafat. Impure </w:t>
      </w:r>
      <w:r>
        <w:rPr>
          <w:rFonts w:ascii="Times" w:hAnsi="Times" w:eastAsia="Times"/>
          <w:b w:val="0"/>
          <w:i w:val="0"/>
          <w:color w:val="000000"/>
          <w:sz w:val="22"/>
        </w:rPr>
        <w:t>Hinduism cannot help the process of Islamic purification.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LAL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Prayer is undoubtedly a great aid to national regeneration.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charkha assists prayer. It is never a hindrance. A mere mechanical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prayer is worse than useless, for it deceives one into self-complacency.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is mass education. The masses do not need to be </w:t>
      </w:r>
      <w:r>
        <w:rPr>
          <w:rFonts w:ascii="Times" w:hAnsi="Times" w:eastAsia="Times"/>
          <w:b w:val="0"/>
          <w:i w:val="0"/>
          <w:color w:val="000000"/>
          <w:sz w:val="22"/>
        </w:rPr>
        <w:t>told to pray. Only life has to be breathed into their prayers.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J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8"/>
        </w:rPr>
        <w:t>BHATTACHARYA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wish I could publish your letter if only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brilliance. But I am afraid it will be misunderstood.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too much blind following in the country. The instances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quote are inapplicable to the present movement which essentially </w:t>
      </w:r>
      <w:r>
        <w:rPr>
          <w:rFonts w:ascii="Times" w:hAnsi="Times" w:eastAsia="Times"/>
          <w:b w:val="0"/>
          <w:i w:val="0"/>
          <w:color w:val="000000"/>
          <w:sz w:val="22"/>
        </w:rPr>
        <w:t>consists in making everyone think for himself. My conception of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53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is not that of many blindly following one man. The Poet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rightly protested against that tendency and not against enlightened </w:t>
      </w:r>
      <w:r>
        <w:rPr>
          <w:rFonts w:ascii="Times" w:hAnsi="Times" w:eastAsia="Times"/>
          <w:b w:val="0"/>
          <w:i w:val="0"/>
          <w:color w:val="000000"/>
          <w:sz w:val="22"/>
        </w:rPr>
        <w:t>obedience to chosen leadership.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3-11-1921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23. CANONS OF INTERPRETATION</w:t>
      </w:r>
    </w:p>
    <w:p>
      <w:pPr>
        <w:autoSpaceDN w:val="0"/>
        <w:autoSpaceDE w:val="0"/>
        <w:widowControl/>
        <w:spacing w:line="280" w:lineRule="exact" w:before="1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Principal A. B. Dhruva of the Benares Hindu University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contributed to the Gujarati monthly called </w:t>
      </w:r>
      <w:r>
        <w:rPr>
          <w:rFonts w:ascii="Times" w:hAnsi="Times" w:eastAsia="Times"/>
          <w:b w:val="0"/>
          <w:i/>
          <w:color w:val="000000"/>
          <w:sz w:val="22"/>
        </w:rPr>
        <w:t>Vasanta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learned article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true method of interpretation of the Shastras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applicability to the place of untouchability in them. Copious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correspondence, some of a technical nature and some based on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is an ignorant conception of the Shastras,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by me. The writers, I am aware, are actuated by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motives. It is not possible to devote the columns of a small weekly like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all this correspondence. I am anxious nevertheless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these correspondents through some learned authority. Principal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Dhruva in my opinion is such an authority. His learning is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and so are his honesty and impartiality. His article cannot fail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of interest to those who are anxious to secure a just and speedy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solution of the question of untouchability. I have had it translated for </w:t>
      </w:r>
      <w:r>
        <w:rPr>
          <w:rFonts w:ascii="Times" w:hAnsi="Times" w:eastAsia="Times"/>
          <w:b w:val="0"/>
          <w:i/>
          <w:color w:val="000000"/>
          <w:sz w:val="22"/>
        </w:rPr>
        <w:t>Young</w:t>
      </w:r>
      <w:r>
        <w:rPr>
          <w:rFonts w:ascii="Times" w:hAnsi="Times" w:eastAsia="Times"/>
          <w:b w:val="0"/>
          <w:i/>
          <w:color w:val="000000"/>
          <w:sz w:val="22"/>
        </w:rPr>
        <w:t>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Nothing has consoled me so much as to find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Madan Mohan Malaviyaji and the learned Principal both claiming to </w:t>
      </w:r>
      <w:r>
        <w:rPr>
          <w:rFonts w:ascii="Times" w:hAnsi="Times" w:eastAsia="Times"/>
          <w:b w:val="0"/>
          <w:i w:val="0"/>
          <w:color w:val="000000"/>
          <w:sz w:val="22"/>
        </w:rPr>
        <w:t>be and accepted as orthodox Hindus ranging themselves whole-</w:t>
      </w:r>
      <w:r>
        <w:rPr>
          <w:rFonts w:ascii="Times" w:hAnsi="Times" w:eastAsia="Times"/>
          <w:b w:val="0"/>
          <w:i w:val="0"/>
          <w:color w:val="000000"/>
          <w:sz w:val="22"/>
        </w:rPr>
        <w:t>heartedly on the side of the removal of this blot upon Hinduism.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3-11-l921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24. EDUCATION AND NON-CO-OPERATION</w:t>
      </w:r>
    </w:p>
    <w:p>
      <w:pPr>
        <w:autoSpaceDN w:val="0"/>
        <w:autoSpaceDE w:val="0"/>
        <w:widowControl/>
        <w:spacing w:line="240" w:lineRule="exact" w:before="126" w:after="0"/>
        <w:ind w:left="550" w:right="50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DITOR</w:t>
      </w:r>
    </w:p>
    <w:p>
      <w:pPr>
        <w:autoSpaceDN w:val="0"/>
        <w:autoSpaceDE w:val="0"/>
        <w:widowControl/>
        <w:spacing w:line="244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YOUNG INDIA</w:t>
      </w:r>
    </w:p>
    <w:p>
      <w:pPr>
        <w:autoSpaceDN w:val="0"/>
        <w:tabs>
          <w:tab w:pos="1270" w:val="left"/>
        </w:tabs>
        <w:autoSpaceDE w:val="0"/>
        <w:widowControl/>
        <w:spacing w:line="246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</w:t>
      </w:r>
      <w:r>
        <w:rPr>
          <w:rFonts w:ascii="Times" w:hAnsi="Times" w:eastAsia="Times"/>
          <w:b w:val="0"/>
          <w:i/>
          <w:color w:val="000000"/>
          <w:sz w:val="18"/>
        </w:rPr>
        <w:t>Kartik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issue of the </w:t>
      </w:r>
      <w:r>
        <w:rPr>
          <w:rFonts w:ascii="Times" w:hAnsi="Times" w:eastAsia="Times"/>
          <w:b w:val="0"/>
          <w:i/>
          <w:color w:val="000000"/>
          <w:sz w:val="18"/>
        </w:rPr>
        <w:t>Pravasi</w:t>
      </w:r>
      <w:r>
        <w:rPr>
          <w:rFonts w:ascii="Times" w:hAnsi="Times" w:eastAsia="Times"/>
          <w:b w:val="0"/>
          <w:i w:val="0"/>
          <w:color w:val="000000"/>
          <w:sz w:val="18"/>
        </w:rPr>
        <w:t>, a Bengali monthly edited by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reputed journalist Mr. Ramananda Chatterjee, appears an article over the </w:t>
      </w:r>
      <w:r>
        <w:rPr>
          <w:rFonts w:ascii="Times" w:hAnsi="Times" w:eastAsia="Times"/>
          <w:b w:val="0"/>
          <w:i w:val="0"/>
          <w:color w:val="000000"/>
          <w:sz w:val="18"/>
        </w:rPr>
        <w:t>initials S.C. on the present educational activities of Russia. In this article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Rabindranath Tagore in”The Call of Truth”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GANDNI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occurs a passage to which I wish to draw your attention. I am translating it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below.</w:t>
      </w:r>
    </w:p>
    <w:p>
      <w:pPr>
        <w:autoSpaceDN w:val="0"/>
        <w:autoSpaceDE w:val="0"/>
        <w:widowControl/>
        <w:spacing w:line="240" w:lineRule="exact" w:before="4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“But even under the stress of the present upheavals Russia has kept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burning her torch of learning, faint though it is. None has advised her, like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wise patriots of our country (India), to let education wait. Russia knows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 vital antagonism (incompatibility) exists between war and education,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exists between water and oil.”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apologize for the bad rendering but this is the idea contained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few Bengali lines I refer to.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do not exactly understand what the writer means by these lines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Mr. Gandhi is one of the”wise patriots who have advised us to let education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wait”, I would respectfully request him to express his views on the above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passage, as such a view is held by a section of the community which declares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itself to be”sane” and”rational”.</w:t>
      </w:r>
    </w:p>
    <w:p>
      <w:pPr>
        <w:autoSpaceDN w:val="0"/>
        <w:autoSpaceDE w:val="0"/>
        <w:widowControl/>
        <w:spacing w:line="220" w:lineRule="exact" w:before="18" w:after="0"/>
        <w:ind w:left="0" w:right="79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Yours, etc.,</w:t>
      </w:r>
    </w:p>
    <w:p>
      <w:pPr>
        <w:autoSpaceDN w:val="0"/>
        <w:autoSpaceDE w:val="0"/>
        <w:widowControl/>
        <w:spacing w:line="266" w:lineRule="exact" w:before="62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HANINDRANATH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ASGUPTA</w:t>
      </w:r>
    </w:p>
    <w:p>
      <w:pPr>
        <w:autoSpaceDN w:val="0"/>
        <w:autoSpaceDE w:val="0"/>
        <w:widowControl/>
        <w:spacing w:line="266" w:lineRule="exact" w:before="7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URULIA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0" w:lineRule="exact" w:before="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surprised at the view expressed in the </w:t>
      </w:r>
      <w:r>
        <w:rPr>
          <w:rFonts w:ascii="Times" w:hAnsi="Times" w:eastAsia="Times"/>
          <w:b w:val="0"/>
          <w:i/>
          <w:color w:val="000000"/>
          <w:sz w:val="22"/>
        </w:rPr>
        <w:t>Pravasi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 it betrays at once ignorance of the 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the”wise patriots” and a distorted view of education. The Russians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non-co-operating with their existing institutions. And yet in a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war there too”the torch of learning is burning faint” even 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schools. But what happened in England when it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war with Germany? How many schools were then going 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England? I know, that the Inns of Court and many colleges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practically closed. I know that during the Boer War not a Boer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literary education. The Boer children’s education consisted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for the sake of their country. The fact is that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movement is so silent and gentle on the whole,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those who do not believe in the doctrine to continue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of their children under a system against which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is”waging war”. That the movement is the more effective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gentleness will, I prophesy, be recorded by the future historian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grateful appreciation. Lastly we have little reason to be proud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educational institutions which by their very nature are accessible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fringe of our population. In our state of intoxication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perceive the disastrous effect of the present system of education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country. I have taxed myself to find something to the credit of the </w:t>
      </w:r>
      <w:r>
        <w:rPr>
          <w:rFonts w:ascii="Times" w:hAnsi="Times" w:eastAsia="Times"/>
          <w:b w:val="0"/>
          <w:i w:val="0"/>
          <w:color w:val="000000"/>
          <w:sz w:val="22"/>
        </w:rPr>
        <w:t>system in the way of a solution of the vital problems affecting the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55</w:t>
      </w:r>
    </w:p>
    <w:p>
      <w:pPr>
        <w:sectPr>
          <w:pgSz w:w="9360" w:h="12960"/>
          <w:pgMar w:top="54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I have failed to find a single thing of that character.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today 7,851,946 children receiving instruction in our schools.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that it is impossible under the present system even to double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learners during the next fifty years. If education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universal, the system will have to be revised out of all recognition.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possible only by non-co-operation. Public conscience cannot </w:t>
      </w:r>
      <w:r>
        <w:rPr>
          <w:rFonts w:ascii="Times" w:hAnsi="Times" w:eastAsia="Times"/>
          <w:b w:val="0"/>
          <w:i w:val="0"/>
          <w:color w:val="000000"/>
          <w:sz w:val="22"/>
        </w:rPr>
        <w:t>be stung into quickness with a milder remedy.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3-11-1921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25. HINDUS IN AFGHANISTAN</w:t>
      </w:r>
    </w:p>
    <w:p>
      <w:pPr>
        <w:autoSpaceDN w:val="0"/>
        <w:autoSpaceDE w:val="0"/>
        <w:widowControl/>
        <w:spacing w:line="280" w:lineRule="exact" w:before="146" w:after="0"/>
        <w:ind w:left="730" w:right="48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DITOR</w:t>
      </w:r>
    </w:p>
    <w:p>
      <w:pPr>
        <w:autoSpaceDN w:val="0"/>
        <w:autoSpaceDE w:val="0"/>
        <w:widowControl/>
        <w:spacing w:line="244" w:lineRule="exact" w:before="60" w:after="0"/>
        <w:ind w:left="73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YOUNG INDIA</w:t>
      </w:r>
    </w:p>
    <w:p>
      <w:pPr>
        <w:autoSpaceDN w:val="0"/>
        <w:autoSpaceDE w:val="0"/>
        <w:widowControl/>
        <w:spacing w:line="212" w:lineRule="exact" w:before="98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86" w:after="0"/>
        <w:ind w:left="73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an insignificant Indian, who does not believe in the attainment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 by non-co-operation and who thinks that the Khilafat agitation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strengthening the hands of those who, in their heart of hearts, are preparing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restoration of Muslim rule, far more despotic and iniquitous than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present”Satanic” Government, if such an Indian who yet loves his country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own way, deserves any attention, then may I make the following </w:t>
      </w:r>
      <w:r>
        <w:rPr>
          <w:rFonts w:ascii="Times" w:hAnsi="Times" w:eastAsia="Times"/>
          <w:b w:val="0"/>
          <w:i w:val="0"/>
          <w:color w:val="000000"/>
          <w:sz w:val="18"/>
        </w:rPr>
        <w:t>enquiry?</w:t>
      </w:r>
    </w:p>
    <w:p>
      <w:pPr>
        <w:autoSpaceDN w:val="0"/>
        <w:autoSpaceDE w:val="0"/>
        <w:widowControl/>
        <w:spacing w:line="262" w:lineRule="exact" w:before="58" w:after="0"/>
        <w:ind w:left="73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1 read in Bellow’s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Journal of Political Mission</w:t>
      </w:r>
      <w:r>
        <w:rPr>
          <w:rFonts w:ascii="Times" w:hAnsi="Times" w:eastAsia="Times"/>
          <w:b w:val="0"/>
          <w:i/>
          <w:color w:val="000000"/>
          <w:sz w:val="18"/>
        </w:rPr>
        <w:t>to Afghanistan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Hindkis, i.e., Hindus of Afghanistan were subject to many indignities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iniquitous disabilities; for example they had to pay the </w:t>
      </w:r>
      <w:r>
        <w:rPr>
          <w:rFonts w:ascii="Times" w:hAnsi="Times" w:eastAsia="Times"/>
          <w:b w:val="0"/>
          <w:i/>
          <w:color w:val="000000"/>
          <w:sz w:val="18"/>
        </w:rPr>
        <w:t>Jaziya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must were a distinctive dress, they must not ride a horse upon a saddle, etc.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things were, of course, sanctioned by the Muslim Government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Afghanistan. I am not aware of any change for the better since. You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friends, Khilafatwalas, who have openly declared in favour of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Afghan invasion of India. Will you inform the Hindus, if the legal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disabilities of the Hindus of Afghanistan have been removed? If not,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not plead for their removal as strongly as you are doing in the ease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so-called”slave-like’ treatment of Indians by the”Satanic” Government?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race to which this”Satanic” Government belongs never treated Indians </w:t>
      </w:r>
      <w:r>
        <w:rPr>
          <w:rFonts w:ascii="Times" w:hAnsi="Times" w:eastAsia="Times"/>
          <w:b w:val="0"/>
          <w:i w:val="0"/>
          <w:color w:val="000000"/>
          <w:sz w:val="18"/>
        </w:rPr>
        <w:t>so unfairly as the Muslim rulers of Afghanistan did the Hindus.</w:t>
      </w:r>
    </w:p>
    <w:p>
      <w:pPr>
        <w:autoSpaceDN w:val="0"/>
        <w:autoSpaceDE w:val="0"/>
        <w:widowControl/>
        <w:spacing w:line="260" w:lineRule="exact" w:before="80" w:after="0"/>
        <w:ind w:left="73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believe that you are doing greater good by your strong attitude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untouchability than by your support of the Khilafat. If you can </w:t>
      </w:r>
      <w:r>
        <w:rPr>
          <w:rFonts w:ascii="Times" w:hAnsi="Times" w:eastAsia="Times"/>
          <w:b w:val="0"/>
          <w:i w:val="0"/>
          <w:color w:val="000000"/>
          <w:sz w:val="18"/>
        </w:rPr>
        <w:t>remove untouchability and the provincial differences among Hindus, you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GANDNI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will become one of the greatest benefactors of humanity. The Muslims are </w:t>
      </w:r>
      <w:r>
        <w:rPr>
          <w:rFonts w:ascii="Times" w:hAnsi="Times" w:eastAsia="Times"/>
          <w:b w:val="0"/>
          <w:i w:val="0"/>
          <w:color w:val="000000"/>
          <w:sz w:val="18"/>
        </w:rPr>
        <w:t>strong enough to take care of themselves.</w:t>
      </w:r>
    </w:p>
    <w:p>
      <w:pPr>
        <w:autoSpaceDN w:val="0"/>
        <w:autoSpaceDE w:val="0"/>
        <w:widowControl/>
        <w:spacing w:line="220" w:lineRule="exact" w:before="18" w:after="0"/>
        <w:ind w:left="0" w:right="2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tabs>
          <w:tab w:pos="5150" w:val="left"/>
        </w:tabs>
        <w:autoSpaceDE w:val="0"/>
        <w:widowControl/>
        <w:spacing w:line="300" w:lineRule="exact" w:before="2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R. C.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ANERJEE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ATAN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ANJ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20" w:lineRule="exact" w:before="9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October 24, 1921</w:t>
      </w:r>
    </w:p>
    <w:p>
      <w:pPr>
        <w:autoSpaceDN w:val="0"/>
        <w:autoSpaceDE w:val="0"/>
        <w:widowControl/>
        <w:spacing w:line="260" w:lineRule="exact" w:before="31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anything about the treatment of Hindus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Afghanistan, but I am prepared for the moment to assume the truth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statement referred to by the correspondent. It would be relevant,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trying to introduce Afghan rule in India. I am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with the present misrule in India, which, if it permits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ride a horse, has reduced me to serfdom in my own country. Nor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 deterred from overthrowing the present misrule for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Afghan or other Muslim rule creeping in. The correspondent will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when we have attained swaraj, we shall have attained the 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 any other misrule. We shall have learnt, without the necessity of </w:t>
      </w:r>
      <w:r>
        <w:rPr>
          <w:rFonts w:ascii="Times" w:hAnsi="Times" w:eastAsia="Times"/>
          <w:b w:val="0"/>
          <w:i w:val="0"/>
          <w:color w:val="000000"/>
          <w:sz w:val="22"/>
        </w:rPr>
        <w:t>a training at Sandhurst, the art of dying for country and religion.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3-11-1921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26. SPEECH ON CIVIL DISOBEDIENCE, A,I.C.C., DELHI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4, 1921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in moving the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. . . said that if asked as to the progress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by India during the last ten months he would unhesitatingly say that India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able to make tremendous headway. If they were simply to gauge the quantity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progress there was every reason to feel proud of it, but if he were to judge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progress in terms of swaraj as a physician and was asked to say whether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sufficient for the removal of the triple disease that they were suffering from, then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to confess it fell far short of the requirements. Hence the necessity of repetition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emphasis, in the course of the civil disobedience resolution, of the complete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fulfilment of all vital items of the programme of non-co-operation so far sanctioned,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particularly those mentioned in the resolution. He read to the audience a telegram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Maulana Mahomed Ali’s Private Secretary depicting the hardships they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undergoing by being treated as ordinary prisoners. He therefore warned all against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light-heartedly launching on civil disobedience. He continued, certainly they should </w:t>
      </w:r>
      <w:r>
        <w:rPr>
          <w:rFonts w:ascii="Times" w:hAnsi="Times" w:eastAsia="Times"/>
          <w:b w:val="0"/>
          <w:i w:val="0"/>
          <w:color w:val="000000"/>
          <w:sz w:val="18"/>
        </w:rPr>
        <w:t>not expect gentleness from this Government nor had they any right to expect it. They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Vide”The All-India Congress Committee”, 10-11-1921.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57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were prepared to give no quarter to the Government and should expect none.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bigger the injustice and hardships they were put to and the greater the patience and </w:t>
      </w:r>
      <w:r>
        <w:rPr>
          <w:rFonts w:ascii="Times" w:hAnsi="Times" w:eastAsia="Times"/>
          <w:b w:val="0"/>
          <w:i w:val="0"/>
          <w:color w:val="000000"/>
          <w:sz w:val="18"/>
        </w:rPr>
        <w:t>unflinching determination they observed, the sooner would swaraj come.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Proceeding, Mr. Gandhi defined civil disobedience as civil revolution which,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wherever practised, would mean an end of Government authority in that particular area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open defiance of Government and its laws. It was a gigantic step and, although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provincial autonomy was being granted to provincial organizations in this matter,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advised all to wait before launching on it and see what he did, if it was at all possible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his own district of Gujarat, and after seeing the result they should follow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example which should open the eyes of the whole world to their wonderful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achievement. He knew that at present mass civil disobedience was impossible and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quite satisfied if in such a big continent only one tahsil or district 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prepared should practise it rather than that the whole unprepared masses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partake in it. He advised caution and virtually asked them to wait till he gave the lead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Gujarat in the course of the next fortnight. He reiterated his warning that in view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gigantic step which the resolution allowed nothing should be done without full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recognition of the realities so that once a step was taken there should be no tracing </w:t>
      </w:r>
      <w:r>
        <w:rPr>
          <w:rFonts w:ascii="Times" w:hAnsi="Times" w:eastAsia="Times"/>
          <w:b w:val="0"/>
          <w:i w:val="0"/>
          <w:color w:val="000000"/>
          <w:sz w:val="18"/>
        </w:rPr>
        <w:t>back . . . 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Mr. Gandhi concluded his opening speech, a volley of amendments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rushed forth . . . to secure relaxations in the conditions. . . . Mr. Gandhi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supporters of his view emphasized that, having pledged and believing that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through complete fulfilment of swadeshi programme that they could attain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swaraj, it would be laying the axe at the very root of the edifice so far built if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to omit strict compliance with the swadeshi programme. It was much better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only one tahsil or one district in the whole of India which could practise civil </w:t>
      </w:r>
      <w:r>
        <w:rPr>
          <w:rFonts w:ascii="Times" w:hAnsi="Times" w:eastAsia="Times"/>
          <w:b w:val="0"/>
          <w:i w:val="0"/>
          <w:color w:val="000000"/>
          <w:sz w:val="18"/>
        </w:rPr>
        <w:t>disobedience rather than the entire country unprepared for it. . . 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heated discussion . . . all amendments for deletion of strict swadeshi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clauses were defeated . . . Mr. Gandhi urged that they should arrive at a conclusion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all of them should feel as the right one and should earnestly and sincerely try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put into practice.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7-1l-1921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5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meeting agreed to authorize the Working committee to relax the </w:t>
      </w:r>
      <w:r>
        <w:rPr>
          <w:rFonts w:ascii="Times" w:hAnsi="Times" w:eastAsia="Times"/>
          <w:b w:val="0"/>
          <w:i w:val="0"/>
          <w:color w:val="000000"/>
          <w:sz w:val="18"/>
        </w:rPr>
        <w:t>conditions in exceptional cases.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GANDNI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27. SPEECH AT A.I.C.C., DELHI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1921</w:t>
      </w:r>
    </w:p>
    <w:p>
      <w:pPr>
        <w:autoSpaceDN w:val="0"/>
        <w:autoSpaceDE w:val="0"/>
        <w:widowControl/>
        <w:spacing w:line="260" w:lineRule="exact" w:before="9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resolution regarding renouncing Government service Mr. Gandhi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while the motion declared it as an inherent right of every citizen to offer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advice on Government service, he emphasized that Congress Committee was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issuing a mandate that all must go to the barracks to advise the soldiers to come out.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mandate was not issued not for fear of imprisonment but due to their inability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to provide all soldiers who would come out. There was however full freedom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individuals on their own responsibility to actually go to the barracks and ask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soldiers to leave the army. Personally he had advised hundreds of soldiers to give up </w:t>
      </w:r>
      <w:r>
        <w:rPr>
          <w:rFonts w:ascii="Times" w:hAnsi="Times" w:eastAsia="Times"/>
          <w:b w:val="0"/>
          <w:i w:val="0"/>
          <w:color w:val="000000"/>
          <w:sz w:val="18"/>
        </w:rPr>
        <w:t>the service.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8-11-1921</w:t>
      </w:r>
    </w:p>
    <w:p>
      <w:pPr>
        <w:autoSpaceDN w:val="0"/>
        <w:autoSpaceDE w:val="0"/>
        <w:widowControl/>
        <w:spacing w:line="31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28. SPEECH AT MATHURA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5, 1921</w:t>
      </w:r>
    </w:p>
    <w:p>
      <w:pPr>
        <w:autoSpaceDN w:val="0"/>
        <w:autoSpaceDE w:val="0"/>
        <w:widowControl/>
        <w:spacing w:line="260" w:lineRule="exact" w:before="9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. . . dealing with the question of attainment of swaraj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end of October, said he had never said that he could personally bring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conditions which would bend [sic] them for it. It was for those who as delegates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last Indian National Congress had pledged themselves to carrying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 the programme of non-co-operation laid down by the Congress and the people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country, to blame themselves for not having fulfilled their pledge. The country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not yet proved its capacity for it. The simple course of renunciation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discipline which alone could help them to win swaraj had not yet been completed.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all the more incumbent on the country now to put forth all its energy to complete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remaining programme before the end of this year and if they succeeded in doing so </w:t>
      </w:r>
      <w:r>
        <w:rPr>
          <w:rFonts w:ascii="Times" w:hAnsi="Times" w:eastAsia="Times"/>
          <w:b w:val="0"/>
          <w:i w:val="0"/>
          <w:color w:val="000000"/>
          <w:sz w:val="18"/>
        </w:rPr>
        <w:t>he staked his life on the assurance that they would get swaraj by the end of the year.</w:t>
      </w:r>
    </w:p>
    <w:p>
      <w:pPr>
        <w:autoSpaceDN w:val="0"/>
        <w:autoSpaceDE w:val="0"/>
        <w:widowControl/>
        <w:spacing w:line="260" w:lineRule="exact" w:before="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Resolutions were adopted on civil disobedience, boycott of the Prince’s visit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expressing that the Indian National Congress should at its forthcoming session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definitely assert and declare to the world the Indian people’s inalienable right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ultimate will to independent sovereignty, excluding all relations with foreign powers </w:t>
      </w:r>
      <w:r>
        <w:rPr>
          <w:rFonts w:ascii="Times" w:hAnsi="Times" w:eastAsia="Times"/>
          <w:b w:val="0"/>
          <w:i w:val="0"/>
          <w:color w:val="000000"/>
          <w:sz w:val="18"/>
        </w:rPr>
        <w:t>and nations including Great Britain.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11-11-1921</w:t>
      </w:r>
    </w:p>
    <w:p>
      <w:pPr>
        <w:autoSpaceDN w:val="0"/>
        <w:autoSpaceDE w:val="0"/>
        <w:widowControl/>
        <w:spacing w:line="240" w:lineRule="exact" w:before="1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Pandit Motilal Nehru presiding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59</w:t>
      </w:r>
    </w:p>
    <w:p>
      <w:pPr>
        <w:sectPr>
          <w:pgSz w:w="9360" w:h="12960"/>
          <w:pgMar w:top="5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5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29. DUTY OF HINDUS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40"/>
        </w:trPr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below</w:t>
            </w:r>
          </w:p>
        </w:tc>
        <w:tc>
          <w:tcPr>
            <w:tcW w:type="dxa" w:w="5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80" w:lineRule="exact" w:before="6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 draw the attention of all Hindus to the touching letter given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2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which I have received from the Antyajashram at Godhra.</w:t>
            </w:r>
          </w:p>
        </w:tc>
      </w:tr>
    </w:tbl>
    <w:p>
      <w:pPr>
        <w:autoSpaceDN w:val="0"/>
        <w:autoSpaceDE w:val="0"/>
        <w:widowControl/>
        <w:spacing w:line="280" w:lineRule="exact" w:before="2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Hindu should hang his head in shame on reading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letter. We, and not the boy’s parents, are responsible for the beating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got. We have despised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given them our leftovers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rotten food to eat, persuading ourselves that we were doing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virtuous deed. We paid them as little as possible and drove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begging. Not only have we made them carry our filth, but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made them eat filth. We have been giving them our discarded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garments to serve as finery. The result is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begging and feel proud when they get left-overs. When parents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with rotten grain, the children dance with joy. The master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slaves rejoice in their slavery has sinned beyond measure.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>position of the Hindus.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child who got a beating for his reformed habits and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refusing to eat left-overs was our child. After reading this article, let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look at their children and ask themselves how they would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latter were in the same plight as the other child. And how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that boy! Though beaten he refused to eat meat! What must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condition of those who regard such a child as untouchable? </w:t>
      </w:r>
      <w:r>
        <w:rPr>
          <w:rFonts w:ascii="Times" w:hAnsi="Times" w:eastAsia="Times"/>
          <w:b w:val="0"/>
          <w:i w:val="0"/>
          <w:color w:val="000000"/>
          <w:sz w:val="22"/>
        </w:rPr>
        <w:t>Will they be able to enjoy swaraj? Will they protect others?</w:t>
      </w:r>
    </w:p>
    <w:p>
      <w:pPr>
        <w:autoSpaceDN w:val="0"/>
        <w:tabs>
          <w:tab w:pos="550" w:val="left"/>
        </w:tabs>
        <w:autoSpaceDE w:val="0"/>
        <w:widowControl/>
        <w:spacing w:line="288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moment, however, I do not wish to say anything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to the caste-Hindu parents. Will they not have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compassion on their”untouchable” brothers? Is it also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Shastras to give them dirty, left-over food and pay them as little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possible? I request all parents: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Not to give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cooked food;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to give them only uncooked grain;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not to give them garments of foreign cloth or worn-out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dirty clothes;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to raise their wages, if they are low, and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5. whatever they give, to give it with love.</w:t>
      </w:r>
    </w:p>
    <w:p>
      <w:pPr>
        <w:autoSpaceDN w:val="0"/>
        <w:autoSpaceDE w:val="0"/>
        <w:widowControl/>
        <w:spacing w:line="220" w:lineRule="exact" w:before="24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here. The letter, written by a teacher in the Antyajashram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described the unhappy condition of the pupils in their homes. The parents disliked </w:t>
      </w:r>
      <w:r>
        <w:rPr>
          <w:rFonts w:ascii="Times" w:hAnsi="Times" w:eastAsia="Times"/>
          <w:b w:val="0"/>
          <w:i w:val="0"/>
          <w:color w:val="000000"/>
          <w:sz w:val="18"/>
        </w:rPr>
        <w:t>their children’s reformed habits and treated them very harshly.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GANDNI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urge those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may read this article to resolve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not accept or eat rotten grain or left-over food or meat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them to send their children to the national schools which may </w:t>
      </w:r>
      <w:r>
        <w:rPr>
          <w:rFonts w:ascii="Times" w:hAnsi="Times" w:eastAsia="Times"/>
          <w:b w:val="0"/>
          <w:i w:val="0"/>
          <w:color w:val="000000"/>
          <w:sz w:val="22"/>
        </w:rPr>
        <w:t>be started for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6-11-1921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30. LETTER TO MAHADEV DESAI</w:t>
      </w:r>
    </w:p>
    <w:p>
      <w:pPr>
        <w:autoSpaceDN w:val="0"/>
        <w:autoSpaceDE w:val="0"/>
        <w:widowControl/>
        <w:spacing w:line="226" w:lineRule="exact" w:before="146" w:after="0"/>
        <w:ind w:left="3410" w:right="0" w:firstLine="25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Silence 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7,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38" w:firstLine="54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Dil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means the self, because it means the heart.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Tandurust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[healthy] is a hackneyed word. I wanted to write to you about [the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 of] your body, but how could I be content with wishing you </w:t>
      </w:r>
      <w:r>
        <w:rPr>
          <w:rFonts w:ascii="Times" w:hAnsi="Times" w:eastAsia="Times"/>
          <w:b w:val="0"/>
          <w:i w:val="0"/>
          <w:color w:val="000000"/>
          <w:sz w:val="22"/>
        </w:rPr>
        <w:t>only physical health?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always looked upon Parasram as a son though I saw his faults.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regarded you as a friend. I feel no hesitation in welcoming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Durga as a daughter at the very first meeting. Jamnalal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persistently claiming to be a son, but somehow I cannot put myself in </w:t>
      </w:r>
      <w:r>
        <w:rPr>
          <w:rFonts w:ascii="Times" w:hAnsi="Times" w:eastAsia="Times"/>
          <w:b w:val="0"/>
          <w:i w:val="0"/>
          <w:color w:val="000000"/>
          <w:sz w:val="22"/>
        </w:rPr>
        <w:t>the position of a father to him.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one </w:t>
      </w:r>
      <w:r>
        <w:rPr>
          <w:rFonts w:ascii="Times" w:hAnsi="Times" w:eastAsia="Times"/>
          <w:b w:val="0"/>
          <w:i/>
          <w:color w:val="000000"/>
          <w:sz w:val="22"/>
        </w:rPr>
        <w:t>bhajan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yours, I felt that I had read it.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not a similar one suggest itself to you? But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replied to you yesterday in this regard before your letter reached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thinking constantly about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your illness covered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 as well. It was not at all necessary to think about swaraj </w:t>
      </w:r>
      <w:r>
        <w:rPr>
          <w:rFonts w:ascii="Times" w:hAnsi="Times" w:eastAsia="Times"/>
          <w:b w:val="0"/>
          <w:i w:val="0"/>
          <w:color w:val="000000"/>
          <w:sz w:val="22"/>
        </w:rPr>
        <w:t>separately.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perform the duties arising from the existence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body. Eating, bathing, going from place to place for begging,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do, thinking them to be legitimate activities, and show aversion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bread-labour; purification of the mind is achieved by mental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that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atman, and of the body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body [i.e., physical labour]. Man cannot make a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for the food he gets for his body by doing mental work.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[of the body] if one labours without expecting food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return. At the present time and in this country,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>of the body can</w:t>
      </w:r>
    </w:p>
    <w:p>
      <w:pPr>
        <w:autoSpaceDN w:val="0"/>
        <w:autoSpaceDE w:val="0"/>
        <w:widowControl/>
        <w:spacing w:line="220" w:lineRule="exact" w:before="24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references to Dil, tandurust and a bhajan of the addressee,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evident that this letter was written on the Silence Day immediately following the one </w:t>
      </w:r>
      <w:r>
        <w:rPr>
          <w:rFonts w:ascii="Times" w:hAnsi="Times" w:eastAsia="Times"/>
          <w:b w:val="0"/>
          <w:i w:val="0"/>
          <w:color w:val="000000"/>
          <w:sz w:val="18"/>
        </w:rPr>
        <w:t>on October 31, 1921; vide”Letter to Mahadev Desai”, 31-10-1921.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61</w:t>
      </w:r>
    </w:p>
    <w:p>
      <w:pPr>
        <w:sectPr>
          <w:pgSz w:w="9360" w:h="12960"/>
          <w:pgMar w:top="51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performed only by working on the spinning-wheel, for its absence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enfeebled the body of the country. If the climate of India and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change, we can take up another kind of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it comes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for getting water in our country we have always to dig wells,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digging of wells would become a sacrifice to some extent. But then,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such a state of things continues, bodily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necessary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 things are necessary. And because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a duty attaching to the body, the latter can be free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 of performing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does not consume food.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unlike in the case of prayer which being an act of the mind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heart, a man like me believes or persuades himself that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performing it all the twenty-four hours and does not have a fixed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every day, one cannot persuade oneself that one is performing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actually doing so, since it is an act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performed by the body. One may not perform it with one’s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behind it and so deceive people, that would be another matter;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perform it, one must. This answers both your questions on the </w:t>
      </w:r>
      <w:r>
        <w:rPr>
          <w:rFonts w:ascii="Times" w:hAnsi="Times" w:eastAsia="Times"/>
          <w:b w:val="0"/>
          <w:i w:val="0"/>
          <w:color w:val="000000"/>
          <w:sz w:val="22"/>
        </w:rPr>
        <w:t>subject.</w:t>
      </w:r>
    </w:p>
    <w:p>
      <w:pPr>
        <w:autoSpaceDN w:val="0"/>
        <w:autoSpaceDE w:val="0"/>
        <w:widowControl/>
        <w:spacing w:line="28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misunderstood Sri Das’s telegram. I also misunderstood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Chotani Mian’s letter. There was no attempt deliberately to create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 impression. Chotani Mian did not correct my impression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had a personal talk with him. It is true we did not have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talk. But one who fails to get the real meaning is not being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truthful. I know, of course, if I can completely follow non-violence,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action, speech and thought, then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certainly get swaraj this year; we may also get it if someone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 from among us can do these things, or if the </w:t>
      </w:r>
      <w:r>
        <w:rPr>
          <w:rFonts w:ascii="Times" w:hAnsi="Times" w:eastAsia="Times"/>
          <w:b w:val="0"/>
          <w:i/>
          <w:color w:val="000000"/>
          <w:sz w:val="22"/>
        </w:rPr>
        <w:t>tapas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all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together proves sufficient for the purpose. In the first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 hate not given up this hope in regard to myself . . 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effort. ..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S.N. 11424</w:t>
      </w:r>
    </w:p>
    <w:p>
      <w:pPr>
        <w:autoSpaceDN w:val="0"/>
        <w:autoSpaceDE w:val="0"/>
        <w:widowControl/>
        <w:spacing w:line="218" w:lineRule="exact" w:before="1502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original is damaged here.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GANDNI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31. CONVOCATION ADDRESS AT NATIONAL COLLEGE, </w:t>
      </w:r>
      <w:r>
        <w:rPr>
          <w:rFonts w:ascii="Times" w:hAnsi="Times" w:eastAsia="Times"/>
          <w:b w:val="0"/>
          <w:i/>
          <w:color w:val="000000"/>
          <w:sz w:val="24"/>
        </w:rPr>
        <w:t>LAHORE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1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9, 1921</w:t>
      </w:r>
    </w:p>
    <w:p>
      <w:pPr>
        <w:autoSpaceDN w:val="0"/>
        <w:autoSpaceDE w:val="0"/>
        <w:widowControl/>
        <w:spacing w:line="260" w:lineRule="exact" w:before="11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began by saying that he considered himself fortunate in being asked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confer degrees on students of the National College. He congratulated the candidates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also blessed them. He prayed to God to grant them strength to live up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pledge they had taken that day. Let their hearts be steeled henceforth to serve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country. To him the acceptance of a degree only meant the undertaking of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determination to be ready to win the country’s freedom by doing practical work.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the way pointed out by the history of all nations. He had Witnessed three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wars and had observed how education approximated to the national ideals of the time.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he thought of September last he did not feel sorry. They had decided what sort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education to impart to India of the future. They had not been able so far to achieve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amount of success they desired. The result of bad treatment in a certain school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that a student had written to him regarding his determination to commit suicide.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Readers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remember it. If in future any student is badly treated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hoped he would not write to him thus. He had received a telegram from Vizagapatam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students of the medical school-had determined not to go back because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Principal had expelled them for wearing khaddar. They had resolved to serve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 and free her from bondage. He had replied congratulating them on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resolve. The best surgeon was he who devised the best remedy for their country’s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salvation. Thousands died of the plague, cholera, malaria, etc. but he did not mind </w:t>
      </w:r>
      <w:r>
        <w:rPr>
          <w:rFonts w:ascii="Times" w:hAnsi="Times" w:eastAsia="Times"/>
          <w:b w:val="0"/>
          <w:i w:val="0"/>
          <w:color w:val="000000"/>
          <w:sz w:val="18"/>
        </w:rPr>
        <w:t>that; but he did mind if a single individual lived in slavery.</w:t>
      </w:r>
    </w:p>
    <w:p>
      <w:pPr>
        <w:autoSpaceDN w:val="0"/>
        <w:autoSpaceDE w:val="0"/>
        <w:widowControl/>
        <w:spacing w:line="240" w:lineRule="exact" w:before="10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people did not feel like that even after December next, he felt as if he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 suicide. But he would not do so as he did not approve of putting an end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one’s existence. He would think of only one occasion when it would be better to kill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oneself. That was when a man cast an evil eye on another woman. Another occasion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for a woman when she found a man bent upon wickedness towards her. At such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time it was better for her to immolate herself. Indian ladies were chaste even as was </w:t>
      </w:r>
      <w:r>
        <w:rPr>
          <w:rFonts w:ascii="Times" w:hAnsi="Times" w:eastAsia="Times"/>
          <w:b w:val="0"/>
          <w:i w:val="0"/>
          <w:color w:val="000000"/>
          <w:sz w:val="18"/>
        </w:rPr>
        <w:t>Sita.</w:t>
      </w:r>
    </w:p>
    <w:p>
      <w:pPr>
        <w:autoSpaceDN w:val="0"/>
        <w:autoSpaceDE w:val="0"/>
        <w:widowControl/>
        <w:spacing w:line="264" w:lineRule="exact" w:before="1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has just listened to the beautiful strains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Vandematram.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1915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heard the same in Madras.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was then that he bethought himself what that song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really meant to them. Had they the right to sing thus? They saluted Mother India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invoked her protection. But what was India’s present plight? Millions of her children </w:t>
      </w:r>
      <w:r>
        <w:rPr>
          <w:rFonts w:ascii="Times" w:hAnsi="Times" w:eastAsia="Times"/>
          <w:b w:val="0"/>
          <w:i w:val="0"/>
          <w:color w:val="000000"/>
          <w:sz w:val="18"/>
        </w:rPr>
        <w:t>got one meal a day and that too consisted of but bread and salt. There were no</w:t>
      </w:r>
    </w:p>
    <w:p>
      <w:pPr>
        <w:autoSpaceDN w:val="0"/>
        <w:autoSpaceDE w:val="0"/>
        <w:widowControl/>
        <w:spacing w:line="220" w:lineRule="exact" w:before="22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Delivered in Hindi at Bradlaugh Hall; Lala Lajpat Rai presided.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“Why not in Golden Letters”, 8-2-1908.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 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63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vegetables, etc., to partake. Could they; honestly say that their motherland gave </w:t>
      </w:r>
      <w:r>
        <w:rPr>
          <w:rFonts w:ascii="Times" w:hAnsi="Times" w:eastAsia="Times"/>
          <w:b w:val="0"/>
          <w:i w:val="0"/>
          <w:color w:val="000000"/>
          <w:sz w:val="18"/>
        </w:rPr>
        <w:t>them protection? They were the un-worthy children of the motherland.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Hindu from Peshawar who stood six feet high had come to him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complained that frontier Mohammedans molested their women. Why had he not died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defending his women? Only that morning someone had told him something which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 amounted to this that he (Mahatma Gandhi) was mad if he sought the friendship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Muslims. His reply was that he desired Muslim friendship because he had courage.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one Mohammedan did something wicked, it was not right to ban the whole class.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Similar was the case with Hindus who were guilty of Dyerism in regard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untouchables. If Mohammedans in the Punjab were more than fifty per cent, Hindus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need not be afraid of them. Hindus did not want to play false towards Mussulmans;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why need they be afraid of the latter? All ancient teaching pointed out that virtue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the reward of virtue and treachery should be met with more treachery. All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taught the same lesson whether Dayanand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Ramanuja or Madhva. If Hindus wanted </w:t>
      </w:r>
      <w:r>
        <w:rPr>
          <w:rFonts w:ascii="Times" w:hAnsi="Times" w:eastAsia="Times"/>
          <w:b w:val="0"/>
          <w:i w:val="0"/>
          <w:color w:val="000000"/>
          <w:sz w:val="18"/>
        </w:rPr>
        <w:t>to deal honestly they need fear none. The same applied to Mohammedans and Sikhs.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Lalaji had said towards the close of his speech that the time was coming before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December next when probably he (Mahatmaji) and Lalaji himself and, others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arrested. In that case they should not indulge in incendiarism and the cutting of rails,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should not cast an evil eye on an English lady, nor go on hartal. Such conduct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part would mean that they were cowards. The true hero is he who remains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peaceful and non-violent. They should restrain their anger, each one of them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 leader unto himself. Then swaraj was attained. They should remember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example of Prahlad, the gallant youth who defied Hiranyakashipu the swordsman, </w:t>
      </w:r>
      <w:r>
        <w:rPr>
          <w:rFonts w:ascii="Times" w:hAnsi="Times" w:eastAsia="Times"/>
          <w:b w:val="0"/>
          <w:i w:val="0"/>
          <w:color w:val="000000"/>
          <w:sz w:val="18"/>
        </w:rPr>
        <w:t>because his God was with him.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a certain leader of theirs became haughty or over-bearing he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>removed. They should cultivate within themselves the attributes of Wordsworth’s</w:t>
      </w:r>
      <w:r>
        <w:rPr>
          <w:rFonts w:ascii="Times" w:hAnsi="Times" w:eastAsia="Times"/>
          <w:b w:val="0"/>
          <w:i w:val="0"/>
          <w:color w:val="000000"/>
          <w:sz w:val="18"/>
        </w:rPr>
        <w:t>“[Character of of the] Happy Warrior”. Swaraj was no difficult thing to achieve.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next condition for swaraj was charkha. It was said in the Punjab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spinning was the work of women. But the inventor of the spinning-jenny in England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 man, Hargreaves by name. Similarly it was said that cooking was the special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 of ladies. In a Paris hotel there was a cook who was an expert. He knew far better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art of cooking than any lady could lay claim to. He was drawing a pay equal to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Viceroy of India. He was not sure whether the Viceroy deserved the large salary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in receipt of but he knew that the Paris cook deserved his pay. They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remember that it is their duty to spin. The moment they gave up the charkha,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also gave up their dharma. If they wanted to free India, they should use the charkha. </w:t>
      </w:r>
      <w:r>
        <w:rPr>
          <w:rFonts w:ascii="Times" w:hAnsi="Times" w:eastAsia="Times"/>
          <w:b w:val="0"/>
          <w:i w:val="0"/>
          <w:color w:val="000000"/>
          <w:sz w:val="18"/>
        </w:rPr>
        <w:t>They could not banish poverty from their land until they took to charkha. By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Swami Dayanand Saraswati (1824-83); founder of the Arya Samaj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becoming swadeshi he meant using pure swadeshi and not mill-made yarn. In their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national schools weaving and spinning was taught. When civil disobedience would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 launched every student in the Punjab should regard it his duty to dress himself in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khaddar.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Lalaji had asked him to speaks a few words to the students. He wanted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remind the students of the Punjab that they had been forced to salute the the Union</w:t>
      </w:r>
    </w:p>
    <w:p>
      <w:pPr>
        <w:autoSpaceDN w:val="0"/>
        <w:autoSpaceDE w:val="0"/>
        <w:widowControl/>
        <w:spacing w:line="22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Jack. They were made to march 18 miles a day. All sorts of insults were heaped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during martial law. They should consider it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haraam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use foreign yarn. They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take to charkha and </w:t>
      </w:r>
      <w:r>
        <w:rPr>
          <w:rFonts w:ascii="Times" w:hAnsi="Times" w:eastAsia="Times"/>
          <w:b w:val="0"/>
          <w:i/>
          <w:color w:val="000000"/>
          <w:sz w:val="18"/>
        </w:rPr>
        <w:t>kargha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Mahatma Gandhi had finished, Lala Lajpat Rai thanked Mahatmaji for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trouble he had taken in coming over to them and addressing them.</w:t>
      </w:r>
    </w:p>
    <w:p>
      <w:pPr>
        <w:autoSpaceDN w:val="0"/>
        <w:autoSpaceDE w:val="0"/>
        <w:widowControl/>
        <w:spacing w:line="27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Hindu, 19-11-1921</w:t>
      </w:r>
    </w:p>
    <w:p>
      <w:pPr>
        <w:autoSpaceDN w:val="0"/>
        <w:autoSpaceDE w:val="0"/>
        <w:widowControl/>
        <w:spacing w:line="292" w:lineRule="exact" w:before="35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32. NOTES</w:t>
      </w:r>
    </w:p>
    <w:p>
      <w:pPr>
        <w:autoSpaceDN w:val="0"/>
        <w:autoSpaceDE w:val="0"/>
        <w:widowControl/>
        <w:spacing w:line="266" w:lineRule="exact" w:before="12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 FOR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PINNING</w:t>
      </w:r>
    </w:p>
    <w:p>
      <w:pPr>
        <w:autoSpaceDN w:val="0"/>
        <w:autoSpaceDE w:val="0"/>
        <w:widowControl/>
        <w:spacing w:line="260" w:lineRule="exact" w:before="8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determined opposition was put up against the conditions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swadeshi that were laid down in the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passed by the All-India Congress Committee at Delhi.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directed against two requirements, namely that the civil resister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 resistance in terms of that resolution was bound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 and use only hand-spun and hand-woven khadi;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the event of a district or tahsil offering civil disobedience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en masse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district or the tahsil concerned must manufacture its own </w:t>
      </w:r>
      <w:r>
        <w:rPr>
          <w:rFonts w:ascii="Times" w:hAnsi="Times" w:eastAsia="Times"/>
          <w:b w:val="0"/>
          <w:i w:val="0"/>
          <w:color w:val="000000"/>
          <w:sz w:val="22"/>
        </w:rPr>
        <w:t>yarn and cloth by the hand. The opposition betrayed woeful ignora-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nce of the importance of hand-spinning. Nothing but hand-spinning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banish pauperism from the land. Paupers cannot become willing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sufferers. They have never known the pain of plenty to appreciate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 of voluntarily suffering hunger or other bodily discomfort.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for them can only mean ability to support themselves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begging. To awaken among them a feeling of discontent with their lot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providing them with the means of removing the cause thereof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court certain destruction, anarchy, outrage and plunder in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themselves will be the chief victims. Hand-spinning alone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supply them with supplementary and additional earnings.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Hand-weaving for many and carding for a limited number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complete livelihood. But hand-weaving is not a lost art. </w:t>
      </w:r>
      <w:r>
        <w:rPr>
          <w:rFonts w:ascii="Times" w:hAnsi="Times" w:eastAsia="Times"/>
          <w:b w:val="0"/>
          <w:i w:val="0"/>
          <w:color w:val="000000"/>
          <w:sz w:val="22"/>
        </w:rPr>
        <w:t>Several million men know hand-weaving. But very few know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Sinful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 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65</w:t>
      </w:r>
    </w:p>
    <w:p>
      <w:pPr>
        <w:sectPr>
          <w:pgSz w:w="9360" w:h="12960"/>
          <w:pgMar w:top="5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 in the true sense of the term. Tens of thousands are,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true, turning the wheel today but only a few are spinning yarn.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cry all over is that hand-spun yarn is not good enough for warp.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half-baked bread is no bread, even so ill-spun weak thread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yarn. Thousands of men must know hand-spinning to be able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respective districts to improve the quality of the yarn that is now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in the country. Therefore those who offer civil disobedience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establishing swaraj must know hand-spinning. Mark,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required to turn out yarn every day. It would be well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did. But they must know how to spin even properly twisted yarn.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happy omen to me that in spite of the opposition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was rejected by a large majority. One argument advanced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favour of rejection was that the Sikh men considered it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undignified occupation to spin and looked down upon hand-weaving.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hope that the sentiment is not representative of the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Any community that despises occupations that bring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livelihood is a community going dozen an incline. If 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the speciality of women, it is because they have more leisure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because it is an inferior occupation. The underlying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that a wielder of the sword will not wield the wheel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 distorted view of a soldier’s calling. A man who lives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sword does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his community even as the soldiers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 of the Government do not serve the country. The wielding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sword is an unnatural occupation resorted to among civilized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only on extra-ordinary occasions and only for self-defence.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live by hand-spinning and hand-weaving is any day more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to live by killing. Aurangzeb was not the less a soldier for sewing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caps. What we prize in the Sikhs is not their ability to kill.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Lachhman Singh will go down to posterity as a hero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knew how to die.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mahant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Nankana Saheb will go down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posterity as a murderer. I hope therefore that no man will decline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the beautiful life-giving art of hand-spinning on the ground of </w:t>
      </w:r>
      <w:r>
        <w:rPr>
          <w:rFonts w:ascii="Times" w:hAnsi="Times" w:eastAsia="Times"/>
          <w:b w:val="0"/>
          <w:i w:val="0"/>
          <w:color w:val="000000"/>
          <w:sz w:val="22"/>
        </w:rPr>
        <w:t>its supposed inferiority,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ILL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SPUN </w:t>
      </w:r>
      <w:r>
        <w:rPr>
          <w:rFonts w:ascii="Times" w:hAnsi="Times" w:eastAsia="Times"/>
          <w:b w:val="0"/>
          <w:i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20"/>
        </w:rPr>
        <w:t>. H</w:t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SPUN</w:t>
      </w:r>
    </w:p>
    <w:p>
      <w:pPr>
        <w:autoSpaceDN w:val="0"/>
        <w:autoSpaceDE w:val="0"/>
        <w:widowControl/>
        <w:spacing w:line="280" w:lineRule="exact" w:before="18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attack against the requirement that a resistant district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tahsil should manufacture its own cloth had more reason than </w:t>
      </w:r>
      <w:r>
        <w:rPr>
          <w:rFonts w:ascii="Times" w:hAnsi="Times" w:eastAsia="Times"/>
          <w:b w:val="0"/>
          <w:i w:val="0"/>
          <w:color w:val="000000"/>
          <w:sz w:val="22"/>
        </w:rPr>
        <w:t>prejudice in it. And if the present intention was to require every tahsil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Custodian of a temple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join in offering mass civil disobedience, the requirement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of fulfillment. But nobody expects every tahsil or district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ready for civil disobedience and thus to be self-contained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few remaining months. It is enough if only a few tahsils are ready.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must be held an impossibility during the year if not even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tahsils are self-contained and thus ready for swaraj. Any tahsil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grows its own food, spins its own yarn, weaves its own cloth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suffer for its freedom is certainly ready to establish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year. And if even one tahsil can accomplish the task,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like a light lighting a whole house. I hold successful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to be impossible without the pioneer effort being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almost ideal conditions. There are no doubt parts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complete manufacture of woollens and calico by hand-spinning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 present possibility. But when those parts where it is a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are completely organized, there should be no difficulty </w:t>
      </w:r>
      <w:r>
        <w:rPr>
          <w:rFonts w:ascii="Times" w:hAnsi="Times" w:eastAsia="Times"/>
          <w:b w:val="0"/>
          <w:i w:val="0"/>
          <w:color w:val="000000"/>
          <w:sz w:val="22"/>
        </w:rPr>
        <w:t>about relaxing the requirement regarding such parts.</w:t>
      </w:r>
    </w:p>
    <w:p>
      <w:pPr>
        <w:autoSpaceDN w:val="0"/>
        <w:tabs>
          <w:tab w:pos="550" w:val="left"/>
          <w:tab w:pos="2730" w:val="left"/>
        </w:tabs>
        <w:autoSpaceDE w:val="0"/>
        <w:widowControl/>
        <w:spacing w:line="260" w:lineRule="exact" w:before="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INDUSTANI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Hindustani, i.e., the language of the common people, is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the medium of expression in the All-India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Committee. There are members in the Committee who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a word of English, and there are members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Presidency who do not understand Hindustani. The Bengali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understand Hindustani with difficulty. The latter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the necessity of Hindustani speech and do not grumble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proceedings being conducted in Hindustani. It was a real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Dravidians. At the last meeting only one member attended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Madras and not many could come from Malabar. But when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Dravidians attend, the difficulty becomes serious. And yet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no way out of it save for the Dravidians to pick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Hindustani as early as possible. Those who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cannot be expected to learn English and the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assemblies must more and more tend to contain members who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English. Apart therefore from the sentimental and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of Hindustani, the necessity of all national workers learning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and the national proceedings being conducted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is being increasingly felt. Whilst however this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recognized at the last meeting, the Dravidian and the Bengali members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listen to a hard and fast rule being adopted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Committee. They would gladly tolerate Hindustani voluntarily spoken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 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67</w:t>
      </w:r>
    </w:p>
    <w:p>
      <w:pPr>
        <w:sectPr>
          <w:pgSz w:w="9360" w:h="12960"/>
          <w:pgMar w:top="53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will not have it imposed by a resolution of the Committee.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was finally referred to the Working Committee. In the face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divided feeling the Working Committee will find it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out a suggestion that will be unanimously accepted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members.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</w:t>
      </w:r>
      <w:r>
        <w:rPr>
          <w:rFonts w:ascii="Times" w:hAnsi="Times" w:eastAsia="Times"/>
          <w:b w:val="0"/>
          <w:i w:val="0"/>
          <w:color w:val="000000"/>
          <w:sz w:val="20"/>
        </w:rPr>
        <w:t>. T</w:t>
      </w:r>
      <w:r>
        <w:rPr>
          <w:rFonts w:ascii="Times" w:hAnsi="Times" w:eastAsia="Times"/>
          <w:b w:val="0"/>
          <w:i w:val="0"/>
          <w:color w:val="000000"/>
          <w:sz w:val="16"/>
        </w:rPr>
        <w:t>YAGI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ETTER</w:t>
      </w:r>
    </w:p>
    <w:p>
      <w:pPr>
        <w:autoSpaceDN w:val="0"/>
        <w:autoSpaceDE w:val="0"/>
        <w:widowControl/>
        <w:spacing w:line="260" w:lineRule="exact" w:before="14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thought I had closed the controversy arising out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questioning Mr. Tyagi’s bravery. But it gives me pleasure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present the reader with a free translation of a letter received </w:t>
      </w:r>
      <w:r>
        <w:rPr>
          <w:rFonts w:ascii="Times" w:hAnsi="Times" w:eastAsia="Times"/>
          <w:b w:val="0"/>
          <w:i w:val="0"/>
          <w:color w:val="000000"/>
          <w:sz w:val="22"/>
        </w:rPr>
        <w:t>by me from him on his way as a prisoner to Meerut:</w:t>
      </w:r>
    </w:p>
    <w:p>
      <w:pPr>
        <w:autoSpaceDN w:val="0"/>
        <w:autoSpaceDE w:val="0"/>
        <w:widowControl/>
        <w:spacing w:line="260" w:lineRule="exact" w:before="48" w:after="0"/>
        <w:ind w:left="55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was not able to see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containing your defence of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dear friend Maulana Shaukat Ali. I received it rather late as I was fortunately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jail at the time. I have the unhappy news of your reference to me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chicken-hearted and cowardly. I cannot describe to you the pain I felt when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saw myself described by those adjectives. I try to console myself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belief, that what you have written was written in good faith but my soul refuses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satisfied. Your opinion seems to be that on being slapped I should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attempted to leave the court and suffered the consequence of any such attempt.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admit I could have done so. But the spectators it is likely, on witnessing more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violence, which, it is certain, the magistrate blind with power would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done to me, might have laid their hands on him. The result would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firing. And by my loss of restraint, hundreds of my countrymen would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shot. This was the only thought that deterred me. And yet I did not remain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totally inactive. Have you not yet seen the letter I wrote to the magistrate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immediately after the incident ? When the magistrate, after the administering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violence, asked me whether I had any statement to make, I replied in a loud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voice, “I decline to make any statement before a court so unjust and lawless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yours and in which accused are assaulted by it.” Is not the above statement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sufficient evidence that I was not cowed down? Whatever I did at the time I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my country’s good and I never thought that it would be displeased with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action. I alone know how difficult it was for me to remain calm on receiving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slap. If you still think I have erred, you will forgive me. My respects to my </w:t>
      </w:r>
      <w:r>
        <w:rPr>
          <w:rFonts w:ascii="Times" w:hAnsi="Times" w:eastAsia="Times"/>
          <w:b w:val="0"/>
          <w:i w:val="0"/>
          <w:color w:val="000000"/>
          <w:sz w:val="18"/>
        </w:rPr>
        <w:t>country.</w:t>
      </w:r>
    </w:p>
    <w:p>
      <w:pPr>
        <w:autoSpaceDN w:val="0"/>
        <w:autoSpaceDE w:val="0"/>
        <w:widowControl/>
        <w:spacing w:line="26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Mr. Tyagi’s countrymen who were present and </w:t>
      </w:r>
      <w:r>
        <w:rPr>
          <w:rFonts w:ascii="Times" w:hAnsi="Times" w:eastAsia="Times"/>
          <w:b w:val="0"/>
          <w:i w:val="0"/>
          <w:color w:val="000000"/>
          <w:sz w:val="22"/>
        </w:rPr>
        <w:t>witnessed his bearing did realize that he had acted in the country’s</w:t>
      </w:r>
    </w:p>
    <w:p>
      <w:pPr>
        <w:autoSpaceDN w:val="0"/>
        <w:autoSpaceDE w:val="0"/>
        <w:widowControl/>
        <w:spacing w:line="230" w:lineRule="exact" w:before="2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“Notes”, 13-10 1921, under the sub-title “A Contrast”; also “Notes”,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20-10-1921, under the sub-titles “A Magistrate’s Apology”, and “Accused’s </w:t>
      </w:r>
      <w:r>
        <w:rPr>
          <w:rFonts w:ascii="Times" w:hAnsi="Times" w:eastAsia="Times"/>
          <w:b w:val="0"/>
          <w:i w:val="0"/>
          <w:color w:val="000000"/>
          <w:sz w:val="18"/>
        </w:rPr>
        <w:t>Statement”.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interest, I, a distant critic, not knowing that he had let the magistrate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 by his subsequent conduct that his submission was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brave, simply analysed the facts as they were sent to me and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brave countrymen an unintended injustice for which my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apologies to him. I know I am most careful in my selection of facts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acts which I criticize or admire from week to week. I know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anxious to avoid undeserved blame or praise. But I realize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more the difficulty of a journalist who is desirous of conveying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correct news and moulding public opinion in a correct </w:t>
      </w:r>
      <w:r>
        <w:rPr>
          <w:rFonts w:ascii="Times" w:hAnsi="Times" w:eastAsia="Times"/>
          <w:b w:val="0"/>
          <w:i w:val="0"/>
          <w:color w:val="000000"/>
          <w:sz w:val="22"/>
        </w:rPr>
        <w:t>manner.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VIOLENT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ONDUCT</w:t>
      </w:r>
    </w:p>
    <w:p>
      <w:pPr>
        <w:autoSpaceDN w:val="0"/>
        <w:autoSpaceDE w:val="0"/>
        <w:widowControl/>
        <w:spacing w:line="26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naturally guess that I must have received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protests against the paragraph on Mr. Tyagi. Most of them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answered by my second reference containing my amends,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Motihari correspondent tells me that my criticism has befogged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does not know what he should do in the same circumstances.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 it is difficult to lay down an infallible rule. Cowardice,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bravery, hate, love, untruth, truth are all qualifies of the heart. It is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dissemble virtue as it is difficult always for an outsider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 it in another. The safest rule is to take men’s words 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face value till one has proof to the contrary. I judged Mr. Tyagi’s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as it was presented to me in its incomplete form. What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conduct should be might be deduced from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illustrations. Prahlad was forbidden to take the name of God.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prohibition he was going about his way in a silent manner,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he became aggressive and drew on his head the most terrible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 which he bore cheerfully. Daniel used to worship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secret, but when the prohibition decree was issued against him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flung open his door, worshipped God in public and was led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lamb to the lion’s den. Hazarat Ali, who was more than a match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adversary, kissed his hand when the latter spat upon him, and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brave Ali felt that if he retorted it would be the retort of anger.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we possess neither the unalloyed bravery nor the godliness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the true perception of these sages of old.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anger or fear. We are trying to imbibe the lesson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and learn fearlessness. Our non-violence is mixed.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 weak and somewhat of the strong. The safest rule for us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run the risk of becoming and feeling strong. Therefore when a </w:t>
      </w:r>
      <w:r>
        <w:rPr>
          <w:rFonts w:ascii="Times" w:hAnsi="Times" w:eastAsia="Times"/>
          <w:b w:val="0"/>
          <w:i w:val="0"/>
          <w:color w:val="000000"/>
          <w:sz w:val="22"/>
        </w:rPr>
        <w:t>magistrate gives me a slap, I must so act as to invite another. I must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 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69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never give any cause for the first slap. If I am rude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apologize, if I am defiant I must be meek, if I swear I must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My conduct before the court must be punctiliously correct.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I say that it cannot be put on and off at will? It must,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graceful, be natural. Lastly, whatever we do, we must err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of non-violence, if we would reach our goal in the quickest </w:t>
      </w:r>
      <w:r>
        <w:rPr>
          <w:rFonts w:ascii="Times" w:hAnsi="Times" w:eastAsia="Times"/>
          <w:b w:val="0"/>
          <w:i w:val="0"/>
          <w:color w:val="000000"/>
          <w:sz w:val="22"/>
        </w:rPr>
        <w:t>manner possible.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EMPERANCE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ORK 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RIME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sends the following note showing how the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>conceive their duty to the people:</w:t>
      </w:r>
    </w:p>
    <w:p>
      <w:pPr>
        <w:autoSpaceDN w:val="0"/>
        <w:autoSpaceDE w:val="0"/>
        <w:widowControl/>
        <w:spacing w:line="260" w:lineRule="exact" w:before="48" w:after="0"/>
        <w:ind w:left="550" w:right="2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visible symbols of our gathering national strength . . . are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afforded by the series of prosecutions upon which the Government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launched.... Our progressive advance is marked by the thickening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repression.... So far ... no prosecution has been conducted ... expressly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charge of doing temperance work. That privilege belongs to Bihar. There is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better illustration of the sinful character of the Government than the case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Kumar Kalika Prasad Sinha, nephew of the Maharaja Bahadur of </w:t>
      </w:r>
      <w:r>
        <w:rPr>
          <w:rFonts w:ascii="Times" w:hAnsi="Times" w:eastAsia="Times"/>
          <w:b w:val="0"/>
          <w:i w:val="0"/>
          <w:color w:val="000000"/>
          <w:sz w:val="18"/>
        </w:rPr>
        <w:t>Gidhaur, who has gone to jail for one year, having declined to furnish security.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charge sheet . . . reads:</w:t>
      </w:r>
    </w:p>
    <w:p>
      <w:pPr>
        <w:autoSpaceDN w:val="0"/>
        <w:autoSpaceDE w:val="0"/>
        <w:widowControl/>
        <w:spacing w:line="260" w:lineRule="exact" w:before="40" w:after="0"/>
        <w:ind w:left="55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“Whereas it appears to me from a report of the police dated the 3rd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October 1921 that you, Kalika Prasad Singh alias Hiraji, son of Rao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Maheshari Prasad Singh of Mahuligadh P. S. Jamui are a leader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non-co-operation movement . . . one of your principal objects being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stopping of the sale and purchase of excisable articles, and whereas in your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endeavour to attain that object you . . . are importing and engaging persons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picket excise shops . . . and whereas . . . your personal conduct is likely to </w:t>
      </w:r>
      <w:r>
        <w:rPr>
          <w:rFonts w:ascii="Times" w:hAnsi="Times" w:eastAsia="Times"/>
          <w:b w:val="0"/>
          <w:i w:val="0"/>
          <w:color w:val="000000"/>
          <w:sz w:val="18"/>
        </w:rPr>
        <w:t>lead to further breaches of the peace . . . I hereby order you under Sec. 107 Cr.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P. C. to show cause before me on 19-10-21 why you should not be required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execute a bond for Rs. 1000/- and furnish two sureties each in Rs. 500/-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keep the peace for one year.”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Comment on this is superfluous. The Kumar submitted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a spirited statement denying the charge of intimidation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turning upon the Government by saying that the violence was all done </w:t>
      </w:r>
      <w:r>
        <w:rPr>
          <w:rFonts w:ascii="Times" w:hAnsi="Times" w:eastAsia="Times"/>
          <w:b w:val="0"/>
          <w:i w:val="0"/>
          <w:color w:val="000000"/>
          <w:sz w:val="22"/>
        </w:rPr>
        <w:t>by the so-called defenders of law and order.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LOODSHED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ECESSARY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asks:</w:t>
      </w:r>
    </w:p>
    <w:p>
      <w:pPr>
        <w:autoSpaceDN w:val="0"/>
        <w:autoSpaceDE w:val="0"/>
        <w:widowControl/>
        <w:spacing w:line="260" w:lineRule="exact" w:before="48" w:after="0"/>
        <w:ind w:left="55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Do you not in the heart of your heart believe that swaraj in the end </w:t>
      </w:r>
      <w:r>
        <w:rPr>
          <w:rFonts w:ascii="Times" w:hAnsi="Times" w:eastAsia="Times"/>
          <w:b w:val="0"/>
          <w:i w:val="0"/>
          <w:color w:val="000000"/>
          <w:sz w:val="18"/>
        </w:rPr>
        <w:t>can never be attained without bloodshed? Is not non-violent agitation a mere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method suited to present times, to unite and discipline people ultimately for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stage of violence and bloody revolution?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frank question. It shows that some people still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believe in the truthfulness of the present struggle.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earthly reason why, if non-violence was a preparation for violence,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say so. When I have committed several offences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law, why-should I hesitate to say that the present struggle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 for violence? As a matter of fact, not only do I believe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bloodless revolution to be perfectly possible, but many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implicitly believe in non-violence for the purpose of gaining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The Ali Brothers absolutely say what they mean and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they say. They believe in the use of physical forces i.e., 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certain circumstances; but they believe that the circumstances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do not warrant the use of violence. When “unity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discipline” are attained, we who are thirty crores will consider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unmanly and beneath our dignity to do violence to one lakh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Englishmen. It is want of cohesive thought, calmness and charity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face of fraud and terrorism, which is responsible for the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lingering impotent rage in our midst. And it is because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implicitly in non-violence and believe that violence is ruinous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that I have said that when violence becomes the creed of India, I </w:t>
      </w:r>
      <w:r>
        <w:rPr>
          <w:rFonts w:ascii="Times" w:hAnsi="Times" w:eastAsia="Times"/>
          <w:b w:val="0"/>
          <w:i w:val="0"/>
          <w:color w:val="000000"/>
          <w:sz w:val="22"/>
        </w:rPr>
        <w:t>should seek the shelter of the Himalayas.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ASSING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HASE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same writer further asks:</w:t>
      </w:r>
    </w:p>
    <w:p>
      <w:pPr>
        <w:autoSpaceDN w:val="0"/>
        <w:autoSpaceDE w:val="0"/>
        <w:widowControl/>
        <w:spacing w:line="240" w:lineRule="exact" w:before="6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it possible that when you will concentrate your energy upon some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 part of the programme and pay less attention to the agitation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swadeshi, khadi may lose its popularity and people may revert to old fineries ?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 not this inferable from the illustration of students now pouring in large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numbers in Government schools and colleges which suffered tremendous loss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an hour when withdrawing students was the topic of the day?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illustration chosen is not happy. The schools and colleges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never recovered from the blow given by the agitation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prestige. No doubt many who left under excitement have reverted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old haunts. But witness Sir Ashutosh Mukherjee’s wail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loss suffered by the Bengal colleges. The correspondent is probably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unaware of the fact that the leaven is still working. But in any case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agitation was confined to an infinitesimal number and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nature of a temporary character, whereas swadeshi applies to every </w:t>
      </w:r>
      <w:r>
        <w:rPr>
          <w:rFonts w:ascii="Times" w:hAnsi="Times" w:eastAsia="Times"/>
          <w:b w:val="0"/>
          <w:i w:val="0"/>
          <w:color w:val="000000"/>
          <w:sz w:val="22"/>
        </w:rPr>
        <w:t>man, woman and child in India. It is of a permanent nature. Swadeshi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 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71</w:t>
      </w:r>
    </w:p>
    <w:p>
      <w:pPr>
        <w:sectPr>
          <w:pgSz w:w="9360" w:h="12960"/>
          <w:pgMar w:top="55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to be suspended on the attainment of swaraj which is impossible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swadeshi. Lastly, reversion to foreign fineries is an expensive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Therefore, whilst I am prepared to grant that there are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simply put on swadeshi for show and they are likely to fall out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end, the vast majority will remain staunch to swadeshi. Swadeshi is </w:t>
      </w:r>
      <w:r>
        <w:rPr>
          <w:rFonts w:ascii="Times" w:hAnsi="Times" w:eastAsia="Times"/>
          <w:b w:val="0"/>
          <w:i w:val="0"/>
          <w:color w:val="000000"/>
          <w:sz w:val="22"/>
        </w:rPr>
        <w:t>not merely a means. It is both a means and an end.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FFECT OF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RREST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correspondent’s third question is:</w:t>
      </w:r>
    </w:p>
    <w:p>
      <w:pPr>
        <w:autoSpaceDN w:val="0"/>
        <w:autoSpaceDE w:val="0"/>
        <w:widowControl/>
        <w:spacing w:line="240" w:lineRule="exact" w:before="4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Do you not believe that the Government hesitates to arrest you not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because of our moral victory but because it fears violent mobs bursting out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throughout the country? And is it not your conviction that the movement will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either go down in speed or be spoiled when you are in a lock-up?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know the Government’s mind. I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has a mind. My surmise is that Government feels the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of the movement. and fears an outbreak also. That there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of an outbreak is no credit to us. If we could absolutely ensure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under every variety of provocation, we have swaraj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moment. We have certainly gone a long way in that direction,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strengthens my faith in the possibility of swaraj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during this year. I should be deeply disappointed and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hurt, if my arrest should result in slackening the speed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being spoiled. On the contrary it is my conviction that my </w:t>
      </w:r>
      <w:r>
        <w:rPr>
          <w:rFonts w:ascii="Times" w:hAnsi="Times" w:eastAsia="Times"/>
          <w:b w:val="0"/>
          <w:i w:val="0"/>
          <w:color w:val="000000"/>
          <w:sz w:val="22"/>
        </w:rPr>
        <w:t>arrest will result in removing all sloth and quickening the pace.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NTEREST OF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INORITIES</w:t>
      </w:r>
    </w:p>
    <w:p>
      <w:pPr>
        <w:autoSpaceDN w:val="0"/>
        <w:autoSpaceDE w:val="0"/>
        <w:widowControl/>
        <w:spacing w:line="294" w:lineRule="exact" w:before="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final question of this searching examiner is:</w:t>
      </w:r>
    </w:p>
    <w:p>
      <w:pPr>
        <w:autoSpaceDN w:val="0"/>
        <w:autoSpaceDE w:val="0"/>
        <w:widowControl/>
        <w:spacing w:line="240" w:lineRule="exact" w:before="10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guarantee is there that when swaraj is obtained, the smaller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communities such as the Parsis will not be ruled out by the larger? We often-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talk of our noble relations, but what crucial test is there that in the swaraj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parliament racial prejudice will not assert itself?</w:t>
      </w:r>
    </w:p>
    <w:p>
      <w:pPr>
        <w:autoSpaceDN w:val="0"/>
        <w:autoSpaceDE w:val="0"/>
        <w:widowControl/>
        <w:spacing w:line="260" w:lineRule="exact" w:before="7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movement is its own test. It is a movement of free growth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opinion. It is one of purification and a nation purified will deserve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curse of mankind, if it allows petty prejudices to rule its deliberations.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 the methods being pursued by us provide every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power of self-defence. It is the secret of non-co-operation, that it </w:t>
      </w:r>
      <w:r>
        <w:rPr>
          <w:rFonts w:ascii="Times" w:hAnsi="Times" w:eastAsia="Times"/>
          <w:b w:val="0"/>
          <w:i w:val="0"/>
          <w:color w:val="000000"/>
          <w:sz w:val="22"/>
        </w:rPr>
        <w:t>arms the weakest of the community with the power of self-determi-</w:t>
      </w:r>
      <w:r>
        <w:rPr>
          <w:rFonts w:ascii="Times" w:hAnsi="Times" w:eastAsia="Times"/>
          <w:b w:val="0"/>
          <w:i w:val="0"/>
          <w:color w:val="000000"/>
          <w:sz w:val="22"/>
        </w:rPr>
        <w:t>nation and protection.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l0-11-1921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5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33. THE ALL-INDIA CONGRESS COMMITTEE</w:t>
      </w:r>
    </w:p>
    <w:p>
      <w:pPr>
        <w:autoSpaceDN w:val="0"/>
        <w:autoSpaceDE w:val="0"/>
        <w:widowControl/>
        <w:spacing w:line="260" w:lineRule="exact" w:before="19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All-India Congress Committee met for the last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Delhi on the 4th November.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arrangements were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of the renowned Hakimji Ajmal Khan. He is ailing and badly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rest. But he will not have any. His spacious house and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Ansari’s have been turned into dharmsalas for the accommodation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guests, whether Hindu or Mohammedan. The Hindus have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prejudices scrupulously respected. Those who will not take even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 Muslim house are provided separate quarters. Here in Delhi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finds Hindu-Muslim unity in full working order.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implicitly and gratefully accept Hakimji’s leadership and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>hesitate to place their religious interests too in his keeping.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Congress Committee is the people’s parliament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elected annually. It has year by year grown in importance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character. And today it is undoubtedly the mouthpiece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those adult men and women belonging to any religion or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afford to pay four annas, who accept the simple creed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and who have cared to have their names entered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register. As a matter of fact, the delegates include Hindus,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Mussulmans, Sikhs, Christians almost perhaps in their numerical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proportion. I do not know whether it has Parsis and Jews. It has a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fair proportion of women delegates. It has also </w:t>
      </w:r>
      <w:r>
        <w:rPr>
          <w:rFonts w:ascii="Times" w:hAnsi="Times" w:eastAsia="Times"/>
          <w:b w:val="0"/>
          <w:i/>
          <w:color w:val="000000"/>
          <w:sz w:val="22"/>
        </w:rPr>
        <w:t>Panchama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delegates.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 interest is under-represented, the fault lies with that interest.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 are all unpaid and attend at their own expense and pay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board and lodging. If the healthy practice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inviting cities of entertaining the delegates as guests has sprung up,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sign of the liberality of the citizens, no part of their statutory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obligation. The majority of these elected representatives travel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third-class and are satisfied with mere elementary comforts. The house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people’s parliament consisted of a temporary canvas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pandal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few shrubs to decorate it. Chairs and tables were provided,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presume, because it would have been difficult to ensure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cleanliness and freedom from dust in the compound where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pandal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erected. Yellow-coloured khadi cloth served as tablecloth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President’s table. The members, both men and women, were dressed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mostly in coarse khadi, a few only had what is now known as the </w:t>
      </w:r>
      <w:r>
        <w:rPr>
          <w:rFonts w:ascii="Times" w:hAnsi="Times" w:eastAsia="Times"/>
          <w:b w:val="0"/>
          <w:i w:val="0"/>
          <w:color w:val="000000"/>
          <w:sz w:val="22"/>
        </w:rPr>
        <w:t>Bezwada fineness. The dresses were simple and of Indian style. I have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“Speech on Civil Disobedience, A.I.C.C., Delhi”, 4-11-1921.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 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73</w:t>
      </w:r>
    </w:p>
    <w:p>
      <w:pPr>
        <w:sectPr>
          <w:pgSz w:w="9360" w:h="12960"/>
          <w:pgMar w:top="5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gone into these details, because All-India Congress Committee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us is a model for the future parliament under swaraj. It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keeping with the real state of India. It is somewhat a rejection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poverty of the country, its simplicity and of its climatic requirements.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Contrast this with the false show, the pomp and the extravagance </w:t>
      </w:r>
      <w:r>
        <w:rPr>
          <w:rFonts w:ascii="Times" w:hAnsi="Times" w:eastAsia="Times"/>
          <w:b w:val="0"/>
          <w:i w:val="0"/>
          <w:color w:val="000000"/>
          <w:sz w:val="22"/>
        </w:rPr>
        <w:t>at Simla and at the new Delhi!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outer, so the inner. The most important business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was finished ill a most business-like manner inside of twelve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hours. Nothing was done or allowed without the closest scrutiny.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on the dispute between the President and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was discussed in the calmest manner possible. Jealous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rights, the Committee ratified the decision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that the right of interpretation of substantive law belonged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 rather than the President. It would not however allow anything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in the resolution which could by any stretch of imagination be </w:t>
      </w:r>
      <w:r>
        <w:rPr>
          <w:rFonts w:ascii="Times" w:hAnsi="Times" w:eastAsia="Times"/>
          <w:b w:val="0"/>
          <w:i w:val="0"/>
          <w:color w:val="000000"/>
          <w:sz w:val="22"/>
        </w:rPr>
        <w:t>considered discourteous to the President.</w:t>
      </w:r>
    </w:p>
    <w:p>
      <w:pPr>
        <w:autoSpaceDN w:val="0"/>
        <w:tabs>
          <w:tab w:pos="550" w:val="left"/>
          <w:tab w:pos="1270" w:val="left"/>
        </w:tabs>
        <w:autoSpaceDE w:val="0"/>
        <w:widowControl/>
        <w:spacing w:line="242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of the session was, however, the one on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which I give below: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Whereas there is not much over one month for the fulfilment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determination to establish swaraj before the end of the year,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whereas the nation has demonstrated its capacity for exemplary self-restraint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observing perfect non-violence over the arrest and imprisonment of the Ali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Brothers and the other leaders, and whereas it is desirable for the nation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demonstrate its capacity for further suffering and discipline, discipline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sufficient for the attainment of swaraj, the All-India Congress Committee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authorizes every province on its own responsibility to undertake civil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 including non-payment of taxes, in the manner that may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considered the most suitable by the respective Provincial 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Committees subject to the following conditions: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1. In the event of individual civil disobedience, the individual 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 hand-spinning, and must have completely fulfilled that part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 which is applicable to him or her, e.g., he or she must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entirely discarded the use of foreign cloth and adopted only hand-spun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hand-woven garments, must be a believer in Hindu-Muslim unity and in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unity amongst all the communities professing different religions in India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article of faith, must believe in non-violence as absolutely essential for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redress of the Khilafat and the Punjab wrongs and the attainment of swaraj, 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a Hindu, must by his personal conduct show that he regards untouchability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as a blot upon nationalism.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In the event of mass civil disobedience, a district or tahsil should </w:t>
      </w:r>
      <w:r>
        <w:rPr>
          <w:rFonts w:ascii="Times" w:hAnsi="Times" w:eastAsia="Times"/>
          <w:b w:val="0"/>
          <w:i w:val="0"/>
          <w:color w:val="000000"/>
          <w:sz w:val="18"/>
        </w:rPr>
        <w:t>be treated as a unit, and therein a vast majority of the population-must have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adopted full swadeshi and must be clothed out of cloth hand-spun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hand-woven in that district or tahsil, and must believe in and practise all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 items of non-co-operation: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Provided that no civil resister should expect to be supported out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public funds, and members of the families of civil resisters undergoing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sentence will be expected to support themselves by carding, hand-spinning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hand-weaving or any other means;</w:t>
      </w:r>
    </w:p>
    <w:p>
      <w:pPr>
        <w:autoSpaceDN w:val="0"/>
        <w:autoSpaceDE w:val="0"/>
        <w:widowControl/>
        <w:spacing w:line="240" w:lineRule="exact" w:before="6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Provided further that upon application by any Provincial Congress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Committee, it is open to the Working Committee to relax the conditions of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civil disobedience, if it is satisfied that any conditions should be waived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were eager to start civil disobedience immediately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forward a series of amendments which they supported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considerable skill, and yet the speeches were models of brevity.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amendments was rejected after the fullest discussion.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 debater was Maulana Hasrat Mohani who being impatient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could not understand the imposition of the tests laid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for would-be civil resisters. One and only one addition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at the instance of the Sikh delegates. They are most sensitive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their special rights. If therefore, Hindu-Muslim unity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maintained, Hindu-Muslim Sikh unity in the Punjab must also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insisted upon. “Then why not mention the others ?” was the burden </w:t>
      </w:r>
      <w:r>
        <w:rPr>
          <w:rFonts w:ascii="Times" w:hAnsi="Times" w:eastAsia="Times"/>
          <w:b w:val="0"/>
          <w:i w:val="0"/>
          <w:color w:val="000000"/>
          <w:sz w:val="22"/>
        </w:rPr>
        <w:t>of other speeches. The result was that ‘unity among all the commu-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nities professing other religions” was added. It is a wise addition,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shows that Hindu-Muslim unity is not a menace but it is a symbol of </w:t>
      </w:r>
      <w:r>
        <w:rPr>
          <w:rFonts w:ascii="Times" w:hAnsi="Times" w:eastAsia="Times"/>
          <w:b w:val="0"/>
          <w:i w:val="0"/>
          <w:color w:val="000000"/>
          <w:sz w:val="22"/>
        </w:rPr>
        <w:t>unity among all.</w:t>
      </w:r>
    </w:p>
    <w:p>
      <w:pPr>
        <w:autoSpaceDN w:val="0"/>
        <w:tabs>
          <w:tab w:pos="550" w:val="left"/>
          <w:tab w:pos="2750" w:val="left"/>
          <w:tab w:pos="4110" w:val="left"/>
          <w:tab w:pos="56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Whilst, therefore, there is perfect unanimity in the Committee,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wrong to suppose that there is no obstruction or opposition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Committee. The Maharashtra party is a capable and drilled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body. It has adopted the programme more from loyalty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and the rule of majority than from deep conviction.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a trial to a programme in which it has no implicit faith.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its presence felt by mild obstruction But it is too patriotic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 obstruction to the point of destruction. Mr. Abhyankar </w:t>
      </w:r>
      <w:r>
        <w:br/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fortifies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by his sledge-hammer oratory. Mr. Aney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supports it by his calm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logic. Mr. Jamnadas Mehta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the free lance of the party. He </w:t>
      </w:r>
      <w:r>
        <w:rPr>
          <w:rFonts w:ascii="Times" w:hAnsi="Times" w:eastAsia="Times"/>
          <w:b w:val="0"/>
          <w:i w:val="0"/>
          <w:color w:val="000000"/>
          <w:sz w:val="22"/>
        </w:rPr>
        <w:t>effectively uses the Committee for developing his debating skill and</w:t>
      </w:r>
    </w:p>
    <w:p>
      <w:pPr>
        <w:autoSpaceDN w:val="0"/>
        <w:autoSpaceDE w:val="0"/>
        <w:widowControl/>
        <w:spacing w:line="220" w:lineRule="exact" w:before="268" w:after="0"/>
        <w:ind w:left="550" w:right="273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M. V. Abhyankar from Nagpur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M. S. Aney (b. 1880) from Berar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1884-1955; member, A.I.C.C., 1921-31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 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75</w:t>
      </w:r>
    </w:p>
    <w:p>
      <w:pPr>
        <w:sectPr>
          <w:pgSz w:w="9360" w:h="12960"/>
          <w:pgMar w:top="55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obstructive tactics. The Committee refuses to treat him seriously,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lets you know that he does not expect to be treated seriously.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laughs at his expense and he heartily joins in it. He enlivened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proceedings at the outset by proposing himself to the chair if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member would allow himself to be proposed in the place of;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Working Committee. He considers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to be all honourable men, and the measure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is that they are constantly in his opinion arrogating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rights they do not possess.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reader, however,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that all this is done with any poison in the performance.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known a better-behaved or more good-humored assembly.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the Maharashtra party to be an acquisition of which any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feel proud. Indeed I refer to The party to emphasize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contention that the Committee is composed of men who know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 and who are determined to give a good account of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>in their effort to win India’s freedom.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10-11-1921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34. THE MOMENTOUS ISSUE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few weeks should see civil disobedience in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order in some part of India. With illustrations of partial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civil disobedience the country has become familiar.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civil disobedience is rebellion without the element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in it. An out and out civil resister simply ignores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 of the state. He becomes an outlaw claiming to disregard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unmoral state law. Thus, for instance, he may refuse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taxes, he may refuse to recognize the authority of the state in his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intercourse. He may refuse to obey the law of trespass and claim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military barracks in order to speak to the soldiers, he may refuse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submit to Limitations upon the manner of picketing and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 within the prescribed area. In doing all this he never uses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never resists force when it is used against him. In fact, he invites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and other uses of force against himself. This he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and when he finds the bodily freedom he seemingly enjoys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 intolerable burden. He argues to himself, that a state allows </w:t>
      </w:r>
      <w:r>
        <w:rPr>
          <w:rFonts w:ascii="Times" w:hAnsi="Times" w:eastAsia="Times"/>
          <w:b w:val="0"/>
          <w:i w:val="0"/>
          <w:color w:val="000000"/>
          <w:sz w:val="22"/>
        </w:rPr>
        <w:t>personal freedom only in so far as the citizen submits to its regula-</w:t>
      </w:r>
      <w:r>
        <w:rPr>
          <w:rFonts w:ascii="Times" w:hAnsi="Times" w:eastAsia="Times"/>
          <w:b w:val="0"/>
          <w:i w:val="0"/>
          <w:color w:val="000000"/>
          <w:sz w:val="22"/>
        </w:rPr>
        <w:t>tions. Submission to the state law is the price a citizen pays for his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Mehta’s protest against this,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“A Protest”, 1-12-1921.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liberty. Submission, therefore, to a state wholly or largely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unjust is an immoral barter for liberty. A citizen who thus realizes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nature of a state is not satisfied to live on its sufferance,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appears to the others who do not share his belief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nuisance to society whilst he is endeavouring to compel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committing a moral breach to arrest him. Thus considered,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resistance is a most powerful expression of a soul’s anguish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eloquent protest against the continuance of an evil state. Is not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history of all reform? Have not reformers, much to the disgust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fellows, discarded even innocent symbols associated with an evil </w:t>
      </w:r>
      <w:r>
        <w:rPr>
          <w:rFonts w:ascii="Times" w:hAnsi="Times" w:eastAsia="Times"/>
          <w:b w:val="0"/>
          <w:i w:val="0"/>
          <w:color w:val="000000"/>
          <w:sz w:val="22"/>
        </w:rPr>
        <w:t>practice ?</w:t>
      </w:r>
    </w:p>
    <w:p>
      <w:pPr>
        <w:autoSpaceDN w:val="0"/>
        <w:tabs>
          <w:tab w:pos="550" w:val="left"/>
          <w:tab w:pos="45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body of men disown the state under which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hitherto lived, they nearly establish their own government. I say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nearly, for they do not go to the point of using force when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resisted by the state. Their “business” as of the individual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locked up or shot by the state, unless it recognizes their separate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existence, in other words bows to their will. Thus three thousand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in South Africa after due notice to the Government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crossed the Transvaal border in 1914 </w:t>
      </w:r>
      <w:r>
        <w:br/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defiance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Transvaal immigration law and compelled the Government to arrest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When it failed to provoke them to violence or to coerce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submission, it yielded to their demand. A body of civil resisters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like an army subject to all the discipline of a soldier,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harder because of want of excitement of an ordinary soldier’s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 a civil resistance army is or ought to be free from passion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free from the spirit of retaliation, it requires the fewest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soldiers. Indeed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resister is enough to win </w:t>
      </w:r>
      <w:r>
        <w:rPr>
          <w:rFonts w:ascii="Times" w:hAnsi="Times" w:eastAsia="Times"/>
          <w:b w:val="0"/>
          <w:i w:val="0"/>
          <w:color w:val="000000"/>
          <w:sz w:val="22"/>
        </w:rPr>
        <w:t>the battle of Right against Wrong.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Though, therefore, the All-India Congress Committee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authorized civil disobedience by Provincial Congress Committees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responsibility, I hope they will put due emphasis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“responsibility” and not start civil disobedience with a light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Every condition must be given its full effect. The mention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unity, non-violence, swadeshi and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means that they have not yet become an integral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national life. If an individual or a mass have still misgivings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Hindu-Muslim unity, if they have still any doubt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necessity of non-violence for the attainment of our triple goal, if they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November 6, 1913; ” Is India Aroused”, 28-9-1907.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 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77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yet enforced swadeshi in its completeness if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that mass have still the poison of untouchability in them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 or that individual are not ready for civil disobedience. Indeed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best to watch and wait whilst the experiment is being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in one area. Reverting to the analogy of the army, those division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watch and wait are just as much co-operating actively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division that is actually fighting. The only time, whilst the experiment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going on, that individual civil disobedience may be resorted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simultaneously, is when the Government obstruct even the silent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prosecution of swadeshi. Thus if an order of prohibition is 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an expert spinner going to teach or organize spinning,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should be summarily disregarded and the teacher should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imprisonment. But in all other respects, in so far as I can judge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present, it will be best for every other part of India scrupulously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all orders and instructions whilst one part is deliberately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offensive and committing a deliberate breach of all the unmoral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laws it possibly can. Needless to add that any outbreak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in any other part of India must necessarily injure and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stop the experiment. The other parts will be expected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immovable and unperturbed, even though the people within the area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experiment may be imprisoned, riddled with bullets or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ill-treated by the authorities. We must expect them to give a good </w:t>
      </w:r>
      <w:r>
        <w:rPr>
          <w:rFonts w:ascii="Times" w:hAnsi="Times" w:eastAsia="Times"/>
          <w:b w:val="0"/>
          <w:i w:val="0"/>
          <w:color w:val="000000"/>
          <w:sz w:val="22"/>
        </w:rPr>
        <w:t>account of themselves in every conceivable circumstance.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10-11-1921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35. HOW CELIBACY CAN BE OBSERVED</w:t>
      </w:r>
    </w:p>
    <w:p>
      <w:pPr>
        <w:autoSpaceDN w:val="0"/>
        <w:autoSpaceDE w:val="0"/>
        <w:widowControl/>
        <w:spacing w:line="260" w:lineRule="exact" w:before="11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volunteer has written to me a very pathetic letter saying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his earnest efforts, he cannot observe </w:t>
      </w:r>
      <w:r>
        <w:rPr>
          <w:rFonts w:ascii="Times" w:hAnsi="Times" w:eastAsia="Times"/>
          <w:b w:val="0"/>
          <w:i/>
          <w:color w:val="000000"/>
          <w:sz w:val="22"/>
        </w:rPr>
        <w:t>brahmacharya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suffers from discharges in sleep and often wished to commit suicide.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panic in this mentality. As long as a man is not doing a wrong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or a man and a woman do not look at each other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lustful eye, there is no cause for concern. Having learnt to control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while we are awake, we should trust to God for what happens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sleep. If there is a discharge in sleep, we should understand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is not yet totally free from lust. “Sense-cravings subside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refrains from gratifying them, but pleasure in their objects </w:t>
      </w:r>
      <w:r>
        <w:rPr>
          <w:rFonts w:ascii="Times" w:hAnsi="Times" w:eastAsia="Times"/>
          <w:b w:val="0"/>
          <w:i w:val="0"/>
          <w:color w:val="000000"/>
          <w:sz w:val="22"/>
        </w:rPr>
        <w:t>remains; it vanishes only when he has had a vision of the supreme.”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II. 59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statement of experience and is literally true. Sinning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only so long as the atman has not realized itself. Once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illuminated, all possibility of sin vanishes. One who constantly strives </w:t>
      </w:r>
      <w:r>
        <w:rPr>
          <w:rFonts w:ascii="Times" w:hAnsi="Times" w:eastAsia="Times"/>
          <w:b w:val="0"/>
          <w:i w:val="0"/>
          <w:color w:val="000000"/>
          <w:sz w:val="22"/>
        </w:rPr>
        <w:t>to observe brahmacharya should follow these rules: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He should be moderate in eating.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He should eschew from his diet spices, excessive ghee, fried </w:t>
      </w:r>
      <w:r>
        <w:rPr>
          <w:rFonts w:ascii="Times" w:hAnsi="Times" w:eastAsia="Times"/>
          <w:b w:val="0"/>
          <w:i w:val="0"/>
          <w:color w:val="000000"/>
          <w:sz w:val="22"/>
        </w:rPr>
        <w:t>articles, sweets, meat, etc.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He should of course never take liquor, but even tea, coffee, </w:t>
      </w:r>
      <w:r>
        <w:rPr>
          <w:rFonts w:ascii="Times" w:hAnsi="Times" w:eastAsia="Times"/>
          <w:b w:val="0"/>
          <w:i w:val="0"/>
          <w:color w:val="000000"/>
          <w:sz w:val="22"/>
        </w:rPr>
        <w:t>and other similar drinks may be taken only for medicinal purposes.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He should wash his private parts with cold water twice or </w:t>
      </w:r>
      <w:r>
        <w:rPr>
          <w:rFonts w:ascii="Times" w:hAnsi="Times" w:eastAsia="Times"/>
          <w:b w:val="0"/>
          <w:i w:val="0"/>
          <w:color w:val="000000"/>
          <w:sz w:val="22"/>
        </w:rPr>
        <w:t>thrice [a day] and should pour cold water over them.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 He should never take heavy meals.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6. He should give up late meals in the evening.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His last meal should always be light so that he goes to bed </w:t>
      </w:r>
      <w:r>
        <w:rPr>
          <w:rFonts w:ascii="Times" w:hAnsi="Times" w:eastAsia="Times"/>
          <w:b w:val="0"/>
          <w:i w:val="0"/>
          <w:color w:val="000000"/>
          <w:sz w:val="22"/>
        </w:rPr>
        <w:t>with an empty stomach.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He should not read erotic books, should not talk above or </w:t>
      </w:r>
      <w:r>
        <w:rPr>
          <w:rFonts w:ascii="Times" w:hAnsi="Times" w:eastAsia="Times"/>
          <w:b w:val="0"/>
          <w:i w:val="0"/>
          <w:color w:val="000000"/>
          <w:sz w:val="22"/>
        </w:rPr>
        <w:t>listen to such things.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He should look upon every woman as his sister and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at anyone with greedy eyes. He should never allow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in-his mind that this woman is good-looking and the other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not. If beauty consisted in shape or colour, we would have gratified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sight by looking at statues. Beauty lies in virtue and this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which can be perceived by the senses. He should control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passions by reflecting that a man who thinks of his mother or sister as </w:t>
      </w:r>
      <w:r>
        <w:rPr>
          <w:rFonts w:ascii="Times" w:hAnsi="Times" w:eastAsia="Times"/>
          <w:b w:val="0"/>
          <w:i w:val="0"/>
          <w:color w:val="000000"/>
          <w:sz w:val="22"/>
        </w:rPr>
        <w:t>beautiful or not beautiful commits a sin.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10. He should never be alone with a woman.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11. He should always keep his body and mind well occupied.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regular spinning to be a great help. This is only a guess.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in a position to speak from experience. It is my conjecture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helps more in acquiring self-control than any </w:t>
      </w:r>
      <w:r>
        <w:rPr>
          <w:rFonts w:ascii="Times" w:hAnsi="Times" w:eastAsia="Times"/>
          <w:b w:val="0"/>
          <w:i w:val="0"/>
          <w:color w:val="000000"/>
          <w:sz w:val="22"/>
        </w:rPr>
        <w:t>other type of physical work.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 He should ever keep repeating God’s name for 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purification. A theist believes that God sees the inmost depths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heart, that He watches our movements even when we sleep.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man, therefore, should remain vigilant for all the twenty-four hours.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the work we may be doing, mental or physical,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forget to go on repeating God’s name. His name delivers us </w:t>
      </w:r>
      <w:r>
        <w:rPr>
          <w:rFonts w:ascii="Times" w:hAnsi="Times" w:eastAsia="Times"/>
          <w:b w:val="0"/>
          <w:i w:val="0"/>
          <w:color w:val="000000"/>
          <w:sz w:val="22"/>
        </w:rPr>
        <w:t>from all our sins. After a little practice, everyone will discover that it is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 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79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to keep repeating God’s name while One is doing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thinking about anything. Inward repetition of God’s name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exception to the general rule that a person can think about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at a time because it is spontaneous to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are the product of ignorance. For one who knows that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everything, who is wholly absorbed in thoughts of Him,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for such a one to do or to think about? Such a person stops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about his separate identity and regards himself only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 in God’s hands. I believe it is impossible to observe perfect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action, speech and thought without this constant </w:t>
      </w:r>
      <w:r>
        <w:rPr>
          <w:rFonts w:ascii="Times" w:hAnsi="Times" w:eastAsia="Times"/>
          <w:b w:val="0"/>
          <w:i w:val="0"/>
          <w:color w:val="000000"/>
          <w:sz w:val="22"/>
        </w:rPr>
        <w:t>remembering of God.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observes these rules will certainly succeed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mastering his senses. Striving in this manner, he should stop worrying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not be troubled in the least by discharges in sleep.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them as evidence of his not being watchful enough and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more vigilant, but should not in the least feel nervous. Yes,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thoughts become impure and he is tempted to infect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with his impurity, he may by all means commit suicide.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Committing suicide is a thousand times preferable to sleeping with </w:t>
      </w:r>
      <w:r>
        <w:rPr>
          <w:rFonts w:ascii="Times" w:hAnsi="Times" w:eastAsia="Times"/>
          <w:b w:val="0"/>
          <w:i w:val="0"/>
          <w:color w:val="000000"/>
          <w:sz w:val="22"/>
        </w:rPr>
        <w:t>another’s wife.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10-11-1921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36. MY NOTES</w:t>
      </w:r>
    </w:p>
    <w:p>
      <w:pPr>
        <w:autoSpaceDN w:val="0"/>
        <w:autoSpaceDE w:val="0"/>
        <w:widowControl/>
        <w:spacing w:line="266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DVISER</w:t>
      </w:r>
    </w:p>
    <w:p>
      <w:pPr>
        <w:autoSpaceDN w:val="0"/>
        <w:autoSpaceDE w:val="0"/>
        <w:widowControl/>
        <w:spacing w:line="260" w:lineRule="exact" w:before="10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Says one adviser: “There was a comment once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Indian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Social Reformer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effect that Gandhi blindly clings to his inner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voice and then does not care to think over or even wish to know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great men think about him.” He then-politely adds that,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is justified, it is a matter of regret. He proceeds to quote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famous British writers who say that every public servant must take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what his critics or opponents say against him and,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advises me that I ought to read and ponder over the criticism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learned Mrs. Annie Besant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others. He concludes the letter </w:t>
      </w:r>
      <w:r>
        <w:rPr>
          <w:rFonts w:ascii="Times" w:hAnsi="Times" w:eastAsia="Times"/>
          <w:b w:val="0"/>
          <w:i w:val="0"/>
          <w:color w:val="000000"/>
          <w:sz w:val="22"/>
        </w:rPr>
        <w:t>with an apology for quoting from British writers. I get many such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1847-1933; President of the Theosophical Society; founder of the Central </w:t>
      </w:r>
      <w:r>
        <w:rPr>
          <w:rFonts w:ascii="Times" w:hAnsi="Times" w:eastAsia="Times"/>
          <w:b w:val="0"/>
          <w:i w:val="0"/>
          <w:color w:val="000000"/>
          <w:sz w:val="18"/>
        </w:rPr>
        <w:t>Hindu College, Benares; President, Indian National Congress, 1917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letters, and I like to have them. The correspondent need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apologized at all. I do not look down upon British writers. I have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works of Many and profited from them. I literally adore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writers. It is the duty of every humble and sensible man to 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reflect over adverse criticisms. A man learns more from his critics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from his followers. Hence I think first about how many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disapprove of my views rather than how many approve. And if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easily change my views once formulated, one good reason for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usually I have already examined with care what is said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There is not a single criticism by the learned Mrs. Annie Besant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escaped my careful consideration. One thing, however,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true. I give prime importance to my inner voice. Opposed to it,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works of great men have, they ought to have, no weight with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other course would be right for a swarajist. If a man does not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importance to his inner voice, he will forfeit his humanity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all his worth. We should know, to be sure, that everyone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the inner voice. It is heard only by one who is ever devoted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 and is a man of discrimination, humility and faith.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neglect to study and am not devoid of discrimination and humility.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 certainly have. I strive my best to cultivate self-restraint.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believe, therefore, that I hear the inner voice. Everyone can be what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and hear the inner voice. The man who hears it has gained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strongest support. He can then examine the words of the greatest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He may sometimes err in his judgment, but, when he does so, he </w:t>
      </w:r>
      <w:r>
        <w:rPr>
          <w:rFonts w:ascii="Times" w:hAnsi="Times" w:eastAsia="Times"/>
          <w:b w:val="0"/>
          <w:i w:val="0"/>
          <w:color w:val="000000"/>
          <w:sz w:val="22"/>
        </w:rPr>
        <w:t>admits the error in all humility and expiates for it.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IVIL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ISOBEDIENCE</w:t>
      </w:r>
    </w:p>
    <w:p>
      <w:pPr>
        <w:autoSpaceDN w:val="0"/>
        <w:autoSpaceDE w:val="0"/>
        <w:widowControl/>
        <w:spacing w:line="26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correspondent asks me: “If you advise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disobedience, why don’t you, at the same time, advise refusal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the penalty for disobedience?” Such refusal however,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lead to anarchy, because there would be nothing “civil”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 word “civil” suggests that the order alone is to be disregarded,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penalty. In any case, there can be no question of refusing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to the penalty. Civil disobedience has its source in soul-force.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Glorying in his physical might, the tyrant seeks to conquer the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of soul-force hands over his body to the tyrant and keeps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 free, for no tyrant can do anything to a man’s soul. Prahlad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civil disobedience, but was not scared when thrown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top of a hill. He even embraced as if it were a friend a red-hot pillar. </w:t>
      </w:r>
      <w:r>
        <w:rPr>
          <w:rFonts w:ascii="Times" w:hAnsi="Times" w:eastAsia="Times"/>
          <w:b w:val="0"/>
          <w:i w:val="0"/>
          <w:color w:val="000000"/>
          <w:sz w:val="22"/>
        </w:rPr>
        <w:t>With a smile on his face, Sudhanva plunged into a cauldron of boiling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 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81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oil. Joseph, the prophet, preferred to go to jail to obeying wicked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orders. A civil resister may not pay a fine, for that would be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act. Being imprisoned is not a voluntary act, since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>oppressor who throws him into jail.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Q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UESTION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NSPIRED BY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EAR</w:t>
      </w:r>
    </w:p>
    <w:p>
      <w:pPr>
        <w:autoSpaceDN w:val="0"/>
        <w:autoSpaceDE w:val="0"/>
        <w:widowControl/>
        <w:spacing w:line="260" w:lineRule="exact" w:before="8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same correspondent asks: “Supposing as a result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co-operation, the British severed their connection with us; how can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sure, in that case, that India will not be invaded by Afghanistan or </w:t>
      </w:r>
      <w:r>
        <w:rPr>
          <w:rFonts w:ascii="Times" w:hAnsi="Times" w:eastAsia="Times"/>
          <w:b w:val="0"/>
          <w:i w:val="0"/>
          <w:color w:val="000000"/>
          <w:sz w:val="22"/>
        </w:rPr>
        <w:t>some other power? If that happens, we should be where we were.”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does indeed worry some persons. If it worries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we shall not get swaraj, for those who are afraid of Afghanistan,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Japan, or some other country will necessarily prefer to remain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umbrella. Swaraj means no more and no less than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this fear. If we get the strength to drive out the British,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same strength not help us to resist Afghanistan or Japan ?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we have not fully adopted swadeshi we Shall remain a prey to fear.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complete adoption of swadeshi is like the virtue of a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faithful wife. Just as no ruffian can cast an evil eye on such a woman,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will none be able to look with a covetous eye at Mother India,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attired in self-spun and self-woven clothes. Of what profit will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self-reliant India be to Japan ? How can Afghanistan harm India if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sons, Hindus and Muslims, have become united ? He alone has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afraid of Japan who does not want to follow swadeshi. He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the Afghan who doubts the Muslims’ sense of honour. The </w:t>
      </w:r>
      <w:r>
        <w:rPr>
          <w:rFonts w:ascii="Times" w:hAnsi="Times" w:eastAsia="Times"/>
          <w:b w:val="0"/>
          <w:i w:val="0"/>
          <w:color w:val="000000"/>
          <w:sz w:val="22"/>
        </w:rPr>
        <w:t>swarajist should shed all fear.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10-11-1921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37. SPEECH AT PUBLIC MEETING, LAHORE</w:t>
      </w:r>
    </w:p>
    <w:p>
      <w:pPr>
        <w:autoSpaceDN w:val="0"/>
        <w:autoSpaceDE w:val="0"/>
        <w:widowControl/>
        <w:spacing w:line="270" w:lineRule="exact" w:before="14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10, 1921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supported the resolution and in doing so made a speech in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course of which he said that while seconding the resolution of congratulations to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Ali Brothers and others, he wished to say that if they wanted to release the Ali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Brothers and other non-co-operators from jail within the year, then they should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follow the programme of non-violent non-co-operation. The Ali Brothers had sent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message to say that they wished to be released only by the orders of swaraj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government. If they wanted to strive for the righting of the Khilafat and the Punjab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wrongs there was only one way to do so. He wished to congratulate the Punjab on 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progress but the Province had not made progress sufficient for winning swaraj within </w:t>
      </w:r>
      <w:r>
        <w:rPr>
          <w:rFonts w:ascii="Times" w:hAnsi="Times" w:eastAsia="Times"/>
          <w:b w:val="0"/>
          <w:i w:val="0"/>
          <w:color w:val="000000"/>
          <w:sz w:val="18"/>
        </w:rPr>
        <w:t>the year.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first place, the Prince’s visit should be totally boycotted. A resolution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that effect had been passed by their Municipal Committee but attempts were being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to secure a reversal of that resolution, but he firmly hoped that they would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 themselves to be disgraced. He congratulated the Municipality on its decision.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not the enemies of the Prince nor did they wish to insult him. He went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and said that if anybody would dare touch a single hair of the Prince,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ready to protect him (the Prince) with their lives. That was their duty.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also the duty to India. The Prince was coming as a Prince to strengthen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Government. If they had any sense of humanity or love of country or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 for the Khilafat or the Punjab wrongs, then no matter who came, Prince or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Prince, they should boycott his visit. As he had said once in Poona, even if Gokhale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came to strengthen the present Government, they should not offer him welcome. He </w:t>
      </w:r>
      <w:r>
        <w:rPr>
          <w:rFonts w:ascii="Times" w:hAnsi="Times" w:eastAsia="Times"/>
          <w:b w:val="0"/>
          <w:i w:val="0"/>
          <w:color w:val="000000"/>
          <w:sz w:val="18"/>
        </w:rPr>
        <w:t>hoped that the Punjab would offer no welcome to the Prince.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Another matter which had been dealt with by the Municipality was in regard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Lawrence Statue which had on it the inscription: “Will you be governed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pen or the sword ?” The day had come when none could threaten India. Indians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 to be frightened by the sword nor influenced by the pen of anyone.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congratulated their Municipality. When their Municipality had resolved on a thing,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men and women should unite. They were no enemies of Lord Lawrence, but they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like the inscription of the statue to remain. Things in India had changed.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feared none but God. They did not want that statue to remain. They should hold a </w:t>
      </w:r>
      <w:r>
        <w:rPr>
          <w:rFonts w:ascii="Times" w:hAnsi="Times" w:eastAsia="Times"/>
          <w:b w:val="0"/>
          <w:i w:val="0"/>
          <w:color w:val="000000"/>
          <w:sz w:val="18"/>
        </w:rPr>
        <w:t>meeting and say to the Government: “You shall have to remove the statue.”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stated in the resolution, they would follow the Ali Brothers. If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wanted to guard the statue with soldiers, British, Sikhs, Gurkhas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Pathans, then the people should say, “We shall die but have it removed.” Every man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whom the Municipal Committee orders, should be ready to go to remove the statue.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better if some women went and faced bayonets and showed readiness to go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jail. He did not believe the present Government was so uncivilized. It would yield.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Government behaved madly, they should be ready to uphold their honour and suffer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doing so. If the time came, they should show that they did not care for soldiers.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their trial, the Ali Brothers did not leave their chairs when asked to do so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their own free will they gave up chairs and spread their cloaks on the ground and sat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them. What they wanted was cool courage. No one, however, was to go at night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remove the statue. They should do everything in the open. They should give notice. </w:t>
      </w:r>
      <w:r>
        <w:rPr>
          <w:rFonts w:ascii="Times" w:hAnsi="Times" w:eastAsia="Times"/>
          <w:b w:val="0"/>
          <w:i w:val="0"/>
          <w:color w:val="000000"/>
          <w:sz w:val="18"/>
        </w:rPr>
        <w:t>Some 12 years ago, somebody had gone at night and put a string of shoes round the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Pen or the Sword”, 17-11-1921.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 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83</w:t>
      </w:r>
    </w:p>
    <w:p>
      <w:pPr>
        <w:sectPr>
          <w:pgSz w:w="9360" w:h="12960"/>
          <w:pgMar w:top="55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statue. None should do such a thing.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they continued non-violent, they would snatch Jazirat-ul-Arab, Smyrna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Thrace and Palestine but if a Hindu, Mohammedan or Sikh committed murder or even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uttered abuse, such a man should be regarded as an enemy of the nation. They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were to be non-violent. They should cultivate courage like Lachhman Singh and Dalip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Singh who died as martyrs at Nankana Saheb.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mahant </w:t>
      </w:r>
      <w:r>
        <w:rPr>
          <w:rFonts w:ascii="Times" w:hAnsi="Times" w:eastAsia="Times"/>
          <w:b w:val="0"/>
          <w:i w:val="0"/>
          <w:color w:val="000000"/>
          <w:sz w:val="18"/>
        </w:rPr>
        <w:t>on the other hand, was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regarded as a murderer. They should learn how to die.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wished to congratulate the </w:t>
      </w:r>
      <w:r>
        <w:rPr>
          <w:rFonts w:ascii="Times" w:hAnsi="Times" w:eastAsia="Times"/>
          <w:b w:val="0"/>
          <w:i/>
          <w:color w:val="000000"/>
          <w:sz w:val="18"/>
        </w:rPr>
        <w:t>Zamindar</w:t>
      </w:r>
      <w:r>
        <w:rPr>
          <w:rFonts w:ascii="Times" w:hAnsi="Times" w:eastAsia="Times"/>
          <w:b w:val="0"/>
          <w:i w:val="0"/>
          <w:color w:val="000000"/>
          <w:sz w:val="18"/>
        </w:rPr>
        <w:t>. First, Maulana Zafar Ali Khan went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Jail, then his son followed him and then the third editor of the paper. Another had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stepped in the editor’s place and he (the speaker) wished him to go to jail also.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wished women to take the place and suffer. They should not mind what happened under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Section 144, Criminal Procedure Code, or the Press Act. He hoped the </w:t>
      </w:r>
      <w:r>
        <w:rPr>
          <w:rFonts w:ascii="Times" w:hAnsi="Times" w:eastAsia="Times"/>
          <w:b w:val="0"/>
          <w:i/>
          <w:color w:val="000000"/>
          <w:sz w:val="18"/>
        </w:rPr>
        <w:t>Zamindar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would continue till its press was confiscated by the Government.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conclusions, he wished to remind them that there were three things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necessary. First was non-violence; second, Hindu-Muslim unity and third, charkha.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Tribune</w:t>
      </w:r>
      <w:r>
        <w:rPr>
          <w:rFonts w:ascii="Times" w:hAnsi="Times" w:eastAsia="Times"/>
          <w:b w:val="0"/>
          <w:i w:val="0"/>
          <w:color w:val="000000"/>
          <w:sz w:val="22"/>
        </w:rPr>
        <w:t>, 12-11-1921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38. TEST</w:t>
      </w:r>
    </w:p>
    <w:p>
      <w:pPr>
        <w:autoSpaceDN w:val="0"/>
        <w:autoSpaceDE w:val="0"/>
        <w:widowControl/>
        <w:spacing w:line="260" w:lineRule="exact" w:before="15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of Gujarat’s test is approaching. It is not a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now, but weeks. Soon we shall be counting the days and then </w:t>
      </w:r>
      <w:r>
        <w:rPr>
          <w:rFonts w:ascii="Times" w:hAnsi="Times" w:eastAsia="Times"/>
          <w:b w:val="0"/>
          <w:i w:val="0"/>
          <w:color w:val="000000"/>
          <w:sz w:val="22"/>
        </w:rPr>
        <w:t>only hours.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one hand, Gujarat has to make the Congress session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glorious success and see that it is not found wanting in hospitality, </w:t>
      </w:r>
      <w:r>
        <w:rPr>
          <w:rFonts w:ascii="Times" w:hAnsi="Times" w:eastAsia="Times"/>
          <w:b w:val="0"/>
          <w:i w:val="0"/>
          <w:color w:val="000000"/>
          <w:sz w:val="22"/>
        </w:rPr>
        <w:t>practical efficiency and generosity.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other hand, Gujarat has to show itself worthy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it won by being the first to declare itself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should organize at least one taluka which will be </w:t>
      </w:r>
      <w:r>
        <w:rPr>
          <w:rFonts w:ascii="Times" w:hAnsi="Times" w:eastAsia="Times"/>
          <w:b w:val="0"/>
          <w:i w:val="0"/>
          <w:color w:val="000000"/>
          <w:sz w:val="22"/>
        </w:rPr>
        <w:t>ready, and have the strength, to face death.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given the conditions to be fulfilled for this.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said that the All-India Congress Committee has accepted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These are conditions which can be stated in concrete terms,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also pay attention to something else about which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can be passed and yet without which no taluka can fulfill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conditions. Is it any wonder that a person who has learnt the </w:t>
      </w:r>
      <w:r>
        <w:rPr>
          <w:rFonts w:ascii="Times" w:hAnsi="Times" w:eastAsia="Times"/>
          <w:b w:val="0"/>
          <w:i w:val="0"/>
          <w:color w:val="000000"/>
          <w:sz w:val="22"/>
        </w:rPr>
        <w:t>theorems of geometry merely by rote without understanding them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she Gujarat Political Conference held at Ahmedabad on August 27, 28 and </w:t>
      </w:r>
      <w:r>
        <w:rPr>
          <w:rFonts w:ascii="Times" w:hAnsi="Times" w:eastAsia="Times"/>
          <w:b w:val="0"/>
          <w:i w:val="0"/>
          <w:color w:val="000000"/>
          <w:sz w:val="18"/>
        </w:rPr>
        <w:t>29, 1920.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occasionally commit a howler? What would be his plight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memorized a step with “therefore”, he says “because”? Just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this person would betray his unintelligent cramming, so will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claiming to have fulfilled the All-India Congress Committee’s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without understanding them be able to proceed no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gate. On reaching it, he will find that he does not know the </w:t>
      </w:r>
      <w:r>
        <w:rPr>
          <w:rFonts w:ascii="Times" w:hAnsi="Times" w:eastAsia="Times"/>
          <w:b w:val="0"/>
          <w:i w:val="0"/>
          <w:color w:val="000000"/>
          <w:sz w:val="22"/>
        </w:rPr>
        <w:t>secret of opening it.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struggle, from its very nature, is one of dharma. Call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or idealistic, political or social,—no matter by what name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known—it is rooted in dharma. We are fighting it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and in the name of dharma. The Ali Brothers put all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cards on the table. “When it is a question of choice between the law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and the law of the state, between the Koran and the Penal Code,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certainly prefer to obey our Khuda and our holy Koran.”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their attitude. This fight is thus for enabling everyone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and follow his own religion, whether Hinduism or Islam,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Zoroastrianism or Christianity. Everyone should be ready to lay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life for his faith. He who gives his life will be saved. He who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another’s life will lose his own. If one could truly follow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 by killing others, lakhs of men would have attained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22"/>
        </w:rPr>
        <w:t>by now.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course, therefore, in an hour of difficulty is to pray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He who lacks such faith in Him will abandon the struggle sooner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later. A counterfeit rupee may pass the hands of a hundred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shop-keepers but it will not command better value for that. It is sure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returned from the banker’s counter at last. And all those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whose hands it may have passed will have been polluted by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touch, more or less. In the same way, those of us who are counterfeit </w:t>
      </w:r>
      <w:r>
        <w:rPr>
          <w:rFonts w:ascii="Times" w:hAnsi="Times" w:eastAsia="Times"/>
          <w:b w:val="0"/>
          <w:i w:val="0"/>
          <w:color w:val="000000"/>
          <w:sz w:val="22"/>
        </w:rPr>
        <w:t>coins are sure to turn back at the last moment.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game is for those who enjoy playing it, and the field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battle for those who are ready for the consequences. The invitation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one and all, but only those who are really hungry may sit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table. Others may sit, if they like, but they will suffer afterwards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overfull stomach. One who is not hungry will not relish the sweetest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dishes, and a hungry man will feast even on a plain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jowar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rotla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those alone will stand their ground who have understood the </w:t>
      </w:r>
      <w:r>
        <w:rPr>
          <w:rFonts w:ascii="Times" w:hAnsi="Times" w:eastAsia="Times"/>
          <w:b w:val="0"/>
          <w:i w:val="0"/>
          <w:color w:val="000000"/>
          <w:sz w:val="22"/>
        </w:rPr>
        <w:t>meaning of non-co-operation and the secret of dharma. Everything is</w:t>
      </w:r>
    </w:p>
    <w:p>
      <w:pPr>
        <w:autoSpaceDN w:val="0"/>
        <w:autoSpaceDE w:val="0"/>
        <w:widowControl/>
        <w:spacing w:line="220" w:lineRule="exact" w:before="268" w:after="0"/>
        <w:ind w:left="550" w:right="288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Millet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thick, round cake of unleavened bread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 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85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plain to the man of understanding, but to one who lacks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everything is difficult. What will a mirror avail to a man </w:t>
      </w:r>
      <w:r>
        <w:rPr>
          <w:rFonts w:ascii="Times" w:hAnsi="Times" w:eastAsia="Times"/>
          <w:b w:val="0"/>
          <w:i w:val="0"/>
          <w:color w:val="000000"/>
          <w:sz w:val="22"/>
        </w:rPr>
        <w:t>who is blind?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no-easy times. Let us not take a hasty step and repent </w:t>
      </w:r>
      <w:r>
        <w:rPr>
          <w:rFonts w:ascii="Times" w:hAnsi="Times" w:eastAsia="Times"/>
          <w:b w:val="0"/>
          <w:i w:val="0"/>
          <w:color w:val="000000"/>
          <w:sz w:val="22"/>
        </w:rPr>
        <w:t>for it afterwards. If no taluka in Gujarat is ready, we may return the</w:t>
      </w:r>
    </w:p>
    <w:p>
      <w:pPr>
        <w:autoSpaceDN w:val="0"/>
        <w:autoSpaceDE w:val="0"/>
        <w:widowControl/>
        <w:spacing w:line="264" w:lineRule="exact" w:before="6" w:after="0"/>
        <w:ind w:left="10" w:right="3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hundi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But, having once signed it, we must pay the amount in full.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the time for Gujarat to make its choice. Once the choice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made, there can be no retreat. If, in a quixotic spirit of bravado,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 challenge now and can do nothing afterwards, we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shamed to death. At this stage, however, Gujarat need feel no fear or </w:t>
      </w:r>
      <w:r>
        <w:rPr>
          <w:rFonts w:ascii="Times" w:hAnsi="Times" w:eastAsia="Times"/>
          <w:b w:val="0"/>
          <w:i w:val="0"/>
          <w:color w:val="000000"/>
          <w:sz w:val="22"/>
        </w:rPr>
        <w:t>hesitation.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us now see in what our fitness consists: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Remaining peaceful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Hindu-Muslim unity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Swadeshi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Removal of untouchability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All this is easy enough.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disobedience? We are not strangers even to that. “The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jail”, of course, goes with it. Well, we will take it in our stride.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the best have been in prison, have had a taste of it. Why, then, </w:t>
      </w:r>
      <w:r>
        <w:rPr>
          <w:rFonts w:ascii="Times" w:hAnsi="Times" w:eastAsia="Times"/>
          <w:b w:val="0"/>
          <w:i w:val="0"/>
          <w:color w:val="000000"/>
          <w:sz w:val="22"/>
        </w:rPr>
        <w:t>cannot we do as much? So this, too, is not difficult.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. . . 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martial law is proclaimed? If the Gurkhas descend upon us?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Tommy Atkins takes over? And then, suppose they spear us, shoot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and force us to crawl on our bellies? Let them come, by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means. If they order us to crawl? We may die, but not move on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bellies. Supposing they spear us, what then? Instead of dying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plague, we shall fall to the spear. If they shoot us, we will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our backs. We have enough courage now to uncover Our chests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receive the bullets as fearlessly as we catch the flying </w:t>
      </w:r>
      <w:r>
        <w:rPr>
          <w:rFonts w:ascii="Times" w:hAnsi="Times" w:eastAsia="Times"/>
          <w:b w:val="0"/>
          <w:i/>
          <w:color w:val="000000"/>
          <w:sz w:val="22"/>
        </w:rPr>
        <w:t>moi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/>
          <w:color w:val="000000"/>
          <w:sz w:val="22"/>
        </w:rPr>
        <w:t>moi</w:t>
      </w:r>
      <w:r>
        <w:rPr>
          <w:rFonts w:ascii="Times" w:hAnsi="Times" w:eastAsia="Times"/>
          <w:b w:val="0"/>
          <w:i w:val="0"/>
          <w:color w:val="000000"/>
          <w:sz w:val="22"/>
        </w:rPr>
        <w:t>-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danda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We should convert Gurkhas into our friends. If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respond, what greater joy than dying at our brothers’ hands? As </w:t>
      </w:r>
      <w:r>
        <w:rPr>
          <w:rFonts w:ascii="Times" w:hAnsi="Times" w:eastAsia="Times"/>
          <w:b w:val="0"/>
          <w:i w:val="0"/>
          <w:color w:val="000000"/>
          <w:sz w:val="22"/>
        </w:rPr>
        <w:t>we say this, we do feel proud of Ourselves.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how shall we feel while acting?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trust that timid Gujarat will rise to the occasion this time. </w:t>
      </w:r>
      <w:r>
        <w:rPr>
          <w:rFonts w:ascii="Times" w:hAnsi="Times" w:eastAsia="Times"/>
          <w:b w:val="0"/>
          <w:i w:val="0"/>
          <w:color w:val="000000"/>
          <w:sz w:val="22"/>
        </w:rPr>
        <w:t>But the pen trembles even as I write this. When has Gujarat had any</w:t>
      </w:r>
    </w:p>
    <w:p>
      <w:pPr>
        <w:autoSpaceDN w:val="0"/>
        <w:autoSpaceDE w:val="0"/>
        <w:widowControl/>
        <w:spacing w:line="220" w:lineRule="exact" w:before="248" w:after="0"/>
        <w:ind w:left="550" w:right="374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bill of exchange or a draft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Indian game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to hear the thundering of guns? When did it ever see rivers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blood flowing? Can Gujarat stand the sight of guns shooting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so many crackers bursting and heads being smashed like earthen </w:t>
      </w:r>
      <w:r>
        <w:rPr>
          <w:rFonts w:ascii="Times" w:hAnsi="Times" w:eastAsia="Times"/>
          <w:b w:val="0"/>
          <w:i w:val="0"/>
          <w:color w:val="000000"/>
          <w:sz w:val="22"/>
        </w:rPr>
        <w:t>pots?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can see unaffected others’ heads being smashed,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 to be “Gujarat the Glorious”. If it can see its own heads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broken, it will win immortal fame, What is the training required for </w:t>
      </w:r>
      <w:r>
        <w:rPr>
          <w:rFonts w:ascii="Times" w:hAnsi="Times" w:eastAsia="Times"/>
          <w:b w:val="0"/>
          <w:i w:val="0"/>
          <w:color w:val="000000"/>
          <w:sz w:val="22"/>
        </w:rPr>
        <w:t>this?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Faith in oneself. That faith no resolution of the All-India-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Committee can inspire. God is the protector of the weak.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who gives courage. He who enjoys Rama’s protection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harmed by none. Since He is the giver of this physical frame, let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it back. This body cannot be preserved by anything we do.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rupee, it should be readily expended in a good cause. 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glorious occasion to sacrifice it than in the attempt to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from this tyranny? Anyone who sincerely feels thus will,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smile on his face uncover his chest and receive the bullets </w:t>
      </w:r>
      <w:r>
        <w:rPr>
          <w:rFonts w:ascii="Times" w:hAnsi="Times" w:eastAsia="Times"/>
          <w:b w:val="0"/>
          <w:i w:val="0"/>
          <w:color w:val="000000"/>
          <w:sz w:val="22"/>
        </w:rPr>
        <w:t>fearlessly as if they were no more than rubber balls.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it has this unshakable faith may any taluka of Gujarat </w:t>
      </w:r>
      <w:r>
        <w:rPr>
          <w:rFonts w:ascii="Times" w:hAnsi="Times" w:eastAsia="Times"/>
          <w:b w:val="0"/>
          <w:i w:val="0"/>
          <w:color w:val="000000"/>
          <w:sz w:val="22"/>
        </w:rPr>
        <w:t>plunge into the battle.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necessary that all must have such faith. I have stated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measure of it will suffice. It does not matter if those who lack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do not have the strength to face a hail of bullets. But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grit to refuse to surrender and bend their knees even if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houses are plundered. Let them plunder, if they will. We are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these very homes, if we survive; if we die in the attempt to </w:t>
      </w:r>
      <w:r>
        <w:rPr>
          <w:rFonts w:ascii="Times" w:hAnsi="Times" w:eastAsia="Times"/>
          <w:b w:val="0"/>
          <w:i w:val="0"/>
          <w:color w:val="000000"/>
          <w:sz w:val="22"/>
        </w:rPr>
        <w:t>recover them, well, that will be swaraj.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even one taluka does not have this strength, how can we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firmness for swaraj? But, on the day when one single taluka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emerges successful from this test, that day we shall definitely have won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swaraj, because on that same day India will have proved its skill in </w:t>
      </w:r>
      <w:r>
        <w:rPr>
          <w:rFonts w:ascii="Times" w:hAnsi="Times" w:eastAsia="Times"/>
          <w:b w:val="0"/>
          <w:i w:val="0"/>
          <w:color w:val="000000"/>
          <w:sz w:val="22"/>
        </w:rPr>
        <w:t>wielding a divine weapon.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it is not as if we would have displayed any extraordinary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in doing all this. To act thus is but part of man’s nature.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Boer women showed this heroism. Hundreds of thousands of Britons </w:t>
      </w:r>
      <w:r>
        <w:rPr>
          <w:rFonts w:ascii="Times" w:hAnsi="Times" w:eastAsia="Times"/>
          <w:b w:val="0"/>
          <w:i w:val="0"/>
          <w:color w:val="000000"/>
          <w:sz w:val="22"/>
        </w:rPr>
        <w:t>showed it, and Turkish men and women are showing it today.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a difference. These others may kill as well as die.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We, however, know that immortality is won only by laying down one’s </w:t>
      </w:r>
      <w:r>
        <w:rPr>
          <w:rFonts w:ascii="Times" w:hAnsi="Times" w:eastAsia="Times"/>
          <w:b w:val="0"/>
          <w:i w:val="0"/>
          <w:color w:val="000000"/>
          <w:sz w:val="22"/>
        </w:rPr>
        <w:t>life. Is it in any way difficult to give up the way of killing and learn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 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87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of dying ? For dying, one requires dauntless courage. The 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will have it in the winking of an eye. For killing, one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body and skill in shooting. One needs to learn, besides,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other evil things before one can become proficient in killing </w:t>
      </w:r>
      <w:r>
        <w:rPr>
          <w:rFonts w:ascii="Times" w:hAnsi="Times" w:eastAsia="Times"/>
          <w:b w:val="0"/>
          <w:i w:val="0"/>
          <w:color w:val="000000"/>
          <w:sz w:val="22"/>
        </w:rPr>
        <w:t>and the end-result is that one earns for oneself the title of a murderer.</w:t>
      </w:r>
    </w:p>
    <w:p>
      <w:pPr>
        <w:autoSpaceDN w:val="0"/>
        <w:autoSpaceDE w:val="0"/>
        <w:widowControl/>
        <w:spacing w:line="28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some Hindu will demur and say, “This is all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Kshatriya spirit. Has not Gujarat been always a stranger to it?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only trade and commerce.” Gujarat may be as described above,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cannot be the meaning of Hinduism. Everyone, whatever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caste, should have the qualities of all the four castes. The distinctive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 of one’s own may predominate in one, but a person altogether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devoid of the qualities associated with castes other than his own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man. Be mother who knows how to die for the sake of her child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Kshatriya woman, and the husband who gives up his life to save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wife is a Kshatriya. But we do not call such brave persons Kshatriyas, </w:t>
      </w:r>
      <w:r>
        <w:rPr>
          <w:rFonts w:ascii="Times" w:hAnsi="Times" w:eastAsia="Times"/>
          <w:b w:val="0"/>
          <w:i w:val="0"/>
          <w:color w:val="000000"/>
          <w:sz w:val="22"/>
        </w:rPr>
        <w:t>because it is not their profession to protect the world.</w:t>
      </w:r>
    </w:p>
    <w:p>
      <w:pPr>
        <w:autoSpaceDN w:val="0"/>
        <w:autoSpaceDE w:val="0"/>
        <w:widowControl/>
        <w:spacing w:line="280" w:lineRule="exact" w:before="8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this juncture, it is everyone’s dharma to protect India—that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the world—because this has ceased to be anybody’s dharma in </w:t>
      </w:r>
      <w:r>
        <w:rPr>
          <w:rFonts w:ascii="Times" w:hAnsi="Times" w:eastAsia="Times"/>
          <w:b w:val="0"/>
          <w:i w:val="0"/>
          <w:color w:val="000000"/>
          <w:sz w:val="22"/>
        </w:rPr>
        <w:t>particular—so it seems at any rate.</w:t>
      </w:r>
    </w:p>
    <w:p>
      <w:pPr>
        <w:autoSpaceDN w:val="0"/>
        <w:autoSpaceDE w:val="0"/>
        <w:widowControl/>
        <w:spacing w:line="280" w:lineRule="exact" w:before="8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about the Hindus. What are the Muslims, Parsis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in Gujarat expected to do ? India is theirs too, and so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Gujarat. It is their Dharma as well to free India from her slavery and </w:t>
      </w:r>
      <w:r>
        <w:rPr>
          <w:rFonts w:ascii="Times" w:hAnsi="Times" w:eastAsia="Times"/>
          <w:b w:val="0"/>
          <w:i w:val="0"/>
          <w:color w:val="000000"/>
          <w:sz w:val="22"/>
        </w:rPr>
        <w:t>they can do this only by laying down their lives.</w:t>
      </w:r>
    </w:p>
    <w:p>
      <w:pPr>
        <w:autoSpaceDN w:val="0"/>
        <w:autoSpaceDE w:val="0"/>
        <w:widowControl/>
        <w:spacing w:line="28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Everyone, therefore, who calls himself an Indian, be he a Hindu,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Muslim, Parsi, Christian, Jew, or anyone else, has to learn and master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</w:t>
      </w:r>
      <w:r>
        <w:rPr>
          <w:rFonts w:ascii="Times" w:hAnsi="Times" w:eastAsia="Times"/>
          <w:b w:val="0"/>
          <w:i/>
          <w:color w:val="000000"/>
          <w:sz w:val="22"/>
        </w:rPr>
        <w:t>mantra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dying without killing. Only the man who has faith in </w:t>
      </w:r>
      <w:r>
        <w:rPr>
          <w:rFonts w:ascii="Times" w:hAnsi="Times" w:eastAsia="Times"/>
          <w:b w:val="0"/>
          <w:i w:val="0"/>
          <w:color w:val="000000"/>
          <w:sz w:val="22"/>
        </w:rPr>
        <w:t>God can learn it and act on it.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13-11-1921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39. LETTER TO MAHADEV DESAI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15, 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mother will not serve [food] without [the child]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Unless you shout, you will have no customer for your berries.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will a mother know what the child wants? And the condition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berry-seller’s basket the woman alone knows. If, therefore, you </w:t>
      </w:r>
      <w:r>
        <w:rPr>
          <w:rFonts w:ascii="Times" w:hAnsi="Times" w:eastAsia="Times"/>
          <w:b w:val="0"/>
          <w:i w:val="0"/>
          <w:color w:val="000000"/>
          <w:sz w:val="22"/>
        </w:rPr>
        <w:t>asked for the thing and had it, what is there to be ashamed of?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read them. Maybe poetic talent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grows during illness, but, in displaying it, do you not delay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recovery ? If you refrain from exercising it and even then it shows </w:t>
      </w:r>
      <w:r>
        <w:rPr>
          <w:rFonts w:ascii="Times" w:hAnsi="Times" w:eastAsia="Times"/>
          <w:b w:val="0"/>
          <w:i w:val="0"/>
          <w:color w:val="000000"/>
          <w:sz w:val="22"/>
        </w:rPr>
        <w:t>itself after recovery, it would be worthier of admiration.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regard illness as an opportunity for listening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promptings of the inner voice [for self-examination] and constantly </w:t>
      </w:r>
      <w:r>
        <w:rPr>
          <w:rFonts w:ascii="Times" w:hAnsi="Times" w:eastAsia="Times"/>
          <w:b w:val="0"/>
          <w:i w:val="0"/>
          <w:color w:val="000000"/>
          <w:sz w:val="22"/>
        </w:rPr>
        <w:t>look within ourselves, that enhances our strength.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 telegram from Motilalji telling me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>health is quite all right.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God grant you the strength to keep your vows.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you both be happy and be active in service.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82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11414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40. LETTER TO A. S. FREEMANTLE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November 15, 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52" w:lineRule="exact" w:before="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SIR,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 of the 15th instant. I am publishing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correspondence in full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—not your letter </w:t>
      </w:r>
      <w:r>
        <w:rPr>
          <w:rFonts w:ascii="Times" w:hAnsi="Times" w:eastAsia="Times"/>
          <w:b w:val="0"/>
          <w:i w:val="0"/>
          <w:color w:val="000000"/>
          <w:sz w:val="22"/>
        </w:rPr>
        <w:t>authorizing publication.</w:t>
      </w:r>
    </w:p>
    <w:p>
      <w:pPr>
        <w:autoSpaceDN w:val="0"/>
        <w:autoSpaceDE w:val="0"/>
        <w:widowControl/>
        <w:spacing w:line="220" w:lineRule="exact" w:before="6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faithfully,</w:t>
      </w:r>
    </w:p>
    <w:p>
      <w:pPr>
        <w:autoSpaceDN w:val="0"/>
        <w:autoSpaceDE w:val="0"/>
        <w:widowControl/>
        <w:spacing w:line="240" w:lineRule="exact" w:before="1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7663</w:t>
      </w:r>
    </w:p>
    <w:p>
      <w:pPr>
        <w:autoSpaceDN w:val="0"/>
        <w:autoSpaceDE w:val="0"/>
        <w:widowControl/>
        <w:spacing w:line="218" w:lineRule="exact" w:before="322" w:after="0"/>
        <w:ind w:left="55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Gujarati sayings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 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89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41. SPEECH ON BIRTH ANNIVERSARY OF RAJCHANDRA, </w:t>
      </w:r>
      <w:r>
        <w:rPr>
          <w:rFonts w:ascii="Times" w:hAnsi="Times" w:eastAsia="Times"/>
          <w:b w:val="0"/>
          <w:i/>
          <w:color w:val="000000"/>
          <w:sz w:val="24"/>
        </w:rPr>
        <w:t>AHMEDABAD</w:t>
      </w:r>
    </w:p>
    <w:p>
      <w:pPr>
        <w:autoSpaceDN w:val="0"/>
        <w:autoSpaceDE w:val="0"/>
        <w:widowControl/>
        <w:spacing w:line="270" w:lineRule="exact" w:before="14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16, 1921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 AND BROTHERS,</w:t>
      </w:r>
    </w:p>
    <w:p>
      <w:pPr>
        <w:autoSpaceDN w:val="0"/>
        <w:autoSpaceDE w:val="0"/>
        <w:widowControl/>
        <w:spacing w:line="260" w:lineRule="exact" w:before="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to refresh your memory. You may have forgotten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occasion, but I have not. After my return from England, we had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Premabhai Hall in Ahmedabad to celebrate the birth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anniversary of this illustrious person. I had said then that,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 our disorderly noises, far from adoring the great man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whom we had gathered, we would be profaning his name.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this, with some difficulty people were made to keep quiet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while. Much water has flowed down the Sabarmati river since then.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We, too, have gone through many experiences, both sweet and bitter,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learnt to some extent the lesson of keeping order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meetings. It is one of the simplest rules of civilized behaviour to arrive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 meeting in time and not to leave one’s seat till it ends. If I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the same thing with reference to our subject today, this rule is the </w:t>
      </w:r>
      <w:r>
        <w:rPr>
          <w:rFonts w:ascii="Times" w:hAnsi="Times" w:eastAsia="Times"/>
          <w:b w:val="0"/>
          <w:i w:val="0"/>
          <w:color w:val="000000"/>
          <w:sz w:val="22"/>
        </w:rPr>
        <w:t>first lesson in the path of compassion.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suffer inconvenience ourselves so that others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comfortable. It is licence, not discipline, to act upon the impulse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without pausing to consider how our action may affect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world. Such behaviour argues the Satanic temperament,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godly. It is the Satanic way to embrace disorder as order. Where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noise and no consideration or respect for anyone, it is the Satanic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which the people follow. We cannot point to one specific mark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which we may recognize an action as being Satanic.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is prompted by mixed-motives. An action which springs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restlessness in the heart and creates the very image of restlessness,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regarded as characteristic of the Satanic way.</w:t>
      </w:r>
    </w:p>
    <w:p>
      <w:pPr>
        <w:autoSpaceDN w:val="0"/>
        <w:autoSpaceDE w:val="0"/>
        <w:widowControl/>
        <w:spacing w:line="260" w:lineRule="exact" w:before="6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stand first, these days, in using the word “Satanic”. Not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enamoured of it. The world may imagine that I am, but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 tells me that I am prompted by nothing but compassion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using it. There is no hatred and no anger behind it. I describe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see them. In this, I merely follow the way of compassion. Today’s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is twice welcome as affording an opportunity for reflection </w:t>
      </w:r>
      <w:r>
        <w:rPr>
          <w:rFonts w:ascii="Times" w:hAnsi="Times" w:eastAsia="Times"/>
          <w:b w:val="0"/>
          <w:i w:val="0"/>
          <w:color w:val="000000"/>
          <w:sz w:val="22"/>
        </w:rPr>
        <w:t>over the meaning of compassion.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revere the person for honouring whose memory we have </w:t>
      </w:r>
      <w:r>
        <w:rPr>
          <w:rFonts w:ascii="Times" w:hAnsi="Times" w:eastAsia="Times"/>
          <w:b w:val="0"/>
          <w:i w:val="0"/>
          <w:color w:val="000000"/>
          <w:sz w:val="22"/>
        </w:rPr>
        <w:t>gathered here. I, too, rank myself among his adorers. A critic can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be this. This is, therefore, not the place for sceptics. Even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may attend in a spirit of humility to get their doubts resolved.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If, however, the motive is to find food for one’s scepticism, the rule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civilized behaviour requires that one should leave this place.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world should have freedom. The sceptic should certainly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where he can be himself, but likewise the devotee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worshipper, too, should have a place where he can go ahead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undisturbed by criticism. I assume, therefore, that only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love the poet and hold him in reverence have come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meeting. It is to these persons that I say that today’s occasion is twice </w:t>
      </w:r>
      <w:r>
        <w:rPr>
          <w:rFonts w:ascii="Times" w:hAnsi="Times" w:eastAsia="Times"/>
          <w:b w:val="0"/>
          <w:i w:val="0"/>
          <w:color w:val="000000"/>
          <w:sz w:val="22"/>
        </w:rPr>
        <w:t>welcome.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 in whose hallowed memory we have gathered 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living embodiment of this religion of compassion. He understood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well and had perfected it in his life. This same compassion inspires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present activities in the country. It is not anger which prompts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The situation as it has developed has given us sufficient reason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angry and has hurt us deeply. But, even at this unhappy hour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pause and think how we may act so as not to hurt the opponents; how, </w:t>
      </w:r>
      <w:r>
        <w:rPr>
          <w:rFonts w:ascii="Times" w:hAnsi="Times" w:eastAsia="Times"/>
          <w:b w:val="0"/>
          <w:i w:val="0"/>
          <w:color w:val="000000"/>
          <w:sz w:val="22"/>
        </w:rPr>
        <w:t>on the contrary, we may do a good turn even to them. Non-co-opera-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springs from compassion and not from anger. Afraid that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the wrong, we refuse to be angry with the opponent and, instead,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flee from him.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certainly leads to serious results. Those persons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institutions against which we employ non-co-operation are indeed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 by our action, but the religion of compassion does not teach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never hurt anyone. That is not the meaning of compassion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learnt from the Poet. True compassion lies in doing what is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performing our duty even at the cost of inflicting pain on others </w:t>
      </w:r>
      <w:r>
        <w:rPr>
          <w:rFonts w:ascii="Times" w:hAnsi="Times" w:eastAsia="Times"/>
          <w:b w:val="0"/>
          <w:i w:val="0"/>
          <w:color w:val="000000"/>
          <w:sz w:val="22"/>
        </w:rPr>
        <w:t>through our action.</w:t>
      </w:r>
    </w:p>
    <w:p>
      <w:pPr>
        <w:autoSpaceDN w:val="0"/>
        <w:autoSpaceDE w:val="0"/>
        <w:widowControl/>
        <w:spacing w:line="26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often declared that I have learnt, and learnt much,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lives of many persons. But it is from the Poet’s life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most. It was from his life that I understood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compassion. There can be no act which will not hurt the feelings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or another, but the pain must have been inflicted out of </w:t>
      </w:r>
      <w:r>
        <w:rPr>
          <w:rFonts w:ascii="Times" w:hAnsi="Times" w:eastAsia="Times"/>
          <w:b w:val="0"/>
          <w:i w:val="0"/>
          <w:color w:val="000000"/>
          <w:sz w:val="22"/>
        </w:rPr>
        <w:t>compassion. Two conditions have to be satisfied for this purpose: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We can do something which hurts someone only if it hurts us </w:t>
      </w:r>
      <w:r>
        <w:rPr>
          <w:rFonts w:ascii="Times" w:hAnsi="Times" w:eastAsia="Times"/>
          <w:b w:val="0"/>
          <w:i w:val="0"/>
          <w:color w:val="000000"/>
          <w:sz w:val="22"/>
        </w:rPr>
        <w:t>more than it hurts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Our motive must be absolutely pure. We should have no other </w:t>
      </w:r>
      <w:r>
        <w:rPr>
          <w:rFonts w:ascii="Times" w:hAnsi="Times" w:eastAsia="Times"/>
          <w:b w:val="0"/>
          <w:i w:val="0"/>
          <w:color w:val="000000"/>
          <w:sz w:val="22"/>
        </w:rPr>
        <w:t>thought in our mind than the welfare of the other person.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 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suppose that my son is a drink-addict and a smoker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given to dissolute ways. He asked me for some money. Till now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to give him whatever he asked for, because I was a blind father.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my association with Raychandbhai, however, I learnt that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should I myself not drink and smoke and live an immoral life,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I must save others too from these things. It is, therefore,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to refuse to give a penny to my son, even to snatch away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wine-glass from his hand if I see him holding one. If I come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keeps his liquors in a particular chest, I must burn it. If I see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wine bottle, I must smash it. The son will certainly hurt, and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 upon me as a heartless father. But a father who understands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compassion is not afraid of hurting his son or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cursed by him. The way of compassion and benevolence dictates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such circumstances, one should snatch away the wine-bottle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son’s hand. I would not do this forcibly but, if I come to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keeps his liquor bottle at a particular place in the house, I </w:t>
      </w:r>
      <w:r>
        <w:rPr>
          <w:rFonts w:ascii="Times" w:hAnsi="Times" w:eastAsia="Times"/>
          <w:b w:val="0"/>
          <w:i w:val="0"/>
          <w:color w:val="000000"/>
          <w:sz w:val="22"/>
        </w:rPr>
        <w:t>would seize it from there and smash it.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Raychandbhai suggested an excellent rule of guidance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this way, that we may not displease others in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matters, may not start reproaching people over trifles in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path of compassion. If we understand this simple rule,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things, which otherwise puzzle us, we would do out of deference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It may be I do not understand why we should wear khadi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in love with fine muslin; but, then, it happens that in the society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live all wear khadi, and we commit no wrong in wearing it. I </w:t>
      </w:r>
      <w:r>
        <w:rPr>
          <w:rFonts w:ascii="Times" w:hAnsi="Times" w:eastAsia="Times"/>
          <w:b w:val="0"/>
          <w:i w:val="0"/>
          <w:color w:val="000000"/>
          <w:sz w:val="22"/>
        </w:rPr>
        <w:t>should, then, follow society. Raychandbhai taught me this simple rule.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Once, in Bombay, we were discussing the path of compassion.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 was whether one may use leather. In the end, we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agreed that we cannot do without leather. Professions like agriculture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go on. However, if we cannot do without it altogether,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refrain from wearing on the head anything containing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leather. I have always been a man who would not miss a chance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jest. I asked him to examine the cap on his head. He was a man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wrapped in contemplation and never thought about what he wore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he covered himself. The fact that there was a leather-strip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 had entirely escaped him. But as soon as I pointed it out, he tore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piece off. I don’t suppose that my argument was so cogent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him instantly. He did not argue at all. He simply thought </w:t>
      </w:r>
      <w:r>
        <w:rPr>
          <w:rFonts w:ascii="Times" w:hAnsi="Times" w:eastAsia="Times"/>
          <w:b w:val="0"/>
          <w:i w:val="0"/>
          <w:color w:val="000000"/>
          <w:sz w:val="22"/>
        </w:rPr>
        <w:t>that my motive was good and that I held him in reverence. So why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he enter into an argument with me ? All he did was quietly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pull out the leather-strip and I am sure he never again thereafter wore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head-dress containing leather. Even if, however, somebody tells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that he actually saw the Poet wearing such a cap after that,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hurt. If I had occasion to mention the thing to him again,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immediately torn off the piece of leather. It might have </w:t>
      </w:r>
      <w:r>
        <w:rPr>
          <w:rFonts w:ascii="Times" w:hAnsi="Times" w:eastAsia="Times"/>
          <w:b w:val="0"/>
          <w:i w:val="0"/>
          <w:color w:val="000000"/>
          <w:sz w:val="22"/>
        </w:rPr>
        <w:t>remained through over sight.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lies the greatness of great souls. Such behaviour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free from egotism. They are ready to learn even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children. It is the characteristic of great men not to mind difference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in small matters. To those who, in the name of the religion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compassion, always differ with others in every small matter and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guided the voice of conscience, I would say that they hear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voice, or that, as in animals,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them is not yet awake.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so with most of us. The difference between man and the brute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in the former,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can wake up to the full. If we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in ninetynine things, in regard to the hundredth thing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tell it that its way is not right. But how can a man who is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daggers drawn with the world from his birth can act with love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world?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most cases, we should behave as though we were inert things.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difference between wholly inert matter and living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practically nil. The entire world seems to be inert matter,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shines but rarely. Those who live on a higher plane act on this </w:t>
      </w:r>
      <w:r>
        <w:rPr>
          <w:rFonts w:ascii="Times" w:hAnsi="Times" w:eastAsia="Times"/>
          <w:b w:val="0"/>
          <w:i w:val="0"/>
          <w:color w:val="000000"/>
          <w:sz w:val="22"/>
        </w:rPr>
        <w:t>principle. I saw that Raychandbhai did this.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he been living today, he would have certainly blessed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movement. It is based on dharma. No man who is imbued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compassion can but join it. The movement is sure to produce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excellent effects in the political, economic and other spheres.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happiest result will be that it will have saved many persons and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fit for </w:t>
      </w:r>
      <w:r>
        <w:rPr>
          <w:rFonts w:ascii="Times" w:hAnsi="Times" w:eastAsia="Times"/>
          <w:b w:val="0"/>
          <w:i/>
          <w:color w:val="000000"/>
          <w:sz w:val="22"/>
        </w:rPr>
        <w:t>moksha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we do not discover this by the end of the year, </w:t>
      </w:r>
      <w:r>
        <w:rPr>
          <w:rFonts w:ascii="Times" w:hAnsi="Times" w:eastAsia="Times"/>
          <w:b w:val="0"/>
          <w:i w:val="0"/>
          <w:color w:val="000000"/>
          <w:sz w:val="22"/>
        </w:rPr>
        <w:t>life will become unbearable to me.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Raychandbhai often used to say that he could bear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transfixed with spears, but could not bear being stabbed with the spear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lies, the hypocrisies and the oppression which prevail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and of irreligion masquerading as religion. He was full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indignation over oppression and I often saw him boil over.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 was his kith and kin. The grief which we feel at the death of our </w:t>
      </w:r>
      <w:r>
        <w:rPr>
          <w:rFonts w:ascii="Times" w:hAnsi="Times" w:eastAsia="Times"/>
          <w:b w:val="0"/>
          <w:i w:val="0"/>
          <w:color w:val="000000"/>
          <w:sz w:val="22"/>
        </w:rPr>
        <w:t>own brother or sister, he used to experience at the existence of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 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and death in the world. If somebody argued that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for their own sins, he would ask what drove them to sin.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the time the Age of Kali when the path of virtue is not easy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through hills and valleys. During this Age, virtue is a; rare sight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and vice flourishes, masquerading as virtue. If, in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of affairs, we wish to follow the path of compassion, our hearts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filled with unendurable pain. Far better, we should feel,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body should become feeble and perish than that we should go on </w:t>
      </w:r>
      <w:r>
        <w:rPr>
          <w:rFonts w:ascii="Times" w:hAnsi="Times" w:eastAsia="Times"/>
          <w:b w:val="0"/>
          <w:i w:val="0"/>
          <w:color w:val="000000"/>
          <w:sz w:val="22"/>
        </w:rPr>
        <w:t>living in these conditions.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seems to me the real reason why Raychandbhai died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an early age. It is true indeed that he suffered from a disease,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pain he felt at the sight of suffering in the world was unbearable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If the physical disease had been the only cause, he could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 the battle against it. But he was troubled with the thought how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these-evil times one could realize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Such a feeling is an </w:t>
      </w:r>
      <w:r>
        <w:rPr>
          <w:rFonts w:ascii="Times" w:hAnsi="Times" w:eastAsia="Times"/>
          <w:b w:val="0"/>
          <w:i w:val="0"/>
          <w:color w:val="000000"/>
          <w:sz w:val="22"/>
        </w:rPr>
        <w:t>indication of the spirit of compassion.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the height of compassion to avoid killing a bug. True,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bug may not be destroyed, but, at the same time, one should see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does not permit bugs to breed. Letting them breed is more cruel </w:t>
      </w:r>
      <w:r>
        <w:rPr>
          <w:rFonts w:ascii="Times" w:hAnsi="Times" w:eastAsia="Times"/>
          <w:b w:val="0"/>
          <w:i w:val="0"/>
          <w:color w:val="000000"/>
          <w:sz w:val="22"/>
        </w:rPr>
        <w:t>than destroying them.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of us let them breed. Jains do that and so do I,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Vaishnava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know cleanliness. When we go on adding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possessions, we do not think of the consequences. What else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breeding [of bugs] can we expect from accumulation of unnecessary </w:t>
      </w:r>
      <w:r>
        <w:rPr>
          <w:rFonts w:ascii="Times" w:hAnsi="Times" w:eastAsia="Times"/>
          <w:b w:val="0"/>
          <w:i w:val="0"/>
          <w:color w:val="000000"/>
          <w:sz w:val="22"/>
        </w:rPr>
        <w:t>things ?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indeed a form of compassion not to kill insects such as bugs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mosquitoes. But the refusal to kill a human being is the higher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of it. What should we do when we are forced to choose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 a human being and destroying a bug? Circumstances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arise in which it may be our duty to save a bug at the cost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life. But the other way about is also possible. I am suggesting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which will save us from either of these contingencies.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>true spirit of compassion.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Poet used to say at times: “Had Jainism not fallen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those who are called Jains, it would have filled the world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marvel at its truths.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Vanias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bring discredit on the truths of </w:t>
      </w:r>
      <w:r>
        <w:rPr>
          <w:rFonts w:ascii="Times" w:hAnsi="Times" w:eastAsia="Times"/>
          <w:b w:val="0"/>
          <w:i w:val="0"/>
          <w:color w:val="000000"/>
          <w:sz w:val="22"/>
        </w:rPr>
        <w:t>Jainism. They scatter corn over ant-hills. If any preparation of potato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 worshipper of Vishnu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Community traditionally engaged in trade and commerce. Most Jains belong </w:t>
      </w:r>
      <w:r>
        <w:rPr>
          <w:rFonts w:ascii="Times" w:hAnsi="Times" w:eastAsia="Times"/>
          <w:b w:val="0"/>
          <w:i w:val="0"/>
          <w:color w:val="000000"/>
          <w:sz w:val="18"/>
        </w:rPr>
        <w:t>to this community.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chances to get into their mouth, they feel prices of conscience.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matters, they are ever punctilious. They are welcome to be so,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those who imagine that this is the height of Jainism really stand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lowest level of dharma. That level is for the fallen, not for the pure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heart.” Many Jains, therefore, say that Rajchandra knew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dharma, that he was a hypocrite and an egotist. I know,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>that he had not a trace of hypocrisy and egotism.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it is true that bugs and other insects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killed, that is not all that the spirit of compassion means. That 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first step. During some past age, the belief must have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 that there was no sin in destroying insects to save human life.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sage may have then arisen who must have laid stress on 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insects and proclaimed: “O fool! Do not destroy insects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preserving the transient body. Pray fervently, rather, that it may perish </w:t>
      </w:r>
      <w:r>
        <w:rPr>
          <w:rFonts w:ascii="Times" w:hAnsi="Times" w:eastAsia="Times"/>
          <w:b w:val="0"/>
          <w:i w:val="0"/>
          <w:color w:val="000000"/>
          <w:sz w:val="22"/>
        </w:rPr>
        <w:t>today rather than tomorrow.” From this sentiment arose ahimsa.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man who beats his wife or child, though he shrinks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killing a tiny bug, is not a Jain, nor a Hindu, nor a </w:t>
      </w:r>
      <w:r>
        <w:rPr>
          <w:rFonts w:ascii="Times" w:hAnsi="Times" w:eastAsia="Times"/>
          <w:b w:val="0"/>
          <w:i/>
          <w:color w:val="000000"/>
          <w:sz w:val="22"/>
        </w:rPr>
        <w:t>Vaishnava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cipher. On this sacred day of the Poet’s anniversary, let us give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narrow meaning of compassion and interpret the word in the broadest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sense. It is a sin to hurt the feelings of a single person or to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as an enemy. Anyone who wants to see General Dyer hanged,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Sir Michael O’Dwyer burnt alive, is neither a Jain, nor a </w:t>
      </w:r>
      <w:r>
        <w:rPr>
          <w:rFonts w:ascii="Times" w:hAnsi="Times" w:eastAsia="Times"/>
          <w:b w:val="0"/>
          <w:i/>
          <w:color w:val="000000"/>
          <w:sz w:val="22"/>
        </w:rPr>
        <w:t>Vaishnava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a Hindu. He is nobody and nothing. The very essence of ahimsa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in burning our anger and in cleansing the soul. Who am I to judge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Dyer? I know that I am myself full of ill will. How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I may be murdering in my mind! What right have I to judge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Dyer? I have, therefore, resolved not to retaliate if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attacks me with a sword. This is the path of compassion and the </w:t>
      </w:r>
      <w:r>
        <w:rPr>
          <w:rFonts w:ascii="Times" w:hAnsi="Times" w:eastAsia="Times"/>
          <w:b w:val="0"/>
          <w:i w:val="0"/>
          <w:color w:val="000000"/>
          <w:sz w:val="22"/>
        </w:rPr>
        <w:t>underlying principle of the non-co-operation movement.</w:t>
      </w:r>
    </w:p>
    <w:p>
      <w:pPr>
        <w:autoSpaceDN w:val="0"/>
        <w:autoSpaceDE w:val="0"/>
        <w:widowControl/>
        <w:spacing w:line="26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my speeches I do not mention the word “compassion”.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talking about it today because this is the anniversary celebration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Srimad Rajchandra. I know that the result of this movement will be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 the spirit of compassion. When that result follows, people will </w:t>
      </w:r>
      <w:r>
        <w:rPr>
          <w:rFonts w:ascii="Times" w:hAnsi="Times" w:eastAsia="Times"/>
          <w:b w:val="0"/>
          <w:i w:val="0"/>
          <w:color w:val="000000"/>
          <w:sz w:val="22"/>
        </w:rPr>
        <w:t>recognize it by themselves.</w:t>
      </w:r>
    </w:p>
    <w:p>
      <w:pPr>
        <w:autoSpaceDN w:val="0"/>
        <w:autoSpaceDE w:val="0"/>
        <w:widowControl/>
        <w:spacing w:line="260" w:lineRule="exact" w:before="8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greater sin in killing a serpent or a tiger in a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than in killing a real serpent. We kill a tiger out of fear,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anger. If there really is a Dharmaraja who judges our sins and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deeds, he will perhaps have pity on the person who may have killed a </w:t>
      </w:r>
      <w:r>
        <w:rPr>
          <w:rFonts w:ascii="Times" w:hAnsi="Times" w:eastAsia="Times"/>
          <w:b w:val="0"/>
          <w:i w:val="0"/>
          <w:color w:val="000000"/>
          <w:sz w:val="22"/>
        </w:rPr>
        <w:t>tiger and forgive him, because he will have only followed the natural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 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95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instinct of the beast in him. One beast will have killed another.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the murder of a human being, there is the spirit of revenge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anger, of pride and hypocrisy. Dharmaraja will say: “You fool! What </w:t>
      </w:r>
      <w:r>
        <w:rPr>
          <w:rFonts w:ascii="Times" w:hAnsi="Times" w:eastAsia="Times"/>
          <w:b w:val="0"/>
          <w:i w:val="0"/>
          <w:color w:val="000000"/>
          <w:sz w:val="22"/>
        </w:rPr>
        <w:t>endless scheming and swindling must have preceded the murder!”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tell Jains, and others too, that compassion does not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not killing bugs, ants and other insects, though certainly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killed. It also means that no soul born as a human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cheated. And yet what else do the businessmen do ? If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Jain would show his account books to me, I would immediately prove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was no Jain. How is the cloth in which we trade produced?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Dealers ought to consider whether the manufacture of cloth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tainted, whether it is not true that animal fat is used in sizing cloth.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be, besides, repugnant to businessmen to charge exhorbitant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rates of interest. This is not worthily done by a Jain. Dealers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reasonably add to the cost of an article one pice or two pice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services. But why all this cunning higgling and lying? And the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charged for money lent is so cruelly high that it kills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debtor. Wherever I go, I hear complaints against </w:t>
      </w:r>
      <w:r>
        <w:rPr>
          <w:rFonts w:ascii="Times" w:hAnsi="Times" w:eastAsia="Times"/>
          <w:b w:val="0"/>
          <w:i/>
          <w:color w:val="000000"/>
          <w:sz w:val="22"/>
        </w:rPr>
        <w:t>Vanias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both Jains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Vaishnavas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Many whites ask me to see first what excessive rates </w:t>
      </w:r>
      <w:r>
        <w:rPr>
          <w:rFonts w:ascii="Times" w:hAnsi="Times" w:eastAsia="Times"/>
          <w:b w:val="0"/>
          <w:i w:val="0"/>
          <w:color w:val="000000"/>
          <w:sz w:val="22"/>
        </w:rPr>
        <w:t>of interest our own people charge.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cease to be unscrupulous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Vanias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Kshatriyas. The Vaisya’s dharma does not mean doing no manual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no ploughing, no heroism and no consideration for right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wrong. The true Vaisya, rather, shows himself heroic in his generosity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discrimination in his business; he follows the Brahmin’s dharma,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by exercising his discrimination and deciding that he may not sell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 or fish, that he may deal only in pure khadi. We shall fall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 if others slave for us and we merely lend money and earn interest.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by way of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>, we should do some bodily labour every day.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Primarily, the </w:t>
      </w:r>
      <w:r>
        <w:rPr>
          <w:rFonts w:ascii="Times" w:hAnsi="Times" w:eastAsia="Times"/>
          <w:b w:val="0"/>
          <w:i/>
          <w:color w:val="000000"/>
          <w:sz w:val="22"/>
        </w:rPr>
        <w:t>Vania’s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sphere is business, but he must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possess the qualities of the other castes. If I should have to engage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Kabuli or a Pathan to protect my wife, it would be better, though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Hindu, that I should divorce her and set her free. But what do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many </w:t>
      </w:r>
      <w:r>
        <w:rPr>
          <w:rFonts w:ascii="Times" w:hAnsi="Times" w:eastAsia="Times"/>
          <w:b w:val="0"/>
          <w:i/>
          <w:color w:val="000000"/>
          <w:sz w:val="22"/>
        </w:rPr>
        <w:t>Vanias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doing? Most of them have engaged North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Pathans as watchmen. You may do even that; I do not mind it.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you lack the strength to protect your wife and children,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better retire into a hermit’s cottage and live there as befits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It will not, then, be your duty, as </w:t>
      </w:r>
      <w:r>
        <w:rPr>
          <w:rFonts w:ascii="Times" w:hAnsi="Times" w:eastAsia="Times"/>
          <w:b w:val="0"/>
          <w:i/>
          <w:color w:val="000000"/>
          <w:sz w:val="22"/>
        </w:rPr>
        <w:t>Vanias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 come forward to </w:t>
      </w:r>
      <w:r>
        <w:rPr>
          <w:rFonts w:ascii="Times" w:hAnsi="Times" w:eastAsia="Times"/>
          <w:b w:val="0"/>
          <w:i w:val="0"/>
          <w:color w:val="000000"/>
          <w:sz w:val="22"/>
        </w:rPr>
        <w:t>protect the world. The Kshatriyas will do that whenever and wherever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they find people suffering.</w:t>
      </w:r>
    </w:p>
    <w:p>
      <w:pPr>
        <w:autoSpaceDN w:val="0"/>
        <w:autoSpaceDE w:val="0"/>
        <w:widowControl/>
        <w:spacing w:line="28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biggest lesson I learnt from Rajchandrabhai’s life is that a </w:t>
      </w:r>
      <w:r>
        <w:rPr>
          <w:rFonts w:ascii="Times" w:hAnsi="Times" w:eastAsia="Times"/>
          <w:b w:val="0"/>
          <w:i/>
          <w:color w:val="000000"/>
          <w:sz w:val="22"/>
        </w:rPr>
        <w:t>Vania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always live as befits a </w:t>
      </w:r>
      <w:r>
        <w:rPr>
          <w:rFonts w:ascii="Times" w:hAnsi="Times" w:eastAsia="Times"/>
          <w:b w:val="0"/>
          <w:i/>
          <w:color w:val="000000"/>
          <w:sz w:val="22"/>
        </w:rPr>
        <w:t>Vania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At present </w:t>
      </w:r>
      <w:r>
        <w:rPr>
          <w:rFonts w:ascii="Times" w:hAnsi="Times" w:eastAsia="Times"/>
          <w:b w:val="0"/>
          <w:i/>
          <w:color w:val="000000"/>
          <w:sz w:val="22"/>
        </w:rPr>
        <w:t>Vanias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</w:t>
      </w:r>
      <w:r>
        <w:rPr>
          <w:rFonts w:ascii="Times" w:hAnsi="Times" w:eastAsia="Times"/>
          <w:b w:val="0"/>
          <w:i/>
          <w:color w:val="000000"/>
          <w:sz w:val="22"/>
        </w:rPr>
        <w:t>Vanias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is not necessary, for becoming true </w:t>
      </w:r>
      <w:r>
        <w:rPr>
          <w:rFonts w:ascii="Times" w:hAnsi="Times" w:eastAsia="Times"/>
          <w:b w:val="0"/>
          <w:i/>
          <w:color w:val="000000"/>
          <w:sz w:val="22"/>
        </w:rPr>
        <w:t>Vanias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pundit or read bulky volumes. Anyone who does not let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defiled, who observes the rules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yama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niyama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keeps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untruth and takes care never to do anything contrary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dharma, who has not a trace of lust in his heart and is full of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compassion, such a person will be fit for the Absolute state;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realization of that state will not be beyond his reach. That is why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ask you to learn Sanskrit or to read the </w:t>
      </w:r>
      <w:r>
        <w:rPr>
          <w:rFonts w:ascii="Times" w:hAnsi="Times" w:eastAsia="Times"/>
          <w:b w:val="0"/>
          <w:i/>
          <w:color w:val="000000"/>
          <w:sz w:val="22"/>
        </w:rPr>
        <w:t>Bhagavati-sutra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Whether </w:t>
      </w:r>
      <w:r>
        <w:rPr>
          <w:rFonts w:ascii="Times" w:hAnsi="Times" w:eastAsia="Times"/>
          <w:b w:val="0"/>
          <w:i w:val="0"/>
          <w:color w:val="000000"/>
          <w:sz w:val="22"/>
        </w:rPr>
        <w:t>or not you read it, I am indifferent in the matter.</w:t>
      </w:r>
    </w:p>
    <w:p>
      <w:pPr>
        <w:autoSpaceDN w:val="0"/>
        <w:autoSpaceDE w:val="0"/>
        <w:widowControl/>
        <w:spacing w:line="28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early as when the anniversary was celebrated in Wadhwan,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resolved that a library with the name of “Rajchandra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Pustakalaya” should be started. There was a proposal for constructing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special building for it. I did not, at that time, show much enthusiasm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idea. I told the people that, without a soul, the building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mere structure of brick and mortar. Today the three-year-old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resolve has borne fruit. The circumstances are favourable. We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worthy man like Jinavijayji to help us. The library of the Puratattya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Mandir has also been amalgamated [with this]. Its benefit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freely available to whosoever takes the trouble to go there.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carry home with you what you heard here today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translate it into  practice in your life. You may leave here what seemed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questionable, but forthwith start acting upon what ever you </w:t>
      </w:r>
      <w:r>
        <w:rPr>
          <w:rFonts w:ascii="Times" w:hAnsi="Times" w:eastAsia="Times"/>
          <w:b w:val="0"/>
          <w:i w:val="0"/>
          <w:color w:val="000000"/>
          <w:sz w:val="22"/>
        </w:rPr>
        <w:t>found acceptable, what pleased your ears and your heart.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24-11-1921</w:t>
      </w:r>
    </w:p>
    <w:p>
      <w:pPr>
        <w:autoSpaceDN w:val="0"/>
        <w:autoSpaceDE w:val="0"/>
        <w:widowControl/>
        <w:spacing w:line="218" w:lineRule="exact" w:before="181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Rules of moral and ethical discipline and external religious observances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 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42. MESSAGE FOR PUBLIC MEETING, BOMBAY</w:t>
      </w:r>
    </w:p>
    <w:p>
      <w:pPr>
        <w:autoSpaceDN w:val="0"/>
        <w:autoSpaceDE w:val="0"/>
        <w:widowControl/>
        <w:spacing w:line="270" w:lineRule="exact" w:before="1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Before November 17, 1921</w:t>
      </w:r>
    </w:p>
    <w:p>
      <w:pPr>
        <w:autoSpaceDN w:val="0"/>
        <w:autoSpaceDE w:val="0"/>
        <w:widowControl/>
        <w:spacing w:line="260" w:lineRule="exact" w:before="10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I cannot personally come to Bombay this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for a day.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I hope that you will excuse me when you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work which has detained me here is of greater importance </w:t>
      </w:r>
      <w:r>
        <w:rPr>
          <w:rFonts w:ascii="Times" w:hAnsi="Times" w:eastAsia="Times"/>
          <w:b w:val="0"/>
          <w:i w:val="0"/>
          <w:color w:val="000000"/>
          <w:sz w:val="22"/>
        </w:rPr>
        <w:t>than the worthy task before Bombay.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you wish to bring glory to Bombay;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Not even a child should attend any celebration arranged in </w:t>
      </w:r>
      <w:r>
        <w:rPr>
          <w:rFonts w:ascii="Times" w:hAnsi="Times" w:eastAsia="Times"/>
          <w:b w:val="0"/>
          <w:i w:val="0"/>
          <w:color w:val="000000"/>
          <w:sz w:val="22"/>
        </w:rPr>
        <w:t>honour of the Prince of Wales;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No one, young or old, should attend any entertainment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even if admission to it is free—there are many other days </w:t>
      </w:r>
      <w:r>
        <w:rPr>
          <w:rFonts w:ascii="Times" w:hAnsi="Times" w:eastAsia="Times"/>
          <w:b w:val="0"/>
          <w:i w:val="0"/>
          <w:color w:val="000000"/>
          <w:sz w:val="22"/>
        </w:rPr>
        <w:t>for such things.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No man or woman should stir out of the house at all on the </w:t>
      </w:r>
      <w:r>
        <w:rPr>
          <w:rFonts w:ascii="Times" w:hAnsi="Times" w:eastAsia="Times"/>
          <w:b w:val="0"/>
          <w:i w:val="0"/>
          <w:color w:val="000000"/>
          <w:sz w:val="22"/>
        </w:rPr>
        <w:t>17th without some unavoidable work.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Even by mistake one should not go out of curiosity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happening, in the direction of the place where a celebration in </w:t>
      </w:r>
      <w:r>
        <w:rPr>
          <w:rFonts w:ascii="Times" w:hAnsi="Times" w:eastAsia="Times"/>
          <w:b w:val="0"/>
          <w:i w:val="0"/>
          <w:color w:val="000000"/>
          <w:sz w:val="22"/>
        </w:rPr>
        <w:t>honour of the Prince has been arranged.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Everyone should stay at home and spin and, if one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spinning, concentrate on it for eight hours and learn it from </w:t>
      </w:r>
      <w:r>
        <w:rPr>
          <w:rFonts w:ascii="Times" w:hAnsi="Times" w:eastAsia="Times"/>
          <w:b w:val="0"/>
          <w:i w:val="0"/>
          <w:color w:val="000000"/>
          <w:sz w:val="22"/>
        </w:rPr>
        <w:t>someone.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Everyone should spend some time at any rate in singing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devotional songs or in prayer. Let city-dwellers not think that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exist, or that, even if He exists, it is not necessary to </w:t>
      </w:r>
      <w:r>
        <w:rPr>
          <w:rFonts w:ascii="Times" w:hAnsi="Times" w:eastAsia="Times"/>
          <w:b w:val="0"/>
          <w:i w:val="0"/>
          <w:color w:val="000000"/>
          <w:sz w:val="22"/>
        </w:rPr>
        <w:t>remember Him or seek His help in national work.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At the very hour when the Prince will be landing, a bonfire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should be lighted on the open ground by the side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Elphinstone Road. For this purpose, we should start collecting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in such parts of the city from which we have not collected any so </w:t>
      </w:r>
      <w:r>
        <w:rPr>
          <w:rFonts w:ascii="Times" w:hAnsi="Times" w:eastAsia="Times"/>
          <w:b w:val="0"/>
          <w:i w:val="0"/>
          <w:color w:val="000000"/>
          <w:sz w:val="22"/>
        </w:rPr>
        <w:t>far.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If the trains, etc., are running, no passenger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forcibly dragged out.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9. Workers must not stop work without obtaining prior leave.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10. We can be fit for swaraj only if everyone is free to do what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was, however, persuaded to come.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Public Meeting,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Bombay, 17-11-1921.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 chooses in every matter.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remember: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reason for not joining functions in honour of the Prince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that we have anything against him personally. He has done us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harm. The reason is that the bureaucracy is using him for its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purposes and that we do not wish to help it in this. It is as much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duty, therefore, to ensure the safety of his person, to refrain from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as a suggestion of insult to him, as to boycott all functions in his </w:t>
      </w:r>
      <w:r>
        <w:rPr>
          <w:rFonts w:ascii="Times" w:hAnsi="Times" w:eastAsia="Times"/>
          <w:b w:val="0"/>
          <w:i w:val="0"/>
          <w:color w:val="000000"/>
          <w:sz w:val="22"/>
        </w:rPr>
        <w:t>honour.</w:t>
      </w:r>
    </w:p>
    <w:p>
      <w:pPr>
        <w:autoSpaceDN w:val="0"/>
        <w:autoSpaceDE w:val="0"/>
        <w:widowControl/>
        <w:spacing w:line="266" w:lineRule="exact" w:before="48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Gujarati</w:t>
      </w:r>
      <w:r>
        <w:rPr>
          <w:rFonts w:ascii="Times" w:hAnsi="Times" w:eastAsia="Times"/>
          <w:b w:val="0"/>
          <w:i w:val="0"/>
          <w:color w:val="000000"/>
          <w:sz w:val="22"/>
        </w:rPr>
        <w:t>, 20-11-1921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43. LETTER TO HAJI SIDDIK KHATRI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November 17,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AHMED HAJI SIDDIK KATRI,</w:t>
      </w:r>
    </w:p>
    <w:p>
      <w:pPr>
        <w:autoSpaceDN w:val="0"/>
        <w:autoSpaceDE w:val="0"/>
        <w:widowControl/>
        <w:spacing w:line="28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send with this the draft of the Resolution. If you wish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changes, you may do so. Please read my suggestions given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would be advisable to have the appeal signed by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eminent Maulana and get it distributed at all places. We shall succeed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we maintain on the 17th perfect peace in the whole of India.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today up to the 17th we work hard enough, I am sure that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17th all business will be suspended and peace maintained.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in this matter only if we strictly adhere to the truth. It is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that leaders say the same thing in public as in private.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IDDIK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HATRI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ANZIL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85, 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BDUL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EHMAN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6162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2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was written in connection with the demonstrations on the occasion </w:t>
      </w:r>
      <w:r>
        <w:rPr>
          <w:rFonts w:ascii="Times" w:hAnsi="Times" w:eastAsia="Times"/>
          <w:b w:val="0"/>
          <w:i w:val="0"/>
          <w:color w:val="000000"/>
          <w:sz w:val="18"/>
        </w:rPr>
        <w:t>of the visit of the Prince of Wales who was to arrive in Bombay on November 17.</w:t>
      </w:r>
    </w:p>
    <w:p>
      <w:pPr>
        <w:autoSpaceDN w:val="0"/>
        <w:tabs>
          <w:tab w:pos="625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 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99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44. NOTES</w:t>
      </w:r>
    </w:p>
    <w:p>
      <w:pPr>
        <w:autoSpaceDN w:val="0"/>
        <w:autoSpaceDE w:val="0"/>
        <w:widowControl/>
        <w:spacing w:line="266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NCONSISTENCY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asks some pertinent questions in the following </w:t>
      </w:r>
      <w:r>
        <w:rPr>
          <w:rFonts w:ascii="Times" w:hAnsi="Times" w:eastAsia="Times"/>
          <w:b w:val="0"/>
          <w:i w:val="0"/>
          <w:color w:val="000000"/>
          <w:sz w:val="22"/>
        </w:rPr>
        <w:t>pungent fashion:</w:t>
      </w:r>
    </w:p>
    <w:p>
      <w:pPr>
        <w:autoSpaceDN w:val="0"/>
        <w:autoSpaceDE w:val="0"/>
        <w:widowControl/>
        <w:spacing w:line="260" w:lineRule="exact" w:before="68" w:after="0"/>
        <w:ind w:left="550" w:right="2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When the Zulus broke out for liberty against the British usurpers,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 helped the British in suppressing the so-called rebellion. Is it a rebellion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try to shake off the foreign yoke? Was Joan of Arc a rebel? Was George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Washington a rebel? Is De Valera one? You may say that the Zulus had recourse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violence. I then ask, was the end bad or the means? The latter may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so but certainly not the former; so you will be kind enough to explain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riddle. In the last War, when the gallant Germans and Austrians were fighting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bravely against a world combination, you raised recruits for the British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fight against the nations that had done India no harm. Whenever there is a war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two races, one has to hear both parties before coming to a decision,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either for or against any of them. In the last war we had a one-sided version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and that from a nation certainly not renowned for truthfulness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honesty. You have all along been an advocate of passive resistance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non-violence. Why then did you induce people to take part in a war the merits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which they knew not, and for the aggrandizement of a race so miserably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wallowing in the mire of imperialism? You may say you had faith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bureaucracy. Is it possible for any person to have faith in an alien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people all whose acts have run so glaringly counter to their promises ?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have been so with a person of such high attainments as yourself. So </w:t>
      </w:r>
      <w:r>
        <w:rPr>
          <w:rFonts w:ascii="Times" w:hAnsi="Times" w:eastAsia="Times"/>
          <w:b w:val="0"/>
          <w:i w:val="0"/>
          <w:color w:val="000000"/>
          <w:sz w:val="18"/>
        </w:rPr>
        <w:t>you will please answer the second riddle.</w:t>
      </w:r>
    </w:p>
    <w:p>
      <w:pPr>
        <w:autoSpaceDN w:val="0"/>
        <w:autoSpaceDE w:val="0"/>
        <w:widowControl/>
        <w:spacing w:line="260" w:lineRule="exact" w:before="60" w:after="0"/>
        <w:ind w:left="55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another point to which I should like to refer. You are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advocate of non-violence. Under the present circumstances we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strictly non-violent. But when India will be free, should we strictly eschew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arms even if a foreign nation invaded us ? Would you also boycott railways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telegraphs and steamers even when they will have-ceased to promote exports </w:t>
      </w:r>
      <w:r>
        <w:rPr>
          <w:rFonts w:ascii="Times" w:hAnsi="Times" w:eastAsia="Times"/>
          <w:b w:val="0"/>
          <w:i w:val="0"/>
          <w:color w:val="000000"/>
          <w:sz w:val="18"/>
        </w:rPr>
        <w:t>of the products of our soil?</w:t>
      </w:r>
    </w:p>
    <w:p>
      <w:pPr>
        <w:autoSpaceDN w:val="0"/>
        <w:autoSpaceDE w:val="0"/>
        <w:widowControl/>
        <w:spacing w:line="28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and read many charges of inconsistency about myself.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answer them as they do not affect anyone but myself.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questions however raised by the correspondent are of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and deserve notice. They are by no means new to me.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remember having answered them in the columns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>India.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HY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ID 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ASSIST IN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</w:t>
      </w:r>
    </w:p>
    <w:p>
      <w:pPr>
        <w:autoSpaceDN w:val="0"/>
        <w:autoSpaceDE w:val="0"/>
        <w:widowControl/>
        <w:spacing w:line="294" w:lineRule="exact" w:before="1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did I offer my services at the time of the Zulu revolt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80" w:lineRule="exact" w:before="1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before that at the time of the Boer War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not only did I raise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recruits in India during the late War, but I raised an ambulance corps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1914 in London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therefore I have sinned, the cup of my sins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to the brim. I lost no occasion of serving the Government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times. Two questions presented themselves to me during all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crises. What was my duty as a citizen of the empire as I then believed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to be and what was my duty as an out and out believer in the </w:t>
      </w:r>
      <w:r>
        <w:rPr>
          <w:rFonts w:ascii="Times" w:hAnsi="Times" w:eastAsia="Times"/>
          <w:b w:val="0"/>
          <w:i w:val="0"/>
          <w:color w:val="000000"/>
          <w:sz w:val="22"/>
        </w:rPr>
        <w:t>religion of ahimsa—non-violence?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now, that I was wrong in thinking that I was a citizen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empire. But on those four occasions I did honestly believe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the many disabilities that my country; was labouring under,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making its way towards freedom, and that on the whole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from the popular standpoint was not wholly bad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administrators were honest though insular and dense.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that view, I set about doing what an ordinary Englishman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do in the circumstances. I was not wise or important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independent action. I had no business to judge or scrutinize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ministerial decisions with the solemnity of a tribunal. It did not impute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malice to the ministers either at the time of the Boer War, the Zulu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revolt or the late War. I did not consider Englishmen nor do I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them as particularly bad or worse than other human beings.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and still consider them to be as capable of high motives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actions as any other body of men and equally capable of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mistakes. I therefore felt, that I sufficiently discharged my duty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and a citizen by offering my humble services to the empire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of its need whether local or general. That is how I would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Indian to act by his country under swaraj. I would be deeply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distressed, if on every conceivable occasion every one of us were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law unto oneself and to scrutinize in golden scales every action of </w:t>
      </w:r>
      <w:r>
        <w:rPr>
          <w:rFonts w:ascii="Times" w:hAnsi="Times" w:eastAsia="Times"/>
          <w:b w:val="0"/>
          <w:i w:val="0"/>
          <w:color w:val="000000"/>
          <w:sz w:val="22"/>
        </w:rPr>
        <w:t>our future national assembly. I would surrender my judgment in most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Congress Meeting”, 24-4-1906; “Indian Volunteers”, 23-6-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1906 ;Indian Stretcher-Bearer Corps”, ‘19-7-1906.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“Indian Ambulance Corps”, 13-12-1899;”Indian Ambulance Corps in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Natal” , 14-3-1900; “The Natal Volunteer Indian Ambulance Corps”, 12-11-1904.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“Letter to Secretary for Interior”, 21-1-1914; ”Speech at Mass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Meeting”, 25-1-1914.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 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101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to national representatives, taking particular care in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choice of such representatives. I know that in no other manner </w:t>
      </w:r>
      <w:r>
        <w:rPr>
          <w:rFonts w:ascii="Times" w:hAnsi="Times" w:eastAsia="Times"/>
          <w:b w:val="0"/>
          <w:i w:val="0"/>
          <w:color w:val="000000"/>
          <w:sz w:val="22"/>
        </w:rPr>
        <w:t>would a democratic government be possible for one single day.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situation is now changed for me. My eyes, I fancy,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opened. Experience has made me wiser. I consider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of Government to the wholly bad and requiring special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effort to end or mend it. It does not possess within itself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capacity for self-improvement. That I still believe-many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administrators to be honest does not assist me, because I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be as blind and deluded as I was myself. Therefore I can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pride in calling the empire mine or describing myself as a citizen.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contrary, I fully realize that I am a pariah untouchable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empire. I must therefore constantly pray for its radical reconstruction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total destruction, even as a Hindu pariah would be fully justified in </w:t>
      </w:r>
      <w:r>
        <w:rPr>
          <w:rFonts w:ascii="Times" w:hAnsi="Times" w:eastAsia="Times"/>
          <w:b w:val="0"/>
          <w:i w:val="0"/>
          <w:color w:val="000000"/>
          <w:sz w:val="22"/>
        </w:rPr>
        <w:t>so praying about Hinduism or Hindu society.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next point, that of ahimsa, is more abstruse. My conception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ahimsa impels me always to dissociate myself from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of the activities I am engaged in. My soul refuses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so long as it is a helpless witness of a single wrong or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misery. But it is not possible for me, a weak, frail, miserable being,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mend every wrong or to hold myself free of blame for all the wrong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see. The spirit in me pulls one way, the flesh in me pulls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opposite direction. There is freedom from the action of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forces, but that freedom is attainable only by slow and painful stages.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cannot attain freedom by a mechanical refusal to act, but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 action in a detached manner. This struggle resolves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an incessant crucifixion of the flesh so that the spirit may become </w:t>
      </w:r>
      <w:r>
        <w:rPr>
          <w:rFonts w:ascii="Times" w:hAnsi="Times" w:eastAsia="Times"/>
          <w:b w:val="0"/>
          <w:i w:val="0"/>
          <w:color w:val="000000"/>
          <w:sz w:val="22"/>
        </w:rPr>
        <w:t>entirely free.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ASES IN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OINT</w:t>
      </w:r>
    </w:p>
    <w:p>
      <w:pPr>
        <w:autoSpaceDN w:val="0"/>
        <w:autoSpaceDE w:val="0"/>
        <w:widowControl/>
        <w:spacing w:line="260" w:lineRule="exact" w:before="12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again an ordinary citizen no wiser than my fellows,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believing in ahimsa and the rest not believing in it at all but refusing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their duty of assisting the Government because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actuated by anger and malice. They were refusing out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and weakness. As a fellow-worker, it became my duty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 them aright. I therefore placed before them their clear duty,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explained the doctrine of ahimsa to them and let them make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 which they did. I do not repent of my action in terms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ahimsa. For under swaraj too I would not hesitate to advise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would bear arms to do so and fight for the country.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OF THE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UTURE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brings me to the second question. Under swaraj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 there is no necessity for arms at all. But I do not expect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dream to materialize in its fullness as a result of the present effort,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effort is not directed to that end as an immediate goal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secondly because I do not consider myself advanced enough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prescribe a detailed course of conduct to the nation for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preparation. I am still myself too full of passion and other frailties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nature to feel the call or the capacity. All I claim for myself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am incessantly trying to overcome every one of my weaknesses.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attained great capacity, I believe, for suppressing and curbing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senses, but I have not become incapable of sin, i.e., of being 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by my senses. I believe it to be possible for every human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attain that blessed and indescribable sinless state in which he feels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himself the presence of God to the exclusion of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else. It is, I must confess, as yet a distant scene. And therefore,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for me to show the nation a present way to complete </w:t>
      </w:r>
      <w:r>
        <w:rPr>
          <w:rFonts w:ascii="Times" w:hAnsi="Times" w:eastAsia="Times"/>
          <w:b w:val="0"/>
          <w:i w:val="0"/>
          <w:color w:val="000000"/>
          <w:sz w:val="22"/>
        </w:rPr>
        <w:t>non-violence in practice.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AILWAYS AND TELEGRAPHS</w:t>
      </w:r>
    </w:p>
    <w:p>
      <w:pPr>
        <w:autoSpaceDN w:val="0"/>
        <w:autoSpaceDE w:val="0"/>
        <w:widowControl/>
        <w:spacing w:line="260" w:lineRule="exact" w:before="1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about railways and telegraphs is really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insignificant in relation to the great doctrine I have just discussed.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myself banishing the personal use of these conveniences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myself. I certainly to not expect the nation to discard their use nor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their disuse under swaraj. But I do expect the nation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not to believe that these agencies necessarily advance our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growth or are indispensable for our material progress. I would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 to make a limited use of these agencies and not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feverishly anxious to connect seven hundred fifty thousand villages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by telegraph and railways. The nation, when it feels the glow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freedom, will realize that they were needed by our rulers more for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enslavement than for enlightenment. Progress is a lame woman. It can </w:t>
      </w:r>
      <w:r>
        <w:rPr>
          <w:rFonts w:ascii="Times" w:hAnsi="Times" w:eastAsia="Times"/>
          <w:b w:val="0"/>
          <w:i w:val="0"/>
          <w:color w:val="000000"/>
          <w:sz w:val="22"/>
        </w:rPr>
        <w:t>only come hopping. You cannot send it by wire or rail.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ALLEN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ISTERS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be glad to learn that the work of reclaiming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fallen sisters of Barisal has been taken up in right earnest. Dr. 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writes, saying that many of them have been visited, and spinning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introduced among them. Jagadish Babu who has been in charge </w:t>
      </w:r>
      <w:r>
        <w:rPr>
          <w:rFonts w:ascii="Times" w:hAnsi="Times" w:eastAsia="Times"/>
          <w:b w:val="0"/>
          <w:i w:val="0"/>
          <w:color w:val="000000"/>
          <w:sz w:val="22"/>
        </w:rPr>
        <w:t>of Babu Ashvini Kumar Dutt’s school for years has promised to guide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 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103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young Workers who have undertaken this responsible service.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those who have taken up this much-needed service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it half-finished. They must be prepared for disappointments,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expect slow progress. It is only in such work that is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excitement or immediate promise of renown that one’s love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for its own sake is tested. I commend the example of Barisal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cities also. This purifying work has to be done even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Not everyone is qualified for it. Those therefore who feel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and have the requisite purity should turn their attention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eradication of this growing vice. The movement naturally has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branches, the reclamation of fallen sisters and the weaning of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degrading vice which makes man look upon his sister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lust and tempts him to make her a prey to it. The qualities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both the branches of work are the same, and the work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simultaneously done in both the branches if it is to bear fruit.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NFLUENCE OF AN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MPRISONMENT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same letter in which he describes the work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>fallen sisters of Barisal, Dr. Roy writes as follows: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East Bengal is indebted to Pir Badshah Mian’s arrest for the Hindu-Muslim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unity which is now quite firm and boycott of foreign cloth which is now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almost complete among the masses.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of this character is pouring in from every direction.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not however rest on our oars. There is still much work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Both the unity and the boycott are tender plants requiring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and careful watering. The Hindu-Muslim unity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sustained by each seeking every occasion to serve the other in a silent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unostentatious manner. Boycott of foreign cloth can be perpetuated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the universal adoption of hand-spinning, and every cottage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the health-giving music of the wheel. Every group of villages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an expert who will insist upon the yarn improving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strength, evenness and then fineness. There are enough weavers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if we can supply them with handspun yarn that can be woven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well as mill-spun yarn. This one act will bring down prices of </w:t>
      </w:r>
      <w:r>
        <w:rPr>
          <w:rFonts w:ascii="Times" w:hAnsi="Times" w:eastAsia="Times"/>
          <w:b w:val="0"/>
          <w:i w:val="0"/>
          <w:color w:val="000000"/>
          <w:sz w:val="22"/>
        </w:rPr>
        <w:t>Indian mill-woven cloth as nothing else will.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M</w:t>
      </w:r>
      <w:r>
        <w:rPr>
          <w:rFonts w:ascii="Times" w:hAnsi="Times" w:eastAsia="Times"/>
          <w:b w:val="0"/>
          <w:i w:val="0"/>
          <w:color w:val="000000"/>
          <w:sz w:val="16"/>
        </w:rPr>
        <w:t>YSTIC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RAISE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PINNING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sends me the following from George Macdonald’s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Prince and Curdie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hand-spinning: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he hesitated, he heard the noise of a spinning-wheel. He knew it at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3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once, because his mother’s spinning-wheel had been his governess long ago,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still taught him things. It was the spinning-wheel that first taught him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verses, and to sing, and to think whether all was, right inside him; or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least it had helped him in all these things. Hence it was no wonder he should </w:t>
      </w:r>
      <w:r>
        <w:rPr>
          <w:rFonts w:ascii="Times" w:hAnsi="Times" w:eastAsia="Times"/>
          <w:b w:val="0"/>
          <w:i w:val="0"/>
          <w:color w:val="000000"/>
          <w:sz w:val="18"/>
        </w:rPr>
        <w:t>know a spinning wheel when he heard it sing.</w:t>
      </w:r>
    </w:p>
    <w:p>
      <w:pPr>
        <w:autoSpaceDN w:val="0"/>
        <w:autoSpaceDE w:val="0"/>
        <w:widowControl/>
        <w:spacing w:line="266" w:lineRule="exact" w:before="120" w:after="112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HITTAGONG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UTRAGE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reply to my wire </w:t>
      </w:r>
      <w:r>
        <w:rPr>
          <w:rFonts w:ascii="Times" w:hAnsi="Times" w:eastAsia="Times"/>
          <w:b w:val="0"/>
          <w:i w:val="0"/>
          <w:color w:val="000000"/>
          <w:sz w:val="22"/>
        </w:rPr>
        <w:t>which I give below</w:t>
      </w:r>
    </w:p>
    <w:p>
      <w:pPr>
        <w:sectPr>
          <w:type w:val="continuous"/>
          <w:pgSz w:w="9360" w:h="12960"/>
          <w:pgMar w:top="556" w:right="1412" w:bottom="468" w:left="1440" w:header="720" w:footer="720" w:gutter="0"/>
          <w:cols w:num="2" w:equalWidth="0">
            <w:col w:w="2406" w:space="0"/>
            <w:col w:w="4101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328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Prasanna Babu has sent the further details</w:t>
      </w:r>
    </w:p>
    <w:p>
      <w:pPr>
        <w:sectPr>
          <w:type w:val="nextColumn"/>
          <w:pgSz w:w="9360" w:h="12960"/>
          <w:pgMar w:top="556" w:right="1412" w:bottom="468" w:left="1440" w:header="720" w:footer="720" w:gutter="0"/>
          <w:cols w:num="2" w:equalWidth="0">
            <w:col w:w="2406" w:space="0"/>
            <w:col w:w="4101" w:space="0"/>
          </w:cols>
          <w:docGrid w:linePitch="360"/>
        </w:sectPr>
      </w:pPr>
    </w:p>
    <w:p>
      <w:pPr>
        <w:autoSpaceDN w:val="0"/>
        <w:autoSpaceDE w:val="0"/>
        <w:widowControl/>
        <w:spacing w:line="258" w:lineRule="exact" w:before="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Though the people were strictly non-violent and the Gurkhas fell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and assaulted them, the bureaucracy have devised noble means of saving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necks by issuing notices under Sec. 144 upon leaders, volunteers,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outsiders indiscriminately, prohibiting them from forming and joining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processions in public streets on the ground that the people who formed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procession on the 20th instant pelted the police and did other violent acts.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notices were issued on the 27th instant, wherein it is alleged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Magistrate came to know of the procession and injuries done to the police by </w:t>
      </w:r>
      <w:r>
        <w:rPr>
          <w:rFonts w:ascii="Times" w:hAnsi="Times" w:eastAsia="Times"/>
          <w:b w:val="0"/>
          <w:i w:val="0"/>
          <w:color w:val="000000"/>
          <w:sz w:val="18"/>
        </w:rPr>
        <w:t>the people only on the 25th from the report of the Police Superintendent.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They have also managed to institute a false case under Sec. 144 and 147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I.P. Code against Maulvi Mahomed Kajimali, President, Khilafat Committee,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Kalishankar Chakravarti, Editor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Jyoti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(the local vernacular daily), Premananda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Datta, Suhkhendubikas Sen, and Mahomed Sirajulhaque, volunteers, yesterday.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 the five accused were arrested and except the second and the fifth accused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have come out on bail, the rest have preferred </w:t>
      </w:r>
      <w:r>
        <w:rPr>
          <w:rFonts w:ascii="Times" w:hAnsi="Times" w:eastAsia="Times"/>
          <w:b w:val="0"/>
          <w:i/>
          <w:color w:val="000000"/>
          <w:sz w:val="18"/>
        </w:rPr>
        <w:t>hajat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Premananda Datta </w:t>
      </w:r>
      <w:r>
        <w:rPr>
          <w:rFonts w:ascii="Times" w:hAnsi="Times" w:eastAsia="Times"/>
          <w:b w:val="0"/>
          <w:i w:val="0"/>
          <w:color w:val="000000"/>
          <w:sz w:val="18"/>
        </w:rPr>
        <w:t>was at Dacca an the 20th, still he has been brought on the record as an accused.</w:t>
      </w:r>
    </w:p>
    <w:p>
      <w:pPr>
        <w:autoSpaceDN w:val="0"/>
        <w:autoSpaceDE w:val="0"/>
        <w:widowControl/>
        <w:spacing w:line="260" w:lineRule="exact" w:before="40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 are calmly working out the Congress programme. Hardly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anyone is seen in the street with foreign cloth on. We may assure you that the </w:t>
      </w:r>
      <w:r>
        <w:rPr>
          <w:rFonts w:ascii="Times" w:hAnsi="Times" w:eastAsia="Times"/>
          <w:b w:val="0"/>
          <w:i w:val="0"/>
          <w:color w:val="000000"/>
          <w:sz w:val="18"/>
        </w:rPr>
        <w:t>boycott movement is a success here.</w:t>
      </w:r>
    </w:p>
    <w:p>
      <w:pPr>
        <w:autoSpaceDN w:val="0"/>
        <w:autoSpaceDE w:val="0"/>
        <w:widowControl/>
        <w:spacing w:line="28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studied attempt to throttle the movement is bound to fail.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non-official commission referred to in the previous notice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outrage has acted with the greatest promptness and already issued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report, which bears out the facts as stated by the local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secretary. The report shows that at least 104 persons were “hit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wounded”. Among these was a nine-year-old boy and at least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lady whose protestation that she belonged to the female sex availed </w:t>
      </w:r>
      <w:r>
        <w:rPr>
          <w:rFonts w:ascii="Times" w:hAnsi="Times" w:eastAsia="Times"/>
          <w:b w:val="0"/>
          <w:i w:val="0"/>
          <w:color w:val="000000"/>
          <w:sz w:val="22"/>
        </w:rPr>
        <w:t>nothing. Some of the wounds were of a serious nature.</w:t>
      </w:r>
    </w:p>
    <w:p>
      <w:pPr>
        <w:autoSpaceDN w:val="0"/>
        <w:autoSpaceDE w:val="0"/>
        <w:widowControl/>
        <w:spacing w:line="240" w:lineRule="exact" w:before="228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“Another Gurkha Charge”, 3-11-1921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available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 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105</w:t>
      </w:r>
    </w:p>
    <w:p>
      <w:pPr>
        <w:sectPr>
          <w:type w:val="continuous"/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RAVE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TUDENTS</w:t>
      </w:r>
    </w:p>
    <w:p>
      <w:pPr>
        <w:autoSpaceDN w:val="0"/>
        <w:autoSpaceDE w:val="0"/>
        <w:widowControl/>
        <w:spacing w:line="260" w:lineRule="exact" w:before="12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the All-India Congress Committee was in session,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interesting telegram was received from the brave medical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of Vizagapatam who, it will be remembered,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dismissed from their college for their effrontery to wear khadi: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Thirty nine medical students, Vizagapatam recently dismissed for wearing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khadi caps offer their respectful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pranams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eve this eventful Congress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Committee session which must decide question of swaraj by December.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Response Mother’s call resolved suspend education during period struggle join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national service. Therefore organised ourselves into Sevasamiti Ramadandu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carrying swadeshi propaganda to very doors. Been so far self-reliant for funds.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Assure you Congress Committee our loyalty our humble services in swaraj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cause. Prepared share hardships future struggle. Awaiting your instructions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help through our President Sundarrao or Barrister Prakasham.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commend this wire to the attention of every student.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men have shown themselves self-respecting by wearing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caps and bravely suffering for the sake of self-respect, and patriotic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devoting their time to national service.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country is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chronic disease of slavery. Those who spend themselves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finding and applying the true remedy for that disease become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surgeons and physicians, and when that universal disease is cured,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 other diseases will disappear without further application,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country will be better prepared to train medical men and </w:t>
      </w:r>
      <w:r>
        <w:rPr>
          <w:rFonts w:ascii="Times" w:hAnsi="Times" w:eastAsia="Times"/>
          <w:b w:val="0"/>
          <w:i w:val="0"/>
          <w:color w:val="000000"/>
          <w:sz w:val="22"/>
        </w:rPr>
        <w:t>women in order to treat the rest.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EUDATORY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TATES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All-India Congress Committee having defined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regarding foreign states, the demand was naturally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define its policy towards our own states. The broad outlines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policy were formulated by the Congress at the Nagpur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session, namely of non-intervention in the internal affairs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states. The states themselves could not wish for anything better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unequivocal. And the All-India Congress Committee can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define the policy within the four corners of that resolution. Strictly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 with that resolution, Congress workers have refrained from </w:t>
      </w:r>
      <w:r>
        <w:rPr>
          <w:rFonts w:ascii="Times" w:hAnsi="Times" w:eastAsia="Times"/>
          <w:b w:val="0"/>
          <w:i w:val="0"/>
          <w:color w:val="000000"/>
          <w:sz w:val="22"/>
        </w:rPr>
        <w:t>taking the message of non-co-operation to the states, except its</w:t>
      </w:r>
    </w:p>
    <w:p>
      <w:pPr>
        <w:autoSpaceDN w:val="0"/>
        <w:autoSpaceDE w:val="0"/>
        <w:widowControl/>
        <w:spacing w:line="22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Salutations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“Notes”, 24-11-1921, under sub-title “More About Medical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Students”.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permanent, purifying or economic parts which would hold good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non-co-operation. These are the drink evil, swadeshi,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unity, non-violence and untouchability.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have nothing but goodwill towards these states, so long as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are well treated. And even when they are ill-treated,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cannot and will not exercise any pressure or force save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public opinion. And therefore nationalist organs do not hesitate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discuss, when necessary, in strong language the grievances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subjects in some of these states. The thoughtless and wanton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ill-treatment, for instance, of Sheth Jamnalalji and his party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confines of Bikaner State whilst they were prosecuting merely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of swadeshi has justly evoked hostile criticism. The liberal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may therefore look for every encouragement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Congress, and the reactionary ones at the most fierce criticism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and measures. Moreover the Congress cannot but sympathize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States in their humiliating plight. The imperial power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them as pawns in its game of exploitation. They are least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 the illegitimate and insidious pressure that is brought to bear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them from time to time. They must therefore realize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of people’s power means decrease of the humiliating </w:t>
      </w:r>
      <w:r>
        <w:rPr>
          <w:rFonts w:ascii="Times" w:hAnsi="Times" w:eastAsia="Times"/>
          <w:b w:val="0"/>
          <w:i w:val="0"/>
          <w:color w:val="000000"/>
          <w:sz w:val="22"/>
        </w:rPr>
        <w:t>influence described by me.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ACROSS THE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CEAN</w:t>
      </w:r>
    </w:p>
    <w:p>
      <w:pPr>
        <w:autoSpaceDN w:val="0"/>
        <w:tabs>
          <w:tab w:pos="550" w:val="left"/>
          <w:tab w:pos="5070" w:val="left"/>
        </w:tabs>
        <w:autoSpaceDE w:val="0"/>
        <w:widowControl/>
        <w:spacing w:line="260" w:lineRule="exact" w:before="1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the Karachi prosecutions have been appreciated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the seas will appear from the following cable just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Mr. Aswat, Chairman of the Transvaal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Indian </w:t>
      </w:r>
      <w:r>
        <w:rPr>
          <w:rFonts w:ascii="Times" w:hAnsi="Times" w:eastAsia="Times"/>
          <w:b w:val="0"/>
          <w:i w:val="0"/>
          <w:color w:val="000000"/>
          <w:sz w:val="22"/>
        </w:rPr>
        <w:t>Association: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Convey community’s heartiest congratulations families Ali Brothers Dr.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Kitchlew and others for the cause of the Motherland. We pray to God to crown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movement with success.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only printed one out of many such telegrams or letters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from our countrymen living outside India.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countrymen in America too are actively helping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country’s cause. Two cablegrams have been received of late from </w:t>
      </w:r>
      <w:r>
        <w:rPr>
          <w:rFonts w:ascii="Times" w:hAnsi="Times" w:eastAsia="Times"/>
          <w:b w:val="0"/>
          <w:i w:val="0"/>
          <w:color w:val="000000"/>
          <w:sz w:val="22"/>
        </w:rPr>
        <w:t>New York. I reproduce the latest: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Greetings from one thousand Americans open air meeting. We wish civil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disobedience programme a success.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all the young students and others living in the far West I </w:t>
      </w:r>
      <w:r>
        <w:rPr>
          <w:rFonts w:ascii="Times" w:hAnsi="Times" w:eastAsia="Times"/>
          <w:b w:val="0"/>
          <w:i w:val="0"/>
          <w:color w:val="000000"/>
          <w:sz w:val="22"/>
        </w:rPr>
        <w:t>would like to say one word. They would best serve the country by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 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107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interpreting the movement as it is and in terms of the East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 to find Western parallels and giving it a Western colour.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conviction that in its present form it has no parallel. It is Eastern,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still Indian in conception and peculiarly suited to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soil. It is too early to say how the West with its modern rush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it when it has taken deep root enough to spread its branches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West. As yet it is still in its infancy and often appears in a Western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setting. It has unfortunately to be confessed that it still appears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commends itself to many only in its destructive form. Whilst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absolutely essential, it is the constructive which is the permanent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part of it. I am painfully conscious of the fact that to many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only to be a preparation for violence, whereas non-violence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an integral but the only sustaining part of non-co-operation.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by itself the largest part of construction. Non-violence at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makes it a religious movement and throws man on God as his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Rock and Refuge. By non-violence the non-co-operator burns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boats and makes steady headway in all weathers. By non-violence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 appears before his Maker in his nakedness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commands divine help. He may not appear before Him with his Bible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Koran or Gita in the one hand and his gun in the other.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on the contrary with hands folded, a humble suppliant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 white Throne. Let the young men abroad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part of the movement and then attempt to interpret 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West. Help thus intelligently given will, they will find, bear far richer </w:t>
      </w:r>
      <w:r>
        <w:rPr>
          <w:rFonts w:ascii="Times" w:hAnsi="Times" w:eastAsia="Times"/>
          <w:b w:val="0"/>
          <w:i w:val="0"/>
          <w:color w:val="000000"/>
          <w:sz w:val="22"/>
        </w:rPr>
        <w:t>results than what they have achieved already.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EATURES OF THE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ONGRESS</w:t>
      </w:r>
    </w:p>
    <w:p>
      <w:pPr>
        <w:autoSpaceDN w:val="0"/>
        <w:autoSpaceDE w:val="0"/>
        <w:widowControl/>
        <w:spacing w:line="260" w:lineRule="exact" w:before="16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ensuing Congress is expected to present several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features. Addresses by distinguished men irrespective of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 on their special subjects is one. The second is a musical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concert in which musicians of all India are invited to take part. It is </w:t>
      </w:r>
      <w:r>
        <w:rPr>
          <w:rFonts w:ascii="Times" w:hAnsi="Times" w:eastAsia="Times"/>
          <w:b w:val="0"/>
          <w:i w:val="0"/>
          <w:color w:val="000000"/>
          <w:sz w:val="22"/>
        </w:rPr>
        <w:t>being arranged by Mr. N. M. Khare of the Gandharva Mahav-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idyalaya. I trust that there will be a general response from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Secretaries of provincial and district Congress committees can assist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enterprise. Some artists may not even see the Congress notices. </w:t>
      </w:r>
      <w:r>
        <w:rPr>
          <w:rFonts w:ascii="Times" w:hAnsi="Times" w:eastAsia="Times"/>
          <w:b w:val="0"/>
          <w:i w:val="0"/>
          <w:color w:val="000000"/>
          <w:sz w:val="22"/>
        </w:rPr>
        <w:t>Indian music of the best type is a decaying art for want of encoura-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gement. We little know the wonderful results that the simple musical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instruments of India yield. Somehow or other we have come to labour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delusion that nothing that does not cost much money or </w:t>
      </w:r>
      <w:r>
        <w:rPr>
          <w:rFonts w:ascii="Times" w:hAnsi="Times" w:eastAsia="Times"/>
          <w:b w:val="0"/>
          <w:i w:val="0"/>
          <w:color w:val="000000"/>
          <w:sz w:val="22"/>
        </w:rPr>
        <w:t>does not come from the West has any real art or value in it.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concert is intended from the Congress platform to disabuse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popular mind of the fallacy. There will be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concert an exhibition of Indian musical instruments. I hope that lovers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Indian music will assist Mr. Khare by corresponding with him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earliest possible time. Needless to say only those who are at the 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profession should be invited by the Congress officials to send </w:t>
      </w:r>
      <w:r>
        <w:rPr>
          <w:rFonts w:ascii="Times" w:hAnsi="Times" w:eastAsia="Times"/>
          <w:b w:val="0"/>
          <w:i w:val="0"/>
          <w:color w:val="000000"/>
          <w:sz w:val="22"/>
        </w:rPr>
        <w:t>in their names.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INISTER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in God working through us and for or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individuals and nations as surely as I believe in the sun rising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regularly at the appointed hour from day to day. When therefore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that a particular school debars untouchables from attendance,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shudder runs through me and I know that we are not yet fit for swaraj.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from the Madras Presidency lies before me, complaining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head master of a school even instigated his boys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pending admission of a </w:t>
      </w:r>
      <w:r>
        <w:rPr>
          <w:rFonts w:ascii="Times" w:hAnsi="Times" w:eastAsia="Times"/>
          <w:b w:val="0"/>
          <w:i/>
          <w:color w:val="000000"/>
          <w:sz w:val="22"/>
        </w:rPr>
        <w:t>Panchama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boy. I am hoping that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unthinkable prejudice is fast becoming a thing of rare occurrence.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manner of doubt, that if we seem yet to be far from swaraj,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because of our weaknesses and our not having carried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self-imposed conditions, one of the greatest of which is the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bar sinister against one sixth of our countrymen.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should realize the necessity of conducting a vigorous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against it. It need not in any way interfere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work, for the simple reason that intensive swadeshi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is one of the most potent influences in favour of our suppressed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countrymen. India cannot be self-contained if the message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does not enter the homes of these, the most helpless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fellow-countrymen. And the message cannot be delivered to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we think of them as our blood-brothers and sisters requiring all </w:t>
      </w:r>
      <w:r>
        <w:rPr>
          <w:rFonts w:ascii="Times" w:hAnsi="Times" w:eastAsia="Times"/>
          <w:b w:val="0"/>
          <w:i w:val="0"/>
          <w:color w:val="000000"/>
          <w:sz w:val="22"/>
        </w:rPr>
        <w:t>the gentleness and love we can give them.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ERA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SMAILKHAN</w:t>
      </w:r>
    </w:p>
    <w:p>
      <w:pPr>
        <w:autoSpaceDN w:val="0"/>
        <w:autoSpaceDE w:val="0"/>
        <w:widowControl/>
        <w:spacing w:line="28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 of the District Congress Committee of Dera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Ismailkhan writes, saying that Messrs Pairakhan, Devidas, Nirmaldas,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Kishanchand Bhatia, Haji Ahmed Din, Allah Baksh and Mahomed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Ramzan were required to file security because they had repeated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Karachi Resolution. They having refused to give security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convicted to two years simple imprisonment. The secretary adds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trial was farcical and lasted only two hours. Lala Pairakhan is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 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109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the All-India Congress Committee. He was for fifteen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in Government service in Baluchistan, but left it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Jallianwala Bagh massacre and joined the Congress of which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secretary when he was arrested. The correspondent says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convictions took place before judgment in the Karachi case.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however is more puzzling is, that while those who repeated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at Bombay and led the way are left untouched,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the signatories to the Bombay Manifesto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imprisoned. I congratulate the more fortunate men of Dera </w:t>
      </w:r>
      <w:r>
        <w:rPr>
          <w:rFonts w:ascii="Times" w:hAnsi="Times" w:eastAsia="Times"/>
          <w:b w:val="0"/>
          <w:i w:val="0"/>
          <w:color w:val="000000"/>
          <w:sz w:val="22"/>
        </w:rPr>
        <w:t>Ismailkhan.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ORAN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AKEN AWAY</w:t>
      </w:r>
    </w:p>
    <w:p>
      <w:pPr>
        <w:autoSpaceDN w:val="0"/>
        <w:autoSpaceDE w:val="0"/>
        <w:widowControl/>
        <w:spacing w:line="260" w:lineRule="exact" w:before="8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 of the District Khilafat Committee, Mirpurkhas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 to say that Maulvi Abdul Karim Saheb who was recently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convicted and is serving imprisonment in the Hyderabad jail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deprived of the Koran. Is it because the Maulvi is comparatively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unknown that the Koran has been taken away from him and not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distinguished prisoners of Karachi? It is this kind of thoughtless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unnecessary persecution that breeds ill will which it is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check. No one minds a fair fight, but the deprivation of his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>book from a prisoner is the extreme of meanness.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REJUDICE AND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NSOLENCE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from the Tanjore District writes, saying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brother though Brahmins felt that rather than lead a lazy life,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do some work and they “turned their hands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plough.” So they began agriculture. Thereupon their fellow-villagers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disgusted and excommunicated them. They however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firm in their resolve. When the Shankaracharya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Kumbakonam visited their part of the District, they went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 which was rejected because they had committed the sin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labouring for their livelihood. My correspondent tells me he is not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put out by the Shankaracharya’s action. I congratulate the brothers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their public spirit. Excommunication from a tyrannical society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a reward of merit and should be welcomed. To say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Brahmin should not touch the plough is a parody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varnashrama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 prostitution of the meaning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Gita. Surely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qualities predominantly ascribed to the different divisions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denied to the others. Is bravery to be the prerogative only of the </w:t>
      </w:r>
      <w:r>
        <w:rPr>
          <w:rFonts w:ascii="Times" w:hAnsi="Times" w:eastAsia="Times"/>
          <w:b w:val="0"/>
          <w:i w:val="0"/>
          <w:color w:val="000000"/>
          <w:sz w:val="22"/>
        </w:rPr>
        <w:t>Kshatriya and restraint only of the Brahmin? Are Brahmins,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Kshatriyas and Sudras not to protect the cow? Can anyone remain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Hindu without readiness to die for the cow? Yet strangely enough,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a letter from the Madras Presidency seriously telling me, that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cow-protection has nothing to do with any but the Vaisyas. When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 is so much ignorance combined with insolence she best thing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 is to incur all risks and pursue the path of reform expecting time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prove the truth of one’s position. If we combine love with firmness,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 shall disarm all opposition in the end. Reformers may neither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relent nor become angry.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IN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HEATRES</w:t>
      </w:r>
    </w:p>
    <w:p>
      <w:pPr>
        <w:autoSpaceDN w:val="0"/>
        <w:autoSpaceDE w:val="0"/>
        <w:widowControl/>
        <w:spacing w:line="240" w:lineRule="exact" w:before="8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correspondent suggests, that if all the theatres at Bombay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 only adopted khadi for their costumes, the use of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become still more fashionable than it is already. The idea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good. But its enforcement largely depends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audience. If the spectators were to insist upon khadi dresses,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proprietors will be compelled to adopt them. They have as a rule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taste save what the public imposes upon them. The best way to enforce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adoption of khadi dresses in theatres is for the regular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theatre-goers to ask for khadi costumes. They will have to see to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sham khadi creeps in by stealth. For in theatres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elsewhere truth is likely to be sacrificed to so-called art or taste.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audience, I suppose, will insist on colours and gaudiness. And whilst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perfectly possible to have a subdued and beautiful blending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colours on khadi and to have a certain amount of ornamentation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it, the thick variety—and that is the only thing that requires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made popular—does not lend itself to fantastic combinations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giving rise to positive ugliness. The adoption of khadi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 scale in theatres therefore means a revolution in public taste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simplicity and natural beauty. Our theatres of today are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 of national morals or national taste as in other countries.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answer to morbid tastes and an unnatural, unassimilable growth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nation. Any enterprising manager who recognising the progressive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improvement in public taste will make radical changes in his scenery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costumes will certainly deserve the thanks of the theatre-going </w:t>
      </w:r>
      <w:r>
        <w:rPr>
          <w:rFonts w:ascii="Times" w:hAnsi="Times" w:eastAsia="Times"/>
          <w:b w:val="0"/>
          <w:i w:val="0"/>
          <w:color w:val="000000"/>
          <w:sz w:val="22"/>
        </w:rPr>
        <w:t>public.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NGENIOUS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UGGESTION</w:t>
      </w:r>
    </w:p>
    <w:p>
      <w:pPr>
        <w:autoSpaceDN w:val="0"/>
        <w:autoSpaceDE w:val="0"/>
        <w:widowControl/>
        <w:spacing w:line="24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interest that is being taken in the khadi movement all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really remarkable. The suggestion about popularizing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theatres comes from a Poona graduate. A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bases this upon his experience of the Punjab. The </w:t>
      </w:r>
      <w:r>
        <w:rPr>
          <w:rFonts w:ascii="Times" w:hAnsi="Times" w:eastAsia="Times"/>
          <w:b w:val="0"/>
          <w:i w:val="0"/>
          <w:color w:val="000000"/>
          <w:sz w:val="22"/>
        </w:rPr>
        <w:t>winter in the Punjab is probably the severest in India, and one of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 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111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 to keep up the warmth of the body is by wearing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cotton-padded garments and by using cotton-padded blankets.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give greater warmth to the body even than woollen vests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woollen rugs. But the cotton clothing gets indescribably dirty after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What the correspondent suggests is that these garments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inside them should be renewed every winter. The blankets lend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to renewal in the easiest manner. So what he says is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used for padding should be recarded and spun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manufacturing khadi. The first covers if they are foreign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 be destroyed, and one need not go into the merits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destruction for justifying the burning of these things which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gathered dirt in many cases for years. But after the covers are made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khadi, they can be used for summer wear after removing the padding.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 the winter following, according to the correspondent’s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suggestion, new cotton should be purchased. For an industrious home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suggestion is really fine, and for the poor most economical.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waste and cleanliness is ensured. If the poor people will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the necessary simple tailoring, they can have warm or cool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health-giving clothing from year to year to suit the different seasons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much cost. If the whole thing is managed judiciously,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will observe that a family can be clothed and covered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purchasing a certain quantity of cotton from year to year and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paying the family weaver for weaving. The cost of carding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tailoring is saved. These things can be attended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difficulty during leisure hours and without encroaching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hours required for recreation, or, as the late Lord Kelvin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of himself, recreation might be had from change of occupation.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know the Punjabi as well as I know the Gujarati. And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ample time at his disposal for attending to his sartorial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requirements. But to carry out the correspondent’s wise suggestion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necessitates a transformation in national habits. Who can deny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if the nation is no longer to live in a penurious state ? As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has very properly pointed out in his two articles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economics of the Torrid Zone cannot be the same as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Temperate. To make India industrial by concentrating labour in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is to kill the nation. To make India industrious by providing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and necessary supplementary occupation in the cottage is to </w:t>
      </w:r>
      <w:r>
        <w:rPr>
          <w:rFonts w:ascii="Times" w:hAnsi="Times" w:eastAsia="Times"/>
          <w:b w:val="0"/>
          <w:i w:val="0"/>
          <w:color w:val="000000"/>
          <w:sz w:val="22"/>
        </w:rPr>
        <w:t>make India healthy, wealthy and therefore happy and contented.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17-11-1921</w:t>
      </w:r>
    </w:p>
    <w:p>
      <w:pPr>
        <w:autoSpaceDN w:val="0"/>
        <w:autoSpaceDE w:val="0"/>
        <w:widowControl/>
        <w:spacing w:line="240" w:lineRule="exact" w:before="5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Entitled “Hand-spinning and Hand-weaving” in </w:t>
      </w:r>
      <w:r>
        <w:rPr>
          <w:rFonts w:ascii="Times" w:hAnsi="Times" w:eastAsia="Times"/>
          <w:b w:val="0"/>
          <w:i/>
          <w:color w:val="000000"/>
          <w:sz w:val="18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3-11-1921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10-11-1921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45. THE PEN OR THE SWORD</w:t>
      </w:r>
    </w:p>
    <w:p>
      <w:pPr>
        <w:autoSpaceDN w:val="0"/>
        <w:autoSpaceDE w:val="0"/>
        <w:widowControl/>
        <w:spacing w:line="300" w:lineRule="exact" w:before="2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Lahore on the Mall there is a statue of John Lawrence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defiant look in the face with the pen in the right hand and the sword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left. The writing underneath is, “Will you have the pen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sword ?” As a work of art it is said to be very good. But it has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 matter of offence to the citizens of Lahore. They neither want </w:t>
      </w:r>
      <w:r>
        <w:rPr>
          <w:rFonts w:ascii="Times" w:hAnsi="Times" w:eastAsia="Times"/>
          <w:b w:val="0"/>
          <w:i w:val="0"/>
          <w:color w:val="000000"/>
          <w:sz w:val="22"/>
        </w:rPr>
        <w:t>the pen nor the sword imposed upon them.</w:t>
      </w:r>
    </w:p>
    <w:p>
      <w:pPr>
        <w:autoSpaceDN w:val="0"/>
        <w:autoSpaceDE w:val="0"/>
        <w:widowControl/>
        <w:spacing w:line="28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statue is municipal property. It was put up in the 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eighties when the sense of self-respect was not so keen as now,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even when it was put up, some of the citizens keenly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the indignity. Recently the Lahore Municipality passed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by a majority vote ordering removal of the statue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Town Hall building pending final disposal. The resolution was sent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course to the Government as all resolutions are. Three Or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after, an engineer was sent by the Municipality to see how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statue could be removed. Without any notice to the Municipality,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Deputy Commissioner sent a party of police to turn away the engineer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men. And when the Municipality wanted to know why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this undue interference took place, the Commissioner issued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orders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 . .</w:t>
      </w:r>
    </w:p>
    <w:p>
      <w:pPr>
        <w:autoSpaceDN w:val="0"/>
        <w:autoSpaceDE w:val="0"/>
        <w:widowControl/>
        <w:spacing w:line="28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clear that the Deputy Commissioner was guilty of assault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sent the police to turn out the engineer who was doing his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duty. The Commissioner’s order is an illustration of the meaning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pen. The Commissioner’s pen is just as much an outrage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Deputy Commissioner’s sword. The commissioner, because he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sword, has arrogated to himself judicial powers which do not belong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him. Whether the Municipality has or has not the power to dispose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its own property is purely for a court of law to decide. And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has the Commissioner to impute malice to the Municipality?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is that the Commissioner cannot tolerate the disappearance from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fashionable quarter of Lahore of the spirit that the statue represents. </w:t>
      </w:r>
      <w:r>
        <w:rPr>
          <w:rFonts w:ascii="Times" w:hAnsi="Times" w:eastAsia="Times"/>
          <w:b w:val="0"/>
          <w:i w:val="0"/>
          <w:color w:val="000000"/>
          <w:sz w:val="22"/>
        </w:rPr>
        <w:t>So he has not hesitated to dictate the law to the Municipality.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here; it suspended the execution of the Municipality’s </w:t>
      </w:r>
      <w:r>
        <w:rPr>
          <w:rFonts w:ascii="Times" w:hAnsi="Times" w:eastAsia="Times"/>
          <w:b w:val="0"/>
          <w:i w:val="0"/>
          <w:color w:val="000000"/>
          <w:sz w:val="18"/>
        </w:rPr>
        <w:t>resolution.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 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113</w:t>
      </w:r>
    </w:p>
    <w:p>
      <w:pPr>
        <w:sectPr>
          <w:pgSz w:w="9360" w:h="12960"/>
          <w:pgMar w:top="5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what was but an ordinary incident in the affairs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 which has responded to the new awakening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matter of the highest public importance. The citizens, the rate payers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Lahore must by public meetings support the councillors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instrumental in passing the resolution. The councillors must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prompt action and give notice, if they have not already done so, that </w:t>
      </w:r>
      <w:r>
        <w:rPr>
          <w:rFonts w:ascii="Times" w:hAnsi="Times" w:eastAsia="Times"/>
          <w:b w:val="0"/>
          <w:i w:val="0"/>
          <w:color w:val="000000"/>
          <w:sz w:val="22"/>
        </w:rPr>
        <w:t>unless Government show good reason to the contrary, the Munici-</w:t>
      </w:r>
      <w:r>
        <w:rPr>
          <w:rFonts w:ascii="Times" w:hAnsi="Times" w:eastAsia="Times"/>
          <w:b w:val="0"/>
          <w:i w:val="0"/>
          <w:color w:val="000000"/>
          <w:sz w:val="22"/>
        </w:rPr>
        <w:t>pality must do its duty and remove the statue.</w:t>
      </w:r>
    </w:p>
    <w:p>
      <w:pPr>
        <w:autoSpaceDN w:val="0"/>
        <w:autoSpaceDE w:val="0"/>
        <w:widowControl/>
        <w:spacing w:line="26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Commissioner has unintentionally given a golden oppor-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tunity to the civil resisters of Lahore to try civil resistance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cleanest and the most intensive manner. If the Government defy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Municipality and use its brute force to prevent removal of the statue,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civil resisters can, after due notice to the Government, proceed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site with the intention of removing the statue and themselves for </w:t>
      </w:r>
      <w:r>
        <w:rPr>
          <w:rFonts w:ascii="Times" w:hAnsi="Times" w:eastAsia="Times"/>
          <w:b w:val="0"/>
          <w:i w:val="0"/>
          <w:color w:val="000000"/>
          <w:sz w:val="22"/>
        </w:rPr>
        <w:t>arrest or being shot if the Government so wishes.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this last step can only be taken by disciplined people.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be taken when Lahorians are ready to act as one man.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no crowds gathering. Only a few individuals can go 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say five, of whom one will become the spokesman.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bluster, must not argue but simply court arrest. For the immediate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 would be not the removal of the statue but inviting arrest.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must be the result, if enough men and women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as sacrifice. There must be a perfect spirit of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prevailing among the people in order to ensure the success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disobedience. Whilst I point out the drastic remedy of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disobedience, I must warn the citizens of Lahore against adopting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without the greatest deliberation. My own experience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Lahore crowd is that it does not think. It knows no discipline.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must work methodically amongst the people to create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of peace and discipline. I was grieved to notice, that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Convocation meeting organized on the 9th instant by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of Education several people had entered Bradlaugh 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tickets and without permission. This is not merely uncivil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 disobedience. For they entered by force where they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force would not be resisted by force. Such men are unfit for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which presupposes a scrupulous and willing observance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laws which do not hurt the moral sense. Obedience to laws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associations as the rule of the managers of the Convocation </w:t>
      </w:r>
      <w:r>
        <w:rPr>
          <w:rFonts w:ascii="Times" w:hAnsi="Times" w:eastAsia="Times"/>
          <w:b w:val="0"/>
          <w:i w:val="0"/>
          <w:color w:val="000000"/>
          <w:sz w:val="22"/>
        </w:rPr>
        <w:t>is only the first step to voluntary and ungrudging obedience to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laws imposed by the state. Thoughtless disobedience means disruption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society. The first thing therefore for those who aspire after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is to learn the art of willingly obeying laws of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associations such as congresses, conferences and other bodies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obeying the state laws whether they like them or not.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is not a state of lawlessness and licence, but presupposes </w:t>
      </w:r>
      <w:r>
        <w:rPr>
          <w:rFonts w:ascii="Times" w:hAnsi="Times" w:eastAsia="Times"/>
          <w:b w:val="0"/>
          <w:i w:val="0"/>
          <w:color w:val="000000"/>
          <w:sz w:val="22"/>
        </w:rPr>
        <w:t>a law-abiding spirit combined with self-restraint.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17-11-1921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46. WHAT IS ABUSE?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 correspondent from the United Provinces writes:</w:t>
      </w:r>
    </w:p>
    <w:p>
      <w:pPr>
        <w:autoSpaceDN w:val="0"/>
        <w:autoSpaceDE w:val="0"/>
        <w:widowControl/>
        <w:spacing w:line="260" w:lineRule="exact" w:before="4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Now-a-days the atmosphere is surcharged with clamorous denunciations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against the Government. . . . Practically every speech is a mere list of invectives and </w:t>
      </w:r>
      <w:r>
        <w:rPr>
          <w:rFonts w:ascii="Times" w:hAnsi="Times" w:eastAsia="Times"/>
          <w:b w:val="0"/>
          <w:i w:val="0"/>
          <w:color w:val="000000"/>
          <w:sz w:val="18"/>
        </w:rPr>
        <w:t>imprecations. . . 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for my part heartily abhor this evil. . . .</w:t>
      </w:r>
    </w:p>
    <w:p>
      <w:pPr>
        <w:autoSpaceDN w:val="0"/>
        <w:autoSpaceDE w:val="0"/>
        <w:widowControl/>
        <w:spacing w:line="24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Violence, to me, does not mean actually assaulting and killing others,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covers also bad language. If so, I cannot see how to justify your own use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epithets,”Satanic”,”devilish” and”barbarous” for the Government. There is not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least shadow of doubt that these words come under violence, but that you being the </w:t>
      </w:r>
      <w:r>
        <w:rPr>
          <w:rFonts w:ascii="Times" w:hAnsi="Times" w:eastAsia="Times"/>
          <w:b w:val="0"/>
          <w:i w:val="0"/>
          <w:color w:val="000000"/>
          <w:sz w:val="18"/>
        </w:rPr>
        <w:t>apostle of non-violence utter violence is even in dream unimaginable.</w:t>
      </w:r>
    </w:p>
    <w:p>
      <w:pPr>
        <w:autoSpaceDN w:val="0"/>
        <w:autoSpaceDE w:val="0"/>
        <w:widowControl/>
        <w:spacing w:line="260" w:lineRule="exact" w:before="40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 much for abusive language. Now I take up another question. You always say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you and your followers have arrayed yourselves against the English Government,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not against Englishmen. While you hate the system and want either to mend it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end it, you have absolutely no ill- feeling towards Englishmen themselves. Clearly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though you want to do away with the system, you do not desire to expel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English. If so, even those who claim to be your true followers have not fully imbibed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high principle. I may substantiate this with a typical instance. In the U.P.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Conference recently held at Agra, Pandit Jawaharlal Nehru, while advocating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boycott of foreign cloth, said that if there were any who earnestly desired to expel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English from India, he was one of them, and the means he had found for achieving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was only swadeshi. This has appeared in the Press, and I think you might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 it. Now can Pandit Jawaharlal Nehru be said to have understood your doctrine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makes us differentiate between a man and his action so as to make it quite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for us to condemn the man’s action without bearing any ill will towards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him? Here at least I can emphatically say that Nehruji’s words can be justified in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case, but still I want to know whether you approve or disapprove of them.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Jawaharlal Nehru’s reply, 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Notes”; 8-12-1921, under the sub </w:t>
      </w:r>
      <w:r>
        <w:rPr>
          <w:rFonts w:ascii="Times" w:hAnsi="Times" w:eastAsia="Times"/>
          <w:b w:val="0"/>
          <w:i w:val="0"/>
          <w:color w:val="000000"/>
          <w:sz w:val="18"/>
        </w:rPr>
        <w:t>title”Men and Measures”.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so far as non-co-operators indulge in abuse, it is undoubtedly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and a breach of the pledge of non-violence. But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dissent from the opinion that”practically every speech is a mere list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invectives and imprecations.” I assure the write that the speeches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full of invectives against ourselves as against the Government,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more full of argument in favour of non-violence,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 unity and swadeshi than of invectives. The best proof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statement perhaps is that the people have made such wonderful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in all these three matters. Surely the people have not made </w:t>
      </w:r>
      <w:r>
        <w:rPr>
          <w:rFonts w:ascii="Times" w:hAnsi="Times" w:eastAsia="Times"/>
          <w:b w:val="0"/>
          <w:i w:val="0"/>
          <w:color w:val="000000"/>
          <w:sz w:val="22"/>
        </w:rPr>
        <w:t>the progress without having been effectively appealed to.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after all what is abuse? I find that the dictionary meaning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is”misuse, perversion, bad use”. When therefore we call a thief 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rogue a rogue, we do not abuse him. A leper takes no offence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as such. Only the man using a particular adjective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it and be prepared to prove it. I am therefore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 the use of adjectives in every case and on every occasion,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is the use of condemnatory adjectives always a sign of violence.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fully aware, that the use of even deserved adjectives may be a sign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violence as it would be when it is used to excite violence against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condemned. Condemnation is legitimately used when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employed to wean the person from his bad habit or the audience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 with him. The Hindu Shastras are full of condemnation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evil-doers. They have pronounced curses upon them. Tulsidas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quality of mercy personified has filled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adjectives against the enemies of Rama which it would be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excel. Indeed the names themselves chosen for the evil-doers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significant of their qualities. Jesus did not hesitate to draw down divine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wrath upon those whom he called”a generation of vipers, hypocrites,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whited sepulchres”. Buddha did not spare those who killed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goats in the name of religion. Nor are the Koran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Zend-Avesta free from such use. Only all these seers and prophets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evil intention in them. They had to describe persons and things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and resort to language so as to enable us to make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 between good and evil. Having said this much, I am at one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that the more sparing we are in describing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the Governors, the better it is for us. There is too much passion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much evil in ourselves to warrant the constant use of offensive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language. The best use we can make of this Government is to ignore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existence and to isolate it as much as possible from our life, </w:t>
      </w:r>
      <w:r>
        <w:rPr>
          <w:rFonts w:ascii="Times" w:hAnsi="Times" w:eastAsia="Times"/>
          <w:b w:val="0"/>
          <w:i w:val="0"/>
          <w:color w:val="000000"/>
          <w:sz w:val="22"/>
        </w:rPr>
        <w:t>believing that contact with it is corrupting and degrading.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repeatedly, that this movement is not intended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drive out the English, it is intended to end or mend the system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forced upon us. I have not read Pandit Jawaharlal Nehru’s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referred to by the correspondent, but I know him too well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he could have said what is imputed to him. I know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desire their withdrawal from wanton delight and that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first man to harbour as a bosom friend every Englishman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lover of India and who wishes to remain as her servant indeed.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even in an independent India, do we contemplate prohibition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residence of Englishmen in our midst on terms settled by </w:t>
      </w:r>
      <w:r>
        <w:rPr>
          <w:rFonts w:ascii="Times" w:hAnsi="Times" w:eastAsia="Times"/>
          <w:b w:val="0"/>
          <w:i w:val="0"/>
          <w:color w:val="000000"/>
          <w:sz w:val="22"/>
        </w:rPr>
        <w:t>the future state of our hope.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17-l 1-1921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47. TO CORRESPONDENTS</w:t>
      </w:r>
    </w:p>
    <w:p>
      <w:pPr>
        <w:autoSpaceDN w:val="0"/>
        <w:autoSpaceDE w:val="0"/>
        <w:widowControl/>
        <w:spacing w:line="26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C. N. VENKATASHASTRI: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the reasons already given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columns, your letter, I am sorry, cannot be published. I would,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recommend a reperusal of my article on Hinduism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find more points of contact than of differences between us.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scratched the surface, I have gone to the root. Our efforts have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 yielded necessarily different results.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A. H. JAYASINHANI: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1. As a non-co-operator, I neither own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disown George as my king. I have dissociated myself from the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administered under the King’s name. I keep myself free to give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allegiance to him, if I can attain my full growth in his kingdom and </w:t>
      </w:r>
      <w:r>
        <w:rPr>
          <w:rFonts w:ascii="Times" w:hAnsi="Times" w:eastAsia="Times"/>
          <w:b w:val="0"/>
          <w:i w:val="0"/>
          <w:color w:val="000000"/>
          <w:sz w:val="22"/>
        </w:rPr>
        <w:t>can secure full redress of the Khilafat and the Punjab wrongs.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As non-co-operators we </w:t>
      </w:r>
      <w:r>
        <w:rPr>
          <w:rFonts w:ascii="Times" w:hAnsi="Times" w:eastAsia="Times"/>
          <w:b w:val="0"/>
          <w:i/>
          <w:color w:val="000000"/>
          <w:sz w:val="22"/>
        </w:rPr>
        <w:t>must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work in the jails for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non-co-operate with jails as such. We submit to the courts’ discipline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we are dragged to the courts. Civil disobedience by its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requires us to yield complete obedience to jail regulations,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civil resisters we </w:t>
      </w:r>
      <w:r>
        <w:rPr>
          <w:rFonts w:ascii="Times" w:hAnsi="Times" w:eastAsia="Times"/>
          <w:b w:val="0"/>
          <w:i/>
          <w:color w:val="000000"/>
          <w:sz w:val="22"/>
        </w:rPr>
        <w:t>invite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imprisonment and therefore are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the rigours of its discipline. But we can civilly resist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 as are not only irksome or hard to bear but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humiliating or specially designed to degrade non-co-operators.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 demands willing obedience to jail discipline. The same </w:t>
      </w:r>
      <w:r>
        <w:rPr>
          <w:rFonts w:ascii="Times" w:hAnsi="Times" w:eastAsia="Times"/>
          <w:b w:val="0"/>
          <w:i w:val="0"/>
          <w:color w:val="000000"/>
          <w:sz w:val="22"/>
        </w:rPr>
        <w:t>self-respect may require resistance to misbehaviour euphemistically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Hinduism”, 6-10-1921.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117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discipline. For instance we would refuse to draw lines with our </w:t>
      </w:r>
      <w:r>
        <w:rPr>
          <w:rFonts w:ascii="Times" w:hAnsi="Times" w:eastAsia="Times"/>
          <w:b w:val="0"/>
          <w:i w:val="0"/>
          <w:color w:val="000000"/>
          <w:sz w:val="22"/>
        </w:rPr>
        <w:t>noses whether within or without jails.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17-11-1921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48. CIVIL v. CRIMINAL</w:t>
      </w:r>
    </w:p>
    <w:p>
      <w:pPr>
        <w:autoSpaceDN w:val="0"/>
        <w:tabs>
          <w:tab w:pos="550" w:val="left"/>
          <w:tab w:pos="1010" w:val="left"/>
          <w:tab w:pos="1430" w:val="left"/>
          <w:tab w:pos="1850" w:val="left"/>
          <w:tab w:pos="2490" w:val="left"/>
          <w:tab w:pos="2930" w:val="left"/>
          <w:tab w:pos="3590" w:val="left"/>
          <w:tab w:pos="4130" w:val="left"/>
          <w:tab w:pos="5570" w:val="left"/>
          <w:tab w:pos="6150" w:val="left"/>
        </w:tabs>
        <w:autoSpaceDE w:val="0"/>
        <w:widowControl/>
        <w:spacing w:line="260" w:lineRule="exact" w:before="2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a man wilfully breaks his own laws, the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criminal. For he commits the breach not against himself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someone else, and not only escapes punishment for the breach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there is none provided against himself by the maker of laws,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avoids also the inconvenience caused by their observance.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of the individual is true of the corporation.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one observes this criminal breach by the Government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laws throughout India. Sections of the Penal Code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 Procedure Code are being freely abused. And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refrain from questioning orders issued by officials,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bare-faced illegalities are being committed by them with impunity.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seen this in Bulandshahr, in Chittagong, all over Sind,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nowhere so systematically and so deliberately as in the Madras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Presidency. Mr. Yakub Hassan has pointed out with great justification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his arrest and conviction are contrary to the spirit of the Viceregal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pledge. Indeed it is against not only the spirit of Lord Reading’s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but it is against the letter even of his predecessor’s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communique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it was declared in solemn tones that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remained non-violent there would be no repression.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dare accuse Mr. Yakub Hassan of having incited to violence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Tanjore address before an audience of picked representatives.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any violence done in the Tanjore district as a result of his speech.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Magistrate in the case of Mr. Iyer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Deshabhaktan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 that there was not a trace of violence in the writing that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impeached and that it actually contained exhortations to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Ramaswami Iyenger, leading pleader of Coimbatore,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for a spirited letter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there was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Varadarajulu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Gopalkrishnayya been arrested for their speeches and writings,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it is known that they not only do not incite to violence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theirs is actually a restraining influence in the face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provocation. Is it any wonder if one infers from this campaign of </w:t>
      </w:r>
      <w:r>
        <w:rPr>
          <w:rFonts w:ascii="Times" w:hAnsi="Times" w:eastAsia="Times"/>
          <w:b w:val="0"/>
          <w:i w:val="0"/>
          <w:color w:val="000000"/>
          <w:sz w:val="22"/>
        </w:rPr>
        <w:t>repression an intention on the part of the Government to invite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violence? In not one of these cases I have mentioned has there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outbreak of violence as a result of the speeches and writings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concerned. And so we see that the Government is guilty of criminal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 of its own laws. And what legal remedy has the afflicted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against the Government? There is certainly no sanction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against the Government in law when it prostitutes the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to its own base ends. When therefore a Government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lawless in an organized manner, civil disobedience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sacred duty and is the only remedy open specially to those who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hand in the making of the Government or its laws.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remedy there certainly is, and that is armed revolt.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complete, effective and bloodless substitute. And it is as well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exemplary restraint and discipline in the way of submission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unjust and even illegal orders we have created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for civil disobedience. For thereby on the one hand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tyrannical nature of the Government has been made more manifest,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 the other by willing obedience we have fitted ourselves for </w:t>
      </w:r>
      <w:r>
        <w:rPr>
          <w:rFonts w:ascii="Times" w:hAnsi="Times" w:eastAsia="Times"/>
          <w:b w:val="0"/>
          <w:i w:val="0"/>
          <w:color w:val="000000"/>
          <w:sz w:val="22"/>
        </w:rPr>
        <w:t>civil disobedience.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equally as well that civil disobedience is being confined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now to the smallest area possible. It must be admitted that it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abnormal state, even as a corrupt and unpopular Government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civilized society like disease an abnormal state. Therefore, only </w:t>
      </w:r>
      <w:r>
        <w:rPr>
          <w:rFonts w:ascii="Times" w:hAnsi="Times" w:eastAsia="Times"/>
          <w:b w:val="0"/>
          <w:i w:val="0"/>
          <w:color w:val="000000"/>
          <w:sz w:val="22"/>
        </w:rPr>
        <w:t>when a citizen has disciplined himself in the art of voluntary obedi-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 to the state laws is he justified on rare occasions deliber-ately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non-violently to disobey them, and expose himself to the penalty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breach. If then we are to achieve the maximum result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minimum of time, whilst fiercest disobedience is going on in a limited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area, perfect submission to the laws must be yielded in all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 so as to test the nation’s capacity for voluntary obedience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understanding the virtue of civil disobedience. Any unauthorized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outbreak of disobedience, therefore, in any part of India will most </w:t>
      </w:r>
      <w:r>
        <w:rPr>
          <w:rFonts w:ascii="Times" w:hAnsi="Times" w:eastAsia="Times"/>
          <w:b w:val="0"/>
          <w:i w:val="0"/>
          <w:color w:val="000000"/>
          <w:sz w:val="22"/>
        </w:rPr>
        <w:t>certainly damage the cause and will betray an unpardonable ignora-</w:t>
      </w:r>
      <w:r>
        <w:rPr>
          <w:rFonts w:ascii="Times" w:hAnsi="Times" w:eastAsia="Times"/>
          <w:b w:val="0"/>
          <w:i w:val="0"/>
          <w:color w:val="000000"/>
          <w:sz w:val="22"/>
        </w:rPr>
        <w:t>nce of the principles of civil disobedience.</w:t>
      </w:r>
    </w:p>
    <w:p>
      <w:pPr>
        <w:autoSpaceDN w:val="0"/>
        <w:autoSpaceDE w:val="0"/>
        <w:widowControl/>
        <w:spacing w:line="28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expect the Government to take the strictest measures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 this impending defiance of authority, for on it depends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existence. Its instinct of self-preservation alone will actuate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measures of repression adequate for suppression. And if it fails,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necessity disappears. That is, it either bends to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will or it is dissolved. The greatest danger lies in violence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119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breaking out anywhere by reason of provocation. But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and unmanly to invite the sternest measures and then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incensed against them, apart from the fact that it will be a breach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solemn pledge of non-violence. I may be arrested, thousands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part in the peaceful revolt may also be arrested, imprisoned,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tortured. The rest of India must not lose its head. When the proper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comes, the rest of India may respond by undertaking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and inviting arrests, imprisonments and tortures.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of the innocent we want to make. That alone will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pleasing to God. And therefore, on the eve of the great battle to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embarking upon, my earnest exhortation to every non-co-operator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fit himself for civil disobedience by fulfilling to the letter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the conditions of civil disobedience laid down at Delhi,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ensure non-violence everywhere. Let us not be satisfied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non-violent individually. We boast that non-co-operation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universal in India. We boast that we have acquired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even over the unruly masses to restrain them from violence. </w:t>
      </w:r>
      <w:r>
        <w:rPr>
          <w:rFonts w:ascii="Times" w:hAnsi="Times" w:eastAsia="Times"/>
          <w:b w:val="0"/>
          <w:i w:val="0"/>
          <w:color w:val="000000"/>
          <w:sz w:val="22"/>
        </w:rPr>
        <w:t>Let us prove true to our claim.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17-l1-1921</w:t>
      </w:r>
    </w:p>
    <w:p>
      <w:pPr>
        <w:autoSpaceDN w:val="0"/>
        <w:autoSpaceDE w:val="0"/>
        <w:widowControl/>
        <w:spacing w:line="292" w:lineRule="exact" w:before="2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49. INTROSPECTION</w:t>
      </w:r>
    </w:p>
    <w:p>
      <w:pPr>
        <w:autoSpaceDN w:val="0"/>
        <w:autoSpaceDE w:val="0"/>
        <w:widowControl/>
        <w:spacing w:line="240" w:lineRule="exact" w:before="15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Correspondents have written to me in pathetic language asking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not to commit suicide in January, should swaraj be not attained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and should I find myself outside the prison walls. I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but inadequately expresses one’s thought especially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thought itself is confused or incomplete. My writing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was, I fancied, clear enough. But I observe that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translation has been misunderstood by many. The original too has not </w:t>
      </w:r>
      <w:r>
        <w:rPr>
          <w:rFonts w:ascii="Times" w:hAnsi="Times" w:eastAsia="Times"/>
          <w:b w:val="0"/>
          <w:i w:val="0"/>
          <w:color w:val="000000"/>
          <w:sz w:val="22"/>
        </w:rPr>
        <w:t>escaped the tragedy that has overtaken the translation.</w:t>
      </w:r>
    </w:p>
    <w:p>
      <w:pPr>
        <w:autoSpaceDN w:val="0"/>
        <w:autoSpaceDE w:val="0"/>
        <w:widowControl/>
        <w:spacing w:line="240" w:lineRule="exact" w:before="8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great reason for the misunderstanding lies in my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almost a perfect man. Friends who know my partiality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have thrown relevant verses at me and shown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threat to commit suicide contradicts the teachings which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attempting to live. All these mentors of mine seem to forget that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seeker after Truth. I claim to have found the way to it. I claim to </w:t>
      </w:r>
      <w:r>
        <w:rPr>
          <w:rFonts w:ascii="Times" w:hAnsi="Times" w:eastAsia="Times"/>
          <w:b w:val="0"/>
          <w:i w:val="0"/>
          <w:color w:val="000000"/>
          <w:sz w:val="22"/>
        </w:rPr>
        <w:t>be making a ceaseless effort to find it. But I admit that I have not yet</w:t>
      </w:r>
    </w:p>
    <w:p>
      <w:pPr>
        <w:autoSpaceDN w:val="0"/>
        <w:autoSpaceDE w:val="0"/>
        <w:widowControl/>
        <w:spacing w:line="240" w:lineRule="exact" w:before="248" w:after="0"/>
        <w:ind w:left="55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“The All-India Congress Committee”, 10-11-1921.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Optimism”, 23-10-1921.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it. To find Truth completely is to realize oneself and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destiny, i.e., to become perfect. I am painfully conscious of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imperfections, and therein lies all the strength I possess, because it is a </w:t>
      </w:r>
      <w:r>
        <w:rPr>
          <w:rFonts w:ascii="Times" w:hAnsi="Times" w:eastAsia="Times"/>
          <w:b w:val="0"/>
          <w:i w:val="0"/>
          <w:color w:val="000000"/>
          <w:sz w:val="22"/>
        </w:rPr>
        <w:t>rare thing for a man to know his own limitations.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was a perfect man, I own I should not feel the miseries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neighbours as I do. As a perfect man I should take note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prescribe a remedy and compel adoption by the force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unchallengeable Truth in me. But as yet I only see as through a glass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darkly and therefore have to carry conviction by slow and laborious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processes, and then too not always with success. That being so,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less than human if with all my knowledge of avoidable misery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pervading the land and of the sight of mere skeletons under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shadow of the Lord of the Universe, I did not feel with and for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but dumb millions of India. The hope of a steady decline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misery sustains me; but suppose that with all my sensitiveness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sufferings, to pleasure and pain, cold and heat and with all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 to carry the healing message of the spinning-wheel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heart, I have reached only the ear and never pierced the heart, suppose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that at the end of the year I find that the people are as sceptical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are today about the present possibility of attainment of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means of the peaceful revolution of the wheel; suppose further,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find that all the excitement during the past twelve months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has been only an excitement and a stimulation but no settled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 in the programme, and lastly suppose that the message of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penetrated the hearts of Englishmen, should I not doubt my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feel my unworthiness for leading the struggle? As a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man, what should I do? Should I not kneel down in all humility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my Maker and ask Him to take away this useless body and </w:t>
      </w:r>
      <w:r>
        <w:rPr>
          <w:rFonts w:ascii="Times" w:hAnsi="Times" w:eastAsia="Times"/>
          <w:b w:val="0"/>
          <w:i w:val="0"/>
          <w:color w:val="000000"/>
          <w:sz w:val="22"/>
        </w:rPr>
        <w:t>make me a fitter instrument of service?</w:t>
      </w:r>
    </w:p>
    <w:p>
      <w:pPr>
        <w:autoSpaceDN w:val="0"/>
        <w:autoSpaceDE w:val="0"/>
        <w:widowControl/>
        <w:spacing w:line="28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does consist in the change of government and its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by the people, but that would be merely the form.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 that I am hankering after is a definite acceptance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and therefore a real change of heart on the part of the people.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certain that it does not require ages for Hindus to discard the error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untouchability, for Hindus and Mussulmans to shed enmity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heart-friendship as an eternal factor of national life, for all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the charkha as the only universal means of attaining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salvation and finally for all to believe that India’s freedom </w:t>
      </w:r>
      <w:r>
        <w:rPr>
          <w:rFonts w:ascii="Times" w:hAnsi="Times" w:eastAsia="Times"/>
          <w:b w:val="0"/>
          <w:i w:val="0"/>
          <w:color w:val="000000"/>
          <w:sz w:val="22"/>
        </w:rPr>
        <w:t>lies only through non-violence and no other method. Definite,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121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intelligent and free adoption by the nation of this programme I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attainment of the substance. The symbol, the transfer of power, </w:t>
      </w:r>
      <w:r>
        <w:rPr>
          <w:rFonts w:ascii="Times" w:hAnsi="Times" w:eastAsia="Times"/>
          <w:b w:val="0"/>
          <w:i w:val="0"/>
          <w:color w:val="000000"/>
          <w:sz w:val="22"/>
        </w:rPr>
        <w:t>is sure to follow, even as the seed truly laid must develop into a tree.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thus perceive that what I accidentally stated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for the first time in Poona and then repeated to others was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confession of my imperfections and an expression of my feeling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unworthiness for the great cause which for the time being I seem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leading. I have enunciated no doctrine of despair. On the contrary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felt never so sanguine as I do at the time of writing that we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 the substance during this year I have stated at the same time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practical idealist, that I should no more feel worthy to lead a 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might feel myself diffident of handling. The doctrine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labouring without attachment means as much a relentless pursuit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as a retracing after discovery of error and a renunciation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leadership without a pang after discovery of unworthiness. I have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shadowed forth my intense longing to lose myself in the Eternal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merely a lump of clay in the Potter’s divine hands so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 may become more certain because uninterrupted by the baser </w:t>
      </w:r>
      <w:r>
        <w:rPr>
          <w:rFonts w:ascii="Times" w:hAnsi="Times" w:eastAsia="Times"/>
          <w:b w:val="0"/>
          <w:i w:val="0"/>
          <w:color w:val="000000"/>
          <w:sz w:val="22"/>
        </w:rPr>
        <w:t>self in me.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17-11-1921</w:t>
      </w:r>
    </w:p>
    <w:p>
      <w:pPr>
        <w:autoSpaceDN w:val="0"/>
        <w:autoSpaceDE w:val="0"/>
        <w:widowControl/>
        <w:spacing w:line="31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50. SPEECH AT PUBLIC MEETING, BOMBAY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94" w:lineRule="exact" w:before="12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1</w:t>
      </w:r>
      <w:r>
        <w:rPr>
          <w:rFonts w:ascii="Times" w:hAnsi="Times" w:eastAsia="Times"/>
          <w:b w:val="0"/>
          <w:i w:val="0"/>
          <w:color w:val="000000"/>
          <w:sz w:val="22"/>
        </w:rPr>
        <w:t>7, 1921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in the course of his speech said he had come to Bombay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almost against his wish as he had got some urgent work in hand, which had been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entrusted to him by the All-India Congress Committee and he was unable to spare a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single moment for any other purpose. But at the urgent request of Mr. H. S. Khatri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Mrs. S. G. Banker, who had sent him repeated telegrams, he had come down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Bombay to be present at the meeting. He congratulated the people on the perfect calm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they had so far preserved in spite of the provocation which they had been offered by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arresting some of their volunteers and their captain for sticking posters on the walls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asking the people to boycott the festivities in connection with the Prince’s visit.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did not see anything objectionable in the posters; on the other hand, they were doing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honour to the Prince, because they were telling him the truth. There could be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nooffence at all in telling the Prince the truth. In fact it was their duty to tell him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truth that the welcome which was being extended to him was given by the officials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At 10.30 a.m., behind Elphinstone Mills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that the people—the large majority of people—had no share in it. The Mahatma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advised the people to keep the peace and be non-violent even if all the posters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away from them, for Indians had to get redress for their Khilafat and Punjab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wrongs. Non-violence was their creed and they had to keep to that principle whatever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might cost them. Therefore, he congratulated the people of Bombay on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non-violence. When civil disobedience was once begun either in Bardoli, Anand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Nadiad talukas he wanted the people of Bombay to keep perfectly quiet, whatever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might happen there. Formerly people were afraid of going to jail, but now everyone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anxious to get into it; men and even women had come to him and asked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anxiously whether they could not go to jail. To soldiers it was the same whether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died in their duty, whether they went to jail, or whether they remained quiet doing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duty. In every case they had to obey the orders which were given to them.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the army of swaraj and every one of them had to obey the orders given to him.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Bardoli when civil disobedience was begun there might be firing but every one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in Bombay should sit quiet-there should be no hartal, or trouble of any kind.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only could they have swaraj. He felt sure that without the necessary sacrifices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part they would never get swaraj. He also felt that without complete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Hindu-Muslim unity there could be no swaraj. He felt that there was no complete unity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between the two communities now. The Hindus were afraid of the Muslims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 were afraid of the Hindus. All these feelings of doubt and suspicion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disappear for ever. Those suspicions of each other were there because we had become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cowards and had given up our religion. Those who were ready to die in the name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religion were real patriots and religious men. Therefore, he was telling his Hindu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brothers that so long as they were true Hindus there was nothing to fear from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religion, even if a six-foot Pathan came to them brandishing a knife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nothing to fear. The same advice he had also given to his Muslim friends. Even now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were lurking in the minds of each community some doubts about the other.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next thing was swadeshi. Some of the women and men who had come to the meeting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still some foreign clothes on their bodies. In this instance, he said, Maulana Azad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Sobhani had made it a business of his to beg for any foreign clothing which he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 his friends wearing and then destroy it. People should not mind wearing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thick khaddar. Mrs. Naidu had complained to him that it was a difficult thing to wear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thick khaddar. But since she was the first or the second person to sign the satyagraha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vow she was bound to wear thick khaddar. If they were unable to wear thick khaddar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because they had grown weak and were not strong enough to do so. In the Punjab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sister had asked him what she should do about her clothes and his advice to her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she should content herself with a petticoat and a skirt. They should have as little </w:t>
      </w:r>
      <w:r>
        <w:rPr>
          <w:rFonts w:ascii="Times" w:hAnsi="Times" w:eastAsia="Times"/>
          <w:b w:val="0"/>
          <w:i w:val="0"/>
          <w:color w:val="000000"/>
          <w:sz w:val="18"/>
        </w:rPr>
        <w:t>clothing as possible.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 were in duty bound to do their work in a non-violent manner; so </w:t>
      </w:r>
      <w:r>
        <w:rPr>
          <w:rFonts w:ascii="Times" w:hAnsi="Times" w:eastAsia="Times"/>
          <w:b w:val="0"/>
          <w:i w:val="0"/>
          <w:color w:val="000000"/>
          <w:sz w:val="18"/>
        </w:rPr>
        <w:t>long as they believed in non-violence, swadeshi and Hindu-Muslim unity. They had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123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60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no business to resort to violence. Then they would not have any occasion to die.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not much difference between life and death; in fact, they were one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same. Until they were ready to die they would not get swaraj and redress the Khilafat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Punjab wrongs. Then only would they be able to set at liberty the Ali Brothers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Gangadharrao Deshpande. He had written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Gangadharrao Deshpande—he did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know what impelled him to do so —that he should take as much rest as he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 31st December, for after that he would come out of the jail and would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work for the country. For setting their friends free Indians must either have swaraj,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they must go to jail; or die in the service of their country. He had come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to tell them of this. The people of Bombay were fond of fine clothes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luxuries, but as soon as they were ready to work and die for swaraj, swaraj was theirs.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had still great hopes in the people of Bombay. The time was short and they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up and doing their duty. He was not sure what would happen before the 31st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December. He constantly prayed to God that either he should be put into jail, or shot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dead, or that India be made free. His idea of swaraj in this country was not anarchy.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wanted the people to become godfearing and virtuous, truthful and religious and brave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men. He did not know what would happen to him and possibly these might be his last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words. Therefore, he would appeal to their to do than duty by their country fearlessly.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not ready to kill, but they were ready to die. They must convince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by their attitude that to kill them or repress them was a sin and a thing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could not be done. Unless they trusted others they would not be trusted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others. He asked them to trust other men, and by so doing they would become friends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their rulers. But whether they were friends or not, Indians should not harbour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hearts any feelings of hatred for their rulers. They should fight for swaraj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without any hatred towards the other party. If he could make Indians understand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then swaraj would be theirs. He wanted them to be convinced that to die was a greater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braver thing than to kill. He also asked them that as long as the Prince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amongst them they should not harm even a hair of his head, and they should not harm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officers. If Government wanted to kill them, then let them kill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Indians, for they were ready to die. He thanked God that he had given him an </w:t>
      </w:r>
      <w:r>
        <w:rPr>
          <w:rFonts w:ascii="Times" w:hAnsi="Times" w:eastAsia="Times"/>
          <w:b w:val="0"/>
          <w:i w:val="0"/>
          <w:color w:val="000000"/>
          <w:sz w:val="18"/>
        </w:rPr>
        <w:t>opportunity of speaking to them that morning.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</w:t>
      </w:r>
      <w:r>
        <w:rPr>
          <w:rFonts w:ascii="Times" w:hAnsi="Times" w:eastAsia="Times"/>
          <w:b w:val="0"/>
          <w:i w:val="0"/>
          <w:color w:val="000000"/>
          <w:sz w:val="22"/>
        </w:rPr>
        <w:t>, 18-11-1921</w:t>
      </w:r>
    </w:p>
    <w:p>
      <w:pPr>
        <w:autoSpaceDN w:val="0"/>
        <w:autoSpaceDE w:val="0"/>
        <w:widowControl/>
        <w:spacing w:line="240" w:lineRule="exact" w:before="17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Gangadharrao Deshpande”, Before 8-10-1921.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51. LETTER TO DAYALJI AND KALYANJI</w:t>
      </w:r>
    </w:p>
    <w:p>
      <w:pPr>
        <w:autoSpaceDN w:val="0"/>
        <w:autoSpaceDE w:val="0"/>
        <w:widowControl/>
        <w:spacing w:line="294" w:lineRule="exact" w:before="8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17, 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DAYALJI AND KALYANJI,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grieves me to tell you that a violent riot has broken out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Wine shops have been burnt down. One of them is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burning as I write this. Innocent people have been harassed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 forcibly removed. A tram has been smashed and lamps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broken. Personally, I feel that the people have crossed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bounds. Six policemen have lost their lives. A few of our people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died. We have had a foretaste of swaraj. I have been put to shame.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difficult to say what will happen tonight. In this condition,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 go there? I am, therefore, sending someone else, who will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everything and explain the position. It is now likely that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some change in our programme too. If the riot turns more violent,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plans will remain plans and events will wait on God’s will. On </w:t>
      </w:r>
      <w:r>
        <w:rPr>
          <w:rFonts w:ascii="Times" w:hAnsi="Times" w:eastAsia="Times"/>
          <w:b w:val="0"/>
          <w:i w:val="0"/>
          <w:color w:val="000000"/>
          <w:sz w:val="22"/>
        </w:rPr>
        <w:t>your side, I take it, there is complete peace.</w:t>
      </w:r>
    </w:p>
    <w:p>
      <w:pPr>
        <w:autoSpaceDN w:val="0"/>
        <w:autoSpaceDE w:val="0"/>
        <w:widowControl/>
        <w:spacing w:line="220" w:lineRule="exact" w:before="6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5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2669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52. A DEEP STAIN</w:t>
      </w:r>
    </w:p>
    <w:p>
      <w:pPr>
        <w:autoSpaceDN w:val="0"/>
        <w:autoSpaceDE w:val="0"/>
        <w:widowControl/>
        <w:spacing w:line="294" w:lineRule="exact" w:before="8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13,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the above heading Mr. Gandhi published the following note after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having witnessed the unfortunate disturbances in Bombay:</w:t>
      </w:r>
    </w:p>
    <w:p>
      <w:pPr>
        <w:autoSpaceDN w:val="0"/>
        <w:autoSpaceDE w:val="0"/>
        <w:widowControl/>
        <w:spacing w:line="260" w:lineRule="exact" w:before="5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reputation of Bombay, the hope of my dreams, was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stained yesterday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even whilst in my simplicity I was congratulating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citizens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upon their non-violence in the face of grave provocation.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volunteers with their captain were arrested during the previous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 for pasting posters under authority on private property. The </w:t>
      </w:r>
      <w:r>
        <w:rPr>
          <w:rFonts w:ascii="Times" w:hAnsi="Times" w:eastAsia="Times"/>
          <w:b w:val="0"/>
          <w:i w:val="0"/>
          <w:color w:val="000000"/>
          <w:sz w:val="22"/>
        </w:rPr>
        <w:t>posters advised the people to boycott the welcome to the Prince. They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Issued as a leaflet on this date;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Navajivan, </w:t>
      </w:r>
      <w:r>
        <w:rPr>
          <w:rFonts w:ascii="Times" w:hAnsi="Times" w:eastAsia="Times"/>
          <w:b w:val="0"/>
          <w:i w:val="0"/>
          <w:color w:val="000000"/>
          <w:sz w:val="18"/>
        </w:rPr>
        <w:t>24-11-l921.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November 17, when the Prince of Wales arrived in Bombay and demons-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trations against his visit including bonfires of foreign cloth resulted in riot on a large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scale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Speech at Public Meeting, Bombay”, 17-11-1921.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125</w:t>
      </w:r>
    </w:p>
    <w:p>
      <w:pPr>
        <w:sectPr>
          <w:pgSz w:w="9360" w:h="12960"/>
          <w:pgMar w:top="7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were destroyed. The Swaraj Sabha’s office was mysteriously entered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unused posters, so far as I am aware not declared unlawful,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also removed. The Prince’s visit itself and the circumstances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attending the ceremonials arranged and public money wasted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of a welcome to His Royal Highness constituted an </w:t>
      </w:r>
      <w:r>
        <w:rPr>
          <w:rFonts w:ascii="Times" w:hAnsi="Times" w:eastAsia="Times"/>
          <w:b w:val="0"/>
          <w:i w:val="0"/>
          <w:color w:val="000000"/>
          <w:sz w:val="22"/>
        </w:rPr>
        <w:t>unbearable provocation. And yet Bombay had remained self-restr-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ained. This, I thought, was a matter for congratulation. The burning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pile of foreign cloth was an eloquent counter demonstration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>interested official demonstration.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did I know that at the very time that the Prince was passing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decorated route and the pile of foreign cloth was burning,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another part of the city the mill-hands were in criminal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of the wishes of their masters emptying them, first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the others, by force, that a swelling mob was molesting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passengers in the tram-cars and holding up the tram traffic,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forcibly depriving those that were wearing foreign caps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head-dresses and pelting inoffensive Europeans. As the day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up, the fury of the mob now intoxicated with its initial success rose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also. They burnt tram-cars and a motor, smashed liquor shops and </w:t>
      </w:r>
      <w:r>
        <w:rPr>
          <w:rFonts w:ascii="Times" w:hAnsi="Times" w:eastAsia="Times"/>
          <w:b w:val="0"/>
          <w:i w:val="0"/>
          <w:color w:val="000000"/>
          <w:sz w:val="22"/>
        </w:rPr>
        <w:t>burnt two.</w:t>
      </w:r>
    </w:p>
    <w:p>
      <w:pPr>
        <w:autoSpaceDN w:val="0"/>
        <w:autoSpaceDE w:val="0"/>
        <w:widowControl/>
        <w:spacing w:line="26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heard of the outbreak at about l o’clock. I motored with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to the area of disturbance and heard the most painful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humiliating story of molestation of Parsi sisters. Some few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assaulted, and even had their saris torn from them. No one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a crowd of over fifteen hundred who had surrounded my car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denied the charge as a Parsi with hot rage and quivering lips was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deliberation relating the story. An elderly Parsi gentleman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said,”Please save us from this mob rule.” This news of the 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handling of Parsi sisters pierced me like a dart. I felt that my sisters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daughters had been hurt by a violent mob! Yes, some Parsis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joined the welcome. They had a right to hold their own view free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molestation. There can be no coercion in swaraj. The Moplah fanatic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forcibly converts a Hindu believes that he is acquiring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merit. A non-co-operator or his associate who uses coercion has no </w:t>
      </w:r>
      <w:r>
        <w:rPr>
          <w:rFonts w:ascii="Times" w:hAnsi="Times" w:eastAsia="Times"/>
          <w:b w:val="0"/>
          <w:i w:val="0"/>
          <w:color w:val="000000"/>
          <w:sz w:val="22"/>
        </w:rPr>
        <w:t>apology whatsoever for his criminality.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reached the Two Tanks I found a liquor shop smashed,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policemen badly wounded and lying unconscious on cots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anybody caring for them. I alighted. Immediately the crowd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surrounded me and yelled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Mahatma Gandhi ki jai. </w:t>
      </w:r>
      <w:r>
        <w:rPr>
          <w:rFonts w:ascii="Times" w:hAnsi="Times" w:eastAsia="Times"/>
          <w:b w:val="0"/>
          <w:i w:val="0"/>
          <w:color w:val="000000"/>
          <w:sz w:val="22"/>
        </w:rPr>
        <w:t>That sound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usually grates on my ears, but it has grated never so much as it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when the crowd unmindful of the two sick brethren choked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with the shout at the top of their voices. I rebuked them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silent. Water was brought for the two wounded men. I requested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of my companions and some from the crowd to take the dying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policemen to the hospital. I proceeded then to the scene a little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where I saw a fire rising. They were two tram-cars which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burnt by the crowd. On returning I witnessed a burning motor car.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appealed to the crowd to disperse, told them that they had damaged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cause of the Khilafat, the Punjab and swaraj. I returned sick at </w:t>
      </w:r>
      <w:r>
        <w:rPr>
          <w:rFonts w:ascii="Times" w:hAnsi="Times" w:eastAsia="Times"/>
          <w:b w:val="0"/>
          <w:i w:val="0"/>
          <w:color w:val="000000"/>
          <w:sz w:val="22"/>
        </w:rPr>
        <w:t>heart and in a chastened mood.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about five a few brave Sindhi young men came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that in Bhindi Bazar the crowd was molesting every passer-by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had a foreign cap on and even seriously beating him,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to give up his cap. A brave old Parsi who defied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 and would not give up his </w:t>
      </w:r>
      <w:r>
        <w:rPr>
          <w:rFonts w:ascii="Times" w:hAnsi="Times" w:eastAsia="Times"/>
          <w:b w:val="0"/>
          <w:i/>
          <w:color w:val="000000"/>
          <w:sz w:val="22"/>
        </w:rPr>
        <w:t>puggree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badly handled.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Azad Sobhani and I went to Bhindi Bazar and reasoned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crowd, told them that they were denying their religion by hurting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men. The crowd made a show of dispersing. The police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but they were exceedingly restrained. We went further and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retracing our steps found to our horror a liquor shop on fire.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 brigade was obstructed in its work. Thanks to the efforts of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Nekiram Sharma and others, the inmates of the shop were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come out.</w:t>
      </w:r>
    </w:p>
    <w:p>
      <w:pPr>
        <w:autoSpaceDN w:val="0"/>
        <w:autoSpaceDE w:val="0"/>
        <w:widowControl/>
        <w:spacing w:line="26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crowd did not consist of hooligans only or boys. It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unintelligent crowd. They were not all mill-hands. It was essentially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mixed unprepared crowd and unwilling to listen to anybody.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it had lost its head. And it was not a crowd but several crowds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numbering in all not less than twenty thousand. It was bent upon </w:t>
      </w:r>
      <w:r>
        <w:rPr>
          <w:rFonts w:ascii="Times" w:hAnsi="Times" w:eastAsia="Times"/>
          <w:b w:val="0"/>
          <w:i w:val="0"/>
          <w:color w:val="000000"/>
          <w:sz w:val="22"/>
        </w:rPr>
        <w:t>mischief and destruction.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heard that there was firing resulting in deaths and that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Anglo-Indian quarters everyone who passed with khadi on came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hard beating, if he did not put off his khadi cap or shirt. I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many were seriously injured. I am writing this in the midst of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and Mussulman workers who have just come in with broken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heads and bleeding and one with a broken nasal bone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lacerated wounds and in danger of losing his life. They went to Parel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 by Maulanas Azad Sobhani and Mouzam Ali to pacify the </w:t>
      </w:r>
      <w:r>
        <w:rPr>
          <w:rFonts w:ascii="Times" w:hAnsi="Times" w:eastAsia="Times"/>
          <w:b w:val="0"/>
          <w:i w:val="0"/>
          <w:color w:val="000000"/>
          <w:sz w:val="22"/>
        </w:rPr>
        <w:t>mill-hands who, it was reported, were holding up tram-cars there.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127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workers, however, were unable to proceed to their destination. They </w:t>
      </w:r>
      <w:r>
        <w:rPr>
          <w:rFonts w:ascii="Times" w:hAnsi="Times" w:eastAsia="Times"/>
          <w:b w:val="0"/>
          <w:i w:val="0"/>
          <w:color w:val="000000"/>
          <w:sz w:val="22"/>
        </w:rPr>
        <w:t>returned with their bleeding wounds to speak for themselves.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the hope of reviving mass civil disobedience has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in my opinion been dashed to pieces. The atmosphere for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is absent. It is not enough to say that such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is to be found in Bardoli, and, therefore, it may go on 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side with the violence in Bombay. This is impossible. Neither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nor Bombay can be treated as separate, unconnected units.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parts of one great indivisible whole. It was possible to isolate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Malabar. It was also possible to disregard Malegaon. But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to ignore Bombay.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cannot escape liability. It is true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were ceaselessly demonstrating everywhere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at considerable risk to themselves, to arrest or stop the mischief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they are responsible for saving many precious lives. But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enough for launching out on civil disobedience or to discharge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from liability for the violence that has taken place. We claim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established a peaceful atmosphere, i.e., to have attained by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sufficient control over the people to keep their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check. We have failed when we ought to have succeeded.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was a day of our trial. We were under our pledge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the person of the Prince from any harm or insult.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broke that pledge in as much as any one of us insulted or injured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European or any other who took part in the welcome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Prince. They were as much entitled to take part in the welcome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refrain. Nor can I shirk my own personal responsibility.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instrumental than any other in bringing into being the spirit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revolt. I find myself not fully capable of controlling and disciplining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spirit. I must do penance for it. For me the struggle is essentially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religious. I believe in fasting and prayer, and I propose henceforth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every Monday a twenty-four hour’s fast till swaraj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a[ttained] . . . 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will have to devote its attention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situation and consider in the light thereof whether mass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can be at all encouraged until we have obtained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control over the masses. I have personally come deliberately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conclusion that mass civil disobedience cannot be started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>present. I confess my inability to conduct a campaign of civil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is blank 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to a successful issue unless a completely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is generated among the people. I am sorry for the conclusion.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humiliating confession of my incapacity, but I know that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more pleasing to my Maker by being what I am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appearing to be what I am not. If I can have nothing to do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violence of the Government, I can have less to do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unorganized violence of the people. I would prefer to be crushed </w:t>
      </w:r>
      <w:r>
        <w:rPr>
          <w:rFonts w:ascii="Times" w:hAnsi="Times" w:eastAsia="Times"/>
          <w:b w:val="0"/>
          <w:i w:val="0"/>
          <w:color w:val="000000"/>
          <w:sz w:val="22"/>
        </w:rPr>
        <w:t>between the two.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24-11-1921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53. APPEAL TO BOMBAY CITIZENS</w:t>
      </w:r>
    </w:p>
    <w:p>
      <w:pPr>
        <w:autoSpaceDN w:val="0"/>
        <w:autoSpaceDE w:val="0"/>
        <w:widowControl/>
        <w:spacing w:line="274" w:lineRule="exact" w:before="138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November 19, I921 </w:t>
      </w:r>
      <w:r>
        <w:rPr>
          <w:rFonts w:ascii="Times" w:hAnsi="Times" w:eastAsia="Times"/>
          <w:b w:val="0"/>
          <w:i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MEN AND WOMEN OF BOMBAY,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possible to describe to you the agony I have suffered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past two days. I am writing this now at 3.30 a.m. in perfect </w:t>
      </w:r>
      <w:r>
        <w:rPr>
          <w:rFonts w:ascii="Times" w:hAnsi="Times" w:eastAsia="Times"/>
          <w:b w:val="0"/>
          <w:i w:val="0"/>
          <w:color w:val="000000"/>
          <w:sz w:val="22"/>
        </w:rPr>
        <w:t>peace. After two hours’ prayer and meditation I have found it.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refuse to eat or drink anything but water till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Mussulmans of Bombay have made peace with the Parsis,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and the Jews, and till the non-co-operators have made peace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co-operators.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swaraj that I have witnessed during the last two days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stunk in my nostrils. Hindu-Muslim unity has been a menace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handful of Parsis, Christians and Jews. The non-violence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has been worse than the violence of co-operators.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with non-violence on our lips we have terrorized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differed from us and in so doing we have denied our God.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one God for us all, whether we find him through the Koran,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Bible, the Zend-Avesta, the Talmud or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And He is God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and Love. I have no interest in living save for proving this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me. I cannot hate an Englishman or anyone else. I have spoken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much against his institutions, especially the one he has set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India. I shall continue to do so if I live. But you must not mistake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condemnation of the system for that of the man. My religion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requires me to love him as I love myself. I would deny God if I did </w:t>
      </w:r>
      <w:r>
        <w:rPr>
          <w:rFonts w:ascii="Times" w:hAnsi="Times" w:eastAsia="Times"/>
          <w:b w:val="0"/>
          <w:i w:val="0"/>
          <w:color w:val="000000"/>
          <w:sz w:val="22"/>
        </w:rPr>
        <w:t>not attempt to prove it at this critical moment.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issued as a leaflet under the caption”Mr. Gandhi’s Appeal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Citizens”;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Navajivan, </w:t>
      </w:r>
      <w:r>
        <w:rPr>
          <w:rFonts w:ascii="Times" w:hAnsi="Times" w:eastAsia="Times"/>
          <w:b w:val="0"/>
          <w:i w:val="0"/>
          <w:color w:val="000000"/>
          <w:sz w:val="18"/>
        </w:rPr>
        <w:t>24-11-1921.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129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Parsis? I have meant every word I have said about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Mussulmans will be unworthy of freedom if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 them and their honour with their lives. They have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recently proved their liberality and friendship. The Mussulmans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beholden to them, for the Parsis have, compared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numbers, given more than they themselves to the Khilafat funds.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Hindus and Mussulmans have expressed full and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repentance, I cannot face again the appealing eyes of Parsi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that I saw on the 17th instant as I passed through them.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I face Andrews when he returns from East Africa if we have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reparation to the Indian Christians whom we are bound to protect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our own brothers and sisters. We may not think of what they or the </w:t>
      </w:r>
      <w:r>
        <w:rPr>
          <w:rFonts w:ascii="Times" w:hAnsi="Times" w:eastAsia="Times"/>
          <w:b w:val="0"/>
          <w:i w:val="0"/>
          <w:color w:val="000000"/>
          <w:sz w:val="22"/>
        </w:rPr>
        <w:t>Parsis in self-defence or by way of reprisals have done to some of us.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see quite clearly that I must do the utmost reparation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handful of men and women who have been the victims of forces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have come into being largely through my instrumentality. I invite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Hindu and Mussulman to do likewise. But I do not want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fast. Fasting is only good when it comes in answer to prayer 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felt yearning of the soul. I invite every Hindu and Mussulman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retire to his home, ask God for forgiveness and to befriend the injured </w:t>
      </w:r>
      <w:r>
        <w:rPr>
          <w:rFonts w:ascii="Times" w:hAnsi="Times" w:eastAsia="Times"/>
          <w:b w:val="0"/>
          <w:i w:val="0"/>
          <w:color w:val="000000"/>
          <w:sz w:val="22"/>
        </w:rPr>
        <w:t>communities from the bottom of his heart.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invite my fellow-workers not to waste a single word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for me. I need or deserve none. But I invite them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ceaseless effort to regain control over the turbulent elements.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terribly true struggle. There is no room for sham or humbug 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we can make any further progress with our struggle we must </w:t>
      </w:r>
      <w:r>
        <w:rPr>
          <w:rFonts w:ascii="Times" w:hAnsi="Times" w:eastAsia="Times"/>
          <w:b w:val="0"/>
          <w:i w:val="0"/>
          <w:color w:val="000000"/>
          <w:sz w:val="22"/>
        </w:rPr>
        <w:t>cleanse our hearts.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special word to my Mussulman brothers. I have approached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Khilafat as a sacred cause. I have striven for Hindu-Muslim 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India cannot live free without it and because we would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deny God if we considered one another as natural enemies.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thrown myself into the arms of the Ali Brothers because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be true and godfearing men. The Mussulmans have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played the leading part during the two days of carnage.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deeply hurt me. I ask every Mussulman worker to rise to his full </w:t>
      </w:r>
      <w:r>
        <w:rPr>
          <w:rFonts w:ascii="Times" w:hAnsi="Times" w:eastAsia="Times"/>
          <w:b w:val="0"/>
          <w:i w:val="0"/>
          <w:color w:val="000000"/>
          <w:sz w:val="22"/>
        </w:rPr>
        <w:t>height, to realize his duty to his faith and see that the carnage stops.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God bless everyone of us with wisdom and courage to do </w:t>
      </w:r>
      <w:r>
        <w:rPr>
          <w:rFonts w:ascii="Times" w:hAnsi="Times" w:eastAsia="Times"/>
          <w:b w:val="0"/>
          <w:i w:val="0"/>
          <w:color w:val="000000"/>
          <w:sz w:val="22"/>
        </w:rPr>
        <w:t>the right at any cost.</w:t>
      </w:r>
    </w:p>
    <w:p>
      <w:pPr>
        <w:autoSpaceDN w:val="0"/>
        <w:autoSpaceDE w:val="0"/>
        <w:widowControl/>
        <w:spacing w:line="220" w:lineRule="exact" w:before="26" w:after="0"/>
        <w:ind w:left="0" w:right="4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40" w:after="260"/>
        <w:ind w:left="0" w:right="11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servant,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24-11-1921</w:t>
      </w:r>
    </w:p>
    <w:p>
      <w:pPr>
        <w:sectPr>
          <w:type w:val="continuous"/>
          <w:pgSz w:w="9360" w:h="12960"/>
          <w:pgMar w:top="514" w:right="1404" w:bottom="468" w:left="1440" w:header="720" w:footer="720" w:gutter="0"/>
          <w:cols w:num="2" w:equalWidth="0">
            <w:col w:w="4087" w:space="0"/>
            <w:col w:w="242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592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14" w:right="1404" w:bottom="468" w:left="1440" w:header="720" w:footer="720" w:gutter="0"/>
          <w:cols w:num="2" w:equalWidth="0">
            <w:col w:w="4087" w:space="0"/>
            <w:col w:w="2428" w:space="0"/>
          </w:cols>
          <w:docGrid w:linePitch="360"/>
        </w:sectPr>
      </w:pP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54. LETTER TO GIRDHARILAL DAYAL</w:t>
      </w:r>
    </w:p>
    <w:p>
      <w:pPr>
        <w:autoSpaceDN w:val="0"/>
        <w:autoSpaceDE w:val="0"/>
        <w:widowControl/>
        <w:spacing w:line="266" w:lineRule="exact" w:before="12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0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Kartak Vad 4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19,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SHA. GIRDHARILAL,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letter. I am sorry that your brother-in-law has </w:t>
      </w:r>
      <w:r>
        <w:rPr>
          <w:rFonts w:ascii="Times" w:hAnsi="Times" w:eastAsia="Times"/>
          <w:b w:val="0"/>
          <w:i w:val="0"/>
          <w:color w:val="000000"/>
          <w:sz w:val="22"/>
        </w:rPr>
        <w:t>been injured. What other remedy than patience can I offer?</w:t>
      </w:r>
    </w:p>
    <w:p>
      <w:pPr>
        <w:autoSpaceDN w:val="0"/>
        <w:autoSpaceDE w:val="0"/>
        <w:widowControl/>
        <w:spacing w:line="266" w:lineRule="exact" w:before="48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IRDHARILAL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AYAL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LOOR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HAKKAR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ANJI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ESHAVJINO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ALO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ATRISHI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ALI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7680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55. AN APPEAL TO THE MAVALIS</w:t>
      </w:r>
    </w:p>
    <w:p>
      <w:pPr>
        <w:autoSpaceDN w:val="0"/>
        <w:autoSpaceDE w:val="0"/>
        <w:widowControl/>
        <w:spacing w:line="294" w:lineRule="exact" w:before="84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20,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TO THE MAVALIS OF BOMBAY,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terrible mistake I have made is, that I thought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had acquired influence over you and that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the relative value, the political wisdom of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not the moral necessity of it. I had thought that you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sufficiently understood the interests of your country not to meddle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movement to its detriment and that therefore you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wisdom enough not to give way to your worst passions. But it cuts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quick to find that you have used the mass awakening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lust for plunder, rapine and even indulging in your worst animal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appetite. Whether you call yourself a Hindu, Mussulman, Parsi,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or Jew, you have certainly failed to consider even your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 interests. Some of my friends would, I know, accuse 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ignorance of human nature. If I believed the charge, I would plead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 and retire from human assemblies and return only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acquiring knowledge of human nature. But I know that I had no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difficulty in controlling even the Indian Mavalis in South Africa. I was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Bears the Dead Letter Office postmark of December 10, 1921.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Kartak Vad </w:t>
      </w:r>
      <w:r>
        <w:rPr>
          <w:rFonts w:ascii="Times" w:hAnsi="Times" w:eastAsia="Times"/>
          <w:b w:val="0"/>
          <w:i w:val="0"/>
          <w:color w:val="000000"/>
          <w:sz w:val="18"/>
        </w:rPr>
        <w:t>4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19-11-1921.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Issued as a leaflet on this date;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Navajivan, </w:t>
      </w:r>
      <w:r>
        <w:rPr>
          <w:rFonts w:ascii="Times" w:hAnsi="Times" w:eastAsia="Times"/>
          <w:b w:val="0"/>
          <w:i w:val="0"/>
          <w:color w:val="000000"/>
          <w:sz w:val="18"/>
        </w:rPr>
        <w:t>24-11-1921.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131</w:t>
      </w:r>
    </w:p>
    <w:p>
      <w:pPr>
        <w:sectPr>
          <w:pgSz w:w="9360" w:h="12960"/>
          <w:pgMar w:top="52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able because I had succeeded in approaching them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co-workers where I had no personal contact with them. In your case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now that we have failed to reach you. I do not believe you to be </w:t>
      </w:r>
      <w:r>
        <w:rPr>
          <w:rFonts w:ascii="Times" w:hAnsi="Times" w:eastAsia="Times"/>
          <w:b w:val="0"/>
          <w:i w:val="0"/>
          <w:color w:val="000000"/>
          <w:sz w:val="22"/>
        </w:rPr>
        <w:t>incapable of responding to the noble call of religion and country.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 what you have done! The Hindu and Mussulman Mavalis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violated the sanctity of Parsi temples, and they have exposed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to similar risk from the wrath of Parsi Mavalis.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Parsis have chosen to partake in the welcome to the Prince,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and Mussulman Mavalis have roughly handled every Parsi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met. The result has been, that the Parsi Mavalis have now turned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attention to Hindus and Mussulmans. Certainly the Parsi Mavalis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less to blame. Hindu and Mussulman Mavalis have rudely, roughly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insolently removed the foreign cloth worn by some Parsis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Christians, forgetting that not all Hindus and all Mussulmans, nor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means even a majority of them, have religiously discarded the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foreign cloth. The Parsi and the Christian Mavalis are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interfering with the Hindu and Mussulman wearers of khadi. Thus we </w:t>
      </w:r>
      <w:r>
        <w:rPr>
          <w:rFonts w:ascii="Times" w:hAnsi="Times" w:eastAsia="Times"/>
          <w:b w:val="0"/>
          <w:i w:val="0"/>
          <w:color w:val="000000"/>
          <w:sz w:val="22"/>
        </w:rPr>
        <w:t>are all moving in a vicious circle and the country suffers.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write this not to blame but to warn you and to confess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grievously neglected you. I am doing the penance in one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workers are doing it in another way. Messrs Azad Sobhani,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Jayakar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Jamnadas Mehta, Sathe, Mozam Ali and many others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risking their lives in bringing under control this unfortunate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ebullition. Shrimati Sarojini Naidu has fearlessly gone in your midst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reason with you and appeal to you. Our work in your midst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just begun. Will you not give us a chance by stopping the mad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of retaliation? The Hindus and the Mussulmans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to take reprisals against the Parsis or the Christians.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know it to be suicidal to battle against Hindu and Mussulman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ferocity by brute strength. The result is they must seek the assistance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 alien Government, i.e., sell their freedom. Surely the best course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 is to realize their nationality and believe that the reasoning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Mussulmans must and will protect the interests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minorities before their own. Any way the problem before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isto ensure the absolute protection of the minorities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acquisition of control over the rowdy element. And I shall trust that </w:t>
      </w:r>
      <w:r>
        <w:rPr>
          <w:rFonts w:ascii="Times" w:hAnsi="Times" w:eastAsia="Times"/>
          <w:b w:val="0"/>
          <w:i w:val="0"/>
          <w:color w:val="000000"/>
          <w:sz w:val="22"/>
        </w:rPr>
        <w:t>you, the Mavalis of Bombay, will now restrain your hand and give a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M. R. Jayakar (1873-1959); lawyer and Liberal leader; Judge, Federal Court </w:t>
      </w:r>
      <w:r>
        <w:rPr>
          <w:rFonts w:ascii="Times" w:hAnsi="Times" w:eastAsia="Times"/>
          <w:b w:val="0"/>
          <w:i w:val="0"/>
          <w:color w:val="000000"/>
          <w:sz w:val="18"/>
        </w:rPr>
        <w:t>of India, 1937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 to the workers who are desirous of serving you. May God help </w:t>
      </w:r>
      <w:r>
        <w:rPr>
          <w:rFonts w:ascii="Times" w:hAnsi="Times" w:eastAsia="Times"/>
          <w:b w:val="0"/>
          <w:i w:val="0"/>
          <w:color w:val="000000"/>
          <w:sz w:val="22"/>
        </w:rPr>
        <w:t>you.</w:t>
      </w:r>
    </w:p>
    <w:p>
      <w:pPr>
        <w:autoSpaceDN w:val="0"/>
        <w:autoSpaceDE w:val="0"/>
        <w:widowControl/>
        <w:spacing w:line="220" w:lineRule="exact" w:before="66" w:after="0"/>
        <w:ind w:left="0" w:right="37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120" w:after="360"/>
        <w:ind w:left="0" w:right="2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friend,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24-11-1921</w:t>
      </w:r>
    </w:p>
    <w:p>
      <w:pPr>
        <w:sectPr>
          <w:type w:val="continuous"/>
          <w:pgSz w:w="9360" w:h="12960"/>
          <w:pgMar w:top="524" w:right="1412" w:bottom="468" w:left="1440" w:header="720" w:footer="720" w:gutter="0"/>
          <w:cols w:num="2" w:equalWidth="0">
            <w:col w:w="4087" w:space="0"/>
            <w:col w:w="242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56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12" w:bottom="468" w:left="1440" w:header="720" w:footer="720" w:gutter="0"/>
          <w:cols w:num="2" w:equalWidth="0">
            <w:col w:w="4087" w:space="0"/>
            <w:col w:w="242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56. EATING STEEL PELLETS</w:t>
      </w:r>
    </w:p>
    <w:p>
      <w:pPr>
        <w:autoSpaceDN w:val="0"/>
        <w:autoSpaceDE w:val="0"/>
        <w:widowControl/>
        <w:spacing w:line="260" w:lineRule="exact" w:before="3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the lead in starting civil disobedience is a more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task for Gujarat than eating steel pellets. Even if, however, one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taluka passes the test, then I have no doubt that swaraj will be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in no time. Such success will mean that an army of satyagrahis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organized in that taluka. I have already stated that everyone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eligible for enlistment in this army, men and women, the young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old, the cripple and the disabled, the weak and the strong, Hindus,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Muslims, Parsis, Christians, Jews, Brahmins, Kshatriyas, Vaisyas,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child of the stamp of Prahlad is welcome,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any such coming forward. Parents, too, can send their children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enlist themselves. Notwithstanding that the army will be such a mixed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crew, it can give a better account of itself than the opponent’s army.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this army, besides, require any expense?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qualification needed for a soldier of this army is fearlessness.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have the strength to lay down his life and that means he </w:t>
      </w:r>
      <w:r>
        <w:rPr>
          <w:rFonts w:ascii="Times" w:hAnsi="Times" w:eastAsia="Times"/>
          <w:b w:val="0"/>
          <w:i w:val="0"/>
          <w:color w:val="000000"/>
          <w:sz w:val="22"/>
        </w:rPr>
        <w:t>ought to have faith in God.</w:t>
      </w:r>
    </w:p>
    <w:p>
      <w:pPr>
        <w:autoSpaceDN w:val="0"/>
        <w:tabs>
          <w:tab w:pos="550" w:val="left"/>
          <w:tab w:pos="49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qualifications which I have asked for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not needed </w:t>
      </w:r>
      <w:r>
        <w:rPr>
          <w:rFonts w:ascii="Times" w:hAnsi="Times" w:eastAsia="Times"/>
          <w:b w:val="0"/>
          <w:i w:val="0"/>
          <w:color w:val="000000"/>
          <w:sz w:val="22"/>
        </w:rPr>
        <w:t>at all times. They are essential only under the present circumstances.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though this appears easy on paper, the task will be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practice so long as it is not properly understood. The taluka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offers to start civil disobedience must have undergone a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change. The soldiers in its army will not be wasting a moment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idleness. When, therefore, the fight actually begins, every satyagrahi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and every woman will either be offering civil disobedience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courting imprisonment or will be spinning or weaving, carding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ginning cotton. No one, without exception, can sit idle even for a </w:t>
      </w:r>
      <w:r>
        <w:rPr>
          <w:rFonts w:ascii="Times" w:hAnsi="Times" w:eastAsia="Times"/>
          <w:b w:val="0"/>
          <w:i w:val="0"/>
          <w:color w:val="000000"/>
          <w:sz w:val="22"/>
        </w:rPr>
        <w:t>moment, whether he be rich or poor. Among the soldiers of an army,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”Test”, 13-11-1921.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133</w:t>
      </w:r>
    </w:p>
    <w:p>
      <w:pPr>
        <w:sectPr>
          <w:type w:val="continuous"/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distinction of rich and poor can be made. When King George 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naval cadet, like any other member of the crew he slept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floor and ate hard bran bread and stewed tea or coffee without milk. </w:t>
      </w:r>
      <w:r>
        <w:rPr>
          <w:rFonts w:ascii="Times" w:hAnsi="Times" w:eastAsia="Times"/>
          <w:b w:val="0"/>
          <w:i w:val="0"/>
          <w:color w:val="000000"/>
          <w:sz w:val="22"/>
        </w:rPr>
        <w:t>And that is as it should be.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taluka, therefore, which has organized itself or is organizing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civil disobedience should prepare a separate register for every </w:t>
      </w:r>
      <w:r>
        <w:rPr>
          <w:rFonts w:ascii="Times" w:hAnsi="Times" w:eastAsia="Times"/>
          <w:b w:val="0"/>
          <w:i w:val="0"/>
          <w:color w:val="000000"/>
          <w:sz w:val="22"/>
        </w:rPr>
        <w:t>village in its area and fill in the following details: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Name of the village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Distance from the head-quarters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Total population—giving separately the numbers of adult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and women, of boys and girls under 16, of Hindus, Muslims,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Parsis, Christians,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The number of spinning-wheels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5. The number of hand-looms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6. The number of hand-carding tools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7. Stock of cotton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Whether it has a school and, if it has, the number of pupils </w:t>
      </w:r>
      <w:r>
        <w:rPr>
          <w:rFonts w:ascii="Times" w:hAnsi="Times" w:eastAsia="Times"/>
          <w:b w:val="0"/>
          <w:i w:val="0"/>
          <w:color w:val="000000"/>
          <w:sz w:val="22"/>
        </w:rPr>
        <w:t>attending it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9. Number of policemen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10. Other marks of British authority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11. Number of persons ready for imprisonment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12. Number of liquor shops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13. Number of persons, if any, who favour co-operation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have organized ourselves into an army, there must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leader and a people’s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every village.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batches of 20 persons each, one of whom should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leader. There should be further batches of 20 such leaders each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20 appointed as leader. As far as possible, the batches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formed on the basis of Hindus and Muslims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distinctions of any other kind. The best way is for neighbours to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batch. Where public opinion has been educated, this task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no difficulty at all. Such organization is in truth an indication </w:t>
      </w:r>
      <w:r>
        <w:rPr>
          <w:rFonts w:ascii="Times" w:hAnsi="Times" w:eastAsia="Times"/>
          <w:b w:val="0"/>
          <w:i w:val="0"/>
          <w:color w:val="000000"/>
          <w:sz w:val="22"/>
        </w:rPr>
        <w:t>of public opinion having been educated.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every village has good workers, this work can be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completed in two days. Our villages do not have a large population </w:t>
      </w:r>
      <w:r>
        <w:rPr>
          <w:rFonts w:ascii="Times" w:hAnsi="Times" w:eastAsia="Times"/>
          <w:b w:val="0"/>
          <w:i w:val="0"/>
          <w:color w:val="000000"/>
          <w:sz w:val="22"/>
        </w:rPr>
        <w:t>and the work can be practically finished in one meeting held in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morning. I shall expect full information on all these details in the </w:t>
      </w:r>
      <w:r>
        <w:rPr>
          <w:rFonts w:ascii="Times" w:hAnsi="Times" w:eastAsia="Times"/>
          <w:b w:val="0"/>
          <w:i w:val="0"/>
          <w:color w:val="000000"/>
          <w:sz w:val="22"/>
        </w:rPr>
        <w:t>taluka to which I may be invited to go.</w:t>
      </w:r>
    </w:p>
    <w:p>
      <w:pPr>
        <w:autoSpaceDN w:val="0"/>
        <w:autoSpaceDE w:val="0"/>
        <w:widowControl/>
        <w:spacing w:line="28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I name this small task as”eating steel pellets”?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lost the fighter’s spirit and forsaken service of others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oblivious of loyalty to community or creed or kinship.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for ourselves that we shall be laying down our lives; we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so for the people. Before, however, we do that,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awakened or we should die in the attempt to rouse them.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 that we have either actually forgotten the habits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industry or, in the work in which we spend our time, we take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of people’s happiness or welfare. We are so short-sighted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to look beyond the interests of our family. All our religions,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teach us that the individual must be ready to die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family, the family for the village, the village for the taluka, the taluka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district, the district for the province, the province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Bharatvarsha and, finally, the latter for the world. This is the ideal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patriotism for which I live; and death in the attempt to demonstrate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as dear to me as life itself. To live without this ideal is as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death to me. If there is any real happiness in this transient world,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in suffering at the suffering of others, in dying while protecting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He who lives in this way ever lives in bliss. It is no difficult task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 all this. All that is necessary is change of heart and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thinking. This need not take a long time, for sacrificing the body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one’s neighbour comes spontaneous to the </w:t>
      </w:r>
      <w:r>
        <w:rPr>
          <w:rFonts w:ascii="Times" w:hAnsi="Times" w:eastAsia="Times"/>
          <w:b w:val="0"/>
          <w:i/>
          <w:color w:val="000000"/>
          <w:sz w:val="22"/>
        </w:rPr>
        <w:t>atman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8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taluka which comes forward has realized this truth,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as hard as eating steel pellets will look as easy as eating </w:t>
      </w:r>
      <w:r>
        <w:rPr>
          <w:rFonts w:ascii="Times" w:hAnsi="Times" w:eastAsia="Times"/>
          <w:b w:val="0"/>
          <w:i w:val="0"/>
          <w:color w:val="000000"/>
          <w:sz w:val="22"/>
        </w:rPr>
        <w:t>gram specially boiled soft for an old man like me.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20-11-1921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57. WHAT IS TRUTH?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story in the gospel, in which a judge inquired,”What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truth?”, but got no answer. The holy books of Hindus tell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Harishchandra who sacrificed his all at the altar of Truth and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himself, his wife, and his son be sold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 Chandala.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(What,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way, must be the position about untouchability in those early days?) </w:t>
      </w:r>
      <w:r>
        <w:rPr>
          <w:rFonts w:ascii="Times" w:hAnsi="Times" w:eastAsia="Times"/>
          <w:b w:val="0"/>
          <w:i w:val="0"/>
          <w:color w:val="000000"/>
          <w:sz w:val="22"/>
        </w:rPr>
        <w:t>Imam Hussein and Hussein lost their lives for the sake of truth.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135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remains, however, that the question posed by that judge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been answered. Harishchandra renounced his all for the sake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truth as he knew it and so won immortal fame. Imam Hussein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up his dear life for truth as he understood it.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Harishchandra’s truth and Imam Hussein’s truth may or may not be </w:t>
      </w:r>
      <w:r>
        <w:rPr>
          <w:rFonts w:ascii="Times" w:hAnsi="Times" w:eastAsia="Times"/>
          <w:b w:val="0"/>
          <w:i w:val="0"/>
          <w:color w:val="000000"/>
          <w:sz w:val="22"/>
        </w:rPr>
        <w:t>our truth.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these limited truths, however, there is one absolute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total and all embracing. But it is indescribable, because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Or say, rather, God is Truth. All else is unreal and false. Other </w:t>
      </w:r>
      <w:r>
        <w:rPr>
          <w:rFonts w:ascii="Times" w:hAnsi="Times" w:eastAsia="Times"/>
          <w:b w:val="0"/>
          <w:i w:val="0"/>
          <w:color w:val="000000"/>
          <w:sz w:val="22"/>
        </w:rPr>
        <w:t>things, therefore, can be true only in a relative sense.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He, therefore, who understands truth, follows nothing but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thought, speech and action, comes to know God and gains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seer’s vision of the past, the present and the future. He attains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22"/>
        </w:rPr>
        <w:t>though still encased in the physical frame.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get one single person, before the 31st of December,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practise truth to such perfection, swaraj should be ours this very </w:t>
      </w:r>
      <w:r>
        <w:rPr>
          <w:rFonts w:ascii="Times" w:hAnsi="Times" w:eastAsia="Times"/>
          <w:b w:val="0"/>
          <w:i w:val="0"/>
          <w:color w:val="000000"/>
          <w:sz w:val="22"/>
        </w:rPr>
        <w:t>day.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us are no more than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satya-agrahis,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those, in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words, who aspire to follow truth scrupulously, but they hardly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in doing so even in the limited sphere of speech. We thus see </w:t>
      </w:r>
      <w:r>
        <w:rPr>
          <w:rFonts w:ascii="Times" w:hAnsi="Times" w:eastAsia="Times"/>
          <w:b w:val="0"/>
          <w:i w:val="0"/>
          <w:color w:val="000000"/>
          <w:sz w:val="22"/>
        </w:rPr>
        <w:t>that observance of the vow of truth is no easy matter.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remarked:”You have taken the vow of truth;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misread the telegram from Mr. Das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 as to interpret it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 and announced Bengal’s contribution to be 25 lakhs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it was, 15 lakhs. Were you not, in this case, guilty of a subtle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of untruth?” I did not deliberately interpret the telegram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favour. I am not in the habit of reading meanings which suit me.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certainly hasty in interpreting the telegram. It was received late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night after 12. I state this fact not by way of extenuation but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truth must shine as brightly as ever even when one has mounted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gallows. He who yearns to follow the truth at all times and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conditions must not be guilty of such haste. One who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follows truth is never guilty of untruth in word or deed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unknowingly. In fact such a person becomes incapable of acting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manner. According to this definition, I certainly lapsed from </w:t>
      </w:r>
      <w:r>
        <w:rPr>
          <w:rFonts w:ascii="Times" w:hAnsi="Times" w:eastAsia="Times"/>
          <w:b w:val="0"/>
          <w:i w:val="0"/>
          <w:color w:val="000000"/>
          <w:sz w:val="22"/>
        </w:rPr>
        <w:t>truth.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only consolation is that I never claim anything beyond a </w:t>
      </w:r>
      <w:r>
        <w:rPr>
          <w:rFonts w:ascii="Times" w:hAnsi="Times" w:eastAsia="Times"/>
          <w:b w:val="0"/>
          <w:i w:val="0"/>
          <w:color w:val="000000"/>
          <w:sz w:val="22"/>
        </w:rPr>
        <w:t>sincere endeavour to keep the vow of truth. It never happens that I tell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C.R. Das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lie deliberately. I do not remember having deliberately told a lie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in my life, except on one occasion when I cheated my revered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father. It has become part of my nature to speak the truth and act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truth.  But it is impossible for me to claim that truth,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perceive but dimly, has become part of my life.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indulgence in unconscious exaggeration or self-praise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interest in describing my achievements. There is a shade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 in all these and they will not stand the test of truth. A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filled with the spirit of truth should be clear and pure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crystal. Untruth cannot survive even for a moment in the presence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person. No one can deceive a man who always follows truth,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 ought to be impossible that untruth will not be exposed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presence. The most difficult vow to keep is the vow of truth.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lakhs who may strive to follow truth, only a rare person will succeed </w:t>
      </w:r>
      <w:r>
        <w:rPr>
          <w:rFonts w:ascii="Times" w:hAnsi="Times" w:eastAsia="Times"/>
          <w:b w:val="0"/>
          <w:i w:val="0"/>
          <w:color w:val="000000"/>
          <w:sz w:val="22"/>
        </w:rPr>
        <w:t>completely in the course of his present life.</w:t>
      </w:r>
    </w:p>
    <w:p>
      <w:pPr>
        <w:autoSpaceDN w:val="0"/>
        <w:autoSpaceDE w:val="0"/>
        <w:widowControl/>
        <w:spacing w:line="260" w:lineRule="exact" w:before="12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somebody utters a lie before me, I get more angry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than with him because I then realize that untruth still exists </w:t>
      </w:r>
      <w:r>
        <w:rPr>
          <w:rFonts w:ascii="Times" w:hAnsi="Times" w:eastAsia="Times"/>
          <w:b w:val="0"/>
          <w:i w:val="0"/>
          <w:color w:val="000000"/>
          <w:sz w:val="22"/>
        </w:rPr>
        <w:t>somewhere deep in me.</w:t>
      </w:r>
    </w:p>
    <w:p>
      <w:pPr>
        <w:autoSpaceDN w:val="0"/>
        <w:autoSpaceDE w:val="0"/>
        <w:widowControl/>
        <w:spacing w:line="260" w:lineRule="exact" w:before="1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from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means”to be”,”to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exist”. Only God is ever the same through all time. A thousand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to him who has succeeded, through love and devotion for this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satya,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opening out his heart permanently to its presence.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but striving to serve that truth. I have, I believe, the courage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jump from the top of the Himalayas for its sake. At the same time,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 am still very far from that truth. As I advance towards it,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perceive my weakness ever more clearly and the knowledge makes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humble. It is possible to be puffed up with pride so long as one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know one’s own insignificance. But once a man sees it, his pride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melts away. Mine melted away long ago. I can very well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Tulsidas called himself a villain. This path is for the brave alone;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timid had better not tread it. He who strives for all the twenty-four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hours of the day ever meditating on truth, whether eating, drinking,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sitting, sleeping, spinning or easing himself, doing anything whatever,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certainly have his whole being filled with truth. And when the sun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truth blazes in all its glory in a person’s heart, he will not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hidden He will not, then, need to use speech and to explain. Or, rather,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word uttered by him will be charged with such power, such life,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will produce an immediate effect on the people. I do not have </w:t>
      </w:r>
      <w:r>
        <w:rPr>
          <w:rFonts w:ascii="Times" w:hAnsi="Times" w:eastAsia="Times"/>
          <w:b w:val="0"/>
          <w:i w:val="0"/>
          <w:color w:val="000000"/>
          <w:sz w:val="22"/>
        </w:rPr>
        <w:t>this truth in me. But, as I happen to be treading this path, I am in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137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unhappy condition of the castor-oil plant which, as they say, is king </w:t>
      </w:r>
      <w:r>
        <w:rPr>
          <w:rFonts w:ascii="Times" w:hAnsi="Times" w:eastAsia="Times"/>
          <w:b w:val="0"/>
          <w:i w:val="0"/>
          <w:color w:val="000000"/>
          <w:sz w:val="22"/>
        </w:rPr>
        <w:t>on a tree-less heath.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Truth cannot exist without love. Truth includes non-violence,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non-stealing and other rules. It is only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convenience that the five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yamas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mentioned separately.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commits violence after knowing truth falls from truth.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man who has known truth can be lecherous is as inconceivable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darkness may exist despite the sun shining. If, we have,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31st of December, even one person who will follow truth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degree, swaraj is a certainty, for everyone will have to obey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 as law. The sun’s light does not need to be pointed out. Truth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shines with its own light and is its own proof. In these evil times,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follow truth in such perfection but I know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impossible. If a large number from among us strive to follow it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some measure, we can win swaraj. We can also win it if a few of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pursue it with utmost consciousness. Only, we must be sincere.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do merely to make a show of following truth. It does not matter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follow truth only to the extent of one anna in a rupees, but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truth and not something else. The little measure of it which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must not in any circumstances, be mixed with deliberate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falsehood. It is my earnest desire that, in this holy </w:t>
      </w:r>
      <w:r>
        <w:rPr>
          <w:rFonts w:ascii="Times" w:hAnsi="Times" w:eastAsia="Times"/>
          <w:b w:val="0"/>
          <w:i/>
          <w:color w:val="000000"/>
          <w:sz w:val="22"/>
        </w:rPr>
        <w:t>yajna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all of us will </w:t>
      </w:r>
      <w:r>
        <w:rPr>
          <w:rFonts w:ascii="Times" w:hAnsi="Times" w:eastAsia="Times"/>
          <w:b w:val="0"/>
          <w:i w:val="0"/>
          <w:color w:val="000000"/>
          <w:sz w:val="22"/>
        </w:rPr>
        <w:t>learn to follow truth as a matter of principle.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20-11-1921</w:t>
      </w:r>
    </w:p>
    <w:p>
      <w:pPr>
        <w:autoSpaceDN w:val="0"/>
        <w:autoSpaceDE w:val="0"/>
        <w:widowControl/>
        <w:spacing w:line="31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58. NOTE TO REV. J. KILLOCK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3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Silence Day, November 21, 1921</w:t>
      </w:r>
    </w:p>
    <w:p>
      <w:pPr>
        <w:autoSpaceDN w:val="0"/>
        <w:autoSpaceDE w:val="0"/>
        <w:widowControl/>
        <w:spacing w:line="260" w:lineRule="exact" w:before="34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the English friends for going.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rise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rising is a strain. I am anxious for us all to be friends although we </w:t>
      </w:r>
      <w:r>
        <w:rPr>
          <w:rFonts w:ascii="Times" w:hAnsi="Times" w:eastAsia="Times"/>
          <w:b w:val="0"/>
          <w:i w:val="0"/>
          <w:color w:val="000000"/>
          <w:sz w:val="22"/>
        </w:rPr>
        <w:t>may differ as poles as under.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C.W. 4502</w:t>
      </w:r>
    </w:p>
    <w:p>
      <w:pPr>
        <w:autoSpaceDN w:val="0"/>
        <w:autoSpaceDE w:val="0"/>
        <w:widowControl/>
        <w:spacing w:line="220" w:lineRule="exact" w:before="8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Professor, Wilson College, Bombay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disturbed areas as members of an inter-communal team to restore and peace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59. NOTE TO MATHURADAS TRIKUMJI</w:t>
      </w:r>
    </w:p>
    <w:p>
      <w:pPr>
        <w:autoSpaceDN w:val="0"/>
        <w:autoSpaceDE w:val="0"/>
        <w:widowControl/>
        <w:spacing w:line="270" w:lineRule="exact" w:before="10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Monday (morning), November 21, 1921</w:t>
      </w:r>
    </w:p>
    <w:p>
      <w:pPr>
        <w:autoSpaceDN w:val="0"/>
        <w:autoSpaceDE w:val="0"/>
        <w:widowControl/>
        <w:spacing w:line="260" w:lineRule="exact" w:before="82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it copied and translated into Gujarati and show it to 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have the energy to translate it. I have a good deal of other </w:t>
      </w:r>
      <w:r>
        <w:rPr>
          <w:rFonts w:ascii="Times" w:hAnsi="Times" w:eastAsia="Times"/>
          <w:b w:val="0"/>
          <w:i w:val="0"/>
          <w:color w:val="000000"/>
          <w:sz w:val="22"/>
        </w:rPr>
        <w:t>writing to do.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60. STATEMENT BEFORE BREAKING FAST</w:t>
      </w:r>
    </w:p>
    <w:p>
      <w:pPr>
        <w:autoSpaceDN w:val="0"/>
        <w:autoSpaceDE w:val="0"/>
        <w:widowControl/>
        <w:spacing w:line="294" w:lineRule="exact" w:before="12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November 21, 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broke his fast in the midst</w:t>
      </w:r>
      <w:r>
        <w:rPr>
          <w:rFonts w:ascii="Times" w:hAnsi="Times" w:eastAsia="Times"/>
          <w:b w:val="0"/>
          <w:i w:val="0"/>
          <w:color w:val="000000"/>
          <w:sz w:val="18"/>
        </w:rPr>
        <w:t>of a gathering of co-operators,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non-co-operators, Hindus, Mussulmans, Christians and Parsis. There were speeches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goodwill by a representative of each community. The members of the Working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Committee were also present. Mr. Gandhi made a statement in Gujarati before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breaking his fast. The following is its translation:</w:t>
      </w:r>
    </w:p>
    <w:p>
      <w:pPr>
        <w:autoSpaceDN w:val="0"/>
        <w:autoSpaceDE w:val="0"/>
        <w:widowControl/>
        <w:spacing w:line="212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delights my heart to see Hindus, Mussulmans, Parsis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met together in this little assembly. I hope that our frugal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fruit-repast of this morning will be a sign of our permanent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friendship. Though a born optimist, I am not in the habit of building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castles in the air. This meeting therefore cannot deceive me.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realize the hope of permanent friendship between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communities, only if we who have assembled together will incessantly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strive to build it up. I am breaking my fast upon the strength of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assurances.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not been unmindful of the affection with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innumerable friends have surrounded me during these four days.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ever remain grateful to them. Being drawn by them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plunging into this stormy ocean out of the haven of peace in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during these few days. I assure you that in spite of the tales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misery that have been poured into my ears, I have enjoyed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a hungry stomach. I know that I cannot enjoy it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breaking the fast. I am too human not to be touched by the sorrows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others, and when I find no remedy for alleviating them, my human </w:t>
      </w:r>
      <w:r>
        <w:rPr>
          <w:rFonts w:ascii="Times" w:hAnsi="Times" w:eastAsia="Times"/>
          <w:b w:val="0"/>
          <w:i w:val="0"/>
          <w:color w:val="000000"/>
          <w:sz w:val="22"/>
        </w:rPr>
        <w:t>nature so agitates me that I pine to embrace death like a long-lost dear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“Citizens Appeal”, 24-11-1921.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139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friend. Therefore I warn all the friends here that if real peace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 in Bombay and if disturbances break out again and if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they find me driven to a still severer ordeal, they must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surprised or troubled. If they have any doubt about peace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established, if each community has still bitterness of feeling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suspicion and it we are all not prepared to forget and forgive past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wrongs, I would much rather that they did not press me to break the </w:t>
      </w:r>
      <w:r>
        <w:rPr>
          <w:rFonts w:ascii="Times" w:hAnsi="Times" w:eastAsia="Times"/>
          <w:b w:val="0"/>
          <w:i w:val="0"/>
          <w:color w:val="000000"/>
          <w:sz w:val="22"/>
        </w:rPr>
        <w:t>fast. Such a restraint I would regard as a test of true friendship.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venture to saddle special responsibility upon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Mussulmans. The majority of them are non-co-operators. Non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is the creed they have accepted for the time being.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of numbers. They can stand in spite of the opposition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smaller communities without Government aid. If therefore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remain friendly and charitable towards the smaller communities,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will be well. I will beseech the Parsis, the Christians and the Jews to </w:t>
      </w:r>
      <w:r>
        <w:rPr>
          <w:rFonts w:ascii="Times" w:hAnsi="Times" w:eastAsia="Times"/>
          <w:b w:val="0"/>
          <w:i w:val="0"/>
          <w:color w:val="000000"/>
          <w:sz w:val="22"/>
        </w:rPr>
        <w:t>bear in mind the new awakening in India. They will see many-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coloured waters in the ocean of Hindu and Mussulman humanity.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see dirty waters on the shore. I would ask them to bear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Hindu or Mussulman neighbours who may misbehave with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immediately report to the Hindu and Mussulman leaders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leaders with a view to getting justice. Indeed I am hoping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as a result of the unfortunate discord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come into </w:t>
      </w:r>
      <w:r>
        <w:rPr>
          <w:rFonts w:ascii="Times" w:hAnsi="Times" w:eastAsia="Times"/>
          <w:b w:val="0"/>
          <w:i w:val="0"/>
          <w:color w:val="000000"/>
          <w:sz w:val="22"/>
        </w:rPr>
        <w:t>being for the disposal of all inter-racial disputes.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value of this assembly in my opinion consists in the fact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worshippers of the same one God we are enabled to partake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harmless repast together in spite of our differences of opinion.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assembled with the object today of reducing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differences, certainly not of surrendering a single principle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dear, but we have met in order to demonstrate that we can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to our principles and yet also remain free from ill will towards </w:t>
      </w:r>
      <w:r>
        <w:rPr>
          <w:rFonts w:ascii="Times" w:hAnsi="Times" w:eastAsia="Times"/>
          <w:b w:val="0"/>
          <w:i w:val="0"/>
          <w:color w:val="000000"/>
          <w:sz w:val="22"/>
        </w:rPr>
        <w:t>one another.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May God bless our effort.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24-11-1921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61. TO CO-WORKERS</w:t>
      </w:r>
    </w:p>
    <w:p>
      <w:pPr>
        <w:autoSpaceDN w:val="0"/>
        <w:autoSpaceDE w:val="0"/>
        <w:widowControl/>
        <w:spacing w:line="270" w:lineRule="exact" w:before="1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22, 1921</w:t>
      </w:r>
    </w:p>
    <w:p>
      <w:pPr>
        <w:autoSpaceDN w:val="0"/>
        <w:autoSpaceDE w:val="0"/>
        <w:widowControl/>
        <w:spacing w:line="212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COMRADES,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Past few days have been a fiery ordeal for us, and God is to 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thanked that some of us have not been found wanting. The broken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heads before me and the dead bodies of which I have heard 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unimpeachable authority are sufficient evidence of the fact. Workers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lost their lives or limbs, or have suffered bruises in the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preserving peace, of weaning mad countrymen from their wrath.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deaths and injuries show, that in spite of the error of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countrymen, some of us are prepared to die for the attainment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goal. If all of us had imbibed the spirit of non-violence, or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had and the others had remained passive, no blood need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spilt. But it was not to be. Some must therefore voluntarily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blood in order that a bloodless atmosphere may be created.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there are people weak enough to do violence, there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weak enough to seek the aid of those who have superior skill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for doing it. And that is why the Parsis and the Christians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sought and received the assistance of the Government such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openly took sides, and armed and aided the latter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retaliatory madness, and criminally neglected to protect a single life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those, who though undoubtedly guilty in the first instance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the victims of the pardonable wrath of the Parsis, the Christians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Jews. The Government has thus appeared in its nakedness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doing violence not merely to preserve peace but to sustain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aggressive violence of its injured supporters. Its police and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looked on with callous indifference whilst the Christians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justifiable indignation deprived innocent men of their white caps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hammered those who would not surrender them, or whilst the Parsis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assaulted or shot, not in self-defence but because the victims happened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Hindus or Mussulmans or non-co-operators. I can excuse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aggrieved Parsis and Christians, but can find no excuse for the </w:t>
      </w:r>
      <w:r>
        <w:rPr>
          <w:rFonts w:ascii="Times" w:hAnsi="Times" w:eastAsia="Times"/>
          <w:b w:val="0"/>
          <w:i w:val="0"/>
          <w:color w:val="000000"/>
          <w:sz w:val="22"/>
        </w:rPr>
        <w:t>criminal conduct of the police and the military in taking sides.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the task before the workers is to take the blows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our erring countrymen. This is the only way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of sterilizing the forces of violence. The way to immediate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through our gaining control over the forces of violence,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by greater violence but by moral influence. We must see as clearly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daylight that it is impossible for us to be trained and armed for </w:t>
      </w:r>
      <w:r>
        <w:rPr>
          <w:rFonts w:ascii="Times" w:hAnsi="Times" w:eastAsia="Times"/>
          <w:b w:val="0"/>
          <w:i w:val="0"/>
          <w:color w:val="000000"/>
          <w:sz w:val="22"/>
        </w:rPr>
        <w:t>violence effective enough for displacing the existing Government.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people imagine, that after all we could not have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advertised our indignation against the welcome to the Prince than by </w:t>
      </w:r>
      <w:r>
        <w:rPr>
          <w:rFonts w:ascii="Times" w:hAnsi="Times" w:eastAsia="Times"/>
          <w:b w:val="0"/>
          <w:i w:val="0"/>
          <w:color w:val="000000"/>
          <w:sz w:val="22"/>
        </w:rPr>
        <w:t>letting loose the mob frenzy on the fateful seventeenth. This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reasoning betrays at once ignorance and weakness, ignorance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our goal was not injury to the welcome, and weakness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we still hanker after advertising our strength to others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being satisfied with the consciousness of its possession. I wish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convince everyone, that we materially retarded our progress to </w:t>
      </w:r>
      <w:r>
        <w:rPr>
          <w:rFonts w:ascii="Times" w:hAnsi="Times" w:eastAsia="Times"/>
          <w:b w:val="0"/>
          <w:i w:val="0"/>
          <w:color w:val="000000"/>
          <w:sz w:val="22"/>
        </w:rPr>
        <w:t>our triple goal.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all is not lost if the workers realize and act up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We must secure the full co-operation of the rowdies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We must know the mill-hands. They must either work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or for us, i.e., for violence or against it.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middle way. They must not interfere with us. They must either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amenable to our love or helplessly submit to the bayonet.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seek shelter under the banner of non-violence for the purpose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violence. And in order to carry our message to them,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reach every mill-hand individually and let him understand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the struggle. Similarly we must reach the rowdy element,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befriend them and help them to understand the religious character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struggle. We must neither neglect them nor pander to them. We </w:t>
      </w:r>
      <w:r>
        <w:rPr>
          <w:rFonts w:ascii="Times" w:hAnsi="Times" w:eastAsia="Times"/>
          <w:b w:val="0"/>
          <w:i w:val="0"/>
          <w:color w:val="000000"/>
          <w:sz w:val="22"/>
        </w:rPr>
        <w:t>must become their servants.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peace that we are aiming at is not a patched up peace.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fair guarantees of its continuance without the aid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sometimes even in spite of its activity to the contrary.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must be a heart union between Hindus, Mussulmans, Parsis,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and Jews. The three latter communities may and will distrust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two. The recent occurrences must strengthen that distrust.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go out of our way to conquer their distrust. We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molest them if they do not become full non-co-operators or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 swadeshi or the white khadi cap which has become its symbol.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not be irritated against them even if they side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on every occasion. We have to make them ours by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loving service. This is the necessity of our situation. The alternative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civil war. And a civil war, with a third power only too happy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consolidate itself by siding now with the one and then with the other, </w:t>
      </w:r>
      <w:r>
        <w:rPr>
          <w:rFonts w:ascii="Times" w:hAnsi="Times" w:eastAsia="Times"/>
          <w:b w:val="0"/>
          <w:i w:val="0"/>
          <w:color w:val="000000"/>
          <w:sz w:val="22"/>
        </w:rPr>
        <w:t>must be held an impossibility for the near future.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what is true of the smaller communities is also true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co-operators. We must not be impatient with or intolerant to them.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bound to recognize their freedom to co-operate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if we claim the freedom to non-co-operate. What would </w:t>
      </w:r>
      <w:r>
        <w:rPr>
          <w:rFonts w:ascii="Times" w:hAnsi="Times" w:eastAsia="Times"/>
          <w:b w:val="0"/>
          <w:i w:val="0"/>
          <w:color w:val="000000"/>
          <w:sz w:val="22"/>
        </w:rPr>
        <w:t>we have felt if we were in a minority and the co-operators being in 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had used violence against us? Non-co-operation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is the most expeditious method known to the world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winning over opponents. And our struggle consists in winning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opponents including Englishmen over to our side. We can only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being free from ill will against the weakest or the strongest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And this we can only do by being prepared to die for the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within us and not by killing those who do not see the truth we </w:t>
      </w:r>
      <w:r>
        <w:rPr>
          <w:rFonts w:ascii="Times" w:hAnsi="Times" w:eastAsia="Times"/>
          <w:b w:val="0"/>
          <w:i w:val="0"/>
          <w:color w:val="000000"/>
          <w:sz w:val="22"/>
        </w:rPr>
        <w:t>enunciate.</w:t>
      </w:r>
    </w:p>
    <w:p>
      <w:pPr>
        <w:autoSpaceDN w:val="0"/>
        <w:autoSpaceDE w:val="0"/>
        <w:widowControl/>
        <w:spacing w:line="220" w:lineRule="exact" w:before="66" w:after="0"/>
        <w:ind w:left="0" w:right="7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1 am,</w:t>
      </w:r>
    </w:p>
    <w:p>
      <w:pPr>
        <w:autoSpaceDN w:val="0"/>
        <w:autoSpaceDE w:val="0"/>
        <w:widowControl/>
        <w:spacing w:line="220" w:lineRule="exact" w:before="120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faithful comrade,</w:t>
      </w:r>
    </w:p>
    <w:p>
      <w:pPr>
        <w:autoSpaceDN w:val="0"/>
        <w:autoSpaceDE w:val="0"/>
        <w:widowControl/>
        <w:spacing w:line="266" w:lineRule="exact" w:before="102" w:after="0"/>
        <w:ind w:left="0" w:right="30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24-11-1921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62. NOTES</w:t>
      </w:r>
    </w:p>
    <w:p>
      <w:pPr>
        <w:autoSpaceDN w:val="0"/>
        <w:autoSpaceDE w:val="0"/>
        <w:widowControl/>
        <w:spacing w:line="266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O ! 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HAUKAT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LI</w:t>
      </w:r>
    </w:p>
    <w:p>
      <w:pPr>
        <w:autoSpaceDN w:val="0"/>
        <w:autoSpaceDE w:val="0"/>
        <w:widowControl/>
        <w:spacing w:line="260" w:lineRule="exact" w:before="106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these days of great trial for me, I have felt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gravest need of Maulana Shaukat Ali by my side. I can wield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over the Mussulmans except through a Mussulman.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many stalwart and good Mussulmans I know. But no Mussulman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me through and through as Shaukat Ali does. Now I feel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represent him and to speak to the Mussulmans things I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to reserve for him. I observe that one of my appeals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been misinterpreted. If Maulana Shaukat Ali was by me,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perhaps have needed to write the paragraph relating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to Mussulmans. Probably if he was in Bombay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17th, the disturbance would not have occurred at all. Many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have been prevented. Indeed on the 17th if Mian Chhotani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in Bombay, if Mr. Ahmed Haji Khatri had not been laid up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bed, things would have taken a different turn. But I do not wish to cry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spilt milk. I have introduced Maulana Shaukat Ali in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tell my Mussulman friends that I shall shoulder the additional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burden and that I expect them not to misunderstand me. I consider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interest a special trust which I shall not be consciously guilty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betraying. I expect too friends unhesitatingly to tell me wherein I err,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assure them that I shall make the fullest confession if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satisfied of my error. Only I warn them betimes, that as I do nothing </w:t>
      </w:r>
      <w:r>
        <w:rPr>
          <w:rFonts w:ascii="Times" w:hAnsi="Times" w:eastAsia="Times"/>
          <w:b w:val="0"/>
          <w:i w:val="0"/>
          <w:color w:val="000000"/>
          <w:sz w:val="22"/>
        </w:rPr>
        <w:t>hastily and  without good grounds, they must not be surprised if I do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143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 easily admit errors. That it is necessary for me to pen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paragraph shows that each has to write about or to the other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delicacy. It is a torturing performance like walking on thin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ice. But we must take facts and things as they are and turn them to the </w:t>
      </w:r>
      <w:r>
        <w:rPr>
          <w:rFonts w:ascii="Times" w:hAnsi="Times" w:eastAsia="Times"/>
          <w:b w:val="0"/>
          <w:i w:val="0"/>
          <w:color w:val="000000"/>
          <w:sz w:val="22"/>
        </w:rPr>
        <w:t>best account.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OOD AND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AD</w:t>
      </w:r>
    </w:p>
    <w:p>
      <w:pPr>
        <w:autoSpaceDN w:val="0"/>
        <w:autoSpaceDE w:val="0"/>
        <w:widowControl/>
        <w:spacing w:line="26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appreciate the statement that during these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I have been receiving accounts both good and bad.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injured! Hindus and Mussulmans assaulting Parsis!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 shooting them! Christians assaulting those wearing khadi caps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dress! Hindus and Mussulmans assaulting Christians! These bits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information are interspersed with the news that Parsis are saving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Mussulmans from the other Parsis, some Christians saving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Mussulmans, the latter sheltering both, non-co-operators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great peril to their lives seeking to bring about peace. It has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my misfortune to be torn between two powerful and conflicting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emotions. And then to guide friends in such a difficult situation,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them to enter the jaws of Death and yet for me to avoid death !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fast that has been my outward staff and it is heart prayer that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my inward strength. On the 17th I felt as if all my strength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vanished. Why was I unable permanently to influence the crowd?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was the power of ahimsa in me? What was I to do? I could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not, ask the aggrieved parties to seek Government aid.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panchayats to deal out justice. There was no one I could approach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could bring about peace. I could not and would not organize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trained physical force party. What relief could I give to the sufferers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mob violence? If I allowed myself to be torn to pieces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justly incensed Parsis or Christians, I would only give rise to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bloodshed. Whilst as a soldier I must avoid no unavoidable risk,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recklessly run the risk of being killed. Then what was I to do?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came the fast to my rescue to soothe my soul. If I may not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self to be killed through human agency, I must give myself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to be taken away by refusing to eat till He heard my prayer.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a bankrupt, that was the only thing left. I could not draw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from their innocence. They dishonoured the cheque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presented personally on the 17th.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must now somehow or other </w:t>
      </w:r>
      <w:r>
        <w:rPr>
          <w:rFonts w:ascii="Times" w:hAnsi="Times" w:eastAsia="Times"/>
          <w:b w:val="0"/>
          <w:i w:val="0"/>
          <w:color w:val="000000"/>
          <w:sz w:val="22"/>
        </w:rPr>
        <w:t>recoup lost credit or die in the attempt. I must draw upon God for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Speech at Public Meeting. Bombay”, 17-11-1921.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29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credit to enable me to transact His business. I could only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humbling myself, crawling in the dust before Him, denying myself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food He has given. I must in thousand ways show Him that I am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earnest, and if I am not found worthy to conduct His business, ask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to recall me and refashion me according to my worth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will. And so I have tacked up the fast. The news of the hurt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co-workers or the hurt received by the combatants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perturbs me. For me there is only my own non-violence as my help.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does not answer, I must not worry. Thousands die in other parts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and their deaths trouble me but do not worry me. Even so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if I could but do all I know, I need not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fret and fume.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 then has been to me a penance, purification and reparation.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a warning to workers that they may not play with me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Only those who believe in non-violence need remain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struggle. It could be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conducted without difficulty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complications by a few staunch and true workers. It can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harmed by insincere workers though many. Lastly it is a remedy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hastening peace. But the last is the derivative ends. It comes as a result </w:t>
      </w:r>
      <w:r>
        <w:rPr>
          <w:rFonts w:ascii="Times" w:hAnsi="Times" w:eastAsia="Times"/>
          <w:b w:val="0"/>
          <w:i w:val="0"/>
          <w:color w:val="000000"/>
          <w:sz w:val="22"/>
        </w:rPr>
        <w:t>of penance, purification and reparation. It is the credit sent by God.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ORKERS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EWARE</w:t>
      </w:r>
    </w:p>
    <w:p>
      <w:pPr>
        <w:autoSpaceDN w:val="0"/>
        <w:autoSpaceDE w:val="0"/>
        <w:widowControl/>
        <w:spacing w:line="26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receiving remonstrances against the fast. Some have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sympathetic fast. I assure all these that they are wrong. For me fast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necessity. I was the guilty party, I was the bankrupt.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of the others is to understand the situation, to rid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violence if any, to spread non-violence among others and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slightest violence must injure the cause. They must take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charkha, they must promote not merely Hindu-Muslim unity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now promote unity among all communities.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is not worth a day’s purchase if it does not prefer the interests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smaller communities to its own. Christians and Jews in India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foreigners,  nor are Parsis. We must go out of our way to be friendly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them and to serve and help them, above all to protect them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from ourselves. The workers must similarly make friends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co-operators. They must not speak ill of them whether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or Indian. We must believe in the truth of our cause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capacity for self-suffering. We have at any rate for the time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announced to the world in the name of God, that we do not propose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 any Englishman no matter what he does to us. We shall be guilty </w:t>
      </w:r>
      <w:r>
        <w:rPr>
          <w:rFonts w:ascii="Times" w:hAnsi="Times" w:eastAsia="Times"/>
          <w:b w:val="0"/>
          <w:i w:val="0"/>
          <w:color w:val="000000"/>
          <w:sz w:val="22"/>
        </w:rPr>
        <w:t>before God and man if under the cover of our pledge we injure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single English or Indian co-operator.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EANING OF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EACE</w:t>
      </w:r>
    </w:p>
    <w:p>
      <w:pPr>
        <w:autoSpaceDN w:val="0"/>
        <w:autoSpaceDE w:val="0"/>
        <w:widowControl/>
        <w:spacing w:line="260" w:lineRule="exact" w:before="8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have misunderstood the meaning of the peace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referred to in my second appeal. The peace I want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by non-co-operators. It does not mean surrender of principle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policy so as to find a common platform for work. That in my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an impossible task, for the methods of the various groups are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radically different. When one party finds it for the good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to enter the councils and another to abstain,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ground. But because we differ from one another, we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behave indecently towards one another, nor need we break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another’s heads. The creed of non-violence, while it persists, requires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not to retaliate. I am convinced, that if we can produce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of toleration, we can extend our scope limitlessly.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caged by our own doubts and suspicions. We are not sure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thousands who flock to our meetings will observe non-violence.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were not so popular, we should make much greater progress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made hitherto. And for this goodwill on our part towards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opponents is an absolute necessity. Let us not talk of the errors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omissions of the Government or its supporters. Let us dispassionately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 our energy, our speeches, writings and action to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our own programme. Let us attain control over the rowdiest </w:t>
      </w:r>
      <w:r>
        <w:rPr>
          <w:rFonts w:ascii="Times" w:hAnsi="Times" w:eastAsia="Times"/>
          <w:b w:val="0"/>
          <w:i w:val="0"/>
          <w:color w:val="000000"/>
          <w:sz w:val="22"/>
        </w:rPr>
        <w:t>element, and we can establish swaraj immediately.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 ABOUT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EDICAL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TUDENTS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able this week to publish the correspondence referring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Vizagapatam medical students. It is long but both interesting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instructive. It shows the mentality of the medical authorities and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Government. The final orders dismissing the students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under advice or with the cognizance of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Madras. The reader will note that the dress regulations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strictly carried out at all and that after the caps were coloured black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excuse whatsoever for banning them. But the fact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had the audacity to wear khadi was enough to rouse the ire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college authorities.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reader will also note the humiliating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of the dress regulations. The tuft of hair or a bald head,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mark both of religion and respectability must be hidden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>offended the Western taste of the Western professors. They could not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Notes”, 17-11-1921, under the sub-title”Brave Students”.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the college with Indian shoes on. They must wear English shoes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remain bares foot. Thus the students are taught 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impressionable period of their lives to discard national dress.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fact Indian shoes for the Indian climate are infinitely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to the English shoes as being airy and therefore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hygienic. The introduction of socks is inelegant and totally useless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hot climate of India. Socks wearers know the stench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socks emit in this climate. But for our slavery, we would sweep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 moment’s thought all these injurious and unbecoming </w:t>
      </w:r>
      <w:r>
        <w:rPr>
          <w:rFonts w:ascii="Times" w:hAnsi="Times" w:eastAsia="Times"/>
          <w:b w:val="0"/>
          <w:i w:val="0"/>
          <w:color w:val="000000"/>
          <w:sz w:val="22"/>
        </w:rPr>
        <w:t>innovations,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24-11-1921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63. THE MORAL ISSUE</w:t>
      </w:r>
    </w:p>
    <w:p>
      <w:pPr>
        <w:autoSpaceDN w:val="0"/>
        <w:autoSpaceDE w:val="0"/>
        <w:widowControl/>
        <w:spacing w:line="260" w:lineRule="exact" w:before="1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we lose the moral basis, we cease to be religious.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such thing as religion overriding morality. Man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 cannot be untruthful, cruel or incontinent and claim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on his side. In Bombay the sympathizers of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lost the moral balance. They were enraged against the Parsis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who took part in the welcome to the prince and sought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to”teach them a lesson”. They invited reprisals and got them.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after the 17th a game of seesaw in which no one really gained </w:t>
      </w:r>
      <w:r>
        <w:rPr>
          <w:rFonts w:ascii="Times" w:hAnsi="Times" w:eastAsia="Times"/>
          <w:b w:val="0"/>
          <w:i w:val="0"/>
          <w:color w:val="000000"/>
          <w:sz w:val="22"/>
        </w:rPr>
        <w:t>and everybody lost.</w:t>
      </w:r>
    </w:p>
    <w:p>
      <w:pPr>
        <w:autoSpaceDN w:val="0"/>
        <w:autoSpaceDE w:val="0"/>
        <w:widowControl/>
        <w:spacing w:line="24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does not lie that way. India does not want Bolshevism.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are too peaceful to stand anarchy. They will bow the knee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anyone who restores so-called order. Let us recognize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psychology. We need not stop to inquire whether such hankering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is a virtue or a vice. The average Mussulman of India is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from the average Mussulman of the other parts of the world.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Indian associations have made him more docile than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co-religionists outside India. He will not stand tangible insecurity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 and property for any length of time. The Hindu is proverbially,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contemptibly mild. The Parsi and the Christian love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than strife. Indeed we have almost made religion subservient to </w:t>
      </w:r>
      <w:r>
        <w:rPr>
          <w:rFonts w:ascii="Times" w:hAnsi="Times" w:eastAsia="Times"/>
          <w:b w:val="0"/>
          <w:i w:val="0"/>
          <w:color w:val="000000"/>
          <w:sz w:val="22"/>
        </w:rPr>
        <w:t>peace. This Mentality is at once our weakness and our strength.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nurse the better, the religious part of the mentality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ours.”Let there be no compulsion in religion.” Is it not religion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to observe swadeshi and therefore wear khadi? But if the religion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does not require them to adopt swadeshi, we may not compel </w:t>
      </w:r>
      <w:r>
        <w:rPr>
          <w:rFonts w:ascii="Times" w:hAnsi="Times" w:eastAsia="Times"/>
          <w:b w:val="0"/>
          <w:i w:val="0"/>
          <w:color w:val="000000"/>
          <w:sz w:val="22"/>
        </w:rPr>
        <w:t>them. We broke the universal law restated in the Koran. And the law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that there may be compulsion in other matters.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verse means that if it is bad to use compulsion in religion about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definite convictions, it is worse to resort to it in matters of less </w:t>
      </w:r>
      <w:r>
        <w:rPr>
          <w:rFonts w:ascii="Times" w:hAnsi="Times" w:eastAsia="Times"/>
          <w:b w:val="0"/>
          <w:i w:val="0"/>
          <w:color w:val="000000"/>
          <w:sz w:val="22"/>
        </w:rPr>
        <w:t>moment.</w:t>
      </w:r>
    </w:p>
    <w:p>
      <w:pPr>
        <w:autoSpaceDN w:val="0"/>
        <w:autoSpaceDE w:val="0"/>
        <w:widowControl/>
        <w:spacing w:line="24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only therefore argue and reason with our opponents.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extreme to which we may go is non-violent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 even as with the Government. But we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non-co-operate with them in private life, for we do not non-co-operate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men composing the Government, we are non-co-operating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system they administer. We decline to render official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Sir George Lloyd the Governor, we dare not withhold social service </w:t>
      </w:r>
      <w:r>
        <w:rPr>
          <w:rFonts w:ascii="Times" w:hAnsi="Times" w:eastAsia="Times"/>
          <w:b w:val="0"/>
          <w:i w:val="0"/>
          <w:color w:val="000000"/>
          <w:sz w:val="22"/>
        </w:rPr>
        <w:t>from Sir George Lloyd the Englishman.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mischief, I am sorry to say, began among the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Mussulmans themselves. There was social persecution,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coercion. I must confess that I did not always condemn it as strongly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might have. I might have dissociated myself from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became at all general. We soon mended our ways, we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tolerant but the subtle coercion was there. I passed it by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it would die a natural death. I saw in Bombay that it had not. </w:t>
      </w:r>
      <w:r>
        <w:rPr>
          <w:rFonts w:ascii="Times" w:hAnsi="Times" w:eastAsia="Times"/>
          <w:b w:val="0"/>
          <w:i w:val="0"/>
          <w:color w:val="000000"/>
          <w:sz w:val="22"/>
        </w:rPr>
        <w:t>It assumed a virulent form on the 17th.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damaged the Khilafat cause and with it that of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swaraj. We must retrace our steps and scrupulously insure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minorities against the least molestation. If the Christian wishes to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European hat and unmentionables he must be free to do so.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 wishes to stick to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fenta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has every right to do so.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see their safety in associating themselves with the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only wean them from their error by appealing to their reason,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by breaking their heads. The greater the coercion we use,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the security we give to the Government, if only because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has more effective weapons of coercion than we have. For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 to greater coercion than the Government will be to make India </w:t>
      </w:r>
      <w:r>
        <w:rPr>
          <w:rFonts w:ascii="Times" w:hAnsi="Times" w:eastAsia="Times"/>
          <w:b w:val="0"/>
          <w:i w:val="0"/>
          <w:color w:val="000000"/>
          <w:sz w:val="22"/>
        </w:rPr>
        <w:t>more slave than she is now.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is freedom for everyone, the smallest among us, to do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likes without any physical interference with his liberty.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is the method whereby we cultivate the freest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and get it enforced. When there is complete freedom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that of the majority must prevail. If we are in a minority, we </w:t>
      </w:r>
      <w:r>
        <w:rPr>
          <w:rFonts w:ascii="Times" w:hAnsi="Times" w:eastAsia="Times"/>
          <w:b w:val="0"/>
          <w:i w:val="0"/>
          <w:color w:val="000000"/>
          <w:sz w:val="22"/>
        </w:rPr>
        <w:t>can prove worthy of our religion by remaining true to it in the face of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Traditional Parsis cap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coercion. The Prophet submitted to the coercion of the majority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true to his faith. And when he found himself in a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declared to his followers that there should be no compulsion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Let us not again either by verbal or physical violence depart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injunction, and by our own folly further put back the hands </w:t>
      </w:r>
      <w:r>
        <w:rPr>
          <w:rFonts w:ascii="Times" w:hAnsi="Times" w:eastAsia="Times"/>
          <w:b w:val="0"/>
          <w:i w:val="0"/>
          <w:color w:val="000000"/>
          <w:sz w:val="22"/>
        </w:rPr>
        <w:t>of the clock of progress.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24-11-1921</w:t>
      </w:r>
    </w:p>
    <w:p>
      <w:pPr>
        <w:autoSpaceDN w:val="0"/>
        <w:autoSpaceDE w:val="0"/>
        <w:widowControl/>
        <w:spacing w:line="31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64. TO THE CITIZENS OF BOMBAY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November 26, 1921</w:t>
      </w:r>
    </w:p>
    <w:p>
      <w:pPr>
        <w:autoSpaceDN w:val="0"/>
        <w:autoSpaceDE w:val="0"/>
        <w:widowControl/>
        <w:spacing w:line="260" w:lineRule="exact" w:before="8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God’s grace we are once more at peace. We are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engaged in the occupation of breaking one another’s heads, throwing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stones or burning buildings. Nevertheless some of us have still anger,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bitterness and fear in us. This is evident from the language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numerous visitors and correspondents. We can call it a real peace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our minds are free from these impurities. The first step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consummation is that Hindus and Mussulmans make a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confession of their guilt. Those who cast the first stone must be held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guilty. If I begin by using an abusive word I must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consequences of all that may follow. If Hindus and Mussulmans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beginning by forcibly removing foreign caps or by throwing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stones, they were the guilty party. Moreover, they are 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overwhelming majority. And it is largely Hindus and Mussulmans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taken the pledge of non-violence. Therefore it is they who </w:t>
      </w:r>
      <w:r>
        <w:rPr>
          <w:rFonts w:ascii="Times" w:hAnsi="Times" w:eastAsia="Times"/>
          <w:b w:val="0"/>
          <w:i w:val="0"/>
          <w:color w:val="000000"/>
          <w:sz w:val="22"/>
        </w:rPr>
        <w:t>should realize their responsibility in the first instance.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here considering the responsibility in law. I am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thinking of it as between man and man. If Parsis and Christians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their share of the guilt, it is difficult to establish a lasting peace.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 and Christians had not retaliated when Hindus and Mussulmans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 violence, they would have been considered angels,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given to the world an astonishing proof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soul-force. But they not only defended themselves, which was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right, but they also were angered and went beyond the limits of </w:t>
      </w:r>
      <w:r>
        <w:rPr>
          <w:rFonts w:ascii="Times" w:hAnsi="Times" w:eastAsia="Times"/>
          <w:b w:val="0"/>
          <w:i w:val="0"/>
          <w:color w:val="000000"/>
          <w:sz w:val="22"/>
        </w:rPr>
        <w:t>self-defence. Some of them used greater violence than was necessary.</w:t>
      </w:r>
    </w:p>
    <w:p>
      <w:pPr>
        <w:autoSpaceDN w:val="0"/>
        <w:tabs>
          <w:tab w:pos="550" w:val="left"/>
          <w:tab w:pos="1230" w:val="left"/>
          <w:tab w:pos="2070" w:val="left"/>
          <w:tab w:pos="3070" w:val="left"/>
          <w:tab w:pos="4590" w:val="left"/>
          <w:tab w:pos="62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caption”Way 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Peace” and 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 w:val="0"/>
          <w:color w:val="000000"/>
          <w:sz w:val="18"/>
        </w:rPr>
        <w:t>introduction:”The following is the translation of a Gujarati appeal issued by Mr.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149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they do not admit as much, it would be difficult to attain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heart-peace, because Hindus and Mussulmans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 their complete innocence even after provocation. If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party were to continue its guilt and the other consistently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patient and suffering, the guilty party would be exhausted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effort, if there was no reaction following action, the world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 salvation. And generally we answer abuse with a slap. A slap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with a double slap. The latter is followed by a kick, the kick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 bullet, and so the circle of sin ever widens. But generally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believe in taking a tooth for a tooth after a time forgive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and become friends. Is it impossible for us to follow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rule? I do not therefore hesitate to ask Parsi and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to recognize this rule of mutual forgiveness and forget one </w:t>
      </w:r>
      <w:r>
        <w:rPr>
          <w:rFonts w:ascii="Times" w:hAnsi="Times" w:eastAsia="Times"/>
          <w:b w:val="0"/>
          <w:i w:val="0"/>
          <w:color w:val="000000"/>
          <w:sz w:val="22"/>
        </w:rPr>
        <w:t>another’s wrongs.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lay stress upon the special responsibility that rests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Mussulmans. Whether the Parsis and the Christians forgive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not, Hindus and Mussulmans are bound to purify themselves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Confessing their guilt, asking God for forgiveness and by remaining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peaceful. Those who have suffered losses or are deprived of their dear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 are bound to feel the effect of the injury received. Some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too poor to bear the losses. We must appreciate their position.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that there will be an impartial non-official committee appointed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investigate the losses suffered by those who cannot bear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collect the funds necessary for assisting them. At the same time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no one will seek the assistance of law or Government.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I tender not merely as a non-co-operator, but also from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wide experience that such matters are more truly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expeditiously adjudicated by private arbitration. That is also the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avoid acerbities. The easiest method of achieving peace is to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idea of complaining against one another in a court of law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concentrate our attention upon taking preventive measures,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recurrence of such madness. And I hope that Bombay will </w:t>
      </w:r>
      <w:r>
        <w:rPr>
          <w:rFonts w:ascii="Times" w:hAnsi="Times" w:eastAsia="Times"/>
          <w:b w:val="0"/>
          <w:i w:val="0"/>
          <w:color w:val="000000"/>
          <w:sz w:val="22"/>
        </w:rPr>
        <w:t>retrieve her lost reputation by adopting such measures.</w:t>
      </w:r>
    </w:p>
    <w:p>
      <w:pPr>
        <w:autoSpaceDN w:val="0"/>
        <w:autoSpaceDE w:val="0"/>
        <w:widowControl/>
        <w:spacing w:line="220" w:lineRule="exact" w:before="66" w:after="0"/>
        <w:ind w:left="0" w:right="32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remain,</w:t>
      </w:r>
    </w:p>
    <w:p>
      <w:pPr>
        <w:autoSpaceDN w:val="0"/>
        <w:autoSpaceDE w:val="0"/>
        <w:widowControl/>
        <w:spacing w:line="220" w:lineRule="exact" w:before="80" w:after="320"/>
        <w:ind w:left="0" w:right="15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servant,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1-l2-l921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3967" w:space="0"/>
            <w:col w:w="254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1112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3967" w:space="0"/>
            <w:col w:w="2548" w:space="0"/>
          </w:cols>
          <w:docGrid w:linePitch="360"/>
        </w:sectPr>
      </w:pP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65. MESSAGE TO MILL-HANDS OF BOMBAY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November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27, 1921]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MILL-HAND FRIENDS,</w:t>
      </w:r>
    </w:p>
    <w:p>
      <w:pPr>
        <w:autoSpaceDN w:val="0"/>
        <w:autoSpaceDE w:val="0"/>
        <w:widowControl/>
        <w:spacing w:line="260" w:lineRule="exact" w:before="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you personally but, having myself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labourer for the sake of the labourers in the country, I am intimately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connected with you. I desire that you should all report for work as </w:t>
      </w:r>
      <w:r>
        <w:rPr>
          <w:rFonts w:ascii="Times" w:hAnsi="Times" w:eastAsia="Times"/>
          <w:b w:val="0"/>
          <w:i w:val="0"/>
          <w:color w:val="000000"/>
          <w:sz w:val="22"/>
        </w:rPr>
        <w:t>soon as the mills open and never suspend work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unless permitted </w:t>
      </w:r>
      <w:r>
        <w:rPr>
          <w:rFonts w:ascii="Times" w:hAnsi="Times" w:eastAsia="Times"/>
          <w:b w:val="0"/>
          <w:i w:val="0"/>
          <w:color w:val="000000"/>
          <w:sz w:val="22"/>
        </w:rPr>
        <w:t>by the employers, nor take part in rioting any time in future.</w:t>
      </w:r>
    </w:p>
    <w:p>
      <w:pPr>
        <w:autoSpaceDN w:val="0"/>
        <w:autoSpaceDE w:val="0"/>
        <w:widowControl/>
        <w:spacing w:line="220" w:lineRule="exact" w:before="66" w:after="0"/>
        <w:ind w:left="0" w:right="80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well-wisher,</w:t>
      </w:r>
    </w:p>
    <w:p>
      <w:pPr>
        <w:autoSpaceDN w:val="0"/>
        <w:autoSpaceDE w:val="0"/>
        <w:widowControl/>
        <w:spacing w:line="266" w:lineRule="exact" w:before="10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Gujarati</w:t>
      </w:r>
      <w:r>
        <w:rPr>
          <w:rFonts w:ascii="Times" w:hAnsi="Times" w:eastAsia="Times"/>
          <w:b w:val="0"/>
          <w:i w:val="0"/>
          <w:color w:val="000000"/>
          <w:sz w:val="22"/>
        </w:rPr>
        <w:t>, 27-11-1921</w:t>
      </w:r>
    </w:p>
    <w:p>
      <w:pPr>
        <w:autoSpaceDN w:val="0"/>
        <w:autoSpaceDE w:val="0"/>
        <w:widowControl/>
        <w:spacing w:line="31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66. TO THE LIBERALS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27,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all so preoccupied with other affairs that the events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Malabar hardly attract the attention they deserve. The ending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has become a matter of great urgency. It is one of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humanity. Be the Moplahs ever so bad, they deserve to be treated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beings. Their wives and children demand our sympathy.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they all bad. And yet there can be no doubt that many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must have beep adjudged guilty. Forcible conversions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horrible things. But Moplah bravery must command admiration.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Malabaris are not fighting for the love of it. They are fighting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what they consider is their Religion and in the manner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 is religious. The vast majority of them have nothing personal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gain by continuing their resistance. Their sin is not of deliberation, </w:t>
      </w:r>
      <w:r>
        <w:rPr>
          <w:rFonts w:ascii="Times" w:hAnsi="Times" w:eastAsia="Times"/>
          <w:b w:val="0"/>
          <w:i w:val="0"/>
          <w:color w:val="000000"/>
          <w:sz w:val="22"/>
        </w:rPr>
        <w:t>but ignorance.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permit the extermination of Such a brave people,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remembered against us and will be accounted as Indian cowar-</w:t>
      </w:r>
      <w:r>
        <w:rPr>
          <w:rFonts w:ascii="Times" w:hAnsi="Times" w:eastAsia="Times"/>
          <w:b w:val="0"/>
          <w:i w:val="0"/>
          <w:color w:val="000000"/>
          <w:sz w:val="22"/>
        </w:rPr>
        <w:t>dice.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leaflet carrying this message was distributed in the labour areas of of </w:t>
      </w:r>
      <w:r>
        <w:rPr>
          <w:rFonts w:ascii="Times" w:hAnsi="Times" w:eastAsia="Times"/>
          <w:b w:val="0"/>
          <w:i w:val="0"/>
          <w:color w:val="000000"/>
          <w:sz w:val="18"/>
        </w:rPr>
        <w:t>Bombay.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appeared under the caption”About Moplahs”.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Released on this date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151</w:t>
      </w:r>
    </w:p>
    <w:p>
      <w:pPr>
        <w:sectPr>
          <w:pgSz w:w="9360" w:h="12960"/>
          <w:pgMar w:top="51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make bold to say that had Mr. Yakub Hasan been allowed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Malabar, had I not been warned against entering Malabar,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 of real influence been invited to go, this long drawn out </w:t>
      </w:r>
      <w:r>
        <w:rPr>
          <w:rFonts w:ascii="Times" w:hAnsi="Times" w:eastAsia="Times"/>
          <w:b w:val="0"/>
          <w:i w:val="0"/>
          <w:color w:val="000000"/>
          <w:sz w:val="22"/>
        </w:rPr>
        <w:t>agony could have been avoided.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 it is not yet too late.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sword has been tried for three months, and it has failed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the purpose. It has not bent the proud Moplah. Nor has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saved Hindus from his depredations and lust. The sword has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prevented the Moplah from overrunning the whole of the Madras </w:t>
      </w:r>
      <w:r>
        <w:rPr>
          <w:rFonts w:ascii="Times" w:hAnsi="Times" w:eastAsia="Times"/>
          <w:b w:val="0"/>
          <w:i w:val="0"/>
          <w:color w:val="000000"/>
          <w:sz w:val="22"/>
        </w:rPr>
        <w:t>Presidency. It has exhibited no power of protection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you will not plead incapacity. It is true that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military are not transferred subjects. But you cannot escape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responsibility. You are supporting the policy of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regarding Malabar.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Nor, I hope, will you retort by blaming the non-co-operators.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cannot admit any responsibility for the trouble at all, unless all </w:t>
      </w:r>
      <w:r>
        <w:rPr>
          <w:rFonts w:ascii="Times" w:hAnsi="Times" w:eastAsia="Times"/>
          <w:b w:val="0"/>
          <w:i w:val="0"/>
          <w:color w:val="000000"/>
          <w:sz w:val="22"/>
        </w:rPr>
        <w:t>agitation is to be held blame-worthy I admit however that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operators were not able to take their message to the Moplah homes. </w:t>
      </w:r>
      <w:r>
        <w:rPr>
          <w:rFonts w:ascii="Times" w:hAnsi="Times" w:eastAsia="Times"/>
          <w:b w:val="0"/>
          <w:i w:val="0"/>
          <w:color w:val="000000"/>
          <w:sz w:val="22"/>
        </w:rPr>
        <w:t>That would be a reason for more, not less, agitation.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have not taken up the pen to argue away non-cooperators,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blame. I ask you to consider the broad humanities of the question,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 the Government to suspend hostilities, issue promise of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pardon for past depredations upon an undertaking to surrender,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permit non-co-operators to enter Malabar to persuade the Moplahs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surrender. I know that the last suggestion means the giving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 to non-co-operators. Surely you do not doubt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 or influence. If you do, you should find other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 with the trouble than that of extermination. I am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with the termination of the shameful inhumanity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proceeding in Malabar with both Liberals and non-co-operators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 witnesses. I have chosen to address this letter not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but to you, because the Government could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the inhuman course of destruction without your moral support. </w:t>
      </w:r>
      <w:r>
        <w:rPr>
          <w:rFonts w:ascii="Times" w:hAnsi="Times" w:eastAsia="Times"/>
          <w:b w:val="0"/>
          <w:i w:val="0"/>
          <w:color w:val="000000"/>
          <w:sz w:val="22"/>
        </w:rPr>
        <w:t>I beseech you to give heed to my prayer as of a dear friend.</w:t>
      </w:r>
    </w:p>
    <w:p>
      <w:pPr>
        <w:autoSpaceDN w:val="0"/>
        <w:autoSpaceDE w:val="0"/>
        <w:widowControl/>
        <w:spacing w:line="220" w:lineRule="exact" w:before="26" w:after="0"/>
        <w:ind w:left="0" w:right="48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</w:t>
      </w:r>
    </w:p>
    <w:p>
      <w:pPr>
        <w:autoSpaceDN w:val="0"/>
        <w:autoSpaceDE w:val="0"/>
        <w:widowControl/>
        <w:spacing w:line="220" w:lineRule="exact" w:before="40" w:after="280"/>
        <w:ind w:left="0" w:right="19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friend,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1-12-1921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4027" w:space="0"/>
            <w:col w:w="2488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12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4027" w:space="0"/>
            <w:col w:w="2488" w:space="0"/>
          </w:cols>
          <w:docGrid w:linePitch="360"/>
        </w:sectPr>
      </w:pPr>
    </w:p>
    <w:p>
      <w:pPr>
        <w:autoSpaceDN w:val="0"/>
        <w:tabs>
          <w:tab w:pos="259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67. TO BARDOLI—ANAND</w:t>
      </w:r>
    </w:p>
    <w:p>
      <w:pPr>
        <w:autoSpaceDN w:val="0"/>
        <w:autoSpaceDE w:val="0"/>
        <w:widowControl/>
        <w:spacing w:line="212" w:lineRule="exact" w:before="2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 AND BROTHERS OF BARDOLI AND ANAND,</w:t>
      </w:r>
    </w:p>
    <w:p>
      <w:pPr>
        <w:autoSpaceDN w:val="0"/>
        <w:autoSpaceDE w:val="0"/>
        <w:widowControl/>
        <w:spacing w:line="260" w:lineRule="exact" w:before="13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been shocked beyond words. You were nursing high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hopes. You had taken up the challenge to win swaraj, heal wounds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Muslim brothers and of the Punjab and secure the release of the </w:t>
      </w:r>
      <w:r>
        <w:rPr>
          <w:rFonts w:ascii="Times" w:hAnsi="Times" w:eastAsia="Times"/>
          <w:b w:val="0"/>
          <w:i w:val="0"/>
          <w:color w:val="000000"/>
          <w:sz w:val="22"/>
        </w:rPr>
        <w:t>Ali Brothers from jail—all in this year and through your sacrifices.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God had willed otherwise.”If man had his way, none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suffer.” This is the truth Narasinh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sang. We cannot command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result. All we can do is to aspire and strive. Even a man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Ramachandra was ordered, at the very hour when he was to be </w:t>
      </w:r>
      <w:r>
        <w:rPr>
          <w:rFonts w:ascii="Times" w:hAnsi="Times" w:eastAsia="Times"/>
          <w:b w:val="0"/>
          <w:i w:val="0"/>
          <w:color w:val="000000"/>
          <w:sz w:val="22"/>
        </w:rPr>
        <w:t>installed on the throne, to go and live in a forest. What are we, then?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thinking of the grief of my dear friend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my co-worker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inquiry, whom I have seen shedding tears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of the Punjab, who, in old age, has started working like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man, who having lived in comfort all his life, has renounced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life for your sake and mine and revelled in doing so. He is deeply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pained at the thought that now he cannot send his Kaira District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specially his own Anand Talukas immediately to jail. Let me assure </w:t>
      </w:r>
      <w:r>
        <w:rPr>
          <w:rFonts w:ascii="Times" w:hAnsi="Times" w:eastAsia="Times"/>
          <w:b w:val="0"/>
          <w:i w:val="0"/>
          <w:color w:val="000000"/>
          <w:sz w:val="22"/>
        </w:rPr>
        <w:t>him and you all that the fruits of patience will be sweet.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irreparable harm has been done. We have not lost the game.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Contrary, we have succeeded in turning pain into happiness.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disturbance of peace for a while, but we seem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recovered our peace. God has saved us from a great tribulation </w:t>
      </w:r>
      <w:r>
        <w:rPr>
          <w:rFonts w:ascii="Times" w:hAnsi="Times" w:eastAsia="Times"/>
          <w:b w:val="0"/>
          <w:i w:val="0"/>
          <w:color w:val="000000"/>
          <w:sz w:val="22"/>
        </w:rPr>
        <w:t>through a small infliction.</w:t>
      </w:r>
    </w:p>
    <w:p>
      <w:pPr>
        <w:autoSpaceDN w:val="0"/>
        <w:autoSpaceDE w:val="0"/>
        <w:widowControl/>
        <w:spacing w:line="24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one letter from Bardoli, another about Bardoli,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have seen a third letter about Kaira. These three letters state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are not ready in the right sense—either with regard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or about swadeshi. In one letter, the Correspondent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details of incidents and says that, in Bardoli, force has been used.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caps have been snatched away, owners of liquor shops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been persecuted and foul language has been freely used. In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talukas, people wear khadi only for show. Many persons wear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go out but, in their houses, garments of foreign cloth fill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trunks and are seen hanging from the pegs. Women have adopted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even less than men. The letter about Kaira warns me that all </w:t>
      </w:r>
      <w:r>
        <w:rPr>
          <w:rFonts w:ascii="Times" w:hAnsi="Times" w:eastAsia="Times"/>
          <w:b w:val="0"/>
          <w:i w:val="0"/>
          <w:color w:val="000000"/>
          <w:sz w:val="22"/>
        </w:rPr>
        <w:t>that shines white is not milk, that there is much which does not</w:t>
      </w:r>
      <w:r>
        <w:rPr>
          <w:rFonts w:ascii="Times" w:hAnsi="Times" w:eastAsia="Times"/>
          <w:b w:val="0"/>
          <w:i w:val="0"/>
          <w:color w:val="000000"/>
          <w:sz w:val="22"/>
        </w:rPr>
        <w:t>meet</w:t>
      </w:r>
    </w:p>
    <w:p>
      <w:pPr>
        <w:autoSpaceDN w:val="0"/>
        <w:autoSpaceDE w:val="0"/>
        <w:widowControl/>
        <w:spacing w:line="220" w:lineRule="exact" w:before="268" w:after="0"/>
        <w:ind w:left="550" w:right="331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1414-1479; saint-poet of Gujarat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Abbas Tyabji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153</w:t>
      </w:r>
    </w:p>
    <w:p>
      <w:pPr>
        <w:sectPr>
          <w:pgSz w:w="9360" w:h="12960"/>
          <w:pgMar w:top="5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eye, is deliberately concealed. If anyone protests, poor soul, he is </w:t>
      </w:r>
      <w:r>
        <w:rPr>
          <w:rFonts w:ascii="Times" w:hAnsi="Times" w:eastAsia="Times"/>
          <w:b w:val="0"/>
          <w:i w:val="0"/>
          <w:color w:val="000000"/>
          <w:sz w:val="22"/>
        </w:rPr>
        <w:t>silenced.</w:t>
      </w:r>
    </w:p>
    <w:p>
      <w:pPr>
        <w:autoSpaceDN w:val="0"/>
        <w:autoSpaceDE w:val="0"/>
        <w:widowControl/>
        <w:spacing w:line="24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say that all this is true. There may be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exaggeration in it. But we learn a good deal from our critics.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soon be free from our shortcomings if we learn to see us </w:t>
      </w:r>
      <w:r>
        <w:rPr>
          <w:rFonts w:ascii="Times" w:hAnsi="Times" w:eastAsia="Times"/>
          <w:b w:val="0"/>
          <w:i w:val="0"/>
          <w:color w:val="000000"/>
          <w:sz w:val="22"/>
        </w:rPr>
        <w:t>through their eyes. It is only others who can see our backs.</w:t>
      </w:r>
    </w:p>
    <w:p>
      <w:pPr>
        <w:autoSpaceDN w:val="0"/>
        <w:autoSpaceDE w:val="0"/>
        <w:widowControl/>
        <w:spacing w:line="260" w:lineRule="exact" w:before="6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you I expect the purest sacrifice. Only such offering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acceptable to God. During the waiting period we have got unsought,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all your shortcomings. Take up earnestly the holy work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spinning. See that in every home they daily spin good, strong yarn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particles of cotton pods, that no one goes without food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home remains defiled with the filth of foreign cloth. Collect </w:t>
      </w:r>
      <w:r>
        <w:rPr>
          <w:rFonts w:ascii="Times" w:hAnsi="Times" w:eastAsia="Times"/>
          <w:b w:val="0"/>
          <w:i w:val="0"/>
          <w:color w:val="000000"/>
          <w:sz w:val="22"/>
        </w:rPr>
        <w:t>the figures I have suggested.</w:t>
      </w:r>
    </w:p>
    <w:p>
      <w:pPr>
        <w:autoSpaceDN w:val="0"/>
        <w:autoSpaceDE w:val="0"/>
        <w:widowControl/>
        <w:spacing w:line="260" w:lineRule="exact" w:before="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have forcibly taken away anybody’s clothes, go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apologize to him. Harbour no resentment against those who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co-operate with the Government. Serve them when they are in distress.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flatter officials nor be afraid of them. Do not fear the police.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them as your brothers and love them. Withdraw your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Government schools, if any are still attending them. Never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 for propagating non-co-operation. If there is even one person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village who co-operates with the Government, bear him no 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will. Remember, instead, that he has as much right to hold his view as </w:t>
      </w:r>
      <w:r>
        <w:rPr>
          <w:rFonts w:ascii="Times" w:hAnsi="Times" w:eastAsia="Times"/>
          <w:b w:val="0"/>
          <w:i w:val="0"/>
          <w:color w:val="000000"/>
          <w:sz w:val="22"/>
        </w:rPr>
        <w:t>you yours.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are any disputes among the residents of your village,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 them. There can be no room for quarrelling in satyagrahi </w:t>
      </w:r>
      <w:r>
        <w:rPr>
          <w:rFonts w:ascii="Times" w:hAnsi="Times" w:eastAsia="Times"/>
          <w:b w:val="0"/>
          <w:i w:val="0"/>
          <w:color w:val="000000"/>
          <w:sz w:val="22"/>
        </w:rPr>
        <w:t>villages.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contempt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lurking in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minds, shed it. Invite their children to attend your schools and treat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with love. Visit their quarters. Provide them facilities for water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necessities, if these are absent. Do not give them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left-overs to eat. Raise their wages, instead, or give them uncooked </w:t>
      </w:r>
      <w:r>
        <w:rPr>
          <w:rFonts w:ascii="Times" w:hAnsi="Times" w:eastAsia="Times"/>
          <w:b w:val="0"/>
          <w:i w:val="0"/>
          <w:color w:val="000000"/>
          <w:sz w:val="22"/>
        </w:rPr>
        <w:t>grains.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are drink-addicts in your village, entreat them, beseech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desist and thus save them from the evil. If they do not listen,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them drink. If there is a liquor booth in your village, plead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 gently. Do not get angry with him. Have compassion on him, </w:t>
      </w:r>
      <w:r>
        <w:rPr>
          <w:rFonts w:ascii="Times" w:hAnsi="Times" w:eastAsia="Times"/>
          <w:b w:val="0"/>
          <w:i w:val="0"/>
          <w:color w:val="000000"/>
          <w:sz w:val="22"/>
        </w:rPr>
        <w:t>instead.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are any bullies or habitual thieves in your village,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afraid of them either, nor intimidate them. Look upon them, too,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brothers and show regard for them. In order to reform them, </w:t>
      </w:r>
      <w:r>
        <w:rPr>
          <w:rFonts w:ascii="Times" w:hAnsi="Times" w:eastAsia="Times"/>
          <w:b w:val="0"/>
          <w:i w:val="0"/>
          <w:color w:val="000000"/>
          <w:sz w:val="22"/>
        </w:rPr>
        <w:t>first understand their condition sympathetically and then try to bring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a change of heart in them. At the same time, acquire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protect yourselves, your families and your property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depredations. For this purpose, appoint watchmen from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yourselves. They will never have to fight with the thieves. If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vigilant watch, thieves will not visit your locality. The saying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vigilant need have no fear is quite true. Even then, it may happen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ruffian will attack you. In that case, do not give way to fear. You </w:t>
      </w:r>
      <w:r>
        <w:rPr>
          <w:rFonts w:ascii="Times" w:hAnsi="Times" w:eastAsia="Times"/>
          <w:b w:val="0"/>
          <w:i w:val="0"/>
          <w:color w:val="000000"/>
          <w:sz w:val="22"/>
        </w:rPr>
        <w:t>ought to know all the bad characters of your taluka.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Anand, especially, is graced with the shrine of Dakorji.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once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state of things in this place. Anand Taluka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said to be really fit only when you have reformed both the outer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inner condition of the place. Has the dispute Over the temple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been settled? Is the pond clean? Have the pilgrims ceased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pilgrims in name only and become honest devotees? Have the evils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ceased? Has the town become entirely clean? Has foreign cloth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banished from the temple? Do the people in your taluka still have to </w:t>
      </w:r>
      <w:r>
        <w:rPr>
          <w:rFonts w:ascii="Times" w:hAnsi="Times" w:eastAsia="Times"/>
          <w:b w:val="0"/>
          <w:i w:val="0"/>
          <w:color w:val="000000"/>
          <w:sz w:val="22"/>
        </w:rPr>
        <w:t>take their disputes to the law courts?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doubt that, if non-co-operators are true to their salt,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hearts are filled with love, everyone will be won over by that love.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declare on oath that we can still win swaraj before the end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if your two talukas can fully implement all the items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programme. And that is not a tall order either,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but think about the matter. If you are all sincerely concerned,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easy to fulfil the programme. It is, of course, a difficult matter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working without proper understanding or with hatred in </w:t>
      </w:r>
      <w:r>
        <w:rPr>
          <w:rFonts w:ascii="Times" w:hAnsi="Times" w:eastAsia="Times"/>
          <w:b w:val="0"/>
          <w:i w:val="0"/>
          <w:color w:val="000000"/>
          <w:sz w:val="22"/>
        </w:rPr>
        <w:t>your heart, not love.</w:t>
      </w:r>
    </w:p>
    <w:p>
      <w:pPr>
        <w:autoSpaceDN w:val="0"/>
        <w:autoSpaceDE w:val="0"/>
        <w:widowControl/>
        <w:spacing w:line="28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repeatedly said that non-co-operation springs from love,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hatred. Soul-force is love-force and the world is ruled by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force. If you want to free India through your strength, shower love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If you like being called the helper of the distressed,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the very images of tolerance, heroism, truth and other virtues. </w:t>
      </w:r>
      <w:r>
        <w:rPr>
          <w:rFonts w:ascii="Times" w:hAnsi="Times" w:eastAsia="Times"/>
          <w:b w:val="0"/>
          <w:i w:val="0"/>
          <w:color w:val="000000"/>
          <w:sz w:val="22"/>
        </w:rPr>
        <w:t>Mere show will never win us swaraj.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want to win swaraj this year, despite Bombay’s error,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bring about a far higher degree of self-purification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done so far. That means you will have to become true </w:t>
      </w:r>
      <w:r>
        <w:rPr>
          <w:rFonts w:ascii="Times" w:hAnsi="Times" w:eastAsia="Times"/>
          <w:b w:val="0"/>
          <w:i w:val="0"/>
          <w:color w:val="000000"/>
          <w:sz w:val="22"/>
        </w:rPr>
        <w:t>Hindus or Muslims or Parsis or Christians, as the case may be.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never forget to show brotherly love for the Parsis and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“Notes”, 2-11-1919, under Sub-title”Ccentre of Pilgrimage”.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living in your midst. You must remove their fears through </w:t>
      </w:r>
      <w:r>
        <w:rPr>
          <w:rFonts w:ascii="Times" w:hAnsi="Times" w:eastAsia="Times"/>
          <w:b w:val="0"/>
          <w:i w:val="0"/>
          <w:color w:val="000000"/>
          <w:sz w:val="22"/>
        </w:rPr>
        <w:t>your pure love for them.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give up the hope you have placed in me, and see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have to give up my hope in you. I will come to see you as </w:t>
      </w:r>
      <w:r>
        <w:rPr>
          <w:rFonts w:ascii="Times" w:hAnsi="Times" w:eastAsia="Times"/>
          <w:b w:val="0"/>
          <w:i w:val="0"/>
          <w:color w:val="000000"/>
          <w:sz w:val="22"/>
        </w:rPr>
        <w:t>early as possible. Meanwhile, press on with your preparations.</w:t>
      </w:r>
    </w:p>
    <w:p>
      <w:pPr>
        <w:autoSpaceDN w:val="0"/>
        <w:autoSpaceDE w:val="0"/>
        <w:widowControl/>
        <w:spacing w:line="220" w:lineRule="exact" w:before="66" w:after="0"/>
        <w:ind w:left="0" w:right="105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servant,</w:t>
      </w:r>
    </w:p>
    <w:p>
      <w:pPr>
        <w:autoSpaceDN w:val="0"/>
        <w:autoSpaceDE w:val="0"/>
        <w:widowControl/>
        <w:spacing w:line="266" w:lineRule="exact" w:before="10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27-11-1921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68. MY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FTER THE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AST</w:t>
      </w:r>
    </w:p>
    <w:p>
      <w:pPr>
        <w:autoSpaceDN w:val="0"/>
        <w:autoSpaceDE w:val="0"/>
        <w:widowControl/>
        <w:spacing w:line="260" w:lineRule="exact" w:before="8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started writing these Notes after ending my fast, 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of the material for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>was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during the fast. I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difference, however, between my thoughts then and now. The views </w:t>
      </w:r>
      <w:r>
        <w:rPr>
          <w:rFonts w:ascii="Times" w:hAnsi="Times" w:eastAsia="Times"/>
          <w:b w:val="0"/>
          <w:i w:val="0"/>
          <w:color w:val="000000"/>
          <w:sz w:val="22"/>
        </w:rPr>
        <w:t>I held before I commenced the fast remain unchanged.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HANGE</w:t>
      </w:r>
    </w:p>
    <w:p>
      <w:pPr>
        <w:autoSpaceDN w:val="0"/>
        <w:autoSpaceDE w:val="0"/>
        <w:widowControl/>
        <w:spacing w:line="260" w:lineRule="exact" w:before="8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 one respect have I changed my view. That, again,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the fast, but to what I myself saw in Bombay on Thursday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17th instant and to the incidents on Friday and Saturday which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reported to me. I can now see that we are not yet ready for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To start it in Bardoli at present will only mean losing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game. The primary aim of civil disobedience is to win swaraj,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 justice on the Khilafat issue and make the Government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apologise to the people for the Punjab incidents. It is certain that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one of the three aims can be gained through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present circumstances. Bombay and Bardoli-Anand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close links that each side wants to and can help the other.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civil disobedience in Bardoli and Anand and consequently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turns violent, a little reflection is enough to show that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will Bombay not help us, but that actually it will harm the cause.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Undisciplined disobedience is nothing but the fullest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Government. Have we still to learn that this Government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in power by our weakness, our habit of breaking laws at will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violence? Even the non-co-operation of some lawyers has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weakened the Government as much as our remaining peaceful. </w:t>
      </w:r>
      <w:r>
        <w:rPr>
          <w:rFonts w:ascii="Times" w:hAnsi="Times" w:eastAsia="Times"/>
          <w:b w:val="0"/>
          <w:i w:val="0"/>
          <w:color w:val="000000"/>
          <w:sz w:val="22"/>
        </w:rPr>
        <w:t>Similarly, it is strengthened more by our violence than by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of the other pleaders, because our rioting gives it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for repression, for starting a reign of terror and thereby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consolidating its power. Thus, unruly behaviour at one place with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at another is as futile as grinding corn in a quern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collecting in a dish the flour as it comes out of it or soiling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piece of cloth immediately it has been washed. One may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pouring water in a leaky jar, but not a drop will remain.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way, no amount of discipline exhibited in an atmosphere of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avail us. We must first create an atmosphere of discipline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throughout the country. Happily or unhappily for us, we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claim that the whole of India is with us, with the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movement. It is our Claim that not only are the many lakhs enrolled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Congress register with us, but that we have such influence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crores outside that they too are with us. We must claim this.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not with us, for whom are we to struggle and win swaraj?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with the Government, can we compel them to be free?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movement for swaraj and for the redress of the Khilafat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wrongs rests on our claim that we voice the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grievances and that we are employing means which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accepted, that is, that people want to win swaraj through peaceful </w:t>
      </w:r>
      <w:r>
        <w:rPr>
          <w:rFonts w:ascii="Times" w:hAnsi="Times" w:eastAsia="Times"/>
          <w:b w:val="0"/>
          <w:i w:val="0"/>
          <w:color w:val="000000"/>
          <w:sz w:val="22"/>
        </w:rPr>
        <w:t>methods.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belief of mine is not right, I, we, have committed a grave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error. If those of us who have faith in non-violent means are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handful, it means not that we can do nothing but that our plan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different. In that case, non-co-operators being led to prison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followed by crowds. If, like those who co-operate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we too enjoyed no regard from the people, we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offered civil disobedience to our heart’s content, because then </w:t>
      </w:r>
      <w:r>
        <w:rPr>
          <w:rFonts w:ascii="Times" w:hAnsi="Times" w:eastAsia="Times"/>
          <w:b w:val="0"/>
          <w:i w:val="0"/>
          <w:color w:val="000000"/>
          <w:sz w:val="22"/>
        </w:rPr>
        <w:t>nobody would have violated peace in our name.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IFFERENCE</w:t>
      </w:r>
    </w:p>
    <w:p>
      <w:pPr>
        <w:autoSpaceDN w:val="0"/>
        <w:autoSpaceDE w:val="0"/>
        <w:widowControl/>
        <w:spacing w:line="260" w:lineRule="exact" w:before="1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civil disobedience, which we soon expected to start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was to be offered on behalf of the whole country. We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hoped that, through it, we would win swaraj and strengthen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for Khilafat. Hence, it was necessary that the whole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preserve peace and thus show its moral support. Apart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anyone may offer civil disobedience for a local grievance,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are doing just now in Chirala-Perala and Mulshi Peta.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sympathy for the people in these places and we may help them if </w:t>
      </w:r>
      <w:r>
        <w:rPr>
          <w:rFonts w:ascii="Times" w:hAnsi="Times" w:eastAsia="Times"/>
          <w:b w:val="0"/>
          <w:i w:val="0"/>
          <w:color w:val="000000"/>
          <w:sz w:val="22"/>
        </w:rPr>
        <w:t>we can. In any case, we can remain neutral. But the effect of violence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157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 so harmful that, if we impulsively start it in Bombay to show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with Chirala-Perala, the people there would have to suffer </w:t>
      </w:r>
      <w:r>
        <w:rPr>
          <w:rFonts w:ascii="Times" w:hAnsi="Times" w:eastAsia="Times"/>
          <w:b w:val="0"/>
          <w:i w:val="0"/>
          <w:color w:val="000000"/>
          <w:sz w:val="22"/>
        </w:rPr>
        <w:t>all the more.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REATEST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EED</w:t>
      </w:r>
    </w:p>
    <w:p>
      <w:pPr>
        <w:autoSpaceDN w:val="0"/>
        <w:autoSpaceDE w:val="0"/>
        <w:widowControl/>
        <w:spacing w:line="26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the first and the greatest need of the hour is to see that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of peace prevails everywhere. If we still have any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need for peace, we should shed it. We must get control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goondas.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They, too, are our brothers. We cannot disown them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 afford to submit to them. If we allow ourselves to be ruled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the country will not have swaraj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but goonda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raj. To let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is to destroy both themselves and us. We must know, however,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public will not tolerate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goonda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 even for a moment. Rather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incur the risk of immediate danger to life and property held by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goonda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raj, the public will instantly welcome the protection offered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Government. We must, therefore, find out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goondas,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with them in a friendly spirit, explain to them what is best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dharma and our country and entreat them not to obstruct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by their rioting. Let nobody suppose that all this will take a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It can be done in Bombay in a fortnight. I look upon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goondas </w:t>
      </w:r>
      <w:r>
        <w:rPr>
          <w:rFonts w:ascii="Times" w:hAnsi="Times" w:eastAsia="Times"/>
          <w:b w:val="0"/>
          <w:i w:val="0"/>
          <w:color w:val="000000"/>
          <w:sz w:val="22"/>
        </w:rPr>
        <w:t>as plain and simple folk misguided into wrong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karma. We, in our blind selfishness, have led them into evil ways </w:t>
      </w:r>
      <w:r>
        <w:rPr>
          <w:rFonts w:ascii="Times" w:hAnsi="Times" w:eastAsia="Times"/>
          <w:b w:val="0"/>
          <w:i w:val="0"/>
          <w:color w:val="000000"/>
          <w:sz w:val="22"/>
        </w:rPr>
        <w:t>or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them there. Hence, it should be easy for us to ensure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interfere in this holy fight of ours. They can be persuaded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desist from their usual looting and fighting for the duration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movement. If we cannot exercise even that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influence over them we shall prove ourselves unfit for swaraj. Suppose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power left India; who then will protect us against the evil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ways of the </w:t>
      </w:r>
      <w:r>
        <w:rPr>
          <w:rFonts w:ascii="Times" w:hAnsi="Times" w:eastAsia="Times"/>
          <w:b w:val="0"/>
          <w:i/>
          <w:color w:val="000000"/>
          <w:sz w:val="22"/>
        </w:rPr>
        <w:t>goondas?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is not to be decided after we have won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It is rather a pre-condition of our winning it that we answer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now. If we cannot win them over through love, we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have the strength of arms to control them. Besides,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me would at any rate prefer to die at their hands rather than try to </w:t>
      </w:r>
      <w:r>
        <w:rPr>
          <w:rFonts w:ascii="Times" w:hAnsi="Times" w:eastAsia="Times"/>
          <w:b w:val="0"/>
          <w:i w:val="0"/>
          <w:color w:val="000000"/>
          <w:sz w:val="22"/>
        </w:rPr>
        <w:t>save his life by killing them.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IFFICULTIES IN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HIS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change is easy to bring about, but there are difficulties in </w:t>
      </w:r>
      <w:r>
        <w:rPr>
          <w:rFonts w:ascii="Times" w:hAnsi="Times" w:eastAsia="Times"/>
          <w:b w:val="0"/>
          <w:i w:val="0"/>
          <w:color w:val="000000"/>
          <w:sz w:val="22"/>
        </w:rPr>
        <w:t>the way. At present, six different views prevail in the country.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People who believe that swaraj is impossible except through </w:t>
      </w:r>
      <w:r>
        <w:rPr>
          <w:rFonts w:ascii="Times" w:hAnsi="Times" w:eastAsia="Times"/>
          <w:b w:val="0"/>
          <w:i w:val="0"/>
          <w:color w:val="000000"/>
          <w:sz w:val="22"/>
        </w:rPr>
        <w:t>violence and bloodshed. They are, therefore, utilizing the prevailing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atmosphere of peace to prepare for violence.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Those who think that our interests will be served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>both the methods, of violence and of non-violence, used simultaneo-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usly, and so welcome incidents of violence. The aim of these people is </w:t>
      </w:r>
      <w:r>
        <w:rPr>
          <w:rFonts w:ascii="Times" w:hAnsi="Times" w:eastAsia="Times"/>
          <w:b w:val="0"/>
          <w:i w:val="0"/>
          <w:color w:val="000000"/>
          <w:sz w:val="22"/>
        </w:rPr>
        <w:t>not self-purification but only harassment of the Government.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Those who do not like a non-violent experiment anywhere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abandoned because of continuing outbreaks of violence despite all </w:t>
      </w:r>
      <w:r>
        <w:rPr>
          <w:rFonts w:ascii="Times" w:hAnsi="Times" w:eastAsia="Times"/>
          <w:b w:val="0"/>
          <w:i w:val="0"/>
          <w:color w:val="000000"/>
          <w:sz w:val="22"/>
        </w:rPr>
        <w:t>efforts to check them.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Those who believe that we may attempt only what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>achieved with the Government’s co-operation.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Those who accept the method of peace as an experiment,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 it as a policy, and are unhappy inwardly while the </w:t>
      </w:r>
      <w:r>
        <w:rPr>
          <w:rFonts w:ascii="Times" w:hAnsi="Times" w:eastAsia="Times"/>
          <w:b w:val="0"/>
          <w:i w:val="0"/>
          <w:color w:val="000000"/>
          <w:sz w:val="22"/>
        </w:rPr>
        <w:t>experiment is in progress.</w:t>
      </w:r>
    </w:p>
    <w:p>
      <w:pPr>
        <w:autoSpaceDN w:val="0"/>
        <w:autoSpaceDE w:val="0"/>
        <w:widowControl/>
        <w:spacing w:line="28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Those who work with the conviction that the method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is the only way for winning the country’s freedom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bringing about Hindu-Muslim unity, and disapprove of rioting by </w:t>
      </w:r>
      <w:r>
        <w:rPr>
          <w:rFonts w:ascii="Times" w:hAnsi="Times" w:eastAsia="Times"/>
          <w:b w:val="0"/>
          <w:i w:val="0"/>
          <w:color w:val="000000"/>
          <w:sz w:val="22"/>
        </w:rPr>
        <w:t>people, whether planned or unplanned.</w:t>
      </w:r>
    </w:p>
    <w:p>
      <w:pPr>
        <w:autoSpaceDN w:val="0"/>
        <w:autoSpaceDE w:val="0"/>
        <w:widowControl/>
        <w:spacing w:line="28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little reflection ought to show us that persons belonging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fifth and sixth categories help us and they alone will advance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cause. Persons of all other categories harm us. We have to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over through gentleness, persuasion and service. The fourth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category, of those who believe in co-operation, is not really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dangerous as to do us much harm. Moreover, we know who belong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category; they have their own organization and carry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in public. People in the first three categories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organization, no institution or association to which they belong.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scattered all over the country and influence the people whenever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can. As they are isolated individuals, it is difficult to reach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whenever there is trouble, they come out in the open and spread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lawlessness among the people. When some of these, with an honest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mistaken motive, infiltrate into non-co-operators’ bodies,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propagate their own views through them, their activities become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harmful and dangerous. People of all these three categories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active in Bombay from Thursday to Sunday. That is why we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 all kinds of rumours and the very crowd which had come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had started dispersing was persuaded by some other persons to </w:t>
      </w:r>
      <w:r>
        <w:rPr>
          <w:rFonts w:ascii="Times" w:hAnsi="Times" w:eastAsia="Times"/>
          <w:b w:val="0"/>
          <w:i w:val="0"/>
          <w:color w:val="000000"/>
          <w:sz w:val="22"/>
        </w:rPr>
        <w:t>collect again.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159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C.I.D.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people argue that all this was the work of the C.I.D.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refuse to believe this. It is true that the C.I.D. had a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disturbances. Some members of the C.I.D. would not be happy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there was trouble. But, besides the C.I.D., there were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with their own views and they also were inciting people;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goondas,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especially, whose very profession it is to loot and riot, </w:t>
      </w:r>
      <w:r>
        <w:rPr>
          <w:rFonts w:ascii="Times" w:hAnsi="Times" w:eastAsia="Times"/>
          <w:b w:val="0"/>
          <w:i w:val="0"/>
          <w:color w:val="000000"/>
          <w:sz w:val="22"/>
        </w:rPr>
        <w:t>were spreading wild rumours and doing their work.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NLY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AY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only one remedy. Our way is straight and clear.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acquire influence over all these elements. If, when everyone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to make pawns of the people in their own game, the masses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see the wisdom of listening to non-co-operators only,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never be eager to join a riot. Peace will spread and settle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when we have acquired such control. And the fact that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established again indicates that we do have the power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restore it and preserve it. What is necessary is that we should be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energetic. We should have complete faith in the means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adopted. We must be ever vigilant. The workers of Bombay forgot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responsibility and were caught napping. They assumed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Bombay had now fully understood that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They, therefore, made strenuous preparations to organize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of the functions to welcome the Prince of Wales, but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simultaneously take the precautions to preserve peace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done. With what result, we have seen. Be that as it may,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thing is certain. We can claim to have proved ourselves superior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only when we remain peaceful despite C.I.D.’s tricks;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then can we rightly claim to be fit for swaraj. If we continue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deceive ourselves by shifting the blame to the police, we are sure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the battle. We cease to be soldiers, if, when the enemy batters 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takes us unawares, we complain that he will not let us win, gives us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breathing time even! We can hope to win only when we can prove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the strength to carry on the fight, let the enemy do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will. As long as we cannot create an atmosphere in which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in preserving peace despite anything the Government may do, </w:t>
      </w:r>
      <w:r>
        <w:rPr>
          <w:rFonts w:ascii="Times" w:hAnsi="Times" w:eastAsia="Times"/>
          <w:b w:val="0"/>
          <w:i w:val="0"/>
          <w:color w:val="000000"/>
          <w:sz w:val="22"/>
        </w:rPr>
        <w:t>we must give up all hope of winning the fight.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ELF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EXAMINATION</w:t>
      </w:r>
    </w:p>
    <w:p>
      <w:pPr>
        <w:autoSpaceDN w:val="0"/>
        <w:autoSpaceDE w:val="0"/>
        <w:widowControl/>
        <w:spacing w:line="294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Our duty, therefore, is to see our own fault instead of blaming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police. Why did we turn out to be such simpletons that we believed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kinds of rumours? Did we not commit atrocities? Did we not snatch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foreign caps, set fire to tram-cars and liquor shops, join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rioting when we saw others rioting? Did we not entertain ugly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in our minds, bear hatred for people who wanted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co-operate with the Government? If we did all this—and I myself saw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did—then, with folded hands, we should pray to God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forgiveness, atone for our sin and take a solemn vow never to act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way again. The saying,”Be good and the world will be good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you,” contains a great truth. Because we ourselves are impure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cowardly, we look upon officers and every policeman as our enemy.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cast off fear, we would cease to fear policemen, whether in plain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clothes or in uniform and would not be misled by anyone. We want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relying wholly on soul-force. This strength no one can give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alone can grant it. Let us overcome our weaknesses and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have won swaraj.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27-11-1921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69.  LETTER  TO SHANKERLAL  BANKER</w:t>
      </w:r>
    </w:p>
    <w:p>
      <w:pPr>
        <w:autoSpaceDN w:val="0"/>
        <w:autoSpaceDE w:val="0"/>
        <w:widowControl/>
        <w:spacing w:line="294" w:lineRule="exact" w:before="64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Monday,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28, 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SHANKERLAL,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your detailed letter. I shall definitely look </w:t>
      </w:r>
      <w:r>
        <w:rPr>
          <w:rFonts w:ascii="Times" w:hAnsi="Times" w:eastAsia="Times"/>
          <w:b w:val="0"/>
          <w:i w:val="0"/>
          <w:color w:val="000000"/>
          <w:sz w:val="22"/>
        </w:rPr>
        <w:t>forward to  know such details at least for the time being.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need two committees to serve our purpose :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(1) To find and assess the damage done to private persons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 property during the recent disturbance and to collect funds </w:t>
      </w:r>
      <w:r>
        <w:rPr>
          <w:rFonts w:ascii="Times" w:hAnsi="Times" w:eastAsia="Times"/>
          <w:b w:val="0"/>
          <w:i w:val="0"/>
          <w:color w:val="000000"/>
          <w:sz w:val="22"/>
        </w:rPr>
        <w:t>necessary for the proposed relief.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(2) To inquire into the part played by the police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 during the recent disturbance with special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>charge that they took sides.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contents;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”Notes”, 18-11-1919, under Sub-title”Centre of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Pilgrimage”.”Notes”, 18-11-1921, under Sub-title”Reverse of Truth”. Gandhiji left </w:t>
      </w:r>
      <w:r>
        <w:rPr>
          <w:rFonts w:ascii="Times" w:hAnsi="Times" w:eastAsia="Times"/>
          <w:b w:val="0"/>
          <w:i w:val="0"/>
          <w:color w:val="000000"/>
          <w:sz w:val="18"/>
        </w:rPr>
        <w:t>for Surat on December 1, a Thursday.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What follows in this paragraph is in English.</w:t>
      </w:r>
    </w:p>
    <w:p>
      <w:pPr>
        <w:autoSpaceDN w:val="0"/>
        <w:autoSpaceDE w:val="0"/>
        <w:widowControl/>
        <w:spacing w:line="220" w:lineRule="exact" w:before="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November 17, when the Prince of Wales arrived in Bombay, there were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demonstrations against his visit, including bonfires of foreign cloth, resulting in </w:t>
      </w:r>
      <w:r>
        <w:rPr>
          <w:rFonts w:ascii="Times" w:hAnsi="Times" w:eastAsia="Times"/>
          <w:b w:val="0"/>
          <w:i w:val="0"/>
          <w:color w:val="000000"/>
          <w:sz w:val="18"/>
        </w:rPr>
        <w:t>riots on a large scale.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161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purpose will be served by having two such committees.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reference in this to the origin of the disturbance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necessary and it will lead to more dissentions.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should meet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 camera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only the required evidence to </w:t>
      </w:r>
      <w:r>
        <w:rPr>
          <w:rFonts w:ascii="Times" w:hAnsi="Times" w:eastAsia="Times"/>
          <w:b w:val="0"/>
          <w:i w:val="0"/>
          <w:color w:val="000000"/>
          <w:sz w:val="22"/>
        </w:rPr>
        <w:t>be published by the committee(s) should be made public.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also be co-opted members in both the committees.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already given the names. Let Prof. Giddes give his speech.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good to invite both the sides. If (the members of)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go and the co-opted members join them and if the Parsees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Christians do not lodge any complaint with the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>then we can make considerable headway.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keep in contact with Chhotani Mian. We can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engage lawyers for the people. Those who want to may do so. But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we cannot be a party to it. Even as individuals for whom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is a matter of duty, we cannot do it. Therefore, those </w:t>
      </w:r>
      <w:r>
        <w:rPr>
          <w:rFonts w:ascii="Times" w:hAnsi="Times" w:eastAsia="Times"/>
          <w:b w:val="0"/>
          <w:i w:val="0"/>
          <w:color w:val="000000"/>
          <w:sz w:val="22"/>
        </w:rPr>
        <w:t>who are arrested, would not be able to have from us legal help, etc.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 saw that steps had already been taken in the case of Anasuya-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behn before I reached. Bhai Mohanlal has vacated the premises and </w:t>
      </w:r>
      <w:r>
        <w:rPr>
          <w:rFonts w:ascii="Times" w:hAnsi="Times" w:eastAsia="Times"/>
          <w:b w:val="0"/>
          <w:i w:val="0"/>
          <w:color w:val="000000"/>
          <w:sz w:val="22"/>
        </w:rPr>
        <w:t>elections are to be held soon.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 the matter about sending money to Gujarat for the </w:t>
      </w:r>
      <w:r>
        <w:rPr>
          <w:rFonts w:ascii="Times" w:hAnsi="Times" w:eastAsia="Times"/>
          <w:b w:val="0"/>
          <w:i w:val="0"/>
          <w:color w:val="000000"/>
          <w:sz w:val="22"/>
        </w:rPr>
        <w:t>swadeshi movement immediately.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proper care of your health. I think I shall leave for Surat </w:t>
      </w:r>
      <w:r>
        <w:rPr>
          <w:rFonts w:ascii="Times" w:hAnsi="Times" w:eastAsia="Times"/>
          <w:b w:val="0"/>
          <w:i w:val="0"/>
          <w:color w:val="000000"/>
          <w:sz w:val="22"/>
        </w:rPr>
        <w:t>on Thursday morning.</w:t>
      </w:r>
    </w:p>
    <w:p>
      <w:pPr>
        <w:autoSpaceDN w:val="0"/>
        <w:autoSpaceDE w:val="0"/>
        <w:widowControl/>
        <w:spacing w:line="22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S. N. 32700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70.  LETTER  TO SHANKERLAL  BANKER</w:t>
      </w:r>
    </w:p>
    <w:p>
      <w:pPr>
        <w:autoSpaceDN w:val="0"/>
        <w:autoSpaceDE w:val="0"/>
        <w:widowControl/>
        <w:spacing w:line="266" w:lineRule="exact" w:before="126" w:after="0"/>
        <w:ind w:left="3510" w:right="0" w:firstLine="19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Tuesday, 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November 29, 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SHANKERLAL,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have received my reply sent yesterday. It is good </w:t>
      </w:r>
      <w:r>
        <w:rPr>
          <w:rFonts w:ascii="Times" w:hAnsi="Times" w:eastAsia="Times"/>
          <w:b w:val="0"/>
          <w:i w:val="0"/>
          <w:color w:val="000000"/>
          <w:sz w:val="22"/>
        </w:rPr>
        <w:t>that you met Sir Prabhashankar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others. The important 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should love our colleagues while adhering to our own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programme. If our faith is in peace there is no other way.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contents;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“Letter to Abbas Tyabji”, 1-12-1921.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Prabhashankar Pattani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good if I too have a talk with Umar. This great task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accomplished only when all his doubts are dispelled and he is </w:t>
      </w:r>
      <w:r>
        <w:rPr>
          <w:rFonts w:ascii="Times" w:hAnsi="Times" w:eastAsia="Times"/>
          <w:b w:val="0"/>
          <w:i w:val="0"/>
          <w:color w:val="000000"/>
          <w:sz w:val="22"/>
        </w:rPr>
        <w:t>absorbed in work.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reach Bardoli on Thursday evening. From there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to reach Bombay on Sunday. I shall stay there till Wednesday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think it is necessary, but I do wish to leave earlier if I can. Will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all right if I decide only when I am there whether I should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 on Wednesday? </w:t>
      </w:r>
    </w:p>
    <w:p>
      <w:pPr>
        <w:autoSpaceDN w:val="0"/>
        <w:autoSpaceDE w:val="0"/>
        <w:widowControl/>
        <w:spacing w:line="220" w:lineRule="exact" w:before="2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22" w:after="0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S. N. 32570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71.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EVERSE OF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RUTH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Bombay has contradicted my statement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effect that the police and the military took sides during the recent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and that not they but the citizens restored peace. I am sorry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contradiction. I was unprepared for it. I must add to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charges a third now to complete the picture. The police or the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powerless to protect the life and property of the citizens.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seventeenth I observed that they could not prevent tram-cars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motors from being burnt. They could not prevent the liquor shop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Bhindi Bazar from being reduced to ashes. Nor did they do better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eighteenth or nineteenth. Incendiarism and looting went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unchecked. When anybody applied for protection, he was flatly told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could not spare any more men, all hands being occupied in </w:t>
      </w:r>
      <w:r>
        <w:rPr>
          <w:rFonts w:ascii="Times" w:hAnsi="Times" w:eastAsia="Times"/>
          <w:b w:val="0"/>
          <w:i w:val="0"/>
          <w:color w:val="000000"/>
          <w:sz w:val="22"/>
        </w:rPr>
        <w:t>connection with the welcome to the Prince.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the police and the military possibly restore peace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able to protect none and nothing in the disturbed area?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credit for restoration of peace is not claimed for non-co-operators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alone. I claim it for both co-operators and non-co operators,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Mussulmans, Parsis and Christians including Englishmen.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peace-loving citizens had not joined, order could not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restored. I claim the credit for Mian Chhotani. On the 20th instant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Sir Pheroze Shethna who succeeded in inducing the military to </w:t>
      </w:r>
      <w:r>
        <w:rPr>
          <w:rFonts w:ascii="Times" w:hAnsi="Times" w:eastAsia="Times"/>
          <w:b w:val="0"/>
          <w:i w:val="0"/>
          <w:color w:val="000000"/>
          <w:sz w:val="22"/>
        </w:rPr>
        <w:t>stay their hands, a crowd would have been fired upon whereas it was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Vide “A Deep Stain”, 18-11-1921.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163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dispersed within five minutes by the efforts of Dr. Pavri and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Banker. I can multiply instances of such dispersal on behalf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citizens irrespective of creed or party. Mrs. Naidu was often asked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military to help disperse crowds. Indeed if co-operating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non-co-operating Parsis had not helped, it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 to restore peace. At the peace breakfast it was Mr. H. 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Modi who claimed the credit for the citizens. Though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Purushottamdas administered a polite rebuke to the non-co-operators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previous excitement, he did not disclaim the credit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establishment of peace on behalf of the citizens. Mr. Natarajan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unstinted praise to those who had brought about the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desired peace. Mr. K. T. Paul and Mr. Douglas did no less. Mr. </w:t>
      </w:r>
      <w:r>
        <w:rPr>
          <w:rFonts w:ascii="Times" w:hAnsi="Times" w:eastAsia="Times"/>
          <w:b w:val="0"/>
          <w:i w:val="0"/>
          <w:color w:val="000000"/>
          <w:sz w:val="22"/>
        </w:rPr>
        <w:t>Vimadalal in proposing thanks specially mentioned Mian Chhotani.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to taking sides, whilst the police failed to protect the Parsis,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the latter admitted to me that they looked on whilst Parsis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hooligans were dealing destruction. But I do not wish to labour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point. I have no desire to blame individual members of the police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military. I hope one day to bring them over to the side of truth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innocence. Most are Indians, and I certainly do not despair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 responding in the end if only non-co-operators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to their creed of non-violence. Credit may however be given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forbearance of the police and the military in that they did not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take life, they did not attempt terrorism. Let me close this chapter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instancing Malabar and Madras. Because the people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to work, the Malabar trouble is still going on;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did not or could not work, murder in the strike area in Madras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rampant for close on two months. The Government of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may, if they choose, claim the credit for refraining from interference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people who were trying to restore peace.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AT THE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OTTOM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2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were not wanting who persisted in saying that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trouble was engineered and kept up by the secret police. Throughout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six years I have been in India, I have been hearing such charges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C.I.D. I have myself received the attentions of that body.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unable to subscribe to the wild rumours that are set afloat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it. I admit that it is corrupt, that many charges can be borne out,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much exaggeration in them. It would be terrible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all true. And it would be proof of our rank cowardice. Many </w:t>
      </w:r>
      <w:r>
        <w:rPr>
          <w:rFonts w:ascii="Times" w:hAnsi="Times" w:eastAsia="Times"/>
          <w:b w:val="0"/>
          <w:i w:val="0"/>
          <w:color w:val="000000"/>
          <w:sz w:val="22"/>
        </w:rPr>
        <w:t>things imputed to the department are possible only among the people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bereft of personal bravery and self-respect. During the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disturbances, responsible men credited the secret police with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afloat all the rumours about assault on Mrs. Naidu, myself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others, about damage to mosques and churches, etc. The C.I.D.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reputed to have brought about the fires and the wrecking of tram cars.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unable to believe all these statements; and if they are true,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Bombay must be easily gullible and too foolish to exercise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rights of citizenship. Among the qualities required to enable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 swaraj is certainly ability to checkmate the C.I.D. If we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incited to things that hurt us or introduced to believe things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not to we can never gain our end. If we are openly and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non-violent, we cannot possibly go wrong. Either the C.I.D. or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upon the inflammable material in our midst. If we cannot keep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control, we must bid good-bye to all idea of freedom in the </w:t>
      </w:r>
      <w:r>
        <w:rPr>
          <w:rFonts w:ascii="Times" w:hAnsi="Times" w:eastAsia="Times"/>
          <w:b w:val="0"/>
          <w:i w:val="0"/>
          <w:color w:val="000000"/>
          <w:sz w:val="22"/>
        </w:rPr>
        <w:t>near future.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EWARE OF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UMOURS</w:t>
      </w:r>
    </w:p>
    <w:p>
      <w:pPr>
        <w:autoSpaceDN w:val="0"/>
        <w:autoSpaceDE w:val="0"/>
        <w:widowControl/>
        <w:spacing w:line="260" w:lineRule="exact" w:before="10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many lessons to be learnt from the events is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never believe rumours and that we must have Congress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offices in every ward or large street where people can verify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rumours. If we are acting as one man with one minds—and we must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to succeed—we must learn never to act without thinking and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rumours. Three-fourths of the panic was caused by mischievous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rumours. What does it matter if the people hear of temples destroyed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some big leader killed or injured? They may not act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advice. Does an individual soldier act on his own behalf on hearing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general’s death or of a desecration of his mosque or temple?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to act so, he would harm the cause and be liable even to be shot.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much more necessary for us to act in concert when we are willing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soldiers of peace and more capable of restraint than armed soldiers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when we have to win not a single battle but the freedom of our </w:t>
      </w:r>
      <w:r>
        <w:rPr>
          <w:rFonts w:ascii="Times" w:hAnsi="Times" w:eastAsia="Times"/>
          <w:b w:val="0"/>
          <w:i w:val="0"/>
          <w:color w:val="000000"/>
          <w:sz w:val="22"/>
        </w:rPr>
        <w:t>country and religions.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BLIGATORY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XAGGERATION</w:t>
      </w:r>
    </w:p>
    <w:p>
      <w:pPr>
        <w:autoSpaceDN w:val="0"/>
        <w:autoSpaceDE w:val="0"/>
        <w:widowControl/>
        <w:spacing w:line="280" w:lineRule="exact" w:before="12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Exaggeration is always worthy of condemnation but there is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exception to the rule. It is obligatory in connection with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faults. We are short-sighted regarding them, and they appear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bearing only when they are magnified a thousand-fold.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long-sighted regarding other people’s faults. Understatement in their </w:t>
      </w:r>
      <w:r>
        <w:rPr>
          <w:rFonts w:ascii="Times" w:hAnsi="Times" w:eastAsia="Times"/>
          <w:b w:val="0"/>
          <w:i w:val="0"/>
          <w:color w:val="000000"/>
          <w:sz w:val="22"/>
        </w:rPr>
        <w:t>case is therefore a necessity. And if we perform the two processes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165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simultaneously and conscientiously, we are likely to arrive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happy mean. Mussulman friends have quarrelled with my saying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theirs was the leading part in the riots. And both they and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exception to my statement that they were the aggressors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therefore the guilty party. I have given the greatest consideration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both the objections and have come to the conclusion that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adhere to my original statement. We shall never cleanse ourselves,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we know the whole truth against ourselves. I would be untrue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Mussulmans if I did not say what I knew or felt, and I would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Hindu, if for fear of losing Hindu esteem or otherwise I did not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truth. Needless to say it is no part of my business to consider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legal consequences of such statements. The Government may do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chooses. If the Parsis and Christians are wise, they will not play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hands. But as a non-co-operator I am unconcerned with legal </w:t>
      </w:r>
      <w:r>
        <w:rPr>
          <w:rFonts w:ascii="Times" w:hAnsi="Times" w:eastAsia="Times"/>
          <w:b w:val="0"/>
          <w:i w:val="0"/>
          <w:color w:val="000000"/>
          <w:sz w:val="22"/>
        </w:rPr>
        <w:t>consequences. Those who did damage were non-co-operators, sympa-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thisers or mere mischief-makers. The first two must feel delighted, if </w:t>
      </w:r>
      <w:r>
        <w:rPr>
          <w:rFonts w:ascii="Times" w:hAnsi="Times" w:eastAsia="Times"/>
          <w:b w:val="0"/>
          <w:i w:val="0"/>
          <w:color w:val="000000"/>
          <w:sz w:val="22"/>
        </w:rPr>
        <w:t>innocent, to be imprisoned, for we court imprisonment of the innoc-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ent. If they have done wrong, they need not be sorry for punishment.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mischief-makers need not expect protection from me.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best protection I am capable of giving, the best service I am </w:t>
      </w:r>
      <w:r>
        <w:rPr>
          <w:rFonts w:ascii="Times" w:hAnsi="Times" w:eastAsia="Times"/>
          <w:b w:val="0"/>
          <w:i w:val="0"/>
          <w:color w:val="000000"/>
          <w:sz w:val="22"/>
        </w:rPr>
        <w:t>capable of rendering is to tell the truth in utter disregard of consequ-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ence. It is not possible on any other terms to carry on this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 affecting crores of people in which you are always dealing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novel situations and uncertain elements. Our only infallible </w:t>
      </w:r>
      <w:r>
        <w:rPr>
          <w:rFonts w:ascii="Times" w:hAnsi="Times" w:eastAsia="Times"/>
          <w:b w:val="0"/>
          <w:i w:val="0"/>
          <w:color w:val="000000"/>
          <w:sz w:val="22"/>
        </w:rPr>
        <w:t>weapons in the midst of such uncertainties are truth and non-violence.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EAR OF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MPRISONMENT</w:t>
      </w:r>
    </w:p>
    <w:p>
      <w:pPr>
        <w:autoSpaceDN w:val="0"/>
        <w:autoSpaceDE w:val="0"/>
        <w:widowControl/>
        <w:spacing w:line="260" w:lineRule="exact" w:before="18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though we have advanced in shedding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imprisonment, there is still a disinclination to seek it and an anxiety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it. We must remain scrupulously honest and non-violent, and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time be anxious almost to find ourselves in the jails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It must be positively irksome if not painful for 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 so-called freedom under a Government we seek to end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mend. We must feel that we are paying some unlawful or heavy price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retaining our liberty. If therefore when being innocent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imprisoned, we must rejoice became we must feel that freedom is near.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freedom  nearer for the imprisonment of hundreds who are now </w:t>
      </w:r>
      <w:r>
        <w:rPr>
          <w:rFonts w:ascii="Times" w:hAnsi="Times" w:eastAsia="Times"/>
          <w:b w:val="0"/>
          <w:i w:val="0"/>
          <w:color w:val="000000"/>
          <w:sz w:val="22"/>
        </w:rPr>
        <w:t>cheerfully  undergoing  it  for  the  sake  of  the country? What can 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for non-co-operators of Bombay than that though innocent, </w:t>
      </w:r>
      <w:r>
        <w:rPr>
          <w:rFonts w:ascii="Times" w:hAnsi="Times" w:eastAsia="Times"/>
          <w:b w:val="0"/>
          <w:i w:val="0"/>
          <w:color w:val="000000"/>
          <w:sz w:val="22"/>
        </w:rPr>
        <w:t>they should be imprisoned for the sake of the guilty?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EART</w:t>
      </w:r>
    </w:p>
    <w:p>
      <w:pPr>
        <w:autoSpaceDN w:val="0"/>
        <w:autoSpaceDE w:val="0"/>
        <w:widowControl/>
        <w:spacing w:line="280" w:lineRule="exact" w:before="14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remarks will be appreciated only by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changed hearts,—not by those Hindus and Mussulmans who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that the Parsis or the Christians were more in the wrong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Hindus and the Mussulmans. The many letters of protest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received show that many Hindus and Mussulmans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Parsis and the Christians gave the first offence. Although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contrary, I am prepared to assume that they did. Are not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Mussulmans still bound by virtue of their pledge,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 and of their religion not to retaliate but to be friend and </w:t>
      </w:r>
      <w:r>
        <w:rPr>
          <w:rFonts w:ascii="Times" w:hAnsi="Times" w:eastAsia="Times"/>
          <w:b w:val="0"/>
          <w:i w:val="0"/>
          <w:color w:val="000000"/>
          <w:sz w:val="22"/>
        </w:rPr>
        <w:t>protect them even if they have to go out of their way to do it?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AULANA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”F</w:t>
      </w:r>
      <w:r>
        <w:rPr>
          <w:rFonts w:ascii="Times" w:hAnsi="Times" w:eastAsia="Times"/>
          <w:b w:val="0"/>
          <w:i w:val="0"/>
          <w:color w:val="000000"/>
          <w:sz w:val="16"/>
        </w:rPr>
        <w:t>ATVA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80" w:lineRule="exact" w:before="16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Maulana Abdul Bari speak. I offer no apology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fatva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issued on learning the particulars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Bombay disturbances:</w:t>
      </w:r>
    </w:p>
    <w:p>
      <w:pPr>
        <w:autoSpaceDN w:val="0"/>
        <w:autoSpaceDE w:val="0"/>
        <w:widowControl/>
        <w:spacing w:line="240" w:lineRule="exact" w:before="10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do not at all desire to inflict any insult or bodily harm on the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Prince of Wales. We only wish to save him from being deceived by official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prestige and to show him the real feelings of India and its people. The means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have adopted is to declare a hartal from which all violence should be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excluded. . . .</w:t>
      </w:r>
    </w:p>
    <w:p>
      <w:pPr>
        <w:autoSpaceDN w:val="0"/>
        <w:autoSpaceDE w:val="0"/>
        <w:widowControl/>
        <w:spacing w:line="240" w:lineRule="exact" w:before="8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consider the Bombay riots to be opposed not only to 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political creed but also to our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shariat. . . </w:t>
      </w:r>
      <w:r>
        <w:rPr>
          <w:rFonts w:ascii="Times" w:hAnsi="Times" w:eastAsia="Times"/>
          <w:b w:val="0"/>
          <w:i w:val="0"/>
          <w:color w:val="000000"/>
          <w:sz w:val="18"/>
        </w:rPr>
        <w:t>if such disturbances are not prevented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future, the minorities will no longer have faith in Indian democracy. . . .</w:t>
      </w:r>
    </w:p>
    <w:p>
      <w:pPr>
        <w:autoSpaceDN w:val="0"/>
        <w:autoSpaceDE w:val="0"/>
        <w:widowControl/>
        <w:spacing w:line="266" w:lineRule="exact" w:before="1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IGHTS OF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INORITIES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therefore we remove the last trace of ill will against Parsis,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or Jews, we shall fail in our purpose. The condition of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is not that minorities accept our political or other opinion.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would be no protection. Protection so be true has to be given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the dissent, even opposition of minorities. Indeed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jealously guard the rights of minorities if we are to have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of opinion in the country. Even a child must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 its opinion freely. The rule of majority would be a barbarous </w:t>
      </w:r>
      <w:r>
        <w:rPr>
          <w:rFonts w:ascii="Times" w:hAnsi="Times" w:eastAsia="Times"/>
          <w:b w:val="0"/>
          <w:i w:val="0"/>
          <w:color w:val="000000"/>
          <w:sz w:val="22"/>
        </w:rPr>
        <w:t>imposition, if it were utilized to crush the minority. What we want in 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167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free India is not a dead level but a variety of opinion and conduct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sanest will prevail by the weight not of might but of right.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been groaning too long under the weight of authority.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weight of majority can be as brutal as that of the bullets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minority. We must therefore be patient with our Parsi or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 if we will be free. I see in the blind prejudice against the Parsis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Christians a menace to Hindu-Muslim unity itself.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tolerate Parsi or Christian difference, what guarantee is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Hindus, if they felt the superiority of their brute strength,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impose their will upon the Mussulman minority,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Mussulmans, if they believed themselves to be capable of wielding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brute strength, would not crush the weak Hindu in spite of his </w:t>
      </w:r>
      <w:r>
        <w:rPr>
          <w:rFonts w:ascii="Times" w:hAnsi="Times" w:eastAsia="Times"/>
          <w:b w:val="0"/>
          <w:i w:val="0"/>
          <w:color w:val="000000"/>
          <w:sz w:val="22"/>
        </w:rPr>
        <w:t>numerical superiority?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CHO FROM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ENGAL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an apposite letter from Bengal written by a friend who </w:t>
      </w:r>
      <w:r>
        <w:rPr>
          <w:rFonts w:ascii="Times" w:hAnsi="Times" w:eastAsia="Times"/>
          <w:b w:val="0"/>
          <w:i w:val="0"/>
          <w:color w:val="000000"/>
          <w:sz w:val="22"/>
        </w:rPr>
        <w:t>knows what he is talking about. He says:</w:t>
      </w:r>
    </w:p>
    <w:p>
      <w:pPr>
        <w:autoSpaceDN w:val="0"/>
        <w:autoSpaceDE w:val="0"/>
        <w:widowControl/>
        <w:spacing w:line="240" w:lineRule="exact" w:before="6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desire to tell you, that if civil disobedience is begun in Eastern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Bengal, the consequences will be much more serious. The Mussulmans there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number more than 70 per cent of the total population. The majority of them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are turbulent. As soon as the passions of these men are roused, they will fall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upon the Hindus, commit horrible outrages and terrorize the Hindu landlords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creditors. The saner and the more respectable section among them will fail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control the turbulent. Hindu-Muslim unity will vanish at the first touch.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Calcutta too the state of things will be extremely bad. I earnestly request you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take a much less optimistic view of men and things in India. Excuse me for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saying that you know more of men and things of South Africa than of men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things in the parent country. You seem now to be against starting civil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disobedience. But if you change your mind, I cannot look upon the results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except with a feeling of horror or dismay. Your noblest ideals will be shattered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pieces and the country will be a prey to greater oppression and trouble.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What you have done during these years will be undone.</w:t>
      </w:r>
    </w:p>
    <w:p>
      <w:pPr>
        <w:autoSpaceDN w:val="0"/>
        <w:autoSpaceDE w:val="0"/>
        <w:widowControl/>
        <w:spacing w:line="260" w:lineRule="exact" w:before="3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the only warning of the kind received by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is one of the greatest nerve centres. It has naturally therefore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stirred people. The protection of the rights of minorities means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 of the weak. And protection of the weak means protection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old men, children and women and all those who may be helpless.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today the united strength of Hindus and Mussulmans is 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Parsis and Christians, tomorrow the unity will break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>strain of cupidity or false religiousity,—not a delectable picture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by any means. For India, there is no alternative to non-violence,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and true, if she is to be free. Non-violence then must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used as a preparation for violence. To realize this is to realize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religion. Let the Hindus and the Mussulmans beware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misreading their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Koran. And by way of trial let them use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joint strength to protect the minorities and they will learn to protect </w:t>
      </w:r>
      <w:r>
        <w:rPr>
          <w:rFonts w:ascii="Times" w:hAnsi="Times" w:eastAsia="Times"/>
          <w:b w:val="0"/>
          <w:i w:val="0"/>
          <w:color w:val="000000"/>
          <w:sz w:val="22"/>
        </w:rPr>
        <w:t>one another.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OLICY BUT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REED</w:t>
      </w:r>
    </w:p>
    <w:p>
      <w:pPr>
        <w:autoSpaceDN w:val="0"/>
        <w:autoSpaceDE w:val="0"/>
        <w:widowControl/>
        <w:spacing w:line="26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this cannot be done unless the year’s experience teaches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regard non-violence as our </w:t>
      </w:r>
      <w:r>
        <w:rPr>
          <w:rFonts w:ascii="Times" w:hAnsi="Times" w:eastAsia="Times"/>
          <w:b w:val="0"/>
          <w:i/>
          <w:color w:val="000000"/>
          <w:sz w:val="22"/>
        </w:rPr>
        <w:t>final creed for the attainment and</w:t>
      </w:r>
    </w:p>
    <w:p>
      <w:pPr>
        <w:autoSpaceDN w:val="0"/>
        <w:autoSpaceDE w:val="0"/>
        <w:widowControl/>
        <w:spacing w:line="260" w:lineRule="exact" w:before="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retention of India’s freedom and of the unity of all the sects and </w:t>
      </w:r>
      <w:r>
        <w:rPr>
          <w:rFonts w:ascii="Times" w:hAnsi="Times" w:eastAsia="Times"/>
          <w:b w:val="0"/>
          <w:i/>
          <w:color w:val="000000"/>
          <w:sz w:val="22"/>
        </w:rPr>
        <w:t>denominations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still leaves each community free to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preservation of its religion, and all together to fight for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defence. But non-violence must not be a policy or expedient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for gaining India’s freedom or consolidating unity.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 must therefore begin by loving and serving Parsis, Jews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Christians including Englishmen, whether they are co-operators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other. And if we are to do this, our speeches must be free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bitterness and in the process of conversion, we must not touch even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in order to remove its foreign cap, nor use force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drunkards to wean them from drink. We must rest our cause solely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appeal to reason, to the head and the heart, never to brute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verbal or physical. When we have millions of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freely and intelligently on our side, we have swaraj. The greatest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of co-operators is that non-violence is a cloak for 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in spite of the effort of the well-meaning, the movement is bound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 to pass into the hands of the unruly and the turbulent.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dispel this fear by argument. We can only do so by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unbroken chain of facts which need no proof. Whilst we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headway, we cannot claim that we have neither speech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 to our debit. Love, charity, humility, gentleness do not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articulate proof. We must therefore put greater stress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and less on non-co-operation. Non-violence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non-co-operation. The Government’s haven of refuge is violence.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 non-violence? Have we finally withdrawn ourselves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 of violence? It is their greatest educational institution. The 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demolish the prestige of violence in its entirety, that day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 swaraj. And to be able to do this, we must learn to love the </w:t>
      </w:r>
      <w:r>
        <w:rPr>
          <w:rFonts w:ascii="Times" w:hAnsi="Times" w:eastAsia="Times"/>
          <w:b w:val="0"/>
          <w:i w:val="0"/>
          <w:color w:val="000000"/>
          <w:sz w:val="22"/>
        </w:rPr>
        <w:t>Englishman whilst we hate his system under which he pretends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169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 India. In the words of Maulana Abdul Bari we have no quarrel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Englishman, we quarrel with his rule of force.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RACTICAL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INTS</w:t>
      </w:r>
    </w:p>
    <w:p>
      <w:pPr>
        <w:autoSpaceDN w:val="0"/>
        <w:autoSpaceDE w:val="0"/>
        <w:widowControl/>
        <w:spacing w:line="260" w:lineRule="exact" w:before="10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then we love our opponents, our love must show itself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actions. We must invite them to our platforms and give them a 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courteous hearing, we must not revile them in speaking of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not cry”shame” when we hear their names, we must render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social service as readily as we would render to those who agree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us. All we may not do is to render them political service or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political association. We must avoid all exciting speeches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 all noises: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Mahatma Gandhi ki jai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 sounds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strictly forbidden. We must be able to conduct our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such noises. And if we do not attract vast crowds without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noises we shall fare all the better without them. I would regard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district or tahsil that cannot be brought under such restraint to be unfit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civil disobedience. Picketing should be regarded with the gravest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suspicion. There is no doubt that it has not everywhere been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strictly non-violent nature. There has been verbal violence or a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violence. It is better therefore to suspend picketing at least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being or till we have attained much greater self-control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gained greater experience. We may confine our attention just now to </w:t>
      </w:r>
      <w:r>
        <w:rPr>
          <w:rFonts w:ascii="Times" w:hAnsi="Times" w:eastAsia="Times"/>
          <w:b w:val="0"/>
          <w:i w:val="0"/>
          <w:color w:val="000000"/>
          <w:sz w:val="22"/>
        </w:rPr>
        <w:t>working among the drinking class.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ARTALS</w:t>
      </w:r>
    </w:p>
    <w:p>
      <w:pPr>
        <w:autoSpaceDN w:val="0"/>
        <w:autoSpaceDE w:val="0"/>
        <w:widowControl/>
        <w:spacing w:line="280" w:lineRule="exact" w:before="1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hartals wherever the Prince is taken may be proclaimed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 peace can be guaranteed and compulsion of any kind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avoided. If the tram-cars run, we must not interfere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If the people use them, we know that they do not want to join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us. If a single man wishes to keep his shop open, we must protect him </w:t>
      </w:r>
      <w:r>
        <w:rPr>
          <w:rFonts w:ascii="Times" w:hAnsi="Times" w:eastAsia="Times"/>
          <w:b w:val="0"/>
          <w:i w:val="0"/>
          <w:color w:val="000000"/>
          <w:sz w:val="22"/>
        </w:rPr>
        <w:t>in his freedom. It has a great value only if it is strictly voluntary.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ARSIS AND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HRISTIANS</w:t>
      </w:r>
    </w:p>
    <w:p>
      <w:pPr>
        <w:autoSpaceDN w:val="0"/>
        <w:autoSpaceDE w:val="0"/>
        <w:widowControl/>
        <w:spacing w:line="260" w:lineRule="exact" w:before="12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 and Christians of Bombay have before them a time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trial and temptation. It is just possible that they will be tempted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file complaints against Hindus and Mussulmans. It will be a fatal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blunder to succumb to the temptation. They ought to rise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and refrain from seeking relief or reparation through courts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law. Quarrels are sometimes inevitable in spite of the best of </w:t>
      </w:r>
      <w:r>
        <w:rPr>
          <w:rFonts w:ascii="Times" w:hAnsi="Times" w:eastAsia="Times"/>
          <w:b w:val="0"/>
          <w:i w:val="0"/>
          <w:color w:val="000000"/>
          <w:sz w:val="22"/>
        </w:rPr>
        <w:t>precautions. They know that the sanest element among Hindus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 deeply regret the unfortunate quarrel and are ashamed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Hindu and Mussulman aggression. Parsis and Christians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seek only such relief as a non-official committee can secure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Whilst it is true that Hindus and Mussulmans must keep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heads cool even if the latter seek reparation through the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put a severe strain upon human nature if they prefer official </w:t>
      </w:r>
      <w:r>
        <w:rPr>
          <w:rFonts w:ascii="Times" w:hAnsi="Times" w:eastAsia="Times"/>
          <w:b w:val="0"/>
          <w:i w:val="0"/>
          <w:color w:val="000000"/>
          <w:sz w:val="22"/>
        </w:rPr>
        <w:t>action to non-official.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THE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OVERNMENT</w:t>
      </w:r>
    </w:p>
    <w:p>
      <w:pPr>
        <w:autoSpaceDN w:val="0"/>
        <w:autoSpaceDE w:val="0"/>
        <w:widowControl/>
        <w:spacing w:line="26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Correspondents, whilst congratulating me for apologizing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Parsis, Christians and Jews, have rebuked me for not doing likewise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Government. In making the suggestion, they have missed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point of apology. I cannot apologize to a system of its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administrators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that system is responsible for the troubles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with, if not more than, non-co-operators. I start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assumption that the administrators of the system relish these troubles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invite them by providing for them first in the way of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provocation by unpopular measures and secondly by making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frightful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preparations to crush any outburst of popular resentment. Apology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tendered to administrators as men in as much as it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tendered to Christians, Englishmen and co-operators. I have said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as much as non-co-operators insulted a single person who took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welcome to the Prince, they insulted the Prince and broke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of non-violence. I am not aware of non-co-operators having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shape or form injured the Government during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disgraceful days. On the contrary I feel and know that the misguided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mischief-makers strengthened the Government. The reader will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apology to a Government which has been served or has benefited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an inappropriate act. One of my minor objects is to injure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as a system and therefore the status of its administr-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ators. But this I do by remaining strictly non-violent and dissociating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from it in every possible and non-violent manner and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inducing others to do likewise. Indeed, if non-violence became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creed of both the Government and the people, there would </w:t>
      </w:r>
      <w:r>
        <w:rPr>
          <w:rFonts w:ascii="Times" w:hAnsi="Times" w:eastAsia="Times"/>
          <w:b w:val="0"/>
          <w:i w:val="0"/>
          <w:color w:val="000000"/>
          <w:sz w:val="22"/>
        </w:rPr>
        <w:t>be little room for any quarrel ending in non-co-operation.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OTABLE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MPRISONMENTS</w:t>
      </w:r>
    </w:p>
    <w:p>
      <w:pPr>
        <w:autoSpaceDN w:val="0"/>
        <w:autoSpaceDE w:val="0"/>
        <w:widowControl/>
        <w:spacing w:line="260" w:lineRule="exact" w:before="14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Sherar was an effective speaker in the Madras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Presidency and a staunch Khilafat worker. He was also a good writer. </w:t>
      </w:r>
      <w:r>
        <w:rPr>
          <w:rFonts w:ascii="Times" w:hAnsi="Times" w:eastAsia="Times"/>
          <w:b w:val="0"/>
          <w:i w:val="0"/>
          <w:color w:val="000000"/>
          <w:sz w:val="22"/>
        </w:rPr>
        <w:t>The Madras Government have silenced this worker for one year.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171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Government have arrested Pandit Nekiram Sharma who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unknown to Bombay audiences and who was instrumental in saving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precious lives when on the 17th instant a liquor shop was reduced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ashes in Bhindi Bazar. Mr. Gangadharrao Deshpande has got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simple imprisonment. I had hoped that he and others would </w:t>
      </w:r>
      <w:r>
        <w:rPr>
          <w:rFonts w:ascii="Times" w:hAnsi="Times" w:eastAsia="Times"/>
          <w:b w:val="0"/>
          <w:i w:val="0"/>
          <w:color w:val="000000"/>
          <w:sz w:val="22"/>
        </w:rPr>
        <w:t>not be permitted to rest beyond the end of the year. The Bombay occ-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urrences seem to have dashed my hopes to pieces. Before then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either of our ability to unlock the prison gates or at least of </w:t>
      </w:r>
      <w:r>
        <w:rPr>
          <w:rFonts w:ascii="Times" w:hAnsi="Times" w:eastAsia="Times"/>
          <w:b w:val="0"/>
          <w:i w:val="0"/>
          <w:color w:val="000000"/>
          <w:sz w:val="22"/>
        </w:rPr>
        <w:t>joining the comrades in their rest-houses. Now—? God alone can tell.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RREST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RAVE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IKHS</w:t>
      </w:r>
    </w:p>
    <w:p>
      <w:pPr>
        <w:autoSpaceDN w:val="0"/>
        <w:autoSpaceDE w:val="0"/>
        <w:widowControl/>
        <w:spacing w:line="26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telegram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shows that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have goaded the Sikhs to civil disobedience.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had prohibited a Sikh divan that was to be held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Amritsar. This proved too much for the Sikhs. They held the divan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result that eleven noted Sikhs have been arrested.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are the veteran Sardar Khadag Singh, President Gurudwara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Committee, Sardar Bahadur Mehtab Singh who recently resigned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Gurudwara question the Deputy Presidentship of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and Government leadership, also Sardar Dan Singh, President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Amritsar City Congress Committee. If the Sikhs continue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 and yet firm, then the incarceration of the Sikh leaders must </w:t>
      </w:r>
      <w:r>
        <w:rPr>
          <w:rFonts w:ascii="Times" w:hAnsi="Times" w:eastAsia="Times"/>
          <w:b w:val="0"/>
          <w:i w:val="0"/>
          <w:color w:val="000000"/>
          <w:sz w:val="22"/>
        </w:rPr>
        <w:t>bring about the desired solution of the Gurudwara question.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TRIKES</w:t>
      </w:r>
    </w:p>
    <w:p>
      <w:pPr>
        <w:autoSpaceDN w:val="0"/>
        <w:autoSpaceDE w:val="0"/>
        <w:widowControl/>
        <w:spacing w:line="26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hartal takes place what should mill-hands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employees do, who cannot get leave from their unsympathetic or alien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employers? In terms of non-violence there can be but one answer.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employee who gives himself leave uses violence, for he commits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 breach of the contract of his service. He cannot absent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without the permission of his employer. All he can do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resign if he is not satisfied with his employer. But this too a body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employees may not do all of a sudden. For they may not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enforce their political opinion threaten to leave without due notice.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mill-hands and such other employees should not be encouraged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coerce their employers into giving leave. Non-violent action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so simple as one may imagine. I have heard men describing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the holding tight of the legs of persons proceeding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drink-shops. Similarly youngsters have classed foul abuse of liquor </w:t>
      </w:r>
      <w:r>
        <w:rPr>
          <w:rFonts w:ascii="Times" w:hAnsi="Times" w:eastAsia="Times"/>
          <w:b w:val="0"/>
          <w:i w:val="0"/>
          <w:color w:val="000000"/>
          <w:sz w:val="22"/>
        </w:rPr>
        <w:t>dealers among non-violent acts. This is merely playing with language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bore bitter fruit in Bombay We must be true to ourselves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give non-violence a fair trial. Even if we cannot make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non-violent, we must so regulate our speech and action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them completely innocuous. If we find it impossible or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practise we must give up the attempt but we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blame one of the greatest doctrines of life for our incapacity.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failure has to be written against us, it won’t be failure of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>but of the violent to respond to it.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NDHRA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EFINITION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has been variously defined. Mr. Gopal Krishnayya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tried a second time and sentenced to undergo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to run concurrently with the first made a long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Magistrate. It is more a theological discussion of his belief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a statement of his political creed. It certainly shows that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violence nor incitement to it in the speech that was the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prosecution. But I am concerned only with his interesting </w:t>
      </w:r>
      <w:r>
        <w:rPr>
          <w:rFonts w:ascii="Times" w:hAnsi="Times" w:eastAsia="Times"/>
          <w:b w:val="0"/>
          <w:i w:val="0"/>
          <w:color w:val="000000"/>
          <w:sz w:val="22"/>
        </w:rPr>
        <w:t>definition of swaraj. Here it is:</w:t>
      </w:r>
    </w:p>
    <w:p>
      <w:pPr>
        <w:autoSpaceDN w:val="0"/>
        <w:autoSpaceDE w:val="0"/>
        <w:widowControl/>
        <w:spacing w:line="240" w:lineRule="exact" w:before="6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not the common political suffering that is to weld together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Hindu and the Muslim like the Greeks of old during the Persian invasions, but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mutual respect, regard and love for each other’s dharma. . . . and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necessity for its individuated preservation that can and shall achieve it.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Swaraj, therefore, means the preservation of Hindu dharma, Muslim dharma,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Christian dharma, Parsi dharma, Sikh dharma, in short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swadharma </w:t>
      </w:r>
      <w:r>
        <w:rPr>
          <w:rFonts w:ascii="Times" w:hAnsi="Times" w:eastAsia="Times"/>
          <w:b w:val="0"/>
          <w:i w:val="0"/>
          <w:color w:val="000000"/>
          <w:sz w:val="18"/>
        </w:rPr>
        <w:t>of all and a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co-ordinated federation of all, which are now being threatened with destruction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positivist godless philosophy, industrial anarchy and spiritual famine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beset the world at the present moment.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3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we are nearing our goal when men of character are being </w:t>
      </w:r>
      <w:r>
        <w:rPr>
          <w:rFonts w:ascii="Times" w:hAnsi="Times" w:eastAsia="Times"/>
          <w:b w:val="0"/>
          <w:i w:val="0"/>
          <w:color w:val="000000"/>
          <w:sz w:val="22"/>
        </w:rPr>
        <w:t>imprisoned for their religious beliefs.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ARDAR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URDUT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INGH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 small matter for one to remain in hiding for seven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escape the police and then openly to surrender oneself to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Sardar Gurdut Singh has succeeded in performing the wonder.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before me his open letter and other papers. In the midst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diversions these papers do not attract me. But I cannot withhold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congratulations from the Sikhs for their having kept their peace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Sardar Gurdut Singh surrendered himself and the Magistrate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him. We must be certain of non-violence to such an extent </w:t>
      </w:r>
      <w:r>
        <w:rPr>
          <w:rFonts w:ascii="Times" w:hAnsi="Times" w:eastAsia="Times"/>
          <w:b w:val="0"/>
          <w:i w:val="0"/>
          <w:color w:val="000000"/>
          <w:sz w:val="22"/>
        </w:rPr>
        <w:t>that we may undertake the boldest steps with perfect confidence.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to beat swadeshi to make us non-violent. I entirely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agree with a correspondent who sends me a long letter saying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insist upon due fulfilment of swadeshi before a single tahsil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embarks upon civil disobedience. I know that violence would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impossibility if the whole of India became swadeshi, i.e., carried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boycott of foreign cloth by manufacturing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supply in her millions of cottages. Would that the Sikhs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Indians simply concentrate upon manufacture of hand-spun </w:t>
      </w:r>
      <w:r>
        <w:rPr>
          <w:rFonts w:ascii="Times" w:hAnsi="Times" w:eastAsia="Times"/>
          <w:b w:val="0"/>
          <w:i w:val="0"/>
          <w:color w:val="000000"/>
          <w:sz w:val="22"/>
        </w:rPr>
        <w:t>yarn and hand-woven cloth.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AYS FOR THE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rPr>
          <w:rFonts w:ascii="Times" w:hAnsi="Times" w:eastAsia="Times"/>
          <w:b w:val="0"/>
          <w:i w:val="0"/>
          <w:color w:val="000000"/>
          <w:sz w:val="20"/>
        </w:rPr>
        <w:t>CAP</w:t>
      </w:r>
    </w:p>
    <w:p>
      <w:pPr>
        <w:autoSpaceDN w:val="0"/>
        <w:autoSpaceDE w:val="0"/>
        <w:widowControl/>
        <w:spacing w:line="260" w:lineRule="exact" w:before="12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 cap came in for much attention during the 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disturbance in Bombay. Dr. Sathe was severely assaulted because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surrender his khadi cap. Now I hear that sailors in the Fort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forcibly dispossessed many innocent wearers of their khadi caps. I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hope that this senseless persecution will stiffen the resolve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 and that thousands will be prepared to die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cap which is fast becoming a visible mark of swadeshi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The most glaring instance however comes from Bengal. Mr. 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H. Ellis, S.D.O. of Brahmanbaria District, Comilla, Bengal, issued on </w:t>
      </w:r>
      <w:r>
        <w:rPr>
          <w:rFonts w:ascii="Times" w:hAnsi="Times" w:eastAsia="Times"/>
          <w:b w:val="0"/>
          <w:i w:val="0"/>
          <w:color w:val="000000"/>
          <w:sz w:val="22"/>
        </w:rPr>
        <w:t>the 16th instant the following notice:</w:t>
      </w:r>
    </w:p>
    <w:p>
      <w:pPr>
        <w:autoSpaceDN w:val="0"/>
        <w:autoSpaceDE w:val="0"/>
        <w:widowControl/>
        <w:spacing w:line="240" w:lineRule="exact" w:before="10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Government has decided that the wearing of what are called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 caps constitutes an offence under section 228 I.P.C. Gentlemen are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warned that this order will be enforced.</w:t>
      </w:r>
    </w:p>
    <w:p>
      <w:pPr>
        <w:autoSpaceDN w:val="0"/>
        <w:autoSpaceDE w:val="0"/>
        <w:widowControl/>
        <w:spacing w:line="280" w:lineRule="exact" w:before="7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Consequently a volunteer who wore a khadi cap in spite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was fined Rs. 10/- which he refused to pay. He preferred to go </w:t>
      </w:r>
      <w:r>
        <w:rPr>
          <w:rFonts w:ascii="Times" w:hAnsi="Times" w:eastAsia="Times"/>
          <w:b w:val="0"/>
          <w:i w:val="0"/>
          <w:color w:val="000000"/>
          <w:sz w:val="22"/>
        </w:rPr>
        <w:t>to jail for ten days. I reproduce below the Section 228:</w:t>
      </w:r>
    </w:p>
    <w:p>
      <w:pPr>
        <w:autoSpaceDN w:val="0"/>
        <w:autoSpaceDE w:val="0"/>
        <w:widowControl/>
        <w:spacing w:line="240" w:lineRule="exact" w:before="6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Whoever intentionally offers any insult or causes any interruption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public servant while such public servant is sitting in any stage of a judicial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proceeding, shall be punished with simple imprisonment for a term which may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extend to six months or with fine which may extend to one thousand rupees or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both.</w:t>
      </w:r>
    </w:p>
    <w:p>
      <w:pPr>
        <w:autoSpaceDN w:val="0"/>
        <w:autoSpaceDE w:val="0"/>
        <w:widowControl/>
        <w:spacing w:line="26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the wearing of a khadi cap is henceforth to constitute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 to a public servant in Bengal! I hope that the S.D.O.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arrogated to himself powers that have never been given to him 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magistrate by the Bengal Government. In any event if the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at all general, bare-headed Bengal will soon begin to patronize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caps if only out of sheer sense of self respect. I congratulate the </w:t>
      </w:r>
      <w:r>
        <w:rPr>
          <w:rFonts w:ascii="Times" w:hAnsi="Times" w:eastAsia="Times"/>
          <w:b w:val="0"/>
          <w:i w:val="0"/>
          <w:color w:val="000000"/>
          <w:sz w:val="22"/>
        </w:rPr>
        <w:t>volunteer who has been the first to receive the honour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imprisonment for the offence of wearing a khadi cap.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USSYFOOT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ERTIFICATE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agreeably surprised to receive the following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Pussyfoot. I had hoped to have the privilege of meeting Dr. Johnson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our programme always clashed. It is therefore special satisfaction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me to be able to receive a letter from him acknowledging our </w:t>
      </w:r>
      <w:r>
        <w:rPr>
          <w:rFonts w:ascii="Times" w:hAnsi="Times" w:eastAsia="Times"/>
          <w:b w:val="0"/>
          <w:i w:val="0"/>
          <w:color w:val="000000"/>
          <w:sz w:val="22"/>
        </w:rPr>
        <w:t>temperance work:</w:t>
      </w:r>
    </w:p>
    <w:p>
      <w:pPr>
        <w:autoSpaceDN w:val="0"/>
        <w:autoSpaceDE w:val="0"/>
        <w:widowControl/>
        <w:spacing w:line="212" w:lineRule="exact" w:before="90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MR. GANDHI</w:t>
      </w:r>
    </w:p>
    <w:p>
      <w:pPr>
        <w:autoSpaceDN w:val="0"/>
        <w:autoSpaceDE w:val="0"/>
        <w:widowControl/>
        <w:spacing w:line="240" w:lineRule="exact" w:before="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While sailing away from your country, my mind keeps going beck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wonderful work that you are doing for the temperance cause in India and,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consequently, for the whole world. . . .</w:t>
      </w:r>
    </w:p>
    <w:p>
      <w:pPr>
        <w:autoSpaceDN w:val="0"/>
        <w:autoSpaceDE w:val="0"/>
        <w:widowControl/>
        <w:spacing w:line="240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Please present my kind recollections to your good wife and your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brother with whom I did have the privilege of a little visit.</w:t>
      </w:r>
    </w:p>
    <w:p>
      <w:pPr>
        <w:autoSpaceDN w:val="0"/>
        <w:tabs>
          <w:tab w:pos="523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T </w:t>
      </w:r>
      <w:r>
        <w:rPr>
          <w:rFonts w:ascii="Times" w:hAnsi="Times" w:eastAsia="Times"/>
          <w:b w:val="0"/>
          <w:i w:val="0"/>
          <w:color w:val="000000"/>
          <w:sz w:val="18"/>
        </w:rPr>
        <w:t>S</w:t>
      </w:r>
      <w:r>
        <w:rPr>
          <w:rFonts w:ascii="Times" w:hAnsi="Times" w:eastAsia="Times"/>
          <w:b w:val="0"/>
          <w:i w:val="0"/>
          <w:color w:val="000000"/>
          <w:sz w:val="14"/>
        </w:rPr>
        <w:t>EA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Cordially yours,</w:t>
      </w:r>
    </w:p>
    <w:p>
      <w:pPr>
        <w:autoSpaceDN w:val="0"/>
        <w:tabs>
          <w:tab w:pos="5140" w:val="left"/>
        </w:tabs>
        <w:autoSpaceDE w:val="0"/>
        <w:widowControl/>
        <w:spacing w:line="24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0"/>
        </w:rPr>
        <w:t>November 19, 1921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 W. E.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OHNSON</w:t>
      </w:r>
    </w:p>
    <w:p>
      <w:pPr>
        <w:autoSpaceDN w:val="0"/>
        <w:autoSpaceDE w:val="0"/>
        <w:widowControl/>
        <w:spacing w:line="260" w:lineRule="exact" w:before="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share the letter with the reader without blushing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 reason that I can claim no credit for the work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Johnson truly calls wonderful. It has not even taken two years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 what has been done. But the credit belongs to a multitude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unknown workers who fired by the religious nature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spontaneously took up temperance work. I wish that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glorious work had not been marred by the wanton and 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burning of liquor shops in Bombay. Let me hope that all trace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compulsion will be removed from the reform and that we shall soon </w:t>
      </w:r>
      <w:r>
        <w:rPr>
          <w:rFonts w:ascii="Times" w:hAnsi="Times" w:eastAsia="Times"/>
          <w:b w:val="0"/>
          <w:i w:val="0"/>
          <w:color w:val="000000"/>
          <w:sz w:val="22"/>
        </w:rPr>
        <w:t>see an India become voluntarily dry.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MPLICATIONS OF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EMOVAL OF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NTOUCHABILITY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take the following from the letter of a Bengali friend:</w:t>
      </w:r>
    </w:p>
    <w:p>
      <w:pPr>
        <w:autoSpaceDN w:val="0"/>
        <w:autoSpaceDE w:val="0"/>
        <w:widowControl/>
        <w:spacing w:line="240" w:lineRule="exact" w:before="4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have placed the removal of untouchability in the fore-front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programme of national work. But you have not, so far as I am aware, given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 clear explanation as to what exactly you intend it to mean. The question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intermarriage apart, it may be taken to mean any one of three possible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courses. It may mean either not considering the touch of a man ceremonially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unclean or agreeing to take water at his hands or not refusing to partake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food, more particularly rice, prepared by him.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can generally answer the question by saying that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means disappearance of a fifth caste. It therefore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 at least that mere touch of a man shall not be regarded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pollution. The so-called untouchable should enjoy the same freedom </w:t>
      </w:r>
      <w:r>
        <w:rPr>
          <w:rFonts w:ascii="Times" w:hAnsi="Times" w:eastAsia="Times"/>
          <w:b w:val="0"/>
          <w:i w:val="0"/>
          <w:color w:val="000000"/>
          <w:sz w:val="22"/>
        </w:rPr>
        <w:t>that the touchables do. Generally speaking therefore water handled by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erstwhile untouchable will not be regarded as polluted. Removal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does not include partaking of rice or other food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cooked by the untouchable or any other. That is a matter of reform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institution of caste and not covered by the programme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Restrictions about marriage and inter-dining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undesirable and may require modification. But I do not regard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blot upon Hinduism, as I do untouchability. The latter puts a class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human beings beyond the pale of social service and therefore is an </w:t>
      </w:r>
      <w:r>
        <w:rPr>
          <w:rFonts w:ascii="Times" w:hAnsi="Times" w:eastAsia="Times"/>
          <w:b w:val="0"/>
          <w:i w:val="0"/>
          <w:color w:val="000000"/>
          <w:sz w:val="22"/>
        </w:rPr>
        <w:t>inhuman institution.</w:t>
      </w:r>
    </w:p>
    <w:p>
      <w:pPr>
        <w:autoSpaceDN w:val="0"/>
        <w:autoSpaceDE w:val="0"/>
        <w:widowControl/>
        <w:spacing w:line="27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 1-12-1921</w:t>
      </w:r>
    </w:p>
    <w:p>
      <w:pPr>
        <w:autoSpaceDN w:val="0"/>
        <w:autoSpaceDE w:val="0"/>
        <w:widowControl/>
        <w:spacing w:line="292" w:lineRule="exact" w:before="37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72. A PROTEST</w:t>
      </w:r>
    </w:p>
    <w:p>
      <w:pPr>
        <w:autoSpaceDN w:val="0"/>
        <w:autoSpaceDE w:val="0"/>
        <w:widowControl/>
        <w:spacing w:line="278" w:lineRule="exact" w:before="114" w:after="0"/>
        <w:ind w:left="55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The Editor </w:t>
      </w:r>
      <w:r>
        <w:br/>
      </w:r>
      <w:r>
        <w:rPr>
          <w:rFonts w:ascii="Times" w:hAnsi="Times" w:eastAsia="Times"/>
          <w:b w:val="0"/>
          <w:i/>
          <w:color w:val="000000"/>
          <w:sz w:val="20"/>
        </w:rPr>
        <w:t>YOUNG INDIA</w:t>
      </w:r>
    </w:p>
    <w:p>
      <w:pPr>
        <w:autoSpaceDN w:val="0"/>
        <w:autoSpaceDE w:val="0"/>
        <w:widowControl/>
        <w:spacing w:line="212" w:lineRule="exact" w:before="17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</w:t>
      </w:r>
    </w:p>
    <w:p>
      <w:pPr>
        <w:autoSpaceDN w:val="0"/>
        <w:autoSpaceDE w:val="0"/>
        <w:widowControl/>
        <w:spacing w:line="260" w:lineRule="exact" w:before="46" w:after="0"/>
        <w:ind w:left="550" w:right="3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accept in the right spirit the stern rebuke which you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pleased to administer to me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10th instant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coming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wise and sagacious general to an erring soldier; but you will, I pray,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permit me a few words of mild remonstrance. It was not very pleasant to read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strong remarks, but it was positively painful to find that in writing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 in the way you had done you had been less than just to your own great self.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calm dignity, that scrupulous fairness to the worst opponent,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flowing charity and that sweet reasonableness which are such conspicuous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features of your method of controversy were unfortunately very nearly absent </w:t>
      </w:r>
      <w:r>
        <w:rPr>
          <w:rFonts w:ascii="Times" w:hAnsi="Times" w:eastAsia="Times"/>
          <w:b w:val="0"/>
          <w:i w:val="0"/>
          <w:color w:val="000000"/>
          <w:sz w:val="18"/>
        </w:rPr>
        <w:t>in this particular instance.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7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was convinced that our meeting at Delhi in spite of the President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adjourned it was a defiance of constitutional proprieties. . .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Bengal and Madras members had no right to be there in view of the President’s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ruling that their election was void. . . . I felt that the Working Committee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fast constituting itself into a power behind the throne. I saw with dismay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All-India Congress Committee in its admiration for the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personalities who adorn the Working Committee was not only gifting away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body one after another of its own powers, but what was worse, those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President’s without the latter’s permission and against his will reducing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 thereby to the position of a mere puppet. . . . My whole soul rebelled </w:t>
      </w:r>
      <w:r>
        <w:rPr>
          <w:rFonts w:ascii="Times" w:hAnsi="Times" w:eastAsia="Times"/>
          <w:b w:val="0"/>
          <w:i w:val="0"/>
          <w:color w:val="000000"/>
          <w:sz w:val="18"/>
        </w:rPr>
        <w:t>against this topsy-turveydom. I do not think that the Congress Constitution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The All-India Congress Committee”, 10-11-1921.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contemplates the President as a mere figure-head whom the Working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can order about as it likes. He owes his office to the choice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nation. He derives his authority directly from the Congress and he embodies,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theory of the Constitution, the collective wisdom and authority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entire body of delegates. His is the sole right of interpreting and construing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Constitution and his rulings in these matters as also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questions of procedure are final and conclusive; this is not to say that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rulings are always correct, but the way to set them right is not by dealing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death blow to the dignity of the President’s office as was done at Delhi.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Your severe castigation far from shaking my conviction has made it stronger.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to characterise my attitude as obstruction is to utter the language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prejudice; to pour ridicule over honest differences of opinion . . . and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 that anybody came all the way from Bombay to Delhi at considerable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inconvenience and no little expense simply to amuse and to be amused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perhaps the most unkindest cut of all, and, if I may say so, not in the true </w:t>
      </w:r>
      <w:r>
        <w:rPr>
          <w:rFonts w:ascii="Times" w:hAnsi="Times" w:eastAsia="Times"/>
          <w:b w:val="0"/>
          <w:i w:val="0"/>
          <w:color w:val="000000"/>
          <w:sz w:val="18"/>
        </w:rPr>
        <w:t>Gandhian vein.</w:t>
      </w:r>
    </w:p>
    <w:p>
      <w:pPr>
        <w:autoSpaceDN w:val="0"/>
        <w:autoSpaceDE w:val="0"/>
        <w:widowControl/>
        <w:spacing w:line="260" w:lineRule="exact" w:before="80" w:after="0"/>
        <w:ind w:left="550" w:right="20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dare say your reference to the Maharashtra party is intended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complimentary, but I am certain that it will not be read as such even outside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Maharashtra. Speaking for myself . . . I venture to state—not in the spirit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idle boasting but of meek gratefulness—that the whole district where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humble lot had been cast will entirely repudiate your estimate of my mentality,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you yourself will some day realize with pain that you had dealt unjustly </w:t>
      </w:r>
      <w:r>
        <w:rPr>
          <w:rFonts w:ascii="Times" w:hAnsi="Times" w:eastAsia="Times"/>
          <w:b w:val="0"/>
          <w:i w:val="0"/>
          <w:color w:val="000000"/>
          <w:sz w:val="18"/>
        </w:rPr>
        <w:t>with a humble follower and co-worker. . . .</w:t>
      </w:r>
    </w:p>
    <w:p>
      <w:pPr>
        <w:autoSpaceDN w:val="0"/>
        <w:tabs>
          <w:tab w:pos="4870" w:val="left"/>
        </w:tabs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ARVEY </w:t>
      </w:r>
      <w:r>
        <w:rPr>
          <w:rFonts w:ascii="Times" w:hAnsi="Times" w:eastAsia="Times"/>
          <w:b w:val="0"/>
          <w:i w:val="0"/>
          <w:color w:val="000000"/>
          <w:sz w:val="18"/>
        </w:rPr>
        <w:t>R</w:t>
      </w:r>
      <w:r>
        <w:rPr>
          <w:rFonts w:ascii="Times" w:hAnsi="Times" w:eastAsia="Times"/>
          <w:b w:val="0"/>
          <w:i w:val="0"/>
          <w:color w:val="000000"/>
          <w:sz w:val="14"/>
        </w:rPr>
        <w:t>OAD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Yours, etc.,</w:t>
      </w:r>
    </w:p>
    <w:p>
      <w:pPr>
        <w:autoSpaceDN w:val="0"/>
        <w:tabs>
          <w:tab w:pos="4350" w:val="left"/>
        </w:tabs>
        <w:autoSpaceDE w:val="0"/>
        <w:widowControl/>
        <w:spacing w:line="266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</w:t>
      </w:r>
      <w:r>
        <w:rPr>
          <w:rFonts w:ascii="Times" w:hAnsi="Times" w:eastAsia="Times"/>
          <w:b w:val="0"/>
          <w:i w:val="0"/>
          <w:color w:val="000000"/>
          <w:sz w:val="14"/>
        </w:rPr>
        <w:t>OMBAY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AMNADAS </w:t>
      </w:r>
      <w:r>
        <w:rPr>
          <w:rFonts w:ascii="Times" w:hAnsi="Times" w:eastAsia="Times"/>
          <w:b w:val="0"/>
          <w:i w:val="0"/>
          <w:color w:val="000000"/>
          <w:sz w:val="20"/>
        </w:rPr>
        <w:t>M. M</w:t>
      </w:r>
      <w:r>
        <w:rPr>
          <w:rFonts w:ascii="Times" w:hAnsi="Times" w:eastAsia="Times"/>
          <w:b w:val="0"/>
          <w:i w:val="0"/>
          <w:color w:val="000000"/>
          <w:sz w:val="16"/>
        </w:rPr>
        <w:t>EHTA</w:t>
      </w:r>
    </w:p>
    <w:p>
      <w:pPr>
        <w:autoSpaceDN w:val="0"/>
        <w:autoSpaceDE w:val="0"/>
        <w:widowControl/>
        <w:spacing w:line="220" w:lineRule="exact" w:before="5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November 17, 1921</w:t>
      </w:r>
    </w:p>
    <w:p>
      <w:pPr>
        <w:autoSpaceDN w:val="0"/>
        <w:autoSpaceDE w:val="0"/>
        <w:widowControl/>
        <w:spacing w:line="260" w:lineRule="exact" w:before="1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find room for Mr. Mehta’s protest. I can assure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meant no offence but that my remarks were made with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goodwill. If Mr. Mehta was absolutely serious about his objection,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pardoned for saying that I could see no argument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speech. But I entirely accept Mr. Mehta’s assurance about his </w:t>
      </w:r>
      <w:r>
        <w:rPr>
          <w:rFonts w:ascii="Times" w:hAnsi="Times" w:eastAsia="Times"/>
          <w:b w:val="0"/>
          <w:i w:val="0"/>
          <w:color w:val="000000"/>
          <w:sz w:val="22"/>
        </w:rPr>
        <w:t>seriousness.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1-12-1921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73. TO CORRESPONDENTS</w:t>
      </w:r>
    </w:p>
    <w:p>
      <w:pPr>
        <w:autoSpaceDN w:val="0"/>
        <w:autoSpaceDE w:val="0"/>
        <w:widowControl/>
        <w:spacing w:line="26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A. MAHOMED YASIN: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Ulemas’ Conference Lahore has passed a </w:t>
      </w:r>
      <w:r>
        <w:rPr>
          <w:rFonts w:ascii="Times" w:hAnsi="Times" w:eastAsia="Times"/>
          <w:b w:val="0"/>
          <w:i w:val="0"/>
          <w:color w:val="000000"/>
          <w:sz w:val="22"/>
        </w:rPr>
        <w:t>resolution condemning forcible conversions. I agree with you that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177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Moplahs and Hindus of Malabar have hitherto lived as friends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trouble would not have arisen but for the rashness and </w:t>
      </w:r>
      <w:r>
        <w:rPr>
          <w:rFonts w:ascii="Times" w:hAnsi="Times" w:eastAsia="Times"/>
          <w:b w:val="0"/>
          <w:i w:val="0"/>
          <w:color w:val="000000"/>
          <w:sz w:val="22"/>
        </w:rPr>
        <w:t>negligence of the Collector.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C. V. Naidu asks: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Are the taxes to the municipalities and local boards also not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be paid when such institutions are thrust on the people as in the case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Chirala?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civil disobedience for local relief is resorted to, it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legitimate to withhold payment of such taxes and it would be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legitimate to withhold them if ratepayers in a particular area adopt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 of civil disobedience for swaraj. Obviously the second mode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wholly inapplicable where a municipality is popularly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elected and where there is no non-co-operation with regard thereto. In </w:t>
      </w:r>
      <w:r>
        <w:rPr>
          <w:rFonts w:ascii="Times" w:hAnsi="Times" w:eastAsia="Times"/>
          <w:b w:val="0"/>
          <w:i w:val="0"/>
          <w:color w:val="000000"/>
          <w:sz w:val="22"/>
        </w:rPr>
        <w:t>every case retention of non-violent atmosphere is presumed.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Cam a non-co-operator seek to enter the municipalities and local boards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an elected member?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are as a matter of fact entering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municipalities all over India, particularly where there is a prospect of </w:t>
      </w:r>
      <w:r>
        <w:rPr>
          <w:rFonts w:ascii="Times" w:hAnsi="Times" w:eastAsia="Times"/>
          <w:b w:val="0"/>
          <w:i w:val="0"/>
          <w:color w:val="000000"/>
          <w:sz w:val="22"/>
        </w:rPr>
        <w:t>non-co-operation majority.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Do you think that Southern India with its untouchability is fit for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adopting any form of civil disobedience? (Andhra is excluded; only Tamil 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intended.)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no part of Tamil India gives up the sin of untouchability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qualified for the exercise of the privilege of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A PARSI</w:t>
      </w:r>
      <w:r>
        <w:rPr>
          <w:rFonts w:ascii="Times" w:hAnsi="Times" w:eastAsia="Times"/>
          <w:b w:val="0"/>
          <w:i w:val="0"/>
          <w:color w:val="000000"/>
          <w:sz w:val="20"/>
        </w:rPr>
        <w:t>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Much as I dislike vaccination, I must resist the tempta-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tion of opening the columns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advertisement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friends call my numerous fads. Vaccination and such other evils </w:t>
      </w:r>
      <w:r>
        <w:rPr>
          <w:rFonts w:ascii="Times" w:hAnsi="Times" w:eastAsia="Times"/>
          <w:b w:val="0"/>
          <w:i w:val="0"/>
          <w:color w:val="000000"/>
          <w:sz w:val="22"/>
        </w:rPr>
        <w:t>have to await solution till we begin to breathe the breath of freedom.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1-12-1921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74. IN THE NAME OF HUMANITY</w:t>
      </w:r>
    </w:p>
    <w:p>
      <w:pPr>
        <w:autoSpaceDN w:val="0"/>
        <w:autoSpaceDE w:val="0"/>
        <w:widowControl/>
        <w:spacing w:line="260" w:lineRule="exact" w:before="11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letter to the Liberals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speaks for itself. In it I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touched upon unproved or one-sided accounts of the happenings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Malabar. But I have before me correspondence which mentions </w:t>
      </w:r>
      <w:r>
        <w:rPr>
          <w:rFonts w:ascii="Times" w:hAnsi="Times" w:eastAsia="Times"/>
          <w:b w:val="0"/>
          <w:i w:val="0"/>
          <w:color w:val="000000"/>
          <w:sz w:val="22"/>
        </w:rPr>
        <w:t>inhumanities before which the Punjab ones dwindle into insignifi-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To the Liberals”, 27-11-1921.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cance. The asphyxiation of prisoners is the most startling though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means the most callous among the inhumanities that are said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enacted in impenetrable Malabar. The Hindu mind is blinded by </w:t>
      </w:r>
      <w:r>
        <w:rPr>
          <w:rFonts w:ascii="Times" w:hAnsi="Times" w:eastAsia="Times"/>
          <w:b w:val="0"/>
          <w:i w:val="0"/>
          <w:color w:val="000000"/>
          <w:sz w:val="22"/>
        </w:rPr>
        <w:t>prejudice fed by interested accounts. I do not deny forcible convers-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ions or other atrocities by the Moplahs. But my soul refuses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revenge itself upon innocent Moplahs or upon the women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of the guilty ones, nor can I delight in torturing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>have done wrong. Such reprisals are not human.</w:t>
      </w:r>
    </w:p>
    <w:p>
      <w:pPr>
        <w:autoSpaceDN w:val="0"/>
        <w:autoSpaceDE w:val="0"/>
        <w:widowControl/>
        <w:spacing w:line="26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not go into further narration of facts or allegations.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plead for calmness. What is the Government doing? Why has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so powerless for protection? Or is its function confined only to </w:t>
      </w:r>
      <w:r>
        <w:rPr>
          <w:rFonts w:ascii="Times" w:hAnsi="Times" w:eastAsia="Times"/>
          <w:b w:val="0"/>
          <w:i w:val="0"/>
          <w:color w:val="000000"/>
          <w:sz w:val="22"/>
        </w:rPr>
        <w:t>reprisals and isolating the Moplahs and their prey, the Hindus?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Grant that the non-co-operators started the mischief by exciting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Moplahs against the Government, are non-co-operators keeping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the flame of Moplah passion? Are they preventing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stamping out the rebellion? Why will the Government not grant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permits to non-co-operators to go and plead with the Moplahs?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be shot if they turn traitors to their pledge. Let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hostages for good conduct. It is utterly inhuman to persist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wanton destruction and desolation when a possible way is open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when non-co-operators have offered under certain </w:t>
      </w:r>
      <w:r>
        <w:rPr>
          <w:rFonts w:ascii="Times" w:hAnsi="Times" w:eastAsia="Times"/>
          <w:b w:val="0"/>
          <w:i w:val="0"/>
          <w:color w:val="000000"/>
          <w:sz w:val="22"/>
        </w:rPr>
        <w:t>conditions to go and attempt to bring about peace.</w:t>
      </w:r>
    </w:p>
    <w:p>
      <w:pPr>
        <w:autoSpaceDN w:val="0"/>
        <w:autoSpaceDE w:val="0"/>
        <w:widowControl/>
        <w:spacing w:line="26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task of conciliation has been certainly rendered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difficult, I do not despair of success, if full facilities are offered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non-co-operators to enter the disturbed area and reason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Moplahs. Their valour, however misguided it is, is worthy of better </w:t>
      </w:r>
      <w:r>
        <w:rPr>
          <w:rFonts w:ascii="Times" w:hAnsi="Times" w:eastAsia="Times"/>
          <w:b w:val="0"/>
          <w:i w:val="0"/>
          <w:color w:val="000000"/>
          <w:sz w:val="22"/>
        </w:rPr>
        <w:t>treatment.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beseech the Hindus of the Madras Presidency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 and find room for the misguided Moplahs in their hearts.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 does not teach them to condemn whole classes of people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faults of a few. Let them too bear their share of burden.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the Moplah and sinfully neglected to make him a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neighbour. We are reaping the reward of our past neglect. Let us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indiscriminately condemn the Moplah as a friend unworthy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sympathy. Islam has undoubtedly suffered for the brutalities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practised by the Moplahs, but Hinduism is suffering equally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Islam for thirsting for Moplah blood. It is bad enough for 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 rape or murder, but it is equally bad if not worse to seek to </w:t>
      </w:r>
      <w:r>
        <w:rPr>
          <w:rFonts w:ascii="Times" w:hAnsi="Times" w:eastAsia="Times"/>
          <w:b w:val="0"/>
          <w:i w:val="0"/>
          <w:color w:val="000000"/>
          <w:sz w:val="22"/>
        </w:rPr>
        <w:t>flay the rake or murderer and to rape his womenfolk and murder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179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rest of his family. I do not know that the rake or the murderer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 sudden passion as all extenuating circumstance. Can the seeker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unbridled revenge plead anything in palliation? Let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by their thirst for Moplah blood justify Dyerism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O’Dwyerism. If we may resort to frightfulness and humiliations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of the Moplahs, do we not justify the action of Sir Michael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O’Dwyer and General Dyer who under a sense of fancied wrong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resorted to terrorism in the Punjab? The Hindu passions are,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fear, being exploited by the Government to keep up the Malabar </w:t>
      </w:r>
      <w:r>
        <w:rPr>
          <w:rFonts w:ascii="Times" w:hAnsi="Times" w:eastAsia="Times"/>
          <w:b w:val="0"/>
          <w:i w:val="0"/>
          <w:color w:val="000000"/>
          <w:sz w:val="22"/>
        </w:rPr>
        <w:t>Trouble. Let Hindus of Malabar and Madras beware!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1-12-1921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75. DISBANDMENT OF VOLUNTEERS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has given a handle to the Provincial Government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undertaking systematic repression and attempting to snuff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non-co-operation. The notifications of the Bengal, the U.P., the </w:t>
      </w:r>
      <w:r>
        <w:rPr>
          <w:rFonts w:ascii="Times" w:hAnsi="Times" w:eastAsia="Times"/>
          <w:b w:val="0"/>
          <w:i w:val="0"/>
          <w:color w:val="000000"/>
          <w:sz w:val="22"/>
        </w:rPr>
        <w:t>Punjab and the Delhi Governments disbanding volunteer organizat-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ions are an answer to Bombay. I for one welcome these notifications.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obviate the necessity for forcing civil disobedience. If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for the Government challenge, we can have an immediate trial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strength. It is one of the beauties of civil disobedience that a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 can choose his own time of battle. For he need not disobey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thinks it is right for him to do so. No amount of provocation by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can goad him into disobedience.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therefore the provinces where the notifications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are ready, they have merely to refuse to disband and every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volunteers must surely find himself in jail. But we must be 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ground. The allegation against the corps is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assemblies to use force and not to keep peace. Our first duty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examine the charge and purge ourselves of guilt if there is any in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volunteer who has been guilty of using force or even threat of </w:t>
      </w:r>
      <w:r>
        <w:rPr>
          <w:rFonts w:ascii="Times" w:hAnsi="Times" w:eastAsia="Times"/>
          <w:b w:val="0"/>
          <w:i w:val="0"/>
          <w:color w:val="000000"/>
          <w:sz w:val="22"/>
        </w:rPr>
        <w:t>force by word or act must be relieved of his charge.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of the Working Committee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regarding volunteers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come in time though quite by accident. I hope that it will be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in every province by the respective Congress and Khilafat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 and that all volunteer organisations will be combined </w:t>
      </w:r>
      <w:r>
        <w:rPr>
          <w:rFonts w:ascii="Times" w:hAnsi="Times" w:eastAsia="Times"/>
          <w:b w:val="0"/>
          <w:i w:val="0"/>
          <w:color w:val="000000"/>
          <w:sz w:val="22"/>
        </w:rPr>
        <w:t>into one and no volunteer will be retained who does not believe in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Passed at Bombay on November 23, 1921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Then we may give battle if there is interference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organizations. The condition, however, of giving battle is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imprisonments commence, the rest remain quiet and peaceful.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high time that we went to jail without noise or fuss. If we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virtue of silent suffering we must make it easy for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arrest us. It becomes difficult when each time we want to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and have a precession. Imprisonments must become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every-day occurrence. We make no fuss when we go out for a walk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picnic. I do ask for the same indifference about going to jails.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Mr. Jayakar’s formula of statement before the court.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choice between making or not making statements,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in giving my vote against making them. Imprisonments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cease to cause sensation, for the latter creates excitement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excitement may lead to violence. Violence interferes with a ceaseless </w:t>
      </w:r>
      <w:r>
        <w:rPr>
          <w:rFonts w:ascii="Times" w:hAnsi="Times" w:eastAsia="Times"/>
          <w:b w:val="0"/>
          <w:i w:val="0"/>
          <w:color w:val="000000"/>
          <w:sz w:val="22"/>
        </w:rPr>
        <w:t>flow of innocent imprisonments.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Retention of non-violent atmosphere is more important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imprisonments. Therefore no province will be justified in taking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 of an outbreak of violence and precipitating imprisonments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disregarding the orders of disbandment. We shall lose nothing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run by waiting to stabilize non-violence. Our capacity for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consists in our anticipating and thwarting every plan to lead us unto </w:t>
      </w:r>
      <w:r>
        <w:rPr>
          <w:rFonts w:ascii="Times" w:hAnsi="Times" w:eastAsia="Times"/>
          <w:b w:val="0"/>
          <w:i w:val="0"/>
          <w:color w:val="000000"/>
          <w:sz w:val="22"/>
        </w:rPr>
        <w:t>violence whether it be through the C.I.D. or any other channel.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1-12-1921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76. TO CORRESPONDENTS</w:t>
      </w:r>
    </w:p>
    <w:p>
      <w:pPr>
        <w:autoSpaceDN w:val="0"/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D. V. Rao asks: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Do you believe Krishna was wrong in not having preached the doctrine of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non-violence to Arjuna? Or was he right in advocating war and violence?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 the </w:t>
      </w:r>
      <w:r>
        <w:rPr>
          <w:rFonts w:ascii="Times" w:hAnsi="Times" w:eastAsia="Times"/>
          <w:b w:val="0"/>
          <w:i/>
          <w:color w:val="000000"/>
          <w:sz w:val="22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purely religious,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historical, treatise. It has taken a historical and secular incident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 up a grand religious doctrine. It deals with the war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eternally waging between the forces of evil and good, Ormuzd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Ahriman, Hyde and Jekyll in the human breast. We cannot do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to all the evil passions that well up on that little Kurukshetra.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Historically considered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tends to show that Arjuna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made the choice could not, yielding to false sentiment,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from the battle. The author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advocated war </w:t>
      </w:r>
      <w:r>
        <w:rPr>
          <w:rFonts w:ascii="Times" w:hAnsi="Times" w:eastAsia="Times"/>
          <w:b w:val="0"/>
          <w:i w:val="0"/>
          <w:color w:val="000000"/>
          <w:sz w:val="22"/>
        </w:rPr>
        <w:t>or violence. It is a sermon on non-violence. Fight without anger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181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passion can only be spiritual.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Did Rama err and sin in resorting to violence against Ravana to recover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Sita? Or is violence justifiable only under special circumstances? If so what are those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conditions?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look upon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Ramayana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same light as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Gita.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weapons that Rama used were purely spiritual. The victory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Rama over Ravana is a celebration of the victory of good over evil,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humility over arrogance, of a weak and virtuous woman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help of God over man turned beast.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X. Y. Z. asks 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I. How long are we to be non-violent, supposing the Government tried to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molest us in wicked ways?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till we have disarmed the Government. When we took </w:t>
      </w:r>
      <w:r>
        <w:rPr>
          <w:rFonts w:ascii="Times" w:hAnsi="Times" w:eastAsia="Times"/>
          <w:b w:val="0"/>
          <w:i w:val="0"/>
          <w:color w:val="000000"/>
          <w:sz w:val="22"/>
        </w:rPr>
        <w:t>the pledge we did not expect the Government to let us down gently.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If we get swaraj how are we to be protected against invasions of foreign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nations?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see the old files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generally it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stated that we need not apprehend any trouble from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powers, but if they invade us without any offence on our part,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to our capacity for suffering to be able to defend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>against all aggressors.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3. Will the feudatory States retain their rule?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Certainly. We have no design upon them. They will have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power than they have now. They will naturally be amenable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pressure of public opinion whether within or without their </w:t>
      </w:r>
      <w:r>
        <w:rPr>
          <w:rFonts w:ascii="Times" w:hAnsi="Times" w:eastAsia="Times"/>
          <w:b w:val="0"/>
          <w:i w:val="0"/>
          <w:color w:val="000000"/>
          <w:sz w:val="22"/>
        </w:rPr>
        <w:t>borders.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4. Are you going to proclaim a republic if you are successful in civil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disobedience?  Maulana Shaukat Ali expressed such opinion.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of the fierce type contemplated at Delhi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has been knocked on the head by Bombay for some time to come.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any case I do not think that non-co-operators have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consolidated their power or done so much constructive work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 the declaration of an effective republic at the end of the year.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no case does it rest with one man to proclaim or not to proclaim a </w:t>
      </w:r>
      <w:r>
        <w:rPr>
          <w:rFonts w:ascii="Times" w:hAnsi="Times" w:eastAsia="Times"/>
          <w:b w:val="0"/>
          <w:i w:val="0"/>
          <w:color w:val="000000"/>
          <w:sz w:val="22"/>
        </w:rPr>
        <w:t>republic.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5. Will you give compensation to the Parsis who have been principally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mischief-mongers?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 evidently beg the question by calling Parsis”the mischief-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mongers”. I am firmly convinced that Hindus and Mussulmans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the mischief. I shall certainly hope that Parsis and Christians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patriotic enough not to seek compensation through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that there will be a non-official committee consisting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impartial co-operators and non-co-operator to receive and inquire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claims for compensation by all private persons who might </w:t>
      </w:r>
      <w:r>
        <w:rPr>
          <w:rFonts w:ascii="Times" w:hAnsi="Times" w:eastAsia="Times"/>
          <w:b w:val="0"/>
          <w:i w:val="0"/>
          <w:color w:val="000000"/>
          <w:sz w:val="22"/>
        </w:rPr>
        <w:t>have suffered during the unfortunate disturbance.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1-12-1991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77. LETTER TO ABBAS TYABJI</w:t>
      </w:r>
    </w:p>
    <w:p>
      <w:pPr>
        <w:autoSpaceDN w:val="0"/>
        <w:autoSpaceDE w:val="0"/>
        <w:widowControl/>
        <w:spacing w:line="294" w:lineRule="exact" w:before="84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1, 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your letter yesterday in Ahmedabad. Now I hear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laid up in bed. Soldiers are not permitted to get ill!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be up and doing quickly. Your health and strength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of paramount importance and you cannot be spared for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day. This is to make you quickly better but not make you leave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 prematurely. Please give yourself all the rest you need so that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no relapse. Haste in such matters is waste.</w:t>
      </w:r>
    </w:p>
    <w:p>
      <w:pPr>
        <w:autoSpaceDN w:val="0"/>
        <w:tabs>
          <w:tab w:pos="550" w:val="left"/>
          <w:tab w:pos="121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your instructions I have written down an appeal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Dharalas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I have handed to Mr. Fulchand.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to be in Bardoli up to Saturday evening and then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hoping to return by Thursday at the latest. And then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better and wish it, I shall give you two or three days for Kheda.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preparation must be solid and substantial. Swadeshi must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 root, untouchability must go in reality and Hindu-Muslim unity </w:t>
      </w:r>
      <w:r>
        <w:rPr>
          <w:rFonts w:ascii="Times" w:hAnsi="Times" w:eastAsia="Times"/>
          <w:b w:val="0"/>
          <w:i w:val="0"/>
          <w:color w:val="000000"/>
          <w:sz w:val="22"/>
        </w:rPr>
        <w:t>must be true. All this is impossible without a truly non-violent spirit.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My love to the whole family and prayers for your health.</w:t>
      </w:r>
    </w:p>
    <w:p>
      <w:pPr>
        <w:autoSpaceDN w:val="0"/>
        <w:autoSpaceDE w:val="0"/>
        <w:widowControl/>
        <w:spacing w:line="220" w:lineRule="exact" w:before="66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0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9597</w:t>
      </w:r>
    </w:p>
    <w:p>
      <w:pPr>
        <w:autoSpaceDN w:val="0"/>
        <w:autoSpaceDE w:val="0"/>
        <w:widowControl/>
        <w:spacing w:line="240" w:lineRule="exact" w:before="1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community in Gujarat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78. SPEECH AT BARDOLI</w:t>
      </w:r>
    </w:p>
    <w:p>
      <w:pPr>
        <w:autoSpaceDN w:val="0"/>
        <w:autoSpaceDE w:val="0"/>
        <w:widowControl/>
        <w:spacing w:line="294" w:lineRule="exact" w:before="16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3, 192l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2"/>
        </w:rPr>
        <w:t>1</w:t>
      </w:r>
    </w:p>
    <w:p>
      <w:pPr>
        <w:autoSpaceDN w:val="0"/>
        <w:autoSpaceDE w:val="0"/>
        <w:widowControl/>
        <w:spacing w:line="260" w:lineRule="exact" w:before="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said he had nothing but the heartiest congratulations to offer to the people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taluk from what he had been able to see within the two days of his stay. It was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great tribute to the people that they had gone such a long way in removing the bar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untouchability from their minds and the general standard of peace they had maintained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did them the greatest credit. But it was not without the deepest regret that he learned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much had been left to be desired in the matter of swadeshi which was the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essence. They were still dependent on outside generosity for their khaddar,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showed that weaving had not yet accompanied spinning in the villages. This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necessarily a serious disqualification. It was no difficult task to set up a few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handlooms in every village. The reason the women spun coarse and weak yarn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yarn had never been put to the test of weaving in their own villages. It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enough that the vast majority of his audience had worn khaddar. He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ignore the fact that most of the women had not worn due to want of a sufficient supply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khaddar. The remedy was in their own hands. He was sure they would not agree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having their flour kneaded from outside to save trouble in the kitchen.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arrangement would be absurd and equally so was the spinning without weaving.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took it into their minds he knew they could accomplish it soon. Swaraj 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case was a matter of months, certainly not of years. He wished that now that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accomplished such a great deal, they worked harder still for perfection. If they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hitherto welcomed the untouchables in their midst in public meetings and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allowed them the use of their wells, they might legitimately be expected now to go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step further and visit their homes for example, and persuade suspicious parents to </w:t>
      </w:r>
      <w:r>
        <w:rPr>
          <w:rFonts w:ascii="Times" w:hAnsi="Times" w:eastAsia="Times"/>
          <w:b w:val="0"/>
          <w:i w:val="0"/>
          <w:color w:val="000000"/>
          <w:sz w:val="18"/>
        </w:rPr>
        <w:t>send their children to national schools.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Boycott of Government educational and other institutions too might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secured in the future by the methods different from and better than those that had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adopted in certain cases in their taluk. After all, fasting too as had been reported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undertaken by some of the volunteers with a view to compel parents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appealing to their sense of pity to withdraw their children, was a form of moral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violence. Such a course generally resulted in unwilling submission which was hardly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be desired by the non-co-operators who advocated the utmost freedom for all.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anxious that his reference to any defects in the splendid achievement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Bardoli should not be misunderstood as an expression of disappointment. Whilst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unable to give full marks to Bardoli tahsil declaring it fit for the immediate </w:t>
      </w:r>
      <w:r>
        <w:rPr>
          <w:rFonts w:ascii="Times" w:hAnsi="Times" w:eastAsia="Times"/>
          <w:b w:val="0"/>
          <w:i w:val="0"/>
          <w:color w:val="000000"/>
          <w:sz w:val="18"/>
        </w:rPr>
        <w:t>adoption of civil disobedience it gave him the greatest pleasure to be able to assure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a summary of Gandhiji’s speech reported to have been made”just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he left Bardoli taluka” on Saturday, i.e., December 3;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preceding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them for their consolation that he had not known any other taluk so well on the road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 preparedness for civil disobedience, that is, swaraj. Their simplicity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earnestness were unmatched. Hindu-Muslim unity was nowhere so secure as there. 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only hoped that Bardoli would continue its great career in the same enthusiastic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fashion and accomplish in due course of time what little yet remained to be done by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way of preparation. Then and only then could they summon him once again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say,”Fight us our battle”, and give him the pleasure of leading the peaceful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revolution, if such be still necessary.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10-12-1921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79. MASTER KEY</w:t>
      </w:r>
    </w:p>
    <w:p>
      <w:pPr>
        <w:autoSpaceDN w:val="0"/>
        <w:autoSpaceDE w:val="0"/>
        <w:widowControl/>
        <w:spacing w:line="240" w:lineRule="exact" w:before="1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three-fold suffering, water of love alone can cool.</w:t>
      </w:r>
    </w:p>
    <w:p>
      <w:pPr>
        <w:autoSpaceDN w:val="0"/>
        <w:autoSpaceDE w:val="0"/>
        <w:widowControl/>
        <w:spacing w:line="266" w:lineRule="exact" w:before="40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—T</w:t>
      </w:r>
      <w:r>
        <w:rPr>
          <w:rFonts w:ascii="Times" w:hAnsi="Times" w:eastAsia="Times"/>
          <w:b w:val="0"/>
          <w:i w:val="0"/>
          <w:color w:val="000000"/>
          <w:sz w:val="16"/>
        </w:rPr>
        <w:t>ULSIDAS</w:t>
      </w:r>
    </w:p>
    <w:p>
      <w:pPr>
        <w:autoSpaceDN w:val="0"/>
        <w:autoSpaceDE w:val="0"/>
        <w:widowControl/>
        <w:spacing w:line="26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big institutions, they have a special key which fits the locks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all doors. The key for each room opens that room and no other;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one officer has a key which fits all locks. In English, they call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latter,”the master key”. I have used its equivalent in Gujarati,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vadi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chavi, </w:t>
      </w:r>
      <w:r>
        <w:rPr>
          <w:rFonts w:ascii="Times" w:hAnsi="Times" w:eastAsia="Times"/>
          <w:b w:val="0"/>
          <w:i w:val="0"/>
          <w:color w:val="000000"/>
          <w:sz w:val="22"/>
        </w:rPr>
        <w:t>as the title of this article.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boycott programmes, people are expected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legislatures, students from schools and colleges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litigants from law-courts. If these three classes of people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sufficiently influenced by our appeals, doubts about the success of </w:t>
      </w:r>
      <w:r>
        <w:rPr>
          <w:rFonts w:ascii="Times" w:hAnsi="Times" w:eastAsia="Times"/>
          <w:b w:val="0"/>
          <w:i w:val="0"/>
          <w:color w:val="000000"/>
          <w:sz w:val="22"/>
        </w:rPr>
        <w:t>these programmes arise.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love is the master key in these cases—and the sovereign </w:t>
      </w:r>
      <w:r>
        <w:rPr>
          <w:rFonts w:ascii="Times" w:hAnsi="Times" w:eastAsia="Times"/>
          <w:b w:val="0"/>
          <w:i w:val="0"/>
          <w:color w:val="000000"/>
          <w:sz w:val="22"/>
        </w:rPr>
        <w:t>remedy.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without love is Satanic; non-co-operation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is godly. It was out of love that the Prophet carried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with the Arabs of Mecca for full 13 years.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opened their eyes with his love. It was certainly not hatred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impelled Mira to non-co-operate with Kumbha Rana. She lovingly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submitted to the punishment which the Rana inflicted on her.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also springs from love. Without it, everything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hollow. Love is not merely the master key, it is the only key. If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left Government schools hate the others who have not,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is lifeless and dry. Our boycott of councils will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if we cherish ill-feeling for those who get elected to them. To </w:t>
      </w:r>
      <w:r>
        <w:rPr>
          <w:rFonts w:ascii="Times" w:hAnsi="Times" w:eastAsia="Times"/>
          <w:b w:val="0"/>
          <w:i w:val="0"/>
          <w:color w:val="000000"/>
          <w:sz w:val="22"/>
        </w:rPr>
        <w:t>try to win over with love those who differ from us is the way of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185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dharma, to get angry with them is the Satanic way—the atheist’s way.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 it admitted to our shame and disgrace that our sacrifice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been vitiated, in some measure, by anger, ill will and similar feelings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this is why it has not shone to the best effect, nor yielded results.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If all those who joined the boycott had borne no ill will to those who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did not join, our position today would have been extremely good; we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would have been about to win swaraj.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our foremost duty is to shower love on people. Doing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mean becoming one of them. That would be unthinking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love. It would mean our being a party to what they do. That is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through which we love even our opponents, decline to look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fools and serve them. It is nothing to wonder at if one Hindu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loves another Hindu; a Hindu’s goodness lies in loving a 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equally well and respecting his manners and customs. Is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extraordinary in a person who co-operates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being on good terms with another such person?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and humility in a non-co-operator lie in loving an advocate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co-operation and being patient with him despite acute differences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him. We show no dignity in running down such a person,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pouring contempt on him and hooting at him. Dignity lies in going </w:t>
      </w:r>
      <w:r>
        <w:rPr>
          <w:rFonts w:ascii="Times" w:hAnsi="Times" w:eastAsia="Times"/>
          <w:b w:val="0"/>
          <w:i w:val="0"/>
          <w:color w:val="000000"/>
          <w:sz w:val="22"/>
        </w:rPr>
        <w:t>barefoot to his house and being of service to him.</w:t>
      </w:r>
    </w:p>
    <w:p>
      <w:pPr>
        <w:autoSpaceDN w:val="0"/>
        <w:autoSpaceDE w:val="0"/>
        <w:widowControl/>
        <w:spacing w:line="240" w:lineRule="exact" w:before="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not properly attended to this part of our duty.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writing about it, I am sorry that I have not stressed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as well as I should. The experience in Bombay has opened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eyes. It has brought home to me the shallowness of my tolerance.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time I had strongly condemned verbal attacks on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co-operating with the Government, we would have advanced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by now. If, every time a cap was snatched away,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expressed my strongest disapproval of the action, things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much better today than they are. I know that, for a mar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privilege of being the leader of such a great fight, it is a heinous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 not to exercise the utmost vigilance. If the general in this battle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too weak or mild or feels himself helpless, he had better give up </w:t>
      </w:r>
      <w:r>
        <w:rPr>
          <w:rFonts w:ascii="Times" w:hAnsi="Times" w:eastAsia="Times"/>
          <w:b w:val="0"/>
          <w:i w:val="0"/>
          <w:color w:val="000000"/>
          <w:sz w:val="22"/>
        </w:rPr>
        <w:t>his leadership.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we have realized our error, let us not be guilty of it </w:t>
      </w:r>
      <w:r>
        <w:rPr>
          <w:rFonts w:ascii="Times" w:hAnsi="Times" w:eastAsia="Times"/>
          <w:b w:val="0"/>
          <w:i w:val="0"/>
          <w:color w:val="000000"/>
          <w:sz w:val="22"/>
        </w:rPr>
        <w:t>again.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now banish from our minds all resentment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co-operate, against Parsis, Christians and Englishmen.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regard them too as our brothers and stop ostracizing them.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interrupt their water-supply or prevent barbers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them. We should see that their needs have been provided </w:t>
      </w:r>
      <w:r>
        <w:rPr>
          <w:rFonts w:ascii="Times" w:hAnsi="Times" w:eastAsia="Times"/>
          <w:b w:val="0"/>
          <w:i w:val="0"/>
          <w:color w:val="000000"/>
          <w:sz w:val="22"/>
        </w:rPr>
        <w:t>before we think of ours and should take pleasure in serving them. If,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only if, we understand this law which all religions teach,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swaraj easily enough and soon. At every place, therefore,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preparations are afoot for starting civil disobedience, the first thing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do is to meet every person who co-operates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and demonstrate our friendly regard for him in spite of </w:t>
      </w:r>
      <w:r>
        <w:rPr>
          <w:rFonts w:ascii="Times" w:hAnsi="Times" w:eastAsia="Times"/>
          <w:b w:val="0"/>
          <w:i w:val="0"/>
          <w:color w:val="000000"/>
          <w:sz w:val="22"/>
        </w:rPr>
        <w:t>our differences with him.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4-l2-1921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80. HINDU-MUSLIM-PARSI</w:t>
      </w:r>
    </w:p>
    <w:p>
      <w:pPr>
        <w:autoSpaceDN w:val="0"/>
        <w:autoSpaceDE w:val="0"/>
        <w:widowControl/>
        <w:spacing w:line="260" w:lineRule="exact" w:before="1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continue to be flooded with letters from Hindus and Parsis,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men and women. The correspondents blame each other’s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community. This is not the way to forge real unity.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should remember that Parsis are a small community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mostly concentrated in one place. That is why their faults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 noticed and their virtues are easily forgotten.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see only faults in other members of our family, we shall end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imagining that we are the only perfect ones in the world. All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seem to us so full of defects that we shall feel defiled even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touch. But the truth is that a person who always points at others’ evils </w:t>
      </w:r>
      <w:r>
        <w:rPr>
          <w:rFonts w:ascii="Times" w:hAnsi="Times" w:eastAsia="Times"/>
          <w:b w:val="0"/>
          <w:i w:val="0"/>
          <w:color w:val="000000"/>
          <w:sz w:val="22"/>
        </w:rPr>
        <w:t>is himself generally the greatest sinner of all.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picks holes in others only betrays his own weakness.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Hindus and Muslims who always speak against Parsis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weak, there is no doubt about it. If we see only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faults, we shall ourselves rise and raise others too. Our great error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that we forgot tolerance. Having accepted a new religion, we </w:t>
      </w:r>
      <w:r>
        <w:rPr>
          <w:rFonts w:ascii="Times" w:hAnsi="Times" w:eastAsia="Times"/>
          <w:b w:val="0"/>
          <w:i w:val="0"/>
          <w:color w:val="000000"/>
          <w:sz w:val="22"/>
        </w:rPr>
        <w:t>forgot its restraints and became fanatics. We discovered non-co-oper-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ation and came to understand its efficacy, and so we believed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did not understand it lacked intelligence and wisdom,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traitors and sinners. By doing this, we only disgraced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non-co-operation. We forgot that only yesterday we ourselves graced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of people who favoured co-operation. We lost patience.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forced people to take off their foreign caps, but conveniently </w:t>
      </w:r>
      <w:r>
        <w:rPr>
          <w:rFonts w:ascii="Times" w:hAnsi="Times" w:eastAsia="Times"/>
          <w:b w:val="0"/>
          <w:i w:val="0"/>
          <w:color w:val="000000"/>
          <w:sz w:val="22"/>
        </w:rPr>
        <w:t>overlooked the foreign dhoti on our waist!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started criticizing Parsis severely, taking it for granted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never come round. We forgot that they had contributed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Angora Fund and to the Tilak Swaraj Fund. We lost sight of the </w:t>
      </w:r>
      <w:r>
        <w:rPr>
          <w:rFonts w:ascii="Times" w:hAnsi="Times" w:eastAsia="Times"/>
          <w:b w:val="0"/>
          <w:i w:val="0"/>
          <w:color w:val="000000"/>
          <w:sz w:val="22"/>
        </w:rPr>
        <w:t>fact that many of them wore khadi and that even Parsi women had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187</w:t>
      </w:r>
    </w:p>
    <w:p>
      <w:pPr>
        <w:sectPr>
          <w:pgSz w:w="9360" w:h="12960"/>
          <w:pgMar w:top="51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wearing it. We forgot all this and became enraged with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 brothers and sisters. We did not remember the sacrifices made by </w:t>
      </w:r>
      <w:r>
        <w:rPr>
          <w:rFonts w:ascii="Times" w:hAnsi="Times" w:eastAsia="Times"/>
          <w:b w:val="0"/>
          <w:i w:val="0"/>
          <w:color w:val="000000"/>
          <w:sz w:val="22"/>
        </w:rPr>
        <w:t>some of them.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some people ask me:”What about the fact that it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 who started all the trouble?” Would we not do better to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would have done, had we been only a lakh? If we but imagine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reduced from the twenty-two crores or the seven crores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to the number of one lakh and think how we would behave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we would understand what it is to be in such a plight.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must have had the experience of living as a member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 at some place or other. Let him recall his feelings at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When Hindus and Muslims have still not shed fear of each other,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should they expect all at once that the Parsis should give up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fear? If Hindus and Muslims, having created bad blood between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Parsis, imagine that they will rule the country, they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cherishing a wicked desire. It is their primary duty to befriend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minority communities and convince them that they are safe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 India. If they only try to win over the minorities, they </w:t>
      </w:r>
      <w:r>
        <w:rPr>
          <w:rFonts w:ascii="Times" w:hAnsi="Times" w:eastAsia="Times"/>
          <w:b w:val="0"/>
          <w:i w:val="0"/>
          <w:color w:val="000000"/>
          <w:sz w:val="22"/>
        </w:rPr>
        <w:t>will discover invaluable jewels among them.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never forget that God is the Help of the helpless.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the weak, we shall qualify ourselves for His protection.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Abdul Bari Saheb wrote to the effect that success or failure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winning the friendship of the minorities will provide our test,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stating the simple truth. So long as we do not allay their fears,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never ourselves be free from fear.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 should not desire, or act as if they desired,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members of the minority communities should come seeking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favour. It is our duty to take the initiative, and cultivate friendship with </w:t>
      </w:r>
      <w:r>
        <w:rPr>
          <w:rFonts w:ascii="Times" w:hAnsi="Times" w:eastAsia="Times"/>
          <w:b w:val="0"/>
          <w:i w:val="0"/>
          <w:color w:val="000000"/>
          <w:sz w:val="22"/>
        </w:rPr>
        <w:t>Parsis, Christians and members of other minority communities.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suggest that, in doing this, we should flatter them.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that we share their sufferings, take care not to quarrel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bear with them even if they co-operate with the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abstain from criticizing their dresses of foreign material, never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 with them on this score and sincerely look upon them as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brothers. If two Parsis and a Christian happen to be our neighbours,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act as if they were utter strangers to us; our duty is to </w:t>
      </w:r>
      <w:r>
        <w:rPr>
          <w:rFonts w:ascii="Times" w:hAnsi="Times" w:eastAsia="Times"/>
          <w:b w:val="0"/>
          <w:i w:val="0"/>
          <w:color w:val="000000"/>
          <w:sz w:val="22"/>
        </w:rPr>
        <w:t>serve and cultivate their acquaintance.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4-12-1921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81. FORTHCOMING SESSION OF CONGRESS</w:t>
      </w:r>
    </w:p>
    <w:p>
      <w:pPr>
        <w:autoSpaceDN w:val="0"/>
        <w:autoSpaceDE w:val="0"/>
        <w:widowControl/>
        <w:spacing w:line="260" w:lineRule="exact" w:before="1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this issue is out, there will be 20 days to go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session. This session will be completely different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ones. Though it may not celebrate the winning of swaraj,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do something very like it, i.e., will have to prove its fitness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swaraj in everything it does. Efficiency in  management,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perfection of manners, and a spirit of fearlessness and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will leave nothing to be desired—we shall have to display all </w:t>
      </w:r>
      <w:r>
        <w:rPr>
          <w:rFonts w:ascii="Times" w:hAnsi="Times" w:eastAsia="Times"/>
          <w:b w:val="0"/>
          <w:i w:val="0"/>
          <w:color w:val="000000"/>
          <w:sz w:val="22"/>
        </w:rPr>
        <w:t>this.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Our management should be so perfect that we must not appear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lost sight of the smallest detail. The arrangements for board,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lodging, bathing and sanitation should be satisfying in every 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a place for throwing refuse, and a place for storing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water. Perfect cleanliness must meet the eye everywhere despite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accumulation of waste water, refuse and night-soil. No puddles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seen anywhere. Though latrines will be used by all,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present a clean appearance. Answering the call of nature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elementary function of the body and, as all of us who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assembling for the Congress will have their physical needs, cleanliness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receive our first attention. Khadinagar ought to provide an </w:t>
      </w:r>
      <w:r>
        <w:rPr>
          <w:rFonts w:ascii="Times" w:hAnsi="Times" w:eastAsia="Times"/>
          <w:b w:val="0"/>
          <w:i w:val="0"/>
          <w:color w:val="000000"/>
          <w:sz w:val="22"/>
        </w:rPr>
        <w:t>object-lesson in cleanliness.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should be educated beforehand through leaflets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 so that they do not make noises, do not collect in crowds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anywhere in Khadinagar, and obey the directions given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volunteers. They should not enter grounds to which entry is forbidden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should not insist on going towards a place when stopped.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see that, in any part which they enter, they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inconvenience others. All these are proofs of our capacity to live as </w:t>
      </w:r>
      <w:r>
        <w:rPr>
          <w:rFonts w:ascii="Times" w:hAnsi="Times" w:eastAsia="Times"/>
          <w:b w:val="0"/>
          <w:i w:val="0"/>
          <w:color w:val="000000"/>
          <w:sz w:val="22"/>
        </w:rPr>
        <w:t>members of a community and should be in evidence on this occasion.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must not speak with disrespect even to the poorest.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must not order anybody about as if they were policemen,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politely what they wish to say. A volunteer’s manners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the exact opposite of a policeman’s.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Shopkeepers should be honest in the price they charge for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article and should not think of robbing the guests. This will be </w:t>
      </w:r>
      <w:r>
        <w:rPr>
          <w:rFonts w:ascii="Times" w:hAnsi="Times" w:eastAsia="Times"/>
          <w:b w:val="0"/>
          <w:i w:val="0"/>
          <w:color w:val="000000"/>
          <w:sz w:val="22"/>
        </w:rPr>
        <w:t>evidence of our being a cultured people.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a whole crowd of non-co-operators, both genuine </w:t>
      </w:r>
      <w:r>
        <w:rPr>
          <w:rFonts w:ascii="Times" w:hAnsi="Times" w:eastAsia="Times"/>
          <w:b w:val="0"/>
          <w:i w:val="0"/>
          <w:color w:val="000000"/>
          <w:sz w:val="22"/>
        </w:rPr>
        <w:t>and otherwise. Let them not imagine that they have been sent to rule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189</w:t>
      </w:r>
    </w:p>
    <w:p>
      <w:pPr>
        <w:sectPr>
          <w:pgSz w:w="9360" w:h="12960"/>
          <w:pgMar w:top="52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earth. They should rather think that they are born only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others. Let us hope that everyone will attend the session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All members [of the Reception Committee] and delegates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clad in khadi, but nobody should insult guests or tourists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visitors, whatever their dress. Those who are known to be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should also be listened to with respect. Not even a child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touched physically. No person should be held by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garment. Though the poet’s line,”Look, none dares to catch the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goat by the ear as she moves leisurely by” turned out wrong about </w:t>
      </w:r>
      <w:r>
        <w:rPr>
          <w:rFonts w:ascii="Times" w:hAnsi="Times" w:eastAsia="Times"/>
          <w:b w:val="0"/>
          <w:i w:val="0"/>
          <w:color w:val="000000"/>
          <w:sz w:val="22"/>
        </w:rPr>
        <w:t>the British rule, we should see that it does not about swaraj.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If we are thinking of thrusting the whole burden of manage-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 on the Chairman of the Reception Committee, we had betterwrite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 the Congress session as a failure. The Chairman is only our agent.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 succeed and win credit only if thousands come forward to help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Volunteers should be his hands and feet. Things can be managed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they move round all parts of Ahmedabad and let people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charm of their presence. No new-comer should be at a loss to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place for want of proper guidance, and delegates, whether known to </w:t>
      </w:r>
      <w:r>
        <w:rPr>
          <w:rFonts w:ascii="Times" w:hAnsi="Times" w:eastAsia="Times"/>
          <w:b w:val="0"/>
          <w:i w:val="0"/>
          <w:color w:val="000000"/>
          <w:sz w:val="22"/>
        </w:rPr>
        <w:t>us or not, should get all facilities.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things are no more than a test of our fitness. I pray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that the citizens of Ahmedabad and the people of Gujarat will </w:t>
      </w:r>
      <w:r>
        <w:rPr>
          <w:rFonts w:ascii="Times" w:hAnsi="Times" w:eastAsia="Times"/>
          <w:b w:val="0"/>
          <w:i w:val="0"/>
          <w:color w:val="000000"/>
          <w:sz w:val="22"/>
        </w:rPr>
        <w:t>emerge successful from it.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4-12-1921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82. MY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GNORANCE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limit to my ignorance of the geography of Gujarat.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resident of Anand and Shri Abbas Saheb, Kheda’s captain,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triumphantly point out an error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made by me and tell me that Dakor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included in the Anand taluka so that I burden the latter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of reforming it. Though I know that Dakor is included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Thasra taluk, somehow an impression remained with me,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writing the article, that it was in the Anand taluk. I apologize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for my ignorance, but wish all the same to cling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>statement I made in error. Though, for administrative convenience,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“To Bardoli-Anand”, 27-11-1921.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Dakor is included in the Thasra taluk, Anand cannot disown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It is not possible that all the residents of the Anand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taluk should become religious-minded, that is, brave, courteous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truthful, and yet should produce no effect on the neighbouring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Dakor. I do not put the burden of reforming Dakor on the Anand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taluk, but I shall treat the former as a barometer registering the </w:t>
      </w:r>
      <w:r>
        <w:rPr>
          <w:rFonts w:ascii="Times" w:hAnsi="Times" w:eastAsia="Times"/>
          <w:b w:val="0"/>
          <w:i w:val="0"/>
          <w:color w:val="000000"/>
          <w:sz w:val="22"/>
        </w:rPr>
        <w:t>improvement which takes place in the Anand taluk.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HANGE THE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EART</w:t>
      </w:r>
    </w:p>
    <w:p>
      <w:pPr>
        <w:autoSpaceDN w:val="0"/>
        <w:autoSpaceDE w:val="0"/>
        <w:widowControl/>
        <w:spacing w:line="280" w:lineRule="exact" w:before="22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reforms I need, the reforms which can win success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Anand and Bardoli, will be useless if they are superficial.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deep. People’s hearts should be changed. There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pretence of fearlessness; but fear should be truly destroyed.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should not be put on but should be intelligently practised.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should not be merely worn but passionately loved.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should not be formally worshipped but plied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 as a religious duty. This alone will lead us to victory. If we </w:t>
      </w:r>
      <w:r>
        <w:rPr>
          <w:rFonts w:ascii="Times" w:hAnsi="Times" w:eastAsia="Times"/>
          <w:b w:val="0"/>
          <w:i w:val="0"/>
          <w:color w:val="000000"/>
          <w:sz w:val="22"/>
        </w:rPr>
        <w:t>remain slaves at heart, we would never attain freedom.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TRUGGLE</w:t>
      </w:r>
    </w:p>
    <w:p>
      <w:pPr>
        <w:autoSpaceDN w:val="0"/>
        <w:autoSpaceDE w:val="0"/>
        <w:widowControl/>
        <w:spacing w:line="280" w:lineRule="exact" w:before="206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a test of satyagraha, of our firmness in clinging to 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this day, there has been no nation in the world which claimed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adhere to truth and won its freedom. By adopting the means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choice, nations did not win independence but acquired power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others. England is not free, but only powerful. It has enslaved us.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slave, his master seems free and he strives to be like the latter and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finds pleasure in enslaving others. Such a slave never becomes really </w:t>
      </w:r>
      <w:r>
        <w:rPr>
          <w:rFonts w:ascii="Times" w:hAnsi="Times" w:eastAsia="Times"/>
          <w:b w:val="0"/>
          <w:i w:val="0"/>
          <w:color w:val="000000"/>
          <w:sz w:val="22"/>
        </w:rPr>
        <w:t>free, but is always subservient to anyone stronger than he is.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RUTH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EANS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RUTH</w:t>
      </w:r>
    </w:p>
    <w:p>
      <w:pPr>
        <w:autoSpaceDN w:val="0"/>
        <w:autoSpaceDE w:val="0"/>
        <w:widowControl/>
        <w:spacing w:line="280" w:lineRule="exact" w:before="206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But, at the moment, I do not wish to take the reader so deep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matter. Let our freedom be of what kind it will, we have resolved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win it through satyagraha. We shall not, therefore, get it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hypocrisy. Those who have joined satyagraha without 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meaning or, if they understand it, have joined it with ulterior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motives, will be able to satisfy neither themselves nor the people and, </w:t>
      </w:r>
      <w:r>
        <w:rPr>
          <w:rFonts w:ascii="Times" w:hAnsi="Times" w:eastAsia="Times"/>
          <w:b w:val="0"/>
          <w:i w:val="0"/>
          <w:color w:val="000000"/>
          <w:sz w:val="22"/>
        </w:rPr>
        <w:t>in the end, they will feel that they have gained nothing, and that will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191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be so. Shall we really be free from the sin of untouchability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look down upon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mix with them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show? So long as we do not purity our minds and look upon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our brothers and sisters and share their sufferings, we shall not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freedom, for until then we shall simply not be fit for it. It is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 that our progress will be retarded. How far can a person walk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pretending that he has no fever and persuading himself that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enough? If, merely through fear, we have been making a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Hindu-Muslim friendship, we cannot possibly remain together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last and our insincerity will be betrayed at the critical time.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we win swaraj without being tested to the utmost? Even if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are deceived, Hindus and Muslims will, in such circumstances,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fighting amongst themselves. We shall never be able to make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beginning with swaraj. Right from the start the two communities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hate and fear each other. We shall, therefore, go forward only if our </w:t>
      </w:r>
      <w:r>
        <w:rPr>
          <w:rFonts w:ascii="Times" w:hAnsi="Times" w:eastAsia="Times"/>
          <w:b w:val="0"/>
          <w:i w:val="0"/>
          <w:color w:val="000000"/>
          <w:sz w:val="22"/>
        </w:rPr>
        <w:t>friendship is genuine.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ONDITION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I am impatient to get swaraj, I can be equally patient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wait for it. It is my advice to all to be like me. It will be easy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 swaraj if we really adopt the means we have decided to adopt.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them, I think it impossible to get swaraj not only this year but </w:t>
      </w:r>
      <w:r>
        <w:rPr>
          <w:rFonts w:ascii="Times" w:hAnsi="Times" w:eastAsia="Times"/>
          <w:b w:val="0"/>
          <w:i w:val="0"/>
          <w:color w:val="000000"/>
          <w:sz w:val="22"/>
        </w:rPr>
        <w:t>in this generation.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bear in mind that we are altogether in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than others. Our numbers are our strength, and they are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weakness. In no other country except India are there followers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different religions who, right to this day, regard each other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enemies; in no other country do the majority of the people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cowardly fear of using arms and in no other country are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beings the victims of so much hatred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Hence, the remedies for the ills of our country should also be </w:t>
      </w:r>
      <w:r>
        <w:rPr>
          <w:rFonts w:ascii="Times" w:hAnsi="Times" w:eastAsia="Times"/>
          <w:b w:val="0"/>
          <w:i w:val="0"/>
          <w:color w:val="000000"/>
          <w:sz w:val="22"/>
        </w:rPr>
        <w:t>new.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ORGET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Gujarat will not remain complacent. Our task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accomplished with wooden swords. The sword of satyagraha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stronger and sharper than a sword of steel. Fighting with it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child’s play but a serious affair. There is no room in it at all for </w:t>
      </w:r>
      <w:r>
        <w:rPr>
          <w:rFonts w:ascii="Times" w:hAnsi="Times" w:eastAsia="Times"/>
          <w:b w:val="0"/>
          <w:i w:val="0"/>
          <w:color w:val="000000"/>
          <w:sz w:val="22"/>
        </w:rPr>
        <w:t>falsehood. If we learn to be truthful, we can win swaraj this year.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not, however, act in a different way after we have won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swaraj, and our difficulties will not have decreased. At present most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are engaged in fighting, that is, in receiving blows. But afterwards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have to build, find solutions to delicate problems and to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government. Will we reintroduce untouchability at that time?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wear less khadi, or more rather? Will we set fire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spinning-wheels, or have more of them working? Will the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then forget each other and both forget the Christians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Parsis and behave as utter strangers to one another? Shall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no schools to run? On the contrary, shall we not have to run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schools which are at present known as Government schools?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then be crowding the courts, or will the very system of pleading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altered and important changes introduced in the constitution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courts? Let no one be too sure, either, that all at once we shall have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profusion of efficient people. If there is scarcity of such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there will be more of it afterwards. We shall have to run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administration. For this, we have sown the seed at Nagpur. As we have </w:t>
      </w:r>
      <w:r>
        <w:rPr>
          <w:rFonts w:ascii="Times" w:hAnsi="Times" w:eastAsia="Times"/>
          <w:b w:val="0"/>
          <w:i w:val="0"/>
          <w:color w:val="000000"/>
          <w:sz w:val="22"/>
        </w:rPr>
        <w:t>sown, so shall we reap.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FTER A </w:t>
      </w: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>EAR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therefore, any people believe that we shall have a holiday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December, they will be making the greatest error. Whether we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now or after some time, we shall not be acting in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after it is won. We shall have to continue to work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self-purification even then. What remains undone now will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 later. If Anand, Bardoli and other talukas wish to fight,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realize that, having taken the field once, they cannot retreat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it takes a year or several years. If it is certain that victory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theirs provided they take the lead, they should also resolve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with hardships for the time being. No one will comment if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 the first step. If they do, however, they Will have no option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stand firm and die or win. Such courage and fortitude are </w:t>
      </w:r>
      <w:r>
        <w:rPr>
          <w:rFonts w:ascii="Times" w:hAnsi="Times" w:eastAsia="Times"/>
          <w:b w:val="0"/>
          <w:i w:val="0"/>
          <w:color w:val="000000"/>
          <w:sz w:val="22"/>
        </w:rPr>
        <w:t>absolutely necessary.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EED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ISHEARTENED</w:t>
      </w:r>
    </w:p>
    <w:p>
      <w:pPr>
        <w:autoSpaceDN w:val="0"/>
        <w:autoSpaceDE w:val="0"/>
        <w:widowControl/>
        <w:spacing w:line="24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write this to dishearten Gujaratis, but to point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their duties and responsibilities. I write this so that Gujaratis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enter the field under the misapprehension that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difficult about the thing and then, by retreating, invite ridicule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themselves. Those who have understood our struggle and have </w:t>
      </w:r>
      <w:r>
        <w:rPr>
          <w:rFonts w:ascii="Times" w:hAnsi="Times" w:eastAsia="Times"/>
          <w:b w:val="0"/>
          <w:i w:val="0"/>
          <w:color w:val="000000"/>
          <w:sz w:val="22"/>
        </w:rPr>
        <w:t>learnt to follow truth and non-violence will not at all be dismayed by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said here. I have given this warning in clear words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any Gujarati has yet not understood the meaning of our fight, he </w:t>
      </w:r>
      <w:r>
        <w:rPr>
          <w:rFonts w:ascii="Times" w:hAnsi="Times" w:eastAsia="Times"/>
          <w:b w:val="0"/>
          <w:i w:val="0"/>
          <w:color w:val="000000"/>
          <w:sz w:val="22"/>
        </w:rPr>
        <w:t>may now clearly understand it.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ACRED WITHIN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IMITS</w:t>
      </w:r>
    </w:p>
    <w:p>
      <w:pPr>
        <w:autoSpaceDN w:val="0"/>
        <w:autoSpaceDE w:val="0"/>
        <w:widowControl/>
        <w:spacing w:line="26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often shown that the sanctity of khadi lies in the fact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swadeshi. Wheat is sacred grain, but it is eaten by a sannyasi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by a thief. Likewise, the wicked and the virtuous both may wear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sacred khadi. Anyone who forsakes what is the dharma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in so far as his body is concerned commits an error and harms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country. It is true that, in this period of transition, other virtues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attributed to khadi and hypocrites prosper in their hypocrisy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dressing themselves in khadi. This cannot go on for long. When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comes to be regarded as our national dharma, it will be esteemed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real value. Those who have understood the duty of wearing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producing khadi will never stop wearing it even though they may </w:t>
      </w:r>
      <w:r>
        <w:rPr>
          <w:rFonts w:ascii="Times" w:hAnsi="Times" w:eastAsia="Times"/>
          <w:b w:val="0"/>
          <w:i w:val="0"/>
          <w:color w:val="000000"/>
          <w:sz w:val="22"/>
        </w:rPr>
        <w:t>observe its misuse at some places.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 difficulty now in seeing the answers to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questions raised by a friend, questions which appear like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dilemmas. It is our good fortune that in some places in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now consider it necessary to use khadi at marriages and deaths.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some marriages which took place in Ahmedabad recently,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used—though not solely—to a large extent. It is reported that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bridegroom refused to marry the bride if she was not dressed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sari. The question raised is, whether, in order to encourage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khadi, we should attend weddings which are otherwise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objectionable. Supposing our not attending hurts the couple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the length of even giving up khadi! It is cowardice to ask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We should not allow ourselves to be bribed by khadi.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value each thing on its merits. If an old man of sixty dressed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ochre-coloured khadi, wearing a string of rosary beads and his 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smeared with sacred ash, sets forth to marry a girl of twelve,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 attend the marriage merely to encourage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or commend his simplicity. Similarly, we should not attend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 if a young man of twenty-five, on the death of his wife, gets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engaged to another girl on the cremation ground itself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the very next day to marry her. There are different standards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and for marriage. Just as we would hesitate to attend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unexceptionable marriage if khadi is not used on the </w:t>
      </w:r>
      <w:r>
        <w:rPr>
          <w:rFonts w:ascii="Times" w:hAnsi="Times" w:eastAsia="Times"/>
          <w:b w:val="0"/>
          <w:i w:val="0"/>
          <w:color w:val="000000"/>
          <w:sz w:val="22"/>
        </w:rPr>
        <w:t>occasion, so also we should not go to celebrate the marriage of 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ill-matched pair though either may be loaded with khadi.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letter from another friend on this same subject, and he </w:t>
      </w:r>
      <w:r>
        <w:rPr>
          <w:rFonts w:ascii="Times" w:hAnsi="Times" w:eastAsia="Times"/>
          <w:b w:val="0"/>
          <w:i w:val="0"/>
          <w:color w:val="000000"/>
          <w:sz w:val="22"/>
        </w:rPr>
        <w:t>writes with a sad heart: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recognize the importance of khadi but, at a wedding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 bride, the bridegroom and their close relatives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dressed in khadi and all the women also are in khadi,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do when they start singing immodest marriage songs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shock the ears? Should we, for the sake of khadi, 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to hear the songs, or disregarding khadi, save our ears </w:t>
      </w:r>
      <w:r>
        <w:rPr>
          <w:rFonts w:ascii="Times" w:hAnsi="Times" w:eastAsia="Times"/>
          <w:b w:val="0"/>
          <w:i w:val="0"/>
          <w:color w:val="000000"/>
          <w:sz w:val="22"/>
        </w:rPr>
        <w:t>from being polluted by them?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 reproduced the question with the intention of giving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answer. The correspondent has riot stated it to get one. He has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drawn my attention to this custom in the hope that I shall criticize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wonders how we can hope for the rule of dharma to be established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even small girls receive such education in immodesty.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makes me feel unhappy. When women sing such immodest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songs, they must hardly be conscious of their being so. If such ugly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customs live on, the responsibility lies with the men. It has simply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occurred to them to share their new knowledge or awakening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Men can easily employ uncompromising satyagraha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matters. This is the age of the young. If they are virtuous and humble,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 end such evils in no time. Educated girls can also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satyagraha against such customs and end them. Every girl or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reads this can take up such matters and oppose the customs. They </w:t>
      </w:r>
      <w:r>
        <w:rPr>
          <w:rFonts w:ascii="Times" w:hAnsi="Times" w:eastAsia="Times"/>
          <w:b w:val="0"/>
          <w:i w:val="0"/>
          <w:color w:val="000000"/>
          <w:sz w:val="22"/>
        </w:rPr>
        <w:t>would soon disappear if intelligent women refuse to follow them.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MATCHED PAIRS</w:t>
      </w:r>
    </w:p>
    <w:p>
      <w:pPr>
        <w:autoSpaceDN w:val="0"/>
        <w:autoSpaceDE w:val="0"/>
        <w:widowControl/>
        <w:spacing w:line="28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problem of ill-matched pairs and men marrying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or third time is a difficult one. Perhaps, this disease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found in Kathiawar more than anywhere else. It is almost impossible.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eradicate it so long as there are poor parents who are ready to sell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daughters and sensual rich men are ready to pay so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be able to gratify their lust. Only if, through the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 which is taking place in consequence of the movement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swaraj, men learn to keep their passions under control will no old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sixty who may have lost his wife set out the next day to marry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again. This reform cannot be brought about by society taking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to keep a watch on its members misdeeds. Denunciation will not </w:t>
      </w:r>
      <w:r>
        <w:rPr>
          <w:rFonts w:ascii="Times" w:hAnsi="Times" w:eastAsia="Times"/>
          <w:b w:val="0"/>
          <w:i w:val="0"/>
          <w:color w:val="000000"/>
          <w:sz w:val="22"/>
        </w:rPr>
        <w:t>stop suffering of this kind. It can be stopped only through gentle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195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persuasion and compassion. The father who sells his daughter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who purchases an innocent girl, both suffer from a disease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deserve pity. If all of us go on merely denouncing such persons,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harden their hearts and lose all sense of shame. However,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 their disease and appeal to their sense of decency,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come to have good sense. Each caste can bring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reform in this matter. For a person who has a sense of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wrong, not to attend such a marriage is not, according to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a means of ending this evil, it is his dharma. In following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dharma, however, one should be prompted by compassion, not by </w:t>
      </w:r>
      <w:r>
        <w:rPr>
          <w:rFonts w:ascii="Times" w:hAnsi="Times" w:eastAsia="Times"/>
          <w:b w:val="0"/>
          <w:i w:val="0"/>
          <w:color w:val="000000"/>
          <w:sz w:val="22"/>
        </w:rPr>
        <w:t>contempt and pride.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”D</w:t>
      </w:r>
      <w:r>
        <w:rPr>
          <w:rFonts w:ascii="Times" w:hAnsi="Times" w:eastAsia="Times"/>
          <w:b w:val="0"/>
          <w:i w:val="0"/>
          <w:color w:val="000000"/>
          <w:sz w:val="16"/>
        </w:rPr>
        <w:t>HARALAS</w:t>
      </w:r>
      <w:r>
        <w:rPr>
          <w:rFonts w:ascii="Times" w:hAnsi="Times" w:eastAsia="Times"/>
          <w:b w:val="0"/>
          <w:i w:val="0"/>
          <w:color w:val="000000"/>
          <w:sz w:val="20"/>
        </w:rPr>
        <w:t>”,”G</w:t>
      </w:r>
      <w:r>
        <w:rPr>
          <w:rFonts w:ascii="Times" w:hAnsi="Times" w:eastAsia="Times"/>
          <w:b w:val="0"/>
          <w:i w:val="0"/>
          <w:color w:val="000000"/>
          <w:sz w:val="16"/>
        </w:rPr>
        <w:t>ARASIAS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THERS</w:t>
      </w:r>
    </w:p>
    <w:p>
      <w:pPr>
        <w:autoSpaceDN w:val="0"/>
        <w:autoSpaceDE w:val="0"/>
        <w:widowControl/>
        <w:spacing w:line="26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claim to be Kshatriyas. In this holy </w:t>
      </w:r>
      <w:r>
        <w:rPr>
          <w:rFonts w:ascii="Times" w:hAnsi="Times" w:eastAsia="Times"/>
          <w:b w:val="0"/>
          <w:i/>
          <w:color w:val="000000"/>
          <w:sz w:val="22"/>
        </w:rPr>
        <w:t>yajana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need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of all communities and castes. Swaraj will be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 so long as we do not learn to look upon one another as our </w:t>
      </w:r>
      <w:r>
        <w:rPr>
          <w:rFonts w:ascii="Times" w:hAnsi="Times" w:eastAsia="Times"/>
          <w:b w:val="0"/>
          <w:i w:val="0"/>
          <w:color w:val="000000"/>
          <w:sz w:val="22"/>
        </w:rPr>
        <w:t>brothers and to protect one another.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Kshatriyas’ function is to protect. Instead of doing this,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Dharala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have taken to a wrong path.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often extends to them the law pertaining to criminal </w:t>
      </w:r>
      <w:r>
        <w:rPr>
          <w:rFonts w:ascii="Times" w:hAnsi="Times" w:eastAsia="Times"/>
          <w:b w:val="0"/>
          <w:i w:val="0"/>
          <w:color w:val="000000"/>
          <w:sz w:val="22"/>
        </w:rPr>
        <w:t>tribes.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appeal to you to use your courage and capacity for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service of the country. The courage required in laying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one’s life is superior to that required for killing, and the whole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admires it. I hope that you will show the courage to die, without </w:t>
      </w:r>
      <w:r>
        <w:rPr>
          <w:rFonts w:ascii="Times" w:hAnsi="Times" w:eastAsia="Times"/>
          <w:b w:val="0"/>
          <w:i w:val="0"/>
          <w:color w:val="000000"/>
          <w:sz w:val="22"/>
        </w:rPr>
        <w:t>killing anyone, for the sake of the country.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beg of you to forget past enmities and remove your </w:t>
      </w:r>
      <w:r>
        <w:rPr>
          <w:rFonts w:ascii="Times" w:hAnsi="Times" w:eastAsia="Times"/>
          <w:b w:val="0"/>
          <w:i w:val="0"/>
          <w:color w:val="000000"/>
          <w:sz w:val="22"/>
        </w:rPr>
        <w:t>neighbours’ fears by adopting peaceful ways.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you start carding, spinning and weaving in your homes,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lean years you will never suffer from want of food or clothing.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three processes are easy to learn and the work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honourable occupation for respectable people. Any family can </w:t>
      </w:r>
      <w:r>
        <w:rPr>
          <w:rFonts w:ascii="Times" w:hAnsi="Times" w:eastAsia="Times"/>
          <w:b w:val="0"/>
          <w:i w:val="0"/>
          <w:color w:val="000000"/>
          <w:sz w:val="22"/>
        </w:rPr>
        <w:t>maintain itself with this work. I hope you will take it up.</w:t>
      </w:r>
    </w:p>
    <w:p>
      <w:pPr>
        <w:autoSpaceDN w:val="0"/>
        <w:autoSpaceDE w:val="0"/>
        <w:widowControl/>
        <w:spacing w:line="220" w:lineRule="exact" w:before="66" w:after="0"/>
        <w:ind w:left="0" w:right="81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well-wisher,</w:t>
      </w:r>
    </w:p>
    <w:p>
      <w:pPr>
        <w:autoSpaceDN w:val="0"/>
        <w:autoSpaceDE w:val="0"/>
        <w:widowControl/>
        <w:spacing w:line="266" w:lineRule="exact" w:before="10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OHANDAS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ARAMCHAND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4-12-1921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8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83.  LETTER TO MATHURADAS TRIKUMJI</w:t>
      </w:r>
      <w:r>
        <w:rPr>
          <w:rFonts w:ascii="Times" w:hAnsi="Times" w:eastAsia="Times"/>
          <w:b w:val="0"/>
          <w:i/>
          <w:color w:val="000000"/>
          <w:sz w:val="14"/>
        </w:rPr>
        <w:t>1</w:t>
      </w:r>
    </w:p>
    <w:p>
      <w:pPr>
        <w:autoSpaceDN w:val="0"/>
        <w:autoSpaceDE w:val="0"/>
        <w:widowControl/>
        <w:spacing w:line="270" w:lineRule="exact" w:before="36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Tuesday, December 6, 1921</w:t>
      </w:r>
    </w:p>
    <w:p>
      <w:pPr>
        <w:autoSpaceDN w:val="0"/>
        <w:autoSpaceDE w:val="0"/>
        <w:widowControl/>
        <w:spacing w:line="260" w:lineRule="exact" w:before="34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hearing about what is going on there, I think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 brave. This means that, whenever necessary, you should speak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out, calmly but firmly, and put up opposition. If there is no bitterness,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no anger under any circumstances, even when you oppose,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listened to by one and all. On the other side, you should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electors well-informed and see that your constituency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strong. If in this way the truth comes out, the trouble which broke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while will calm down. Those of you who insist that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done in a clean way should meet together and decide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ought to be done. You should have no anger in your heart, but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and compassion towards those who appear to be committing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mistake. That is bound to influence them. This is the path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Rajayoga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shown to you. You are fit for that path. I want </w:t>
      </w:r>
      <w:r>
        <w:rPr>
          <w:rFonts w:ascii="Times" w:hAnsi="Times" w:eastAsia="Times"/>
          <w:b w:val="0"/>
          <w:i w:val="0"/>
          <w:color w:val="000000"/>
          <w:sz w:val="22"/>
        </w:rPr>
        <w:t>you not to give way to despair.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Bapuni Prasadi</w:t>
      </w:r>
      <w:r>
        <w:rPr>
          <w:rFonts w:ascii="Times" w:hAnsi="Times" w:eastAsia="Times"/>
          <w:b w:val="0"/>
          <w:i w:val="0"/>
          <w:color w:val="000000"/>
          <w:sz w:val="22"/>
        </w:rPr>
        <w:t>, p. 41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84. LETTER TO SHANKERLAL BANKER</w:t>
      </w:r>
    </w:p>
    <w:p>
      <w:pPr>
        <w:autoSpaceDN w:val="0"/>
        <w:autoSpaceDE w:val="0"/>
        <w:widowControl/>
        <w:spacing w:line="266" w:lineRule="exact" w:before="1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54" w:after="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7, 1921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SHANKERLAL,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both your letters. The steps you have taken,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be appropriate. I have written to you a letter yesterday.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to take all measures without feeling upset and remaining neutral. </w:t>
      </w:r>
      <w:r>
        <w:rPr>
          <w:rFonts w:ascii="Times" w:hAnsi="Times" w:eastAsia="Times"/>
          <w:b w:val="0"/>
          <w:i w:val="0"/>
          <w:color w:val="000000"/>
          <w:sz w:val="22"/>
        </w:rPr>
        <w:t>It will also be proper to clarify the issue fully with Mrs. Naidu.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second letter indicates that you have not understood me.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lot of money has been lying with the Navajivan. I felt that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allowing that money to remain idle it would be better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withdrew the amount put in by you and used it for some other </w:t>
      </w:r>
      <w:r>
        <w:rPr>
          <w:rFonts w:ascii="Times" w:hAnsi="Times" w:eastAsia="Times"/>
          <w:b w:val="0"/>
          <w:i w:val="0"/>
          <w:color w:val="000000"/>
          <w:sz w:val="22"/>
        </w:rPr>
        <w:t>purpose. I Hence, had instructed Anandanand long ago to send that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in reply to several communications from the addressee to Gandhiji </w:t>
      </w:r>
      <w:r>
        <w:rPr>
          <w:rFonts w:ascii="Times" w:hAnsi="Times" w:eastAsia="Times"/>
          <w:b w:val="0"/>
          <w:i w:val="0"/>
          <w:color w:val="000000"/>
          <w:sz w:val="18"/>
        </w:rPr>
        <w:t>regarding activities in Bombay.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197</w:t>
      </w:r>
    </w:p>
    <w:p>
      <w:pPr>
        <w:sectPr>
          <w:pgSz w:w="9360" w:h="12960"/>
          <w:pgMar w:top="522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money to you. But the matter remained in abeyance because of audit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objection. In the end I had written that the money may be sent without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waiting for audit clearance and that is how he has sent you the money.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How can there be any question of removing your name? Do not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any misunderstanding. I myself decided on this meausre purely in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interest of procedure. It is as good as your withdrawing the capital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invested by you in your own factory when it is released. Even now if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 is anything unexplained write to me so that I may explain.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Ultimately, you must follow your own wishes.</w:t>
      </w:r>
    </w:p>
    <w:p>
      <w:pPr>
        <w:autoSpaceDN w:val="0"/>
        <w:autoSpaceDE w:val="0"/>
        <w:widowControl/>
        <w:spacing w:line="220" w:lineRule="exact" w:before="6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102" w:after="0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32699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85. TELEGRAM T0 C. R. DAS</w:t>
      </w:r>
    </w:p>
    <w:p>
      <w:pPr>
        <w:autoSpaceDN w:val="0"/>
        <w:autoSpaceDE w:val="0"/>
        <w:widowControl/>
        <w:spacing w:line="294" w:lineRule="exact" w:before="8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December 7,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12"/>
        </w:rPr>
        <w:t>1</w:t>
      </w:r>
    </w:p>
    <w:p>
      <w:pPr>
        <w:autoSpaceDN w:val="0"/>
        <w:tabs>
          <w:tab w:pos="1110" w:val="left"/>
          <w:tab w:pos="2890" w:val="left"/>
          <w:tab w:pos="3550" w:val="left"/>
          <w:tab w:pos="4410" w:val="left"/>
          <w:tab w:pos="4830" w:val="left"/>
          <w:tab w:pos="5710" w:val="left"/>
          <w:tab w:pos="6270" w:val="left"/>
        </w:tabs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HEARTIEST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CONGRATULATION.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FIFTY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BENGAL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BY</w:t>
      </w:r>
    </w:p>
    <w:p>
      <w:pPr>
        <w:autoSpaceDN w:val="0"/>
        <w:tabs>
          <w:tab w:pos="650" w:val="left"/>
          <w:tab w:pos="1230" w:val="left"/>
          <w:tab w:pos="1770" w:val="left"/>
          <w:tab w:pos="3330" w:val="left"/>
          <w:tab w:pos="3650" w:val="left"/>
          <w:tab w:pos="4530" w:val="left"/>
          <w:tab w:pos="5090" w:val="left"/>
          <w:tab w:pos="5770" w:val="left"/>
          <w:tab w:pos="60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WIFE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SISTER. SWARAJ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CERTAIN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NEAR.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ENVY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YOU,        HOPE        PERFECT        PEACE.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Amrit Bazaar Patrika</w:t>
      </w:r>
      <w:r>
        <w:rPr>
          <w:rFonts w:ascii="Times" w:hAnsi="Times" w:eastAsia="Times"/>
          <w:b w:val="0"/>
          <w:i w:val="0"/>
          <w:color w:val="000000"/>
          <w:sz w:val="22"/>
        </w:rPr>
        <w:t>, 13-12-1921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86.  LETTER  TO SHANKERLAL  BANKER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32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Friday,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December 8, 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SHANKERLAL,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enclose an application addressed to the trustees. We intend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incur a sizeable expenditure to help the untouchables here. Some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money has already been spent. Hence this application. Some money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has to be spent on the Vidyapith too. All the Gujarat money has been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either spent or is blocked. It is not possible to withdraw the money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tied up with swadeshi. So you must place this application before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trustees immediately. After they pass the application, we shall obtain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sanction of the Working Committee.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Mrs. Das and others were arrested on December 7. They were, however,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released immediately.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contents;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e </w:t>
      </w:r>
      <w:r>
        <w:rPr>
          <w:rFonts w:ascii="Times" w:hAnsi="Times" w:eastAsia="Times"/>
          <w:b w:val="0"/>
          <w:i w:val="0"/>
          <w:color w:val="000000"/>
          <w:sz w:val="18"/>
        </w:rPr>
        <w:t>“Lettern to K.P. Keshava Menon”, 27-10-1921;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19-10-1921 ;” L etter to  Shankerlal Banker”, 8-12-1921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would also have received Mathuradas’s application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on swadeshi work in Malabar. The work can be started if the </w:t>
      </w:r>
      <w:r>
        <w:rPr>
          <w:rFonts w:ascii="Times" w:hAnsi="Times" w:eastAsia="Times"/>
          <w:b w:val="0"/>
          <w:i w:val="0"/>
          <w:color w:val="000000"/>
          <w:sz w:val="22"/>
        </w:rPr>
        <w:t>application is disposed of early.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provision of at least Rs. 10,00,000 for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Gujarat. Without that it will not be possible to organize </w:t>
      </w:r>
      <w:r>
        <w:rPr>
          <w:rFonts w:ascii="Times" w:hAnsi="Times" w:eastAsia="Times"/>
          <w:b w:val="0"/>
          <w:i w:val="0"/>
          <w:color w:val="000000"/>
          <w:sz w:val="22"/>
        </w:rPr>
        <w:t>Kathiawar to the extent desired.</w:t>
      </w:r>
    </w:p>
    <w:p>
      <w:pPr>
        <w:autoSpaceDN w:val="0"/>
        <w:autoSpaceDE w:val="0"/>
        <w:widowControl/>
        <w:spacing w:line="220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42" w:after="0"/>
        <w:ind w:left="0" w:right="2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S. N. 32695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87. NOTES</w:t>
      </w:r>
    </w:p>
    <w:p>
      <w:pPr>
        <w:autoSpaceDN w:val="0"/>
        <w:autoSpaceDE w:val="0"/>
        <w:widowControl/>
        <w:spacing w:line="266" w:lineRule="exact" w:before="1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ESPAIR</w:t>
      </w:r>
    </w:p>
    <w:p>
      <w:pPr>
        <w:autoSpaceDN w:val="0"/>
        <w:autoSpaceDE w:val="0"/>
        <w:widowControl/>
        <w:spacing w:line="260" w:lineRule="exact" w:before="1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will happen in the Punjab where Lalaji is to be imprisoned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Assam where Messrs Phooken and Bardolai have been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convicted and similarly in Ajmer where Maulana Mohiuddin,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Chairman of both the Khilafat and the Congress Committees,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imprisoned?—such was the question asked by anxious inquirers.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was that the cause would progress for the incarceration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chiefs. As a result of these imprisonments I should expect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restraint, a greater sense of responsibility in these provinces.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a greater output of khadi, a greater awakening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and the lawyers. Bravery of the leaders must prove infectious,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fit to govern ourselves. We must rise higher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</w:t>
      </w:r>
      <w:r>
        <w:rPr>
          <w:rFonts w:ascii="Times" w:hAnsi="Times" w:eastAsia="Times"/>
          <w:b w:val="0"/>
          <w:i/>
          <w:color w:val="000000"/>
          <w:sz w:val="22"/>
        </w:rPr>
        <w:t>after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will pay a government based on force to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repression each time people are cowed down by it even though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revive in the end. Governments by force live for the day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thrive only upon repression. They die a natural death when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forcible measures do not answer the purpose for which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intended. We never deserved our leaders, if after their withdrawal we </w:t>
      </w:r>
      <w:r>
        <w:rPr>
          <w:rFonts w:ascii="Times" w:hAnsi="Times" w:eastAsia="Times"/>
          <w:b w:val="0"/>
          <w:i w:val="0"/>
          <w:color w:val="000000"/>
          <w:sz w:val="22"/>
        </w:rPr>
        <w:t>could not make their spirit exhibit itself in and through us.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IKH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MMOLATION</w:t>
      </w:r>
    </w:p>
    <w:p>
      <w:pPr>
        <w:autoSpaceDN w:val="0"/>
        <w:autoSpaceDE w:val="0"/>
        <w:widowControl/>
        <w:spacing w:line="260" w:lineRule="exact" w:before="12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Sikh countrymen are solving their own and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problem. All their best men are offering themselves as sacrifice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sake of their faith. In soldierly fashion one after another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seeking imprisonment without fuss and flutter and without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violence. If the same calm courage continues, they </w:t>
      </w:r>
      <w:r>
        <w:rPr>
          <w:rFonts w:ascii="Times" w:hAnsi="Times" w:eastAsia="Times"/>
          <w:b w:val="0"/>
          <w:i w:val="0"/>
          <w:color w:val="000000"/>
          <w:sz w:val="22"/>
        </w:rPr>
        <w:t>willwithout a shadow of doubt solve their own and with it also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199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solving India’s problem. All India is watching with eager expectation </w:t>
      </w:r>
      <w:r>
        <w:rPr>
          <w:rFonts w:ascii="Times" w:hAnsi="Times" w:eastAsia="Times"/>
          <w:b w:val="0"/>
          <w:i w:val="0"/>
          <w:color w:val="000000"/>
          <w:sz w:val="22"/>
        </w:rPr>
        <w:t>this religious manifestation among the Sikhs.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EWARD OF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DOPTION</w:t>
      </w:r>
    </w:p>
    <w:p>
      <w:pPr>
        <w:autoSpaceDN w:val="0"/>
        <w:autoSpaceDE w:val="0"/>
        <w:widowControl/>
        <w:spacing w:line="260" w:lineRule="exact" w:before="14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surprising that, so far as I know, no wire has been received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Bombay Press regarding Mr. Stokes arrest in Lahore. I see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paragraph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Tribune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referring to the event. I cannot imagine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wire has been despatched about such a sensational arrest.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inference is that the wires notifying the arrest have been suppressed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delayed as were the wires about the arrest of the Ali Brothers.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Stokes was arrested on the 3rd instant at Lahore cantonment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with articles contributed by him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Tribune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calculated to”spread sedition and promote hatred between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of His Majesty’s subjects.” The District Magistrate offered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 Mr. Stokes on bail but he refused to be so released.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unique move on the part of the Government. Mr. Stokes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American who has naturalized himself as a British subject and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India his home in a manner in which perhaps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American or Englishman has. He rendered eminent services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War and is known in the highest quarters as a well-wisher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No one can suspect him of ill will. But that he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with and like an Indian and share his sorrows and throw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struggle has proved too much for the Government.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free to criticize the Government was intolerable and so his white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skin has proved no protection for him. The Government is determined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quash the movement at any cost. But it is beyond its ability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Mr. Stokes’ arrest perhaps demonstrates the weakness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case as not even Lalaji’s does. Lalaji has no reward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service to his credit. Lalaji is known to be”an agitator”. He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white man. When therefore Mr. Stokes is put away the strongest </w:t>
      </w:r>
      <w:r>
        <w:rPr>
          <w:rFonts w:ascii="Times" w:hAnsi="Times" w:eastAsia="Times"/>
          <w:b w:val="0"/>
          <w:i w:val="0"/>
          <w:color w:val="000000"/>
          <w:sz w:val="22"/>
        </w:rPr>
        <w:t>suspicion arises in respect of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bona fides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Government case </w:t>
      </w:r>
      <w:r>
        <w:rPr>
          <w:rFonts w:ascii="Times" w:hAnsi="Times" w:eastAsia="Times"/>
          <w:b w:val="0"/>
          <w:i w:val="0"/>
          <w:color w:val="000000"/>
          <w:sz w:val="22"/>
        </w:rPr>
        <w:t>even in the estimation of an outsider.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</w:p>
    <w:p>
      <w:pPr>
        <w:autoSpaceDN w:val="0"/>
        <w:autoSpaceDE w:val="0"/>
        <w:widowControl/>
        <w:spacing w:line="26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paid in the company of Maulana Azad Sobhani the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visit to Bardoli taluka. It has a population of nearly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 thousand. It has about 140 villages. It had about sixty-five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schools. Of these fifty-one have been nationalized.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schools are continued in some cases but have an </w:t>
      </w:r>
      <w:r>
        <w:rPr>
          <w:rFonts w:ascii="Times" w:hAnsi="Times" w:eastAsia="Times"/>
          <w:b w:val="0"/>
          <w:i w:val="0"/>
          <w:color w:val="000000"/>
          <w:sz w:val="22"/>
        </w:rPr>
        <w:t>attendance of less than 10 boys. The national schools have charge of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over six thousand children including a few hundred girls. Hand-spin-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ning is compulsory in all these schools, though it is not yet being </w:t>
      </w:r>
      <w:r>
        <w:rPr>
          <w:rFonts w:ascii="Times" w:hAnsi="Times" w:eastAsia="Times"/>
          <w:b w:val="0"/>
          <w:i w:val="0"/>
          <w:color w:val="000000"/>
          <w:sz w:val="22"/>
        </w:rPr>
        <w:t>regularly taught or practised. Most of the schools have been nationa-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lized only during the past three months. In all the villages I found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taking keen interest in the national movement. We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people and visited six villages during the two days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stay. The majority of men were dressed from top to toe in hand-spun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and a large number of women too were so dressed.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not complained that they could not obtain khadi. This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mean that the people, either men or women, have given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their old foreign stock. Many, I am sorry to say, still 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domestic wear. Much is still left to be done in the shape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 of khadi. There is a good number of wheels but very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looms in the taluka. The reader will be pained to hear that its staple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crop is cotton which has hitherto been all exported. There is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harmony between Hindus and Mussulmans. The relations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co-operators have not been bitter. The untouchables freely attend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meetings. I have however suggested that it can hardly be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satisfactory so long as the managers of national schools do not go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way to bring untouchable children to their schools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villagers do not take a personal interest in the welfare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suppressed countrymen. Many liquor shops are deserted. From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accounts received by me there has been little or no intimidation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resorted to in order to achieve this very wonderful result. In two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cases volunteers visited villages, and on the parents hesitating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 their children from Government school; sat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dharna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fasted until the poor bewildered parents had complied with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request. I told the workers, that even this kind of pressure bordered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for we had no right to make people conform to our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fasting. One may conceivably fast for enforcing one’s right but </w:t>
      </w:r>
      <w:r>
        <w:rPr>
          <w:rFonts w:ascii="Times" w:hAnsi="Times" w:eastAsia="Times"/>
          <w:b w:val="0"/>
          <w:i w:val="0"/>
          <w:color w:val="000000"/>
          <w:sz w:val="22"/>
        </w:rPr>
        <w:t>not for imposing one’s opinion on another.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was, too, a social boycott of a liquor dealer who had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kept his promise. I have advised even against such a boycott among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so helpless as ours. Strong public opinion must for the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be our only remedy for correcting internal abuses. Social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boycott such as stopping barbers, washermen, etc., is undoubtedly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punishment which may be good in a free society but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>oppressive in a country which has for years been governed by force.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Sitting at one spot for the purpose of exerting moral pressure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201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was remarkably struck by the almost completely peaceful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in which the taluka of Bardoli has made a radical change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better in many departments of life. It was an agreeable surprise,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to find the movement being handled by elderly men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 taken part in politics. The reader will be pleasingly astonished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that all the wonderful work in Bardoli has been done by unpaid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volunteers. Bardoli happens to be a taluka in which there are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paupers and most people have easy means of livelihood.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manifestation of public life is all the more remarkable on that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is mainly if not entirely due to the utterly selfless services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band of able and enthusiastic workers who only know to do or die.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in spite of all this great work I was reluctantly obliged to give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verdict in which Maulana Azad Sobhani fully concurred and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accepted by the noble band of workers, that Bardoli, before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challenged the might of a great empire, must complete its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to the extent of manufacturing sufficient hand-spun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 itself, must freely admit untouchables into the national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must be so far non-violent that solitary unarmed co-operators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and other officials might feel absolutely secure in their midst.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these conditions, God willing, the good people of Bardoli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to fulfil in a few months’ time. An elderly co-operator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six months at the outside. An enthusiastic young man who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was talking about put down the period at one month. I close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happy recollection of our visit to Bardoli by informing the reader,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several co-operators whom I met testified to the peaceful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zealous manner in which the volunteers had worked in this taluka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which, let us hope, will still have the privilege, if necessary, of giving </w:t>
      </w:r>
      <w:r>
        <w:rPr>
          <w:rFonts w:ascii="Times" w:hAnsi="Times" w:eastAsia="Times"/>
          <w:b w:val="0"/>
          <w:i w:val="0"/>
          <w:color w:val="000000"/>
          <w:sz w:val="22"/>
        </w:rPr>
        <w:t>battle to the Government.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RESIDENT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LECT</w:t>
      </w:r>
    </w:p>
    <w:p>
      <w:pPr>
        <w:autoSpaceDN w:val="0"/>
        <w:autoSpaceDE w:val="0"/>
        <w:widowControl/>
        <w:spacing w:line="260" w:lineRule="exact" w:before="14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Ronaldshay has addressed a homily to the President-elect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warned him in effect that if he does not behave himself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Ahmedabad, His Excellency will teach him a lesson. I know that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the President’s fault if he misses the lesson. He has sacrificed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all for his country. He is taking up the high office of President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most critical period in the history of the country. He is tirelessly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infusing new life into Bengal. He is preaching and practising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gospel of non-violence in season and out of season. He will need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loyal co-operation that we can give him in his arduous task. It will </w:t>
      </w:r>
      <w:r>
        <w:rPr>
          <w:rFonts w:ascii="Times" w:hAnsi="Times" w:eastAsia="Times"/>
          <w:b w:val="0"/>
          <w:i w:val="0"/>
          <w:color w:val="000000"/>
          <w:sz w:val="22"/>
        </w:rPr>
        <w:t>be rendered light if all the delegates come prepared with full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fixed determination to prosecute the struggle to a victorious end in the </w:t>
      </w:r>
      <w:r>
        <w:rPr>
          <w:rFonts w:ascii="Times" w:hAnsi="Times" w:eastAsia="Times"/>
          <w:b w:val="0"/>
          <w:i w:val="0"/>
          <w:color w:val="000000"/>
          <w:sz w:val="22"/>
        </w:rPr>
        <w:t>face of every danger.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ELEGATES</w:t>
      </w:r>
    </w:p>
    <w:p>
      <w:pPr>
        <w:autoSpaceDN w:val="0"/>
        <w:autoSpaceDE w:val="0"/>
        <w:widowControl/>
        <w:spacing w:line="260" w:lineRule="exact" w:before="14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hoping that in every case delegates will have been elected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accordance with the constitution. The delegates should thus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 representatives of the electors who have had their names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registered in Congress books. Where a delegate has been imprisoned,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by election should take place to fill the vacancy. There should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house to pass the necessary resolutions. My ideal of a delegate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bears a spotless private and public character, that he knows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of his district in terms of the Congress programme,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hand-spinning so as to be able to teach it, that he habitually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wears hand-spun khadi, that he believes in non-violence as his creed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attainment of the national goal and for the perpetuation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Hindu-Muslim-Sikh-Parsi-Christian-Jew unity, that he practises in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person all that part of the programme of non-co-operation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applicable to him, that he has prepared himself for imprisonment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placed at the disposal of the nation the bulk if not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time. In addition if he is a Hindu, he must have discarded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and done some service during the year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of his district. It is surely not much to expect six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staunch, true and fearless whole-time workers for the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thirty crores of people. I would expect too the full proportion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 and Sikh delegates. I hope too that every province will </w:t>
      </w:r>
      <w:r>
        <w:rPr>
          <w:rFonts w:ascii="Times" w:hAnsi="Times" w:eastAsia="Times"/>
          <w:b w:val="0"/>
          <w:i w:val="0"/>
          <w:color w:val="000000"/>
          <w:sz w:val="22"/>
        </w:rPr>
        <w:t>send a fair number of women and untouchables as delegates.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 AND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EASURES</w:t>
      </w:r>
    </w:p>
    <w:p>
      <w:pPr>
        <w:autoSpaceDN w:val="0"/>
        <w:autoSpaceDE w:val="0"/>
        <w:widowControl/>
        <w:spacing w:line="260" w:lineRule="exact" w:before="14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Jawaharlal Nehru has sent the following frank and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in answer to my inquiry regarding the charge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brought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by a correspondent of transferring his condemnation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existing system of Government to its English authors and adminis-</w:t>
      </w:r>
      <w:r>
        <w:rPr>
          <w:rFonts w:ascii="Times" w:hAnsi="Times" w:eastAsia="Times"/>
          <w:b w:val="0"/>
          <w:i w:val="0"/>
          <w:color w:val="000000"/>
          <w:sz w:val="22"/>
        </w:rPr>
        <w:t>trators:</w:t>
      </w:r>
    </w:p>
    <w:p>
      <w:pPr>
        <w:autoSpaceDN w:val="0"/>
        <w:autoSpaceDE w:val="0"/>
        <w:widowControl/>
        <w:spacing w:line="240" w:lineRule="exact" w:before="6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spoke on three occasions at the Provincial Conference at Agra.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cannot repeat the language I used but I am very clear as to what I meant. On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first occasion I protested against some veiled references to violence. Hasrat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Mohani was our President and in his presidential address he expressed 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dissatisfaction with the creed of non-violence. Several other speakers used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What Is Abuse?”, 17-11-1921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violent language and apparently looked forward to a time when violence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full play. All this took place on the Karachi Resolution. I laid stress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non violent character of the struggle and said that swadeshi was our only </w:t>
      </w:r>
      <w:r>
        <w:rPr>
          <w:rFonts w:ascii="Times" w:hAnsi="Times" w:eastAsia="Times"/>
          <w:b w:val="0"/>
          <w:i w:val="0"/>
          <w:color w:val="000000"/>
          <w:sz w:val="18"/>
        </w:rPr>
        <w:t>hope.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second day, I proposed the swadeshi resolution. Notice of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amendment involving a boycott of British goods had been given. It was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occasion that I probably used the phrases and words which have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misunderstood by Mr. Gandhi’s questioner. My whole argument was that so far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way but that of swadeshi had been shown to us to achieve our freedom.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dealt with violence and disposed of it. I then dealt with various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objections. I stated that I desired most earnestly to rid India of English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domination and the charkha and swadeshi were apparently the only means to </w:t>
      </w:r>
      <w:r>
        <w:rPr>
          <w:rFonts w:ascii="Times" w:hAnsi="Times" w:eastAsia="Times"/>
          <w:b w:val="0"/>
          <w:i w:val="0"/>
          <w:color w:val="000000"/>
          <w:sz w:val="18"/>
        </w:rPr>
        <w:t>bring this about.</w:t>
      </w:r>
    </w:p>
    <w:p>
      <w:pPr>
        <w:autoSpaceDN w:val="0"/>
        <w:autoSpaceDE w:val="0"/>
        <w:widowControl/>
        <w:spacing w:line="260" w:lineRule="exact" w:before="80" w:after="0"/>
        <w:ind w:left="55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spoke a third time in answer to the amendment about boycott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British goods. I had opposed this amendment, and a very heated debate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place, about a score of speakers having spoken on either side. The </w:t>
      </w:r>
      <w:r>
        <w:rPr>
          <w:rFonts w:ascii="Times" w:hAnsi="Times" w:eastAsia="Times"/>
          <w:b w:val="0"/>
          <w:i w:val="0"/>
          <w:color w:val="000000"/>
          <w:sz w:val="18"/>
        </w:rPr>
        <w:t>amendment was put to the vote and lost.</w:t>
      </w:r>
    </w:p>
    <w:p>
      <w:pPr>
        <w:autoSpaceDN w:val="0"/>
        <w:autoSpaceDE w:val="0"/>
        <w:widowControl/>
        <w:spacing w:line="260" w:lineRule="exact" w:before="80" w:after="0"/>
        <w:ind w:left="55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evident that I have been misreported by some papers. I have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so far seen any report of my speeches and do not know which paper can have </w:t>
      </w:r>
      <w:r>
        <w:rPr>
          <w:rFonts w:ascii="Times" w:hAnsi="Times" w:eastAsia="Times"/>
          <w:b w:val="0"/>
          <w:i w:val="0"/>
          <w:color w:val="000000"/>
          <w:sz w:val="18"/>
        </w:rPr>
        <w:t>done so. My references to”English domination” or the”English Government”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been made to apply to the English people. I may have used the words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vaxzstksa dks fganksLrku ls vyx djuk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or some such language, and the reporter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may have seized hold of this without reference to the context. As a matter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fact, the very circumstance that I proposed to expel”the English” by swadeshi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ought to have convinced the listener that I referred to the system and not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individuals. It would be absurd to try to expel a single Englishman by the </w:t>
      </w:r>
      <w:r>
        <w:rPr>
          <w:rFonts w:ascii="Times" w:hAnsi="Times" w:eastAsia="Times"/>
          <w:b w:val="0"/>
          <w:i w:val="0"/>
          <w:color w:val="000000"/>
          <w:sz w:val="18"/>
        </w:rPr>
        <w:t>charkha.</w:t>
      </w:r>
    </w:p>
    <w:p>
      <w:pPr>
        <w:autoSpaceDN w:val="0"/>
        <w:autoSpaceDE w:val="0"/>
        <w:widowControl/>
        <w:spacing w:line="260" w:lineRule="exact" w:before="100" w:after="0"/>
        <w:ind w:left="55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cannot of course say that my feeling towards Englishmen as such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entirely impersonal. I hate the system but sometimes, in spite of myself,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cannot help feeling ill will towards a certain individual for some time at least,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sometimes the ill will is transferred to the English people as a whole.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feeling is always momentary. I am really surprised at the general absence </w:t>
      </w:r>
      <w:r>
        <w:rPr>
          <w:rFonts w:ascii="Times" w:hAnsi="Times" w:eastAsia="Times"/>
          <w:b w:val="0"/>
          <w:i w:val="0"/>
          <w:color w:val="000000"/>
          <w:sz w:val="18"/>
        </w:rPr>
        <w:t>of ill will against the English.</w:t>
      </w:r>
    </w:p>
    <w:p>
      <w:pPr>
        <w:autoSpaceDN w:val="0"/>
        <w:autoSpaceDE w:val="0"/>
        <w:widowControl/>
        <w:spacing w:line="260" w:lineRule="exact" w:before="20" w:after="0"/>
        <w:ind w:left="550" w:right="2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somewhat curious that the sentences to which exception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taken occurred in a speech opposing a boycott of British goods.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opposed this on the ground,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inter-alia,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it was opposed to the basic </w:t>
      </w:r>
      <w:r>
        <w:rPr>
          <w:rFonts w:ascii="Times" w:hAnsi="Times" w:eastAsia="Times"/>
          <w:b w:val="0"/>
          <w:i w:val="0"/>
          <w:color w:val="000000"/>
          <w:sz w:val="18"/>
        </w:rPr>
        <w:t>principle of non-co-operation, that it was based on hate and not love and so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“To expel the English from India”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on. No one who heard me and who understood Urdu could have gone away with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impression that I was taking part in a crusade against individual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Englishmen.</w:t>
      </w:r>
    </w:p>
    <w:p>
      <w:pPr>
        <w:autoSpaceDN w:val="0"/>
        <w:tabs>
          <w:tab w:pos="6230" w:val="left"/>
        </w:tabs>
        <w:autoSpaceDE w:val="0"/>
        <w:widowControl/>
        <w:spacing w:line="240" w:lineRule="exact" w:before="80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always difficult to differentiate between a man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 action. I can well believe that if an Englishman insulted me, I would flare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up and hit him. But I think this would be weakness on my part. I have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enough control over myself. I am apt to lose temper at the slightest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provocation. I am occasionally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very </w:t>
      </w:r>
      <w:r>
        <w:rPr>
          <w:rFonts w:ascii="Times" w:hAnsi="Times" w:eastAsia="Times"/>
          <w:b w:val="0"/>
          <w:i w:val="0"/>
          <w:color w:val="000000"/>
          <w:sz w:val="18"/>
        </w:rPr>
        <w:t>angry with Englishmen. But I have never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experienced the desire to”expel” Englishmen as such. In spite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everything I am a great admirer of the English, and in many things l feel even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now that an Englishman can understand me better than the average Indian.</w:t>
      </w:r>
    </w:p>
    <w:p>
      <w:pPr>
        <w:autoSpaceDN w:val="0"/>
        <w:autoSpaceDE w:val="0"/>
        <w:widowControl/>
        <w:spacing w:line="26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illustrates the danger of relying on newspaper reports.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 Sir Pherozeshah Mehta so dreaded the reports that he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an important pronouncement except in writing. The late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 used often to insist upon revising reports of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speeches. If these masters of oratory were in danger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misreported, what is to be said of those who make their speeches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Hindustani and have the misfortune to be reported in English?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the goodwill in the world, reporters have rarely succeeded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reporting my speeches correctly. Indeed the best thing would be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report speeches at all, except when they have undergone revision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speakers themselves. If this simple rule were followed much </w:t>
      </w:r>
      <w:r>
        <w:rPr>
          <w:rFonts w:ascii="Times" w:hAnsi="Times" w:eastAsia="Times"/>
          <w:b w:val="0"/>
          <w:i w:val="0"/>
          <w:color w:val="000000"/>
          <w:sz w:val="22"/>
        </w:rPr>
        <w:t>misunderstanding could be avoided.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8-12-1921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88. IN EARNEST</w:t>
      </w:r>
    </w:p>
    <w:p>
      <w:pPr>
        <w:autoSpaceDN w:val="0"/>
        <w:autoSpaceDE w:val="0"/>
        <w:widowControl/>
        <w:spacing w:line="260" w:lineRule="exact" w:before="15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arrest of Lala Lajpat Rai and Messrs Lalkhan, Santanam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Gopichand in the Punjab, of Messrs Phooken and Bardolai in Assam,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 Jitendralal Bannerjee in Bengal, Maulana Mohiuddin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Ajmer and Mr. Harkarannath Mishra and others in Lucknow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business. It shows not merely that the Government is in earnest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is not going to tolerate non-co-operation any longer; no longer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it a question of putting down violence, it is one of compelling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co-operation. And this is as it should be. The Government had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in its true colours some day or other. No Prince had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as is being offered to the Prince of Wales. The chosen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of the people are being put away so that the latter may accept </w:t>
      </w:r>
      <w:r>
        <w:rPr>
          <w:rFonts w:ascii="Times" w:hAnsi="Times" w:eastAsia="Times"/>
          <w:b w:val="0"/>
          <w:i w:val="0"/>
          <w:color w:val="000000"/>
          <w:sz w:val="22"/>
        </w:rPr>
        <w:t>the lead of the Government and so that there may be no hartal on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205</w:t>
      </w:r>
    </w:p>
    <w:p>
      <w:pPr>
        <w:sectPr>
          <w:pgSz w:w="9360" w:h="12960"/>
          <w:pgMar w:top="55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day of the Prince’s entry into the various provinces.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the Government of India, constituted as it is, has a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do, and we non-co-operate because it claims and exercises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on due occasion. The right consists in its imposing its will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people, not recognizing that of the people to have their own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on pain of being imprisoned. The issue is clear, and neatly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summed up in the Lawrence statue whose removal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allow although it is the property in law of the people.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 by the pen or the sword. Once more the choice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to the people. Will they accept the honourable imposition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 sword and reject the degrading dictation of the pen?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cannot complain if after fifteen months’ 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know what to do. Indeed the best thing they can do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nothing, i.e., to remain as they were and continue as if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extraordinary had happened. England did not stop the War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Kitchner died.”Business as usual” was her motto. She was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organized for violence—well enough to do without a general 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an endless succession of generals. Are we so well organized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as to do without leaders, i.e., have an endless succession </w:t>
      </w:r>
      <w:r>
        <w:rPr>
          <w:rFonts w:ascii="Times" w:hAnsi="Times" w:eastAsia="Times"/>
          <w:b w:val="0"/>
          <w:i w:val="0"/>
          <w:color w:val="000000"/>
          <w:sz w:val="22"/>
        </w:rPr>
        <w:t>of them?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person of Lala Lajpat Rai the Government have arrested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greatest of us. His name is known all over India.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self-sacrifice has enshrined him in the hearts of his countrymen.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laboured as very few have for non-violence side by side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freest expression and organization of public opinion. His arrest </w:t>
      </w:r>
      <w:r>
        <w:rPr>
          <w:rFonts w:ascii="Times" w:hAnsi="Times" w:eastAsia="Times"/>
          <w:b w:val="0"/>
          <w:i w:val="0"/>
          <w:color w:val="000000"/>
          <w:sz w:val="22"/>
        </w:rPr>
        <w:t>typifies as nothing else can the attitude of the Government.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has lost no time in choosing a successor.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Punjabis could not have made a better choice than by electing Agha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Sufdar. He is one of the truest of Mussulmans and one of the bravest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Indians. His services are all rendered in a most unassuming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manner. I have no doubt that he will command the same loyal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that Lalaji has. The best honour that the Punjabis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Lalaji is to continue his work as if he was in their midst. It is blind,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foolish and selfish love which dissolves with the disappearance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or temporary of the earthy tabernacle which holds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deathless spirit. The Punjabis may not always get an Agha Sufdar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guide them in the place of Lalaji. He may be removed from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midst sooner than we may expect. In well-ordered organizations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are elected for convenience of work, not for extraordinary </w:t>
      </w:r>
      <w:r>
        <w:rPr>
          <w:rFonts w:ascii="Times" w:hAnsi="Times" w:eastAsia="Times"/>
          <w:b w:val="0"/>
          <w:i w:val="0"/>
          <w:color w:val="000000"/>
          <w:sz w:val="22"/>
        </w:rPr>
        <w:t>merit. A leader is only first among equals. Some one must be put first,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is and should be no stronger than the weakest link in the chain.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therefore made our selection we must follow him, or the chain </w:t>
      </w:r>
      <w:r>
        <w:rPr>
          <w:rFonts w:ascii="Times" w:hAnsi="Times" w:eastAsia="Times"/>
          <w:b w:val="0"/>
          <w:i w:val="0"/>
          <w:color w:val="000000"/>
          <w:sz w:val="22"/>
        </w:rPr>
        <w:t>is broken and all is lost.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I could impart my faith to the people that nothing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remains to be done in order to take us to the heaven. The way is clear </w:t>
      </w:r>
      <w:r>
        <w:rPr>
          <w:rFonts w:ascii="Times" w:hAnsi="Times" w:eastAsia="Times"/>
          <w:b w:val="0"/>
          <w:i w:val="0"/>
          <w:color w:val="000000"/>
          <w:sz w:val="22"/>
        </w:rPr>
        <w:t>before us. The President-elect has stated it in unequivocal terms: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first word and my last word to you is never to forsake the ideal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non-violent non-co-operation. I know it is a difficult creed to follow. I know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sometimes the provocation is so great that it is extremely difficult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remain non-violent in thought, word and deed. The success of the movement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however depends upon this great principle.</w:t>
      </w:r>
    </w:p>
    <w:p>
      <w:pPr>
        <w:autoSpaceDN w:val="0"/>
        <w:autoSpaceDE w:val="0"/>
        <w:widowControl/>
        <w:spacing w:line="26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enable us to enforce this great principle in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lives we must avoid all occasions for provocation. We therefore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demonstrations now nor big meetings, we must discipline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become awakened to withstand provocation and to do </w:t>
      </w:r>
      <w:r>
        <w:rPr>
          <w:rFonts w:ascii="Times" w:hAnsi="Times" w:eastAsia="Times"/>
          <w:b w:val="0"/>
          <w:i w:val="0"/>
          <w:color w:val="000000"/>
          <w:sz w:val="22"/>
        </w:rPr>
        <w:t>constructive national work which is organisation of carding,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and hand-weaving so as to enable the nation to supplement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slender resources and to find work for the idle hours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millions. Hindu-Muslim unity is an article of faith with us. It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cultivated or demonstrated except by all working together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uplift and therefore devoting their time exclusively to </w:t>
      </w:r>
      <w:r>
        <w:rPr>
          <w:rFonts w:ascii="Times" w:hAnsi="Times" w:eastAsia="Times"/>
          <w:b w:val="0"/>
          <w:i w:val="0"/>
          <w:color w:val="000000"/>
          <w:sz w:val="22"/>
        </w:rPr>
        <w:t>manufacture of khadi.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soon as we have attained a complete boycott of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begun to manufacture our own khadi in our respective provinces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villages, we can become free probably without having to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 civil disobedience. Therefore aggressive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avoided, at least till after finishing the boycott of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and qualifying for the manufacture of hand-spun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Defensive civil disobedience which is forced on us in the prosecution </w:t>
      </w:r>
      <w:r>
        <w:rPr>
          <w:rFonts w:ascii="Times" w:hAnsi="Times" w:eastAsia="Times"/>
          <w:b w:val="0"/>
          <w:i w:val="0"/>
          <w:color w:val="000000"/>
          <w:sz w:val="22"/>
        </w:rPr>
        <w:t>of our campaign we ought to welcome whenever it comes.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a distinct sign of weakness and unfitness for swaraj,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imprisonments dishearten or demoralize us. He is no soldier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afraid or unwilling to pay the toll demanded of him. The more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upon to pay, the more glad he is to find himself the first to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pay. Let us believe and know that we must provide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jails with all the work they can take. I am convinced that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 but suffering of the innocent that appeals both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persecutor and the persecuted. The nation will shed her slothful </w:t>
      </w:r>
      <w:r>
        <w:rPr>
          <w:rFonts w:ascii="Times" w:hAnsi="Times" w:eastAsia="Times"/>
          <w:b w:val="0"/>
          <w:i w:val="0"/>
          <w:color w:val="000000"/>
          <w:sz w:val="22"/>
        </w:rPr>
        <w:t>indifference and the Governors their callousness by the sight of such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But it must be the willing suffering of the strong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unwilling suffering of the helpless weak. Those who have gone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about to go to jail can say,”It is finished.” We who remain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prove worthy of their finished work by continuing their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we have set them free. or have joined them. He serves best who </w:t>
      </w:r>
      <w:r>
        <w:rPr>
          <w:rFonts w:ascii="Times" w:hAnsi="Times" w:eastAsia="Times"/>
          <w:b w:val="0"/>
          <w:i w:val="0"/>
          <w:color w:val="000000"/>
          <w:sz w:val="22"/>
        </w:rPr>
        <w:t>suffers most.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8-12-1921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89. WHAT TO DO?</w:t>
      </w:r>
    </w:p>
    <w:p>
      <w:pPr>
        <w:autoSpaceDN w:val="0"/>
        <w:autoSpaceDE w:val="0"/>
        <w:widowControl/>
        <w:spacing w:line="260" w:lineRule="exact" w:before="1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Jayaker’s address has been followed by a conference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Maharashtra at Akola. Mr. Jayakar is a thinker, he loves his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commands and deserves respectful attention. Those who gathered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at Akola are earnest, patriotic, seasoned soldiers.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amongst the boldest and the most disciplined workers in the land. And </w:t>
      </w:r>
      <w:r>
        <w:rPr>
          <w:rFonts w:ascii="Times" w:hAnsi="Times" w:eastAsia="Times"/>
          <w:b w:val="0"/>
          <w:i w:val="0"/>
          <w:color w:val="000000"/>
          <w:sz w:val="22"/>
        </w:rPr>
        <w:t>one has to pause and think when they dissent from a programme.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Mr. Jayakar’s address and the proceedings of the Akola con-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ference have made me think furiously. There is no difficulty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 and appreciating the suggested modifications.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programme, if I may venture to say so, of unbelief. It is based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assumption that swaraj is not attainable within a short time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make such use as we can of the existing machinery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to improving it. The programme now being worked is based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belief that the existing machinery is worthless and its use </w:t>
      </w:r>
      <w:r>
        <w:rPr>
          <w:rFonts w:ascii="Times" w:hAnsi="Times" w:eastAsia="Times"/>
          <w:b w:val="0"/>
          <w:i w:val="0"/>
          <w:color w:val="000000"/>
          <w:sz w:val="22"/>
        </w:rPr>
        <w:t>only retards our progress and distracts attention 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corner-stone of the national movement is non-cooperation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violence whether of the pen or the sword. Education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legislation are the instruments today in the hands of the violent.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use of their law-courts or their legislatures or their schools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part in their violence. There is a fundamental distinction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two processes. The one is aseptic and the other antiseptic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diametrically opposite. In the one you rely upon the inherent purity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system to destroy all poisonous germs that have entered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body, and in the other you resort to outside applications, stronger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poisons to destroy the intruding germs. Both may be effective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cannot be used at the same time. We definitely rejected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antiseptic treatment last year. The majority at Maharashtra frankly </w:t>
      </w:r>
      <w:r>
        <w:rPr>
          <w:rFonts w:ascii="Times" w:hAnsi="Times" w:eastAsia="Times"/>
          <w:b w:val="0"/>
          <w:i w:val="0"/>
          <w:color w:val="000000"/>
          <w:sz w:val="22"/>
        </w:rPr>
        <w:t>suggest a return.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are no longer in the dark. We have the results of fifteen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months’ working of the new methods. Rejection of courts,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councils is an integral part of the programme. We may not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parts because we have not achieved full success, if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in themselves they are desirable. Although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succeeded in emptying the three institutions we have demolished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prestige. They neither worry nor dazzle us. That many parents,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 and many law-givers have not responded, shows that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 greater attempt to wean them, not now by arguing but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exemplary conduct of abstainers. For me they are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I may not apply for a paid post because no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 resigns, I may not join the ranks of voluntary servants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do not come away. I am convinced that the country has risen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abstention even of the few from association with these </w:t>
      </w:r>
      <w:r>
        <w:rPr>
          <w:rFonts w:ascii="Times" w:hAnsi="Times" w:eastAsia="Times"/>
          <w:b w:val="0"/>
          <w:i w:val="0"/>
          <w:color w:val="000000"/>
          <w:sz w:val="22"/>
        </w:rPr>
        <w:t>emblems of the existing Government.</w:t>
      </w:r>
    </w:p>
    <w:p>
      <w:pPr>
        <w:autoSpaceDN w:val="0"/>
        <w:autoSpaceDE w:val="0"/>
        <w:widowControl/>
        <w:spacing w:line="28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Inadequate response is an eloquent plea if you will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establishing better schools and panchayats, not for confession of </w:t>
      </w:r>
      <w:r>
        <w:rPr>
          <w:rFonts w:ascii="Times" w:hAnsi="Times" w:eastAsia="Times"/>
          <w:b w:val="0"/>
          <w:i w:val="0"/>
          <w:color w:val="000000"/>
          <w:sz w:val="22"/>
        </w:rPr>
        <w:t>incapacity by returning to the fleshpots of Egypt.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have passed the stage of argument. When the sun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shining, you do not need to demonstrate its heat giving power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argument. And if anybody shivers in spite of being in the sun,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of argument can convince him of the sun’s warmth, nor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quarrel with the shivering one. He must seek other means, if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any, of warming himself. My plea is for everyone to act according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belief. The Congress provides the widest platform. Its creed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incredibly simple. A full-fledged co-operator as well as a nationalist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wants a change in the programme can work in it. Let us not push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mandate theory to ridiculous extremes and become slaves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of majorities. That would be a revival of brute force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virulent form. If rights of minorities are to be respected,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must tolerate and respect their opinion and action.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reason whatsoever why nationalists may not practise as lawyers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their children to Government schools or seek election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councils and still belong to the Congress. Only they may not act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of the Congress so long as they have not brought round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the majority of Congressmen. It will be the duty of the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to it that minorities receive a proper hearing and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exposed to insults. Swaraj will be an absurdity if individuals </w:t>
      </w:r>
      <w:r>
        <w:rPr>
          <w:rFonts w:ascii="Times" w:hAnsi="Times" w:eastAsia="Times"/>
          <w:b w:val="0"/>
          <w:i w:val="0"/>
          <w:color w:val="000000"/>
          <w:sz w:val="22"/>
        </w:rPr>
        <w:t>have to surrender their judgment to the majority.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wish to make a personal appeal to all Congressmen. I would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209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ask them to believe me when I say that as leader and originator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inaugurated at Calcutta, I would feel hampered if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the hearty co-operation of those who vote for the Programme.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gladly find myself in a minority and confidently expect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march to victory. This Government cannot stand for one day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 religious opposition of one district, if only the others will </w:t>
      </w:r>
      <w:r>
        <w:rPr>
          <w:rFonts w:ascii="Times" w:hAnsi="Times" w:eastAsia="Times"/>
          <w:b w:val="0"/>
          <w:i w:val="0"/>
          <w:color w:val="000000"/>
          <w:sz w:val="22"/>
        </w:rPr>
        <w:t>not interfere in the manner Bombay did.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room enough in our great country for as many parties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there are honest men. I would welcome an efficient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containing men, who believe in using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institution, and finding what warmth they can give them, even as I </w:t>
      </w:r>
      <w:r>
        <w:rPr>
          <w:rFonts w:ascii="Times" w:hAnsi="Times" w:eastAsia="Times"/>
          <w:b w:val="0"/>
          <w:i w:val="0"/>
          <w:color w:val="000000"/>
          <w:sz w:val="22"/>
        </w:rPr>
        <w:t>would have all organization to extend toleration to those whole-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hoggers who wish to cut off all possible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There is no reason why a province which can carry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with it should not organize itself even on either basis.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plead, that is to say, for a truthful programme and truthful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parties. Let people only work programmes in which they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implicitly. Loyalty to human institutions has its well defined limits.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loyal to an organisation must not mean subordination of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settled convictions. Parties may fall and parties may rise, but it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attain freedom, our deep convictions must remain unaffected by </w:t>
      </w:r>
      <w:r>
        <w:rPr>
          <w:rFonts w:ascii="Times" w:hAnsi="Times" w:eastAsia="Times"/>
          <w:b w:val="0"/>
          <w:i w:val="0"/>
          <w:color w:val="000000"/>
          <w:sz w:val="22"/>
        </w:rPr>
        <w:t>such passing changes.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on the eve of a new life. We may not see the image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risen before us at the end of the month but we must feel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warm glow of the coming event in no unmistakable fashion. And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feel it only if everyone of us will try to be true to himself.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 in the infallibility of our means is to attain swaraj. The vote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this year must not be any more in the nature of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experiment. It should be an emphatic endorsement or rejection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>existing programme.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8-12-1921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90. MOPLAH TRAGEDY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1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is an extract from a pathetic letter received by me </w:t>
      </w:r>
      <w:r>
        <w:rPr>
          <w:rFonts w:ascii="Times" w:hAnsi="Times" w:eastAsia="Times"/>
          <w:b w:val="0"/>
          <w:i w:val="0"/>
          <w:color w:val="000000"/>
          <w:sz w:val="22"/>
        </w:rPr>
        <w:t>regarding tragedy 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 could not have missed the Moplah death wagon even amidst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Bombay city tragedy. However I send you two cuttings which tell the tale. It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a tragedy. It is but a symptom of the mentality that is in charge of affairs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Malabar. The spirit at the top sets the standards of humanity and duty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below. The second Press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communique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shows us the mentality of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of Madras. It admits that Moplah prisoners regularly”travelled”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luggage sealed wagons—”with no evil effects whatsoever”! Only the daily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increasing callousness to suffering and brutalzation of all concerned made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put in more and more into the given space till the point was reached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127 full sized men were pushed into an iron van 18 ft. by nine ft.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seven and a half feet high and sealed up without door or windows open, covered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goods fashion. The dimensions yield an area of 162 sq. feet for 127 men.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possibly sit down. All standing, they could just fill the space tight.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Naturally this crucifixion lasted not much over six hours. Will this climax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inhumanity bring it all to an end? If military operations are suspended and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causes for desperation among the whole Moplah community removed, and 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friends arc permitted to go into the disturbed area, we can guarantee peace </w:t>
      </w:r>
      <w:r>
        <w:rPr>
          <w:rFonts w:ascii="Times" w:hAnsi="Times" w:eastAsia="Times"/>
          <w:b w:val="0"/>
          <w:i w:val="0"/>
          <w:color w:val="000000"/>
          <w:sz w:val="18"/>
        </w:rPr>
        <w:t>within a week.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9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time I received the foregoing letter I received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unexpected cutting from </w:t>
      </w:r>
      <w:r>
        <w:rPr>
          <w:rFonts w:ascii="Times" w:hAnsi="Times" w:eastAsia="Times"/>
          <w:b w:val="0"/>
          <w:i/>
          <w:color w:val="000000"/>
          <w:sz w:val="22"/>
        </w:rPr>
        <w:t>The Servant of India:</w:t>
      </w:r>
    </w:p>
    <w:p>
      <w:pPr>
        <w:autoSpaceDN w:val="0"/>
        <w:autoSpaceDE w:val="0"/>
        <w:widowControl/>
        <w:spacing w:line="260" w:lineRule="exact" w:before="88" w:after="0"/>
        <w:ind w:left="55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Fortified by an inexhaustible faith in the power of non-co-operators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restore order in Malabar without the use of force, Mr. Gandhi thinks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hostilities—for the continuance of which strangely enough he holds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solely responsible—mean a wanton destruction of the Moplahs.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It is unthinkable that the hostilities will terminate only after the whole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Moplah race is exterminated, but to those who have the misfortune not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share the simple faith of Mr. Gandhi in the magical powers with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non-co-operators are gifted, the problem presents complications to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happily Mr. Gandhi’s mind is a stranger. However the casuistry of his appeal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Liberals is hard to beat. He is precluded by his principle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non-co-operation from directly approaching Government in regard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anything; and therefore he wishes to approach them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Liberals in the matter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Malabar. For his appeal to the Liberals is for the purpose of getting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to agree, among other things, to let non-co-operators go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disturbed area. Is this not co-operation, we ask. In the second place, there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general prohibition; the non-co-operators as a body are at liberty to travel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in Malabar just as well as anybody else, and they have not yet brought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peace to that harried district. But if Mr. Gandhi alone is able to restore order,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would humbly suggest that when the time comes for commencing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disobedience, he had better select this prohibition order for non-compliance.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that case he would be able at once to break the Government and to prevent </w:t>
      </w:r>
      <w:r>
        <w:rPr>
          <w:rFonts w:ascii="Times" w:hAnsi="Times" w:eastAsia="Times"/>
          <w:b w:val="0"/>
          <w:i w:val="0"/>
          <w:color w:val="000000"/>
          <w:sz w:val="18"/>
        </w:rPr>
        <w:t>the cruelties which are now in progress. In the meantime, he might try and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211</w:t>
      </w:r>
    </w:p>
    <w:p>
      <w:pPr>
        <w:sectPr>
          <w:pgSz w:w="9360" w:h="12960"/>
          <w:pgMar w:top="556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convert at least the non-co-operators in Malabar that the best way to stop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trouble is for Government to withdraw their troops. The complaint that we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heard is that instead of Government emptying excessive force, they are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employing enough, and are thus deliberately protracting the agony just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teach non-co-operators a lesson.</w:t>
      </w:r>
    </w:p>
    <w:p>
      <w:pPr>
        <w:autoSpaceDN w:val="0"/>
        <w:tabs>
          <w:tab w:pos="550" w:val="left"/>
          <w:tab w:pos="4730" w:val="left"/>
          <w:tab w:pos="5550" w:val="left"/>
          <w:tab w:pos="591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totally unprepared for such a terrible misunderstanding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position by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Servants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employed no casuistry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addressing my appeal to the Liberals. The question of 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arise at all. Nor am I ashamed to approach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directly a thousand times for permission for a party of peace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 to Malabar. In my appeal I have fought the intervention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Liberals for the sake of compelling the Government to grant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permission. I had assumed knowledge on the part of the Liberals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was threatened to be turned back when it was known I was about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 to Calicut, that Mr. C. Rajagopalachari, when as secretary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to proceed to Malabar for relief work, was refused permission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Mr. Yakub Hasan asked for permission, as soon as the outbreak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place, to go to Malabar to be able to pacify the Moplahs.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willing to admit the helplessness of non-co-operators in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matters. The very creed of non-violence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do not hesitate to seek permission where it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obtained for doing things that promote peace. Their creed prevents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from giving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wherever abstention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possible. Neither do they seek Government assistance where it is </w:t>
      </w:r>
      <w:r>
        <w:rPr>
          <w:rFonts w:ascii="Times" w:hAnsi="Times" w:eastAsia="Times"/>
          <w:b w:val="0"/>
          <w:i w:val="0"/>
          <w:color w:val="000000"/>
          <w:sz w:val="22"/>
        </w:rPr>
        <w:t>possible to avoid it.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of the paragraph cruelly suggests civil disobedience.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a weapon to be used for the sake of bravado. If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could have ended the trouble, it would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long ago. Mass civil disobedience will be undertaken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this simple issue, when there is a certainty almost of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>being observed.</w:t>
      </w:r>
    </w:p>
    <w:p>
      <w:pPr>
        <w:autoSpaceDN w:val="0"/>
        <w:autoSpaceDE w:val="0"/>
        <w:widowControl/>
        <w:spacing w:line="26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is it”strange” that I consider the Government solely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the trouble? They could have avoided the trouble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settling the Khilafat question, they could have avoided it by allowing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to take the message of non-violence to the Moplahs.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outbreak would not have taken place if the Collector had </w:t>
      </w:r>
      <w:r>
        <w:rPr>
          <w:rFonts w:ascii="Times" w:hAnsi="Times" w:eastAsia="Times"/>
          <w:b w:val="0"/>
          <w:i w:val="0"/>
          <w:color w:val="000000"/>
          <w:sz w:val="22"/>
        </w:rPr>
        <w:t>consulted the religious sentiment of the Moplahs.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indeed accuse the Government of punishing the Moplahs </w:t>
      </w:r>
      <w:r>
        <w:rPr>
          <w:rFonts w:ascii="Times" w:hAnsi="Times" w:eastAsia="Times"/>
          <w:b w:val="0"/>
          <w:i w:val="0"/>
          <w:color w:val="000000"/>
          <w:sz w:val="22"/>
        </w:rPr>
        <w:t>after they have done the mischief instead of protecting the Hindus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Moplah outrage. Would the Government have acted in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leisurely fashion if English families had been in danger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and would it have inhumanly treated so-called rebels had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Europeans instead of being Moplahs? I am sorry to be forced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conclusion that the Government are betraying criminal negligence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alike in their duty of protecting Hindus and of treating Moplah rebels </w:t>
      </w:r>
      <w:r>
        <w:rPr>
          <w:rFonts w:ascii="Times" w:hAnsi="Times" w:eastAsia="Times"/>
          <w:b w:val="0"/>
          <w:i w:val="0"/>
          <w:color w:val="000000"/>
          <w:sz w:val="22"/>
        </w:rPr>
        <w:t>as human beings.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8-12-1921</w:t>
      </w:r>
    </w:p>
    <w:p>
      <w:pPr>
        <w:autoSpaceDN w:val="0"/>
        <w:autoSpaceDE w:val="0"/>
        <w:widowControl/>
        <w:spacing w:line="320" w:lineRule="exact" w:before="34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91. INDIAN  </w:t>
      </w:r>
      <w:r>
        <w:rPr>
          <w:rFonts w:ascii="Times" w:hAnsi="Times" w:eastAsia="Times"/>
          <w:b w:val="0"/>
          <w:i w:val="0"/>
          <w:color w:val="000000"/>
          <w:sz w:val="24"/>
        </w:rPr>
        <w:t>ECONOMICS</w:t>
      </w:r>
    </w:p>
    <w:p>
      <w:pPr>
        <w:autoSpaceDN w:val="0"/>
        <w:autoSpaceDE w:val="0"/>
        <w:widowControl/>
        <w:spacing w:line="260" w:lineRule="exact" w:before="1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A friend has placed in my hands a bulletin on Indian Piece-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 Trade prepared by Mr. A. C. Coubrough C.B.E. by order of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 of India. It contains the following prefatory note:</w:t>
      </w:r>
    </w:p>
    <w:p>
      <w:pPr>
        <w:autoSpaceDN w:val="0"/>
        <w:autoSpaceDE w:val="0"/>
        <w:widowControl/>
        <w:spacing w:line="240" w:lineRule="exact" w:before="8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Government of India desire it to be understood that the statement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made and the views expressed in this bulletin are those of the author himself.</w:t>
      </w:r>
    </w:p>
    <w:p>
      <w:pPr>
        <w:autoSpaceDN w:val="0"/>
        <w:autoSpaceDE w:val="0"/>
        <w:widowControl/>
        <w:spacing w:line="26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so, why has the Government of India burdened the taxpayer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expense of such bulletins? The one before me is 16th in the </w:t>
      </w:r>
      <w:r>
        <w:rPr>
          <w:rFonts w:ascii="Times" w:hAnsi="Times" w:eastAsia="Times"/>
          <w:b w:val="0"/>
          <w:i w:val="0"/>
          <w:color w:val="000000"/>
          <w:sz w:val="22"/>
        </w:rPr>
        <w:t>series. Do they publish both the sides of the question?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bulletin under review is intended to be an answer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movement. It is an elaborate note containing a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charts showing the condition of imports and home manufacture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piece-goods including hand-woven. But it does not assist the reader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studying the movement. The painstaking author has bestowed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pains upon a study of the present movement or its scope.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 treats the greatest constructive and co-operative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in the country with supreme contempt and devotes people's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to a vain refutation instead of a sympathetic study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is perhaps the best condemnation that can be pronounced </w:t>
      </w:r>
      <w:r>
        <w:rPr>
          <w:rFonts w:ascii="Times" w:hAnsi="Times" w:eastAsia="Times"/>
          <w:b w:val="0"/>
          <w:i w:val="0"/>
          <w:color w:val="000000"/>
          <w:sz w:val="22"/>
        </w:rPr>
        <w:t>upon the system under which it is carried.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author's argument is: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 movement if successful will act not as a protective but a </w:t>
      </w:r>
      <w:r>
        <w:rPr>
          <w:rFonts w:ascii="Times" w:hAnsi="Times" w:eastAsia="Times"/>
          <w:b w:val="0"/>
          <w:i w:val="0"/>
          <w:color w:val="000000"/>
          <w:sz w:val="22"/>
        </w:rPr>
        <w:t>prohibitive tariff.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This must result in merely enriching the Indian capitalist and </w:t>
      </w:r>
      <w:r>
        <w:rPr>
          <w:rFonts w:ascii="Times" w:hAnsi="Times" w:eastAsia="Times"/>
          <w:b w:val="0"/>
          <w:i w:val="0"/>
          <w:color w:val="000000"/>
          <w:sz w:val="22"/>
        </w:rPr>
        <w:t>punishing the consumer.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imports are non-competitive in that the bulk of the kind </w:t>
      </w:r>
      <w:r>
        <w:rPr>
          <w:rFonts w:ascii="Times" w:hAnsi="Times" w:eastAsia="Times"/>
          <w:b w:val="0"/>
          <w:i w:val="0"/>
          <w:color w:val="000000"/>
          <w:sz w:val="22"/>
        </w:rPr>
        <w:t>of piece-goods imported are not manufactured in India.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The result of boycotting such piece-goods must be high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213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prices without corresponding benefit.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5. The boycott therefore being against the law of supply and </w:t>
      </w:r>
      <w:r>
        <w:rPr>
          <w:rFonts w:ascii="Times" w:hAnsi="Times" w:eastAsia="Times"/>
          <w:b w:val="0"/>
          <w:i w:val="0"/>
          <w:color w:val="000000"/>
          <w:sz w:val="22"/>
        </w:rPr>
        <w:t>demand and against the consumer must fail in the end.</w:t>
      </w:r>
    </w:p>
    <w:p>
      <w:pPr>
        <w:autoSpaceDN w:val="0"/>
        <w:autoSpaceDE w:val="0"/>
        <w:widowControl/>
        <w:spacing w:line="24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The destruction of hand-spinning which I have deplored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due to natural causes, viz., the invention of time-saving appliances and </w:t>
      </w:r>
      <w:r>
        <w:rPr>
          <w:rFonts w:ascii="Times" w:hAnsi="Times" w:eastAsia="Times"/>
          <w:b w:val="0"/>
          <w:i w:val="0"/>
          <w:color w:val="000000"/>
          <w:sz w:val="22"/>
        </w:rPr>
        <w:t>was therefore inevitable.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7. The Indian farmer is responsible for his own ruin in that he </w:t>
      </w:r>
      <w:r>
        <w:rPr>
          <w:rFonts w:ascii="Times" w:hAnsi="Times" w:eastAsia="Times"/>
          <w:b w:val="0"/>
          <w:i w:val="0"/>
          <w:color w:val="000000"/>
          <w:sz w:val="22"/>
        </w:rPr>
        <w:t>has indolently neglected cotton culture which was once so good.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The best service I can render is therefore to induce the </w:t>
      </w:r>
      <w:r>
        <w:rPr>
          <w:rFonts w:ascii="Times" w:hAnsi="Times" w:eastAsia="Times"/>
          <w:b w:val="0"/>
          <w:i w:val="0"/>
          <w:color w:val="000000"/>
          <w:sz w:val="22"/>
        </w:rPr>
        <w:t>agriculturist to improve the quality of cotton.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9. The author concludes:</w:t>
      </w:r>
    </w:p>
    <w:p>
      <w:pPr>
        <w:autoSpaceDN w:val="0"/>
        <w:autoSpaceDE w:val="0"/>
        <w:widowControl/>
        <w:spacing w:line="240" w:lineRule="exact" w:before="88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instead of filling homes with useless charkhas he were to start a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propaganda for the more intensive cultivation of cotton and particularly for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production of longer-staple cotton, his influence would be felt not only at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present day but for many generations to come.</w:t>
      </w:r>
    </w:p>
    <w:p>
      <w:pPr>
        <w:autoSpaceDN w:val="0"/>
        <w:autoSpaceDE w:val="0"/>
        <w:widowControl/>
        <w:spacing w:line="280" w:lineRule="exact" w:before="3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thus see, that what I regard as the supreme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for the economical salvation of India, the author considers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rank folly. There is therefore no meeting ground here.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the prefatory note of the Government of India reproduced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me, the author does represent the Government attitude. I have invited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and the co-operators definitely to make common cause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 this movement at any rate. They may not mind its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implications because they do not believe in them. And surely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not feel sorry if contrary to their expectation, the rise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charkha results in an increase in the political power of the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waging war against khadi, they might have popularized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and disarmed the terrible suspicion they labour under of wishing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benefit the foreign manufacturer at the expense of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cultivator. My invitation is open for all time. I prophesy that whatever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happens to the other parts of the national programme, swadeshi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shape will bide for ever and must if India’s pauperism is to be </w:t>
      </w:r>
      <w:r>
        <w:rPr>
          <w:rFonts w:ascii="Times" w:hAnsi="Times" w:eastAsia="Times"/>
          <w:b w:val="0"/>
          <w:i w:val="0"/>
          <w:color w:val="000000"/>
          <w:sz w:val="22"/>
        </w:rPr>
        <w:t>banished.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though I am a layman, I make bold to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so-called laws laid down in books on economics are not immutable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 laws of Medes and Persians, nor are they universal.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economics of England are different from those of Germany.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Germany enriched herself by bounty-fed beet sugar. England </w:t>
      </w:r>
      <w:r>
        <w:rPr>
          <w:rFonts w:ascii="Times" w:hAnsi="Times" w:eastAsia="Times"/>
          <w:b w:val="0"/>
          <w:i w:val="0"/>
          <w:color w:val="000000"/>
          <w:sz w:val="22"/>
        </w:rPr>
        <w:t>enriched herself by exploiting foreign markets. What was possible for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compact area is not possible for an area 1900 miles long and 1500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broad. The economics of a nation are determined by its climatic,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geological and temperamental conditions. The Indian conditions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from the English in all these essentials. What is meat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is in many cases poison for India. Beef tea in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climate may be good, it is poison for the hot climate of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India. Fiery whisky in the north of the British Isles may be a necessity,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renders an Indian unfit for work or society. Furcoats in Scotland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indispensable, they will be an intolerable burden in India. Free trade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country which has become industrial, whose population can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live in cities, whose people do not mind preying upon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nations and therefore sustain the biggest navy to protect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unnatural commerce, may be economically sound (though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perceives, I question its morality). Free trade for India has </w:t>
      </w:r>
      <w:r>
        <w:rPr>
          <w:rFonts w:ascii="Times" w:hAnsi="Times" w:eastAsia="Times"/>
          <w:b w:val="0"/>
          <w:i w:val="0"/>
          <w:color w:val="000000"/>
          <w:sz w:val="22"/>
        </w:rPr>
        <w:t>proved her curse and held her in bondage.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now for Mr. Coubrough’s propositions: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l. The movement is intended to serve the purpose of a voluntary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prohibitive tariff.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2. But it is so conceived as neither unduly to benefit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capitalist nor to injure the consumer. During the very brief transition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stage the prices of home manufactures may be, as they are, inflated.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 the rise can only be temporary as the vast majority of consumers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must become their own manufacturers. This cottage manufacture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yarn and cloth cannot be expensive even as domestic cookery is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expensive and cannot be replaced by hotel cookery. Over twenty-five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crores of the population will be doing their own hand-spinning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having yarn thus manufactured woven in neighbouring localities.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population is rooted to the soil and has at least four months in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year to remain idle.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they spin during those hours and have the yarn woven and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wear it, no mill-made cloth can compete with their khadi. The cloth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thus manufactured will be the cheapest possible for them. If the rest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population did not take part in the process, it could easily be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supplied out of the surplus manufactured by the twenty-five crores.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It is true that non-competitive imports are larger than those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compete with the manufactures of Indian mills. In the scheme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proposed by me the question does not arise, because the central idea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so much to carry on a commercial war against foreign countries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utilize the idle hours of the nation and thus by natural processes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215</w:t>
      </w:r>
    </w:p>
    <w:p>
      <w:pPr>
        <w:sectPr>
          <w:pgSz w:w="9360" w:h="12960"/>
          <w:pgMar w:top="51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help it to get rid of her growing pauperism.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4. I have already shown that the result of boycott cannot in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end be a rise in the price of cloth.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The proposed boycott is not against the law of supply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demand, because it does away with the law by manufacturing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supply. The movement does require a change of taste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 of those who have adopted finer variety and who patronize </w:t>
      </w:r>
      <w:r>
        <w:rPr>
          <w:rFonts w:ascii="Times" w:hAnsi="Times" w:eastAsia="Times"/>
          <w:b w:val="0"/>
          <w:i w:val="0"/>
          <w:color w:val="000000"/>
          <w:sz w:val="22"/>
        </w:rPr>
        <w:t>fantastic combinations of colours and designs.</w:t>
      </w:r>
    </w:p>
    <w:p>
      <w:pPr>
        <w:autoSpaceDN w:val="0"/>
        <w:autoSpaceDE w:val="0"/>
        <w:widowControl/>
        <w:spacing w:line="220" w:lineRule="exact" w:before="7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6. I have shown in these pages, that the destruction of hand-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 was designed and carried out in a most inhuman manner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agents of the East India Company. No amount of appliances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ever have displaced this national art and industry but for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artificial and systematically cruel manner of carrying out the </w:t>
      </w:r>
      <w:r>
        <w:rPr>
          <w:rFonts w:ascii="Times" w:hAnsi="Times" w:eastAsia="Times"/>
          <w:b w:val="0"/>
          <w:i w:val="0"/>
          <w:color w:val="000000"/>
          <w:sz w:val="22"/>
        </w:rPr>
        <w:t>destruction.</w:t>
      </w:r>
    </w:p>
    <w:p>
      <w:pPr>
        <w:autoSpaceDN w:val="0"/>
        <w:autoSpaceDE w:val="0"/>
        <w:widowControl/>
        <w:spacing w:line="220" w:lineRule="exact" w:before="7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I am unable to hold the Indian farmer responsible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deterioration in cotton culture. The whole incentive was taken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hand-spinning was destroyed. The state never cared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>cultivator.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8. My activity, I am proud to think, has already turned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cultivator’s attention to the improvement of cotton. The artistic sense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nation will insist on fine counts for which long staple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necessity. Cotton culture by itself cannot solve the problem of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poverty. For it will still leave the question of enforced idleness </w:t>
      </w:r>
      <w:r>
        <w:rPr>
          <w:rFonts w:ascii="Times" w:hAnsi="Times" w:eastAsia="Times"/>
          <w:b w:val="0"/>
          <w:i w:val="0"/>
          <w:color w:val="000000"/>
          <w:sz w:val="22"/>
        </w:rPr>
        <w:t>untouched.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9. I therefore claim for the charkha the honour of being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solve the problem of economic distress in a most natural, simple,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unexpensive and businesslike manner. The charkha therefore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not useless as the writer ignorantly suggests, but it is a useful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indispensable article for every home. It is the symbol of the nation’s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prosperity and therefore freedom. It is a symbol not of commercial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out of commercial peace. It bears not a message of ill will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nations of the earth but of goodwill and self-help. It will not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protection of a navy threatening a world’s peace and exploiting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resources, but it needs the religious determination of millions to spin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yarn in their own homes as today they cook their food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homes. I may deserve the curses of posterity for many mistakes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omission and commission but I am confident of earning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blessings for suggesting a revival of the charkha. I stake my all on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every revolution of the wheel spins peace, goodwill and love.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all that, inasmuch as the loss of it brought India’s slavery, its </w:t>
      </w:r>
      <w:r>
        <w:rPr>
          <w:rFonts w:ascii="Times" w:hAnsi="Times" w:eastAsia="Times"/>
          <w:b w:val="0"/>
          <w:i w:val="0"/>
          <w:color w:val="000000"/>
          <w:sz w:val="22"/>
        </w:rPr>
        <w:t>voluntary revival with all its implications must mean India’s freedom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8-12-1921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92. TO CORRESPONDENTS</w:t>
      </w:r>
    </w:p>
    <w:p>
      <w:pPr>
        <w:autoSpaceDN w:val="0"/>
        <w:autoSpaceDE w:val="0"/>
        <w:widowControl/>
        <w:spacing w:line="24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R. V. BAHULEKAR: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Please read answer to correspondents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issue. Pity and hatred may be the same to a man who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perfect. Only he will then have little cause for killing. For me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imperfect being love and hate are two distinct and opposite sensations,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reading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Bhagavad Gita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applicability to imperfect men,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it hard to believe that we can kill without being angered.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opinion it is a prostitution of the Vedanta to apply to </w:t>
      </w:r>
      <w:r>
        <w:rPr>
          <w:rFonts w:ascii="Times" w:hAnsi="Times" w:eastAsia="Times"/>
          <w:b w:val="0"/>
          <w:i w:val="0"/>
          <w:color w:val="000000"/>
          <w:sz w:val="22"/>
        </w:rPr>
        <w:t>imperfect beings conduct possible only for perfect beings.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I advised the cultured untouchables of Travancore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singly demand entrance to temples if they could exercise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 and stand insults from the keepers without seeking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assistance of courts of law. My advise to untouchables generally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test the right of entry into temples whilst the evil of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otherwise still in existence. In no case have I advised entry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sanctuaries. In theory I do claim that custodians of Hindu temples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throw open to untouchables those parts which are open to </w:t>
      </w:r>
      <w:r>
        <w:rPr>
          <w:rFonts w:ascii="Times" w:hAnsi="Times" w:eastAsia="Times"/>
          <w:b w:val="0"/>
          <w:i w:val="0"/>
          <w:color w:val="000000"/>
          <w:sz w:val="22"/>
        </w:rPr>
        <w:t>other classes.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S. GOVINDSWAMI IYER</w:t>
      </w:r>
      <w:r>
        <w:rPr>
          <w:rFonts w:ascii="Times" w:hAnsi="Times" w:eastAsia="Times"/>
          <w:b w:val="0"/>
          <w:i w:val="0"/>
          <w:color w:val="000000"/>
          <w:sz w:val="22"/>
        </w:rPr>
        <w:t>: If you believe in non-co-operation, you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cannot join the students’ military Corps.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>, 8-12-1921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93. SWADESHI IN THE UNITED PROVINCES</w:t>
      </w:r>
    </w:p>
    <w:p>
      <w:pPr>
        <w:autoSpaceDN w:val="0"/>
        <w:autoSpaceDE w:val="0"/>
        <w:widowControl/>
        <w:spacing w:line="240" w:lineRule="exact" w:before="126" w:after="0"/>
        <w:ind w:left="12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progress of swadeshi in the U. P., a report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which has been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prepared by the U.P. Provincial Congress Committee, is full of lessons for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other provinces of India, both as regards the success achieved in the several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lines of organizing work as well as the difficulties that had to be encountered.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work was considered under the following heads (1) Distribution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charkhas; (2) organizing a khadi depot; (3) supplying hand-spun yarn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weavers and inducing them to weave only such yarn; and (4) organizing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boycott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U. P. Provincial Congress Committee deserves congratula-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tions upon its progress in swadeshi. I hope however that it will not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satisfied till its khadi is all made of hand-spun yarn. Development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hand-spinning is the key to the solution of India’s poverty. Experts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required to improve and regularize the quality of hand-spun yarn.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Indian</w:t>
      </w:r>
      <w:r>
        <w:rPr>
          <w:rFonts w:ascii="Times" w:hAnsi="Times" w:eastAsia="Times"/>
          <w:b w:val="0"/>
          <w:i w:val="0"/>
          <w:color w:val="000000"/>
          <w:sz w:val="22"/>
        </w:rPr>
        <w:t>, 8-12-1921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the opening paragraph of the condensed report published in </w:t>
      </w:r>
      <w:r>
        <w:rPr>
          <w:rFonts w:ascii="Times" w:hAnsi="Times" w:eastAsia="Times"/>
          <w:b w:val="0"/>
          <w:i/>
          <w:color w:val="000000"/>
          <w:sz w:val="18"/>
        </w:rPr>
        <w:t>Young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>,1-12-1921 is reproduced here.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217</w:t>
      </w:r>
    </w:p>
    <w:p>
      <w:pPr>
        <w:sectPr>
          <w:pgSz w:w="9360" w:h="12960"/>
          <w:pgMar w:top="5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94. LOVE NOT HATE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8, 1921</w:t>
      </w:r>
    </w:p>
    <w:p>
      <w:pPr>
        <w:autoSpaceDN w:val="0"/>
        <w:autoSpaceDE w:val="0"/>
        <w:widowControl/>
        <w:spacing w:line="260" w:lineRule="exact" w:before="8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telegram from Allahabad says Pandit Motilal Nehru,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Nehru, Pandit Shamlal Nehru and Mr. George Joseph,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Editor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arrested. It was received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11 o’clock last night. It positively filled me with joy. I thanked God </w:t>
      </w:r>
      <w:r>
        <w:rPr>
          <w:rFonts w:ascii="Times" w:hAnsi="Times" w:eastAsia="Times"/>
          <w:b w:val="0"/>
          <w:i w:val="0"/>
          <w:color w:val="000000"/>
          <w:sz w:val="22"/>
        </w:rPr>
        <w:t>for it.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not expected Panditji’s arrest. In our discussions I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Panditji that he would be about the last to be arrested. Sir Harcourt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Butler would not have the courage to lay hands upon him. His friend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Rajasaheb of Mahmudabad would decline to remain in office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to be arrested. I marvel at Sir Harcourt Butler’s philosophic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courage. Panditji has been working against tremendous odds.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battling against his old enemy asthma. I know that he has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worked for his rich clients, nor even for the afflicted Punjab as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slaved for pauper India. I have pleaded with him to take rest.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to do so. It rejoice to think that he will now have respite from </w:t>
      </w:r>
      <w:r>
        <w:rPr>
          <w:rFonts w:ascii="Times" w:hAnsi="Times" w:eastAsia="Times"/>
          <w:b w:val="0"/>
          <w:i w:val="0"/>
          <w:color w:val="000000"/>
          <w:sz w:val="22"/>
        </w:rPr>
        <w:t>the toil that was wearing him out.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joy was greater for the thought, that what I had feared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happen before the end of the year because of the sin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was now happening by reason of the innocent suffering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and the best in the land. These arrests of the totally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is real swaraj. Now there is no shame in the Ali Brothers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companions remaining in jail. India has not been found </w:t>
      </w:r>
      <w:r>
        <w:rPr>
          <w:rFonts w:ascii="Times" w:hAnsi="Times" w:eastAsia="Times"/>
          <w:b w:val="0"/>
          <w:i w:val="0"/>
          <w:color w:val="000000"/>
          <w:sz w:val="22"/>
        </w:rPr>
        <w:t>undeserving of their immolation.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my joy, which I hope thousands share with me,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conditional upon perfect peace being observed whilst our leaders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after another taken away from us. </w:t>
      </w:r>
      <w:r>
        <w:rPr>
          <w:rFonts w:ascii="Times" w:hAnsi="Times" w:eastAsia="Times"/>
          <w:b w:val="0"/>
          <w:i/>
          <w:color w:val="000000"/>
          <w:sz w:val="22"/>
        </w:rPr>
        <w:t>Victory is complete if</w:t>
      </w:r>
    </w:p>
    <w:p>
      <w:pPr>
        <w:autoSpaceDN w:val="0"/>
        <w:autoSpaceDE w:val="0"/>
        <w:widowControl/>
        <w:spacing w:line="27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non-violence reigns supreme in spite of the arrests. Disastrous defeat</w:t>
      </w:r>
    </w:p>
    <w:p>
      <w:pPr>
        <w:autoSpaceDN w:val="0"/>
        <w:autoSpaceDE w:val="0"/>
        <w:widowControl/>
        <w:spacing w:line="260" w:lineRule="exact" w:before="10" w:after="0"/>
        <w:ind w:left="10" w:right="3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is a certainty if we cannot control all the elements so as to ensure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peace.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out to be killed without killing. We have stipulated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prison without feeling angry or injured. We must not quarrel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condition of our own creating.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contrary our non-violence teaches us to love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enemies. By non-violent non-co-operation we seek to conquer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wrath of  the  English  administrators   and  heir  supporters.  We </w:t>
      </w:r>
      <w:r>
        <w:rPr>
          <w:rFonts w:ascii="Times" w:hAnsi="Times" w:eastAsia="Times"/>
          <w:b w:val="0"/>
          <w:i w:val="0"/>
          <w:color w:val="000000"/>
          <w:sz w:val="22"/>
        </w:rPr>
        <w:t>must  love  them  and  pray  to  God  that  they  might have wisdom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see what appears us to be their errors. It must be the prayer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and not of the weak. In our strength must we humble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>before our Maker.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moment of our trial and our triumph let me declare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faith, I believe in loving my enemies. I believe in non-violence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remedy open to the Hindus, Mussulmans, Sikhs, Parsis, Christians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Jews of India. I believe in the power of suffering to melt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stoniest heart. The brunt of the battle must fall on the first three.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named three are afraid of the combination of the first three.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by our honest conduct demonstrate to them that they are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kinsmen. We must by our conduct demonstrate to every Englishman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is as safe in the remotest corner of India as he professes to feel </w:t>
      </w:r>
      <w:r>
        <w:rPr>
          <w:rFonts w:ascii="Times" w:hAnsi="Times" w:eastAsia="Times"/>
          <w:b w:val="0"/>
          <w:i w:val="0"/>
          <w:color w:val="000000"/>
          <w:sz w:val="22"/>
        </w:rPr>
        <w:t>behind the machine gun.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Islam, Hinduism, Sikhism, Christianity, Zoroastrianism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Judaism—in fact religion is on its trial. Either we believe in God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righteousness or we do not. My association with the noblest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 has taught me to see that Islam has spread not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of the sword but by the prayerful love of an unbroken line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saints and fakirs. Warrant there is in Islam for drawing the sword;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conditions laid down are so strict that they are not 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fulfilled by everybody. Where is the unerring general to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jehad? Where is the suffering, the love and the purification that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precede the very idea of drawing the sword? Hindus are at least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bound by similar restrictions as the Mussulmans of India.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 have their recent proud history to warn them against the 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force. We are too imperfect, too impure and too selfish as yet to resort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 armed conflict in the cause of God as Shaukat Ali would say.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 purified India ever need to draw the sword? And it was the </w:t>
      </w:r>
      <w:r>
        <w:rPr>
          <w:rFonts w:ascii="Times" w:hAnsi="Times" w:eastAsia="Times"/>
          <w:b w:val="0"/>
          <w:i w:val="0"/>
          <w:color w:val="000000"/>
          <w:sz w:val="22"/>
        </w:rPr>
        <w:t>definite process of purification we commenced last year at Calcutta.</w:t>
      </w:r>
    </w:p>
    <w:p>
      <w:pPr>
        <w:autoSpaceDN w:val="0"/>
        <w:autoSpaceDE w:val="0"/>
        <w:widowControl/>
        <w:spacing w:line="260" w:lineRule="exact" w:before="6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must we then do? Surely remain non-violent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enough to offer as many willing victims as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may require for imprisonment. Our work must continue with clock-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regularity. Each province must elect its own succession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leaders. Lalaji has set a brilliant example by making all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arrangements. The chairman and the secretary must be given in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emergency powers. The executive committees must be the </w:t>
      </w:r>
      <w:r>
        <w:rPr>
          <w:rFonts w:ascii="Times" w:hAnsi="Times" w:eastAsia="Times"/>
          <w:b w:val="0"/>
          <w:i w:val="0"/>
          <w:color w:val="000000"/>
          <w:sz w:val="22"/>
        </w:rPr>
        <w:t>smallest possible. Every Congressman must be a volunteer.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we must not avoid arrest we must not provoke it by giving </w:t>
      </w:r>
      <w:r>
        <w:rPr>
          <w:rFonts w:ascii="Times" w:hAnsi="Times" w:eastAsia="Times"/>
          <w:b w:val="0"/>
          <w:i w:val="0"/>
          <w:color w:val="000000"/>
          <w:sz w:val="22"/>
        </w:rPr>
        <w:t>unnecessary offence.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219</w:t>
      </w:r>
    </w:p>
    <w:p>
      <w:pPr>
        <w:sectPr>
          <w:pgSz w:w="9360" w:h="12960"/>
          <w:pgMar w:top="54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vigorously prosecute the swadeshi campaign till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organized for the manufacture of all the hand-spun khadi we </w:t>
      </w:r>
      <w:r>
        <w:rPr>
          <w:rFonts w:ascii="Times" w:hAnsi="Times" w:eastAsia="Times"/>
          <w:b w:val="0"/>
          <w:i w:val="0"/>
          <w:color w:val="000000"/>
          <w:sz w:val="22"/>
        </w:rPr>
        <w:t>require and have brought about a complete boycott of foreign cloth.</w:t>
      </w:r>
    </w:p>
    <w:p>
      <w:pPr>
        <w:autoSpaceDN w:val="0"/>
        <w:autoSpaceDE w:val="0"/>
        <w:widowControl/>
        <w:spacing w:line="280" w:lineRule="exact" w:before="40" w:after="288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hold the Congress at any cost in spite of the arrest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of the leaders unless the Government dissolve it by force.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we are neither cowed down nor provoked to violence but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continue national work, we have certainly attained swaraj.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power on earth can stop the onward march of a peaceful, </w:t>
      </w:r>
      <w:r>
        <w:rPr>
          <w:rFonts w:ascii="Times" w:hAnsi="Times" w:eastAsia="Times"/>
          <w:b w:val="0"/>
          <w:i w:val="0"/>
          <w:color w:val="000000"/>
          <w:sz w:val="22"/>
        </w:rPr>
        <w:t>determined and godly people.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 8-12-1921</w:t>
      </w:r>
    </w:p>
    <w:p>
      <w:pPr>
        <w:sectPr>
          <w:type w:val="continuous"/>
          <w:pgSz w:w="9360" w:h="12960"/>
          <w:pgMar w:top="534" w:right="1404" w:bottom="468" w:left="1440" w:header="720" w:footer="720" w:gutter="0"/>
          <w:cols w:num="2" w:equalWidth="0">
            <w:col w:w="4036" w:space="0"/>
            <w:col w:w="248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616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534" w:right="1404" w:bottom="468" w:left="1440" w:header="720" w:footer="720" w:gutter="0"/>
          <w:cols w:num="2" w:equalWidth="0">
            <w:col w:w="4036" w:space="0"/>
            <w:col w:w="2480" w:space="0"/>
          </w:cols>
          <w:docGrid w:linePitch="360"/>
        </w:sectPr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95. COMPLAINT OF THE UNTOUCHABLES</w:t>
      </w:r>
    </w:p>
    <w:p>
      <w:pPr>
        <w:autoSpaceDN w:val="0"/>
        <w:autoSpaceDE w:val="0"/>
        <w:widowControl/>
        <w:spacing w:line="294" w:lineRule="exact" w:before="10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Two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Friends write as follows: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tabs>
          <w:tab w:pos="550" w:val="left"/>
          <w:tab w:pos="50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is, in this complaint, a measure of ignorance and of 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arising from ignorance, but, that apart,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deserves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consideration. By passing resolutions and talking about their problem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raised hopes in them. It was absolutely necessary to do this.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necessary also that hopes should be raised in them and to tell </w:t>
      </w:r>
      <w:r>
        <w:rPr>
          <w:rFonts w:ascii="Times" w:hAnsi="Times" w:eastAsia="Times"/>
          <w:b w:val="0"/>
          <w:i w:val="0"/>
          <w:color w:val="000000"/>
          <w:sz w:val="22"/>
        </w:rPr>
        <w:t>those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that what has happened should be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to them. Another answer can be that they lay the entire burden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me. I can understand the sting in their words. They accuse 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satisfied with the more or less that I do myself and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gullible enough to be taken in by others who only befool 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if I do something, there are others who may be doing less </w:t>
      </w:r>
      <w:r>
        <w:rPr>
          <w:rFonts w:ascii="Times" w:hAnsi="Times" w:eastAsia="Times"/>
          <w:b w:val="0"/>
          <w:i w:val="0"/>
          <w:color w:val="000000"/>
          <w:sz w:val="22"/>
        </w:rPr>
        <w:t>but still they do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 is an attitude of the mind, not a concrete object.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eradicate it, therefore, is not as easy as to persuade pupils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schools. No agitation, therefore, like the one with regard to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suggested in respect of untouchability. A change of heart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this reform, as it is for accepting the principle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The movement, therefore, can only be carried on along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line as that for non-violence. Just as the extent to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has been accepted by the people can be measured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occasional incidents of violence which occur, so can progress in the </w:t>
      </w:r>
      <w:r>
        <w:rPr>
          <w:rFonts w:ascii="Times" w:hAnsi="Times" w:eastAsia="Times"/>
          <w:b w:val="0"/>
          <w:i w:val="0"/>
          <w:color w:val="000000"/>
          <w:sz w:val="22"/>
        </w:rPr>
        <w:t>removal of untouchability be measured from occasional evidence of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GANDHI</w:t>
      </w:r>
    </w:p>
    <w:p>
      <w:pPr>
        <w:sectPr>
          <w:type w:val="continuous"/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its survival. No rule of arithmetic can be applied to judge this.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work out as an arithmetical exercise,”If so many Hindus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mixed with so many unit touchables within such a period of time,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will it take for all the crores of Hindus to mix with all the millions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untouchables?”—and ascertain the progress from the answer.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get a measure of the progress from incidents which occur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to time. The issue was first discussed as a principle in the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Vidyapith. As a result, the principle of admitting </w:t>
      </w:r>
      <w:r>
        <w:rPr>
          <w:rFonts w:ascii="Times" w:hAnsi="Times" w:eastAsia="Times"/>
          <w:b w:val="0"/>
          <w:i/>
          <w:color w:val="000000"/>
          <w:sz w:val="22"/>
        </w:rPr>
        <w:t>Antyaja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pupils in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was accepted even at the risk of putting its very existence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danger, and some members who had tendered their resignations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issue were allowed to leave the Vidyapith. If, again, the existence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an institution like the Dakshinamurti Bhavan is in serious danger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today, the reason is the same. The teachers who are the very soul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Bhavan are fighting a life-and-death struggle there to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principle accepted. I cannot claim credit for either of these two results.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have been defeated if the majority of the members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Vidyapith had opposed me. But, on the contrary, they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in the principle independently of my view. In the holy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being waged in the Dakshinamurti Bhavan, I cannot claim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 hand even as an individual member. It was because of this issue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several proffered donations to the Tilak Swaraj Fund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withheld, but the managers of the Fund did not care for the loss.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freely attended hundreds of public meetings in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elsewhere. The All-lndia Congress Committee has sanctioned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of more than Rs. 50,000 for </w:t>
      </w:r>
      <w:r>
        <w:rPr>
          <w:rFonts w:ascii="Times" w:hAnsi="Times" w:eastAsia="Times"/>
          <w:b w:val="0"/>
          <w:i/>
          <w:color w:val="000000"/>
          <w:sz w:val="22"/>
        </w:rPr>
        <w:t>Antyaja-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welfare activities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places. This amount excludes the money already spent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Provincial Committees. Non-co-operators have thus been working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India and independently of party considerations.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province, enthusiastic young men of character have been,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utmost sincerity of purpose, sacrificing their all in the service of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is the first time that, in every constituency,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have been elected delegates though they had expressed no </w:t>
      </w:r>
      <w:r>
        <w:rPr>
          <w:rFonts w:ascii="Times" w:hAnsi="Times" w:eastAsia="Times"/>
          <w:b w:val="0"/>
          <w:i w:val="0"/>
          <w:color w:val="000000"/>
          <w:sz w:val="22"/>
        </w:rPr>
        <w:t>such desire.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for the satisfaction of the authors of the letter and other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like them who feel disappointed. But, while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their attention to such a movement having spread,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admit at the same time that there is some truth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complaint. Many persons simply make a show of mixing [with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in order to hoodwink others, and are not sincere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matter. Mixing with them in this spirit will yield bitter fruit.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221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of untouchability is an offence against dharma 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disappearance will bear fruit only if the prejudice is shed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heart. The campaign against it is not a political move so that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just enough to throw dust in people’s eyes. Nor is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undertaken in order to please or bribe </w:t>
      </w:r>
      <w:r>
        <w:rPr>
          <w:rFonts w:ascii="Times" w:hAnsi="Times" w:eastAsia="Times"/>
          <w:b w:val="0"/>
          <w:i/>
          <w:color w:val="000000"/>
          <w:sz w:val="22"/>
        </w:rPr>
        <w:t>Antyajas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Our only object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our own conscience; our very conception of this evil is that,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Hindu society does not rid itself of it, it will continue to block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path invisibly, if not visibly, and will prevent our success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winning swaraj The consequences of karma are hard to comprehend;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law admits of no exception. We always reap, visibly or invisibly, the </w:t>
      </w:r>
      <w:r>
        <w:rPr>
          <w:rFonts w:ascii="Times" w:hAnsi="Times" w:eastAsia="Times"/>
          <w:b w:val="0"/>
          <w:i w:val="0"/>
          <w:color w:val="000000"/>
          <w:sz w:val="22"/>
        </w:rPr>
        <w:t>fruits of our good and bad deeds, of our sins and virtuous acts.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 a shred of doubt in my mind that so long as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cleansed our hearts of this evil and have not accepted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 of non-violence, so long as Hindus and Muslims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sincerely united, we shall not be free. Our progress in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 fields is impossible to measure by any visible yardstick. Till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succeed in regard to all three, we shall not get swaraj and when we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it, we shall have succeeded in them. So long as Hindu society turns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deaf ear to the six crores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crying for justice at our doors, </w:t>
      </w:r>
      <w:r>
        <w:rPr>
          <w:rFonts w:ascii="Times" w:hAnsi="Times" w:eastAsia="Times"/>
          <w:b w:val="0"/>
          <w:i w:val="0"/>
          <w:color w:val="000000"/>
          <w:sz w:val="22"/>
        </w:rPr>
        <w:t>we shall not get swaraj, never.</w:t>
      </w:r>
    </w:p>
    <w:p>
      <w:pPr>
        <w:autoSpaceDN w:val="0"/>
        <w:autoSpaceDE w:val="0"/>
        <w:widowControl/>
        <w:spacing w:line="28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even if caste-Hindus wash off their sins, will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ascend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heaven in consequence? For that, they themselves should strive.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give up drinking, refuse to eat leftovers, stop eating meat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though for the sake of service, engaged in the most uncleanly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remain clean and worship God. All this is for them to attend to.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cannot do it for them. To banish hunger from among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the spinning wheel and the handloom at their service.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Antyajas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them up and prospered.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movement is such that it feeds and strengthens all the limbs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I, for one, am certain that it is swadeshi which will, in time, end </w:t>
      </w:r>
      <w:r>
        <w:rPr>
          <w:rFonts w:ascii="Times" w:hAnsi="Times" w:eastAsia="Times"/>
          <w:b w:val="0"/>
          <w:i w:val="0"/>
          <w:color w:val="000000"/>
          <w:sz w:val="22"/>
        </w:rPr>
        <w:t>our abject poverty.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8-12-1921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8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96. TELEGRAM TO MRS. MOTILAL NEHRU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44" w:lineRule="exact" w:before="108" w:after="0"/>
        <w:ind w:left="479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8, 1921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RS</w:t>
      </w:r>
      <w:r>
        <w:rPr>
          <w:rFonts w:ascii="Times" w:hAnsi="Times" w:eastAsia="Times"/>
          <w:b w:val="0"/>
          <w:i w:val="0"/>
          <w:color w:val="000000"/>
          <w:sz w:val="20"/>
        </w:rPr>
        <w:t>. N</w:t>
      </w:r>
      <w:r>
        <w:rPr>
          <w:rFonts w:ascii="Times" w:hAnsi="Times" w:eastAsia="Times"/>
          <w:b w:val="0"/>
          <w:i w:val="0"/>
          <w:color w:val="000000"/>
          <w:sz w:val="16"/>
        </w:rPr>
        <w:t>EHRU</w:t>
      </w:r>
    </w:p>
    <w:p>
      <w:pPr>
        <w:autoSpaceDN w:val="0"/>
        <w:autoSpaceDE w:val="0"/>
        <w:widowControl/>
        <w:spacing w:line="266" w:lineRule="exact" w:before="0" w:after="1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0"/>
        <w:gridCol w:w="930"/>
        <w:gridCol w:w="930"/>
        <w:gridCol w:w="930"/>
        <w:gridCol w:w="930"/>
        <w:gridCol w:w="930"/>
        <w:gridCol w:w="930"/>
      </w:tblGrid>
      <w:tr>
        <w:trPr>
          <w:trHeight w:hRule="exact" w:val="244"/>
        </w:trPr>
        <w:tc>
          <w:tcPr>
            <w:tcW w:type="dxa" w:w="1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CONGRATULATE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KAMLA.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MAY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GOD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GIVE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8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YOU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COURAGE  HOPE.</w:t>
      </w:r>
    </w:p>
    <w:p>
      <w:pPr>
        <w:autoSpaceDN w:val="0"/>
        <w:autoSpaceDE w:val="0"/>
        <w:widowControl/>
        <w:spacing w:line="266" w:lineRule="exact" w:before="2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original. Courtesy: Municipal Museum, Allahabad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97. LETTER TO MAHADEV DESAI</w:t>
      </w:r>
    </w:p>
    <w:p>
      <w:pPr>
        <w:autoSpaceDN w:val="0"/>
        <w:autoSpaceDE w:val="0"/>
        <w:widowControl/>
        <w:spacing w:line="246" w:lineRule="exact" w:before="106" w:after="0"/>
        <w:ind w:left="4650" w:right="0" w:firstLine="7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8,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telegram as also your letter. I hope Mrs. Nehru is </w:t>
      </w:r>
      <w:r>
        <w:rPr>
          <w:rFonts w:ascii="Times" w:hAnsi="Times" w:eastAsia="Times"/>
          <w:b w:val="0"/>
          <w:i w:val="0"/>
          <w:color w:val="000000"/>
          <w:sz w:val="22"/>
        </w:rPr>
        <w:t>calm and unruffled. Carry on your work without worrying.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Devdas is going there; you will have all the help that he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give. Ask for more help if you need it. Improve the standard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Independent.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a good control over [correspondents’] reports.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matter if you get fewer [reports] but see that they are good.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Satisbabu’s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help if you can get it. I have not written to Andrews,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you can write to him. I have not written because it may imply </w:t>
      </w:r>
      <w:r>
        <w:rPr>
          <w:rFonts w:ascii="Times" w:hAnsi="Times" w:eastAsia="Times"/>
          <w:b w:val="0"/>
          <w:i w:val="0"/>
          <w:color w:val="000000"/>
          <w:sz w:val="22"/>
        </w:rPr>
        <w:t>some kind of pressure.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should be glad to have a letter from Mrs. Nehru.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always a danger in taking vows prescribed by 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those that you can and which you think worth taking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ones suggested to you and then stick to them tenaciously.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need not take them if you do not have the strength to take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 now. There is no harm in not taking them, but there certainly is in </w:t>
      </w:r>
      <w:r>
        <w:rPr>
          <w:rFonts w:ascii="Times" w:hAnsi="Times" w:eastAsia="Times"/>
          <w:b w:val="0"/>
          <w:i w:val="0"/>
          <w:color w:val="000000"/>
          <w:sz w:val="22"/>
        </w:rPr>
        <w:t>not keeping them.</w:t>
      </w:r>
    </w:p>
    <w:p>
      <w:pPr>
        <w:autoSpaceDN w:val="0"/>
        <w:autoSpaceDE w:val="0"/>
        <w:widowControl/>
        <w:spacing w:line="220" w:lineRule="exact" w:before="2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11428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arrest of Motilal Nehru and Jawaharlal Nehru on December 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addressee’s telegram was received late at night on the 7th and Devdas left </w:t>
      </w:r>
      <w:r>
        <w:rPr>
          <w:rFonts w:ascii="Times" w:hAnsi="Times" w:eastAsia="Times"/>
          <w:b w:val="0"/>
          <w:i w:val="0"/>
          <w:color w:val="000000"/>
          <w:sz w:val="18"/>
        </w:rPr>
        <w:t>for Delhi on the 8th morning.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Satis Chandra Mukerji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223</w:t>
      </w:r>
    </w:p>
    <w:p>
      <w:pPr>
        <w:sectPr>
          <w:pgSz w:w="9360" w:h="12960"/>
          <w:pgMar w:top="70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98. LETTER TO SHANKERLAL BANKER</w:t>
      </w:r>
    </w:p>
    <w:p>
      <w:pPr>
        <w:autoSpaceDN w:val="0"/>
        <w:autoSpaceDE w:val="0"/>
        <w:widowControl/>
        <w:spacing w:line="266" w:lineRule="exact" w:before="10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8, 1921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SHANKERLAL,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Gujarat Provincial Congress Committee has not secured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Rs. 1 lakh so far. Let me know if there is any hitch. They are in </w:t>
      </w:r>
      <w:r>
        <w:rPr>
          <w:rFonts w:ascii="Times" w:hAnsi="Times" w:eastAsia="Times"/>
          <w:b w:val="0"/>
          <w:i w:val="0"/>
          <w:color w:val="000000"/>
          <w:sz w:val="22"/>
        </w:rPr>
        <w:t>great difficulty here—and every time I tend to be proved wrong.</w:t>
      </w:r>
    </w:p>
    <w:p>
      <w:pPr>
        <w:autoSpaceDN w:val="0"/>
        <w:autoSpaceDE w:val="0"/>
        <w:widowControl/>
        <w:spacing w:line="240" w:lineRule="exact" w:before="48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Vandemataram </w:t>
      </w:r>
      <w:r>
        <w:rPr>
          <w:rFonts w:ascii="Times" w:hAnsi="Times" w:eastAsia="Times"/>
          <w:b w:val="0"/>
          <w:i w:val="0"/>
          <w:color w:val="000000"/>
          <w:sz w:val="18"/>
        </w:rPr>
        <w:t>from</w:t>
      </w:r>
    </w:p>
    <w:p>
      <w:pPr>
        <w:autoSpaceDN w:val="0"/>
        <w:autoSpaceDE w:val="0"/>
        <w:widowControl/>
        <w:spacing w:line="266" w:lineRule="exact" w:before="100" w:after="0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32688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99. LETTER TO MOTILAL NEHRU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before </w:t>
      </w:r>
      <w:r>
        <w:rPr>
          <w:rFonts w:ascii="Times" w:hAnsi="Times" w:eastAsia="Times"/>
          <w:b w:val="0"/>
          <w:i/>
          <w:color w:val="000000"/>
          <w:sz w:val="22"/>
        </w:rPr>
        <w:t>December 9,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MOTILALJI,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time the unexpected has happened.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all for the good.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envy you and Jawaharlal. If we go at this rate swaraj may burst upon </w:t>
      </w:r>
      <w:r>
        <w:rPr>
          <w:rFonts w:ascii="Times" w:hAnsi="Times" w:eastAsia="Times"/>
          <w:b w:val="0"/>
          <w:i w:val="0"/>
          <w:color w:val="000000"/>
          <w:sz w:val="22"/>
        </w:rPr>
        <w:t>us even without warning.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that Godbole 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should continue the routine work.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you to send your instructions, views and wishes as to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future. I wrote today [to] Sarup </w:t>
      </w:r>
      <w:r>
        <w:rPr>
          <w:rFonts w:ascii="Times" w:hAnsi="Times" w:eastAsia="Times"/>
          <w:b w:val="0"/>
          <w:i w:val="0"/>
          <w:color w:val="000000"/>
          <w:sz w:val="12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Ranjit saying, unless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been advised by you otherwise and if they could, they should go </w:t>
      </w:r>
      <w:r>
        <w:rPr>
          <w:rFonts w:ascii="Times" w:hAnsi="Times" w:eastAsia="Times"/>
          <w:b w:val="0"/>
          <w:i w:val="0"/>
          <w:color w:val="000000"/>
          <w:sz w:val="22"/>
        </w:rPr>
        <w:t>to Allahabad.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0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Motilal Nehru Papers. Courtesy: Nehru Memorial Museum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tabs>
          <w:tab w:pos="550" w:val="left"/>
          <w:tab w:pos="2510" w:val="left"/>
          <w:tab w:pos="4730" w:val="left"/>
          <w:tab w:pos="5070" w:val="left"/>
          <w:tab w:pos="5930" w:val="left"/>
        </w:tabs>
        <w:autoSpaceDE w:val="0"/>
        <w:widowControl/>
        <w:spacing w:line="220" w:lineRule="exact" w:before="11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reference to Sarup and Ranjit who were going to Allahabad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become proprietors of the </w:t>
      </w:r>
      <w:r>
        <w:tab/>
      </w:r>
      <w:r>
        <w:rPr>
          <w:rFonts w:ascii="Times" w:hAnsi="Times" w:eastAsia="Times"/>
          <w:b w:val="0"/>
          <w:i/>
          <w:color w:val="000000"/>
          <w:sz w:val="18"/>
        </w:rPr>
        <w:t>Independent; vide”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Mahadev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Desai”,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9-12-1921;</w:t>
      </w:r>
      <w:r>
        <w:rPr>
          <w:rFonts w:ascii="Times" w:hAnsi="Times" w:eastAsia="Times"/>
          <w:b w:val="0"/>
          <w:i/>
          <w:color w:val="000000"/>
          <w:sz w:val="18"/>
        </w:rPr>
        <w:t>”</w:t>
      </w:r>
      <w:r>
        <w:rPr>
          <w:rFonts w:ascii="Times" w:hAnsi="Times" w:eastAsia="Times"/>
          <w:b w:val="0"/>
          <w:i w:val="0"/>
          <w:color w:val="000000"/>
          <w:sz w:val="18"/>
        </w:rPr>
        <w:t>Letter to Mahadev Desai”, 9-12-1921.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arrest of Motilal Nehru and Jawaharlal Nehru on </w:t>
      </w:r>
      <w:r>
        <w:rPr>
          <w:rFonts w:ascii="Times" w:hAnsi="Times" w:eastAsia="Times"/>
          <w:b w:val="0"/>
          <w:i w:val="0"/>
          <w:color w:val="000000"/>
          <w:sz w:val="18"/>
        </w:rPr>
        <w:t>December 6, 1921.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M. S. Godbole who was at this time helping in the work of the </w:t>
      </w:r>
      <w:r>
        <w:rPr>
          <w:rFonts w:ascii="Times" w:hAnsi="Times" w:eastAsia="Times"/>
          <w:b w:val="0"/>
          <w:i/>
          <w:color w:val="000000"/>
          <w:sz w:val="18"/>
        </w:rPr>
        <w:t>Independent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Vijayalakshmi Pandit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47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100. LETTER T0 MAHADEV DESAI</w:t>
      </w:r>
    </w:p>
    <w:p>
      <w:pPr>
        <w:autoSpaceDN w:val="0"/>
        <w:autoSpaceDE w:val="0"/>
        <w:widowControl/>
        <w:spacing w:line="294" w:lineRule="exact" w:before="64" w:after="0"/>
        <w:ind w:left="0" w:right="9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9,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</w:t>
      </w:r>
    </w:p>
    <w:p>
      <w:pPr>
        <w:autoSpaceDN w:val="0"/>
        <w:autoSpaceDE w:val="0"/>
        <w:widowControl/>
        <w:spacing w:line="260" w:lineRule="exact" w:before="38" w:after="0"/>
        <w:ind w:left="10" w:right="10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your telegram. I am not happy that you have had to </w:t>
      </w:r>
      <w:r>
        <w:rPr>
          <w:rFonts w:ascii="Times" w:hAnsi="Times" w:eastAsia="Times"/>
          <w:b w:val="0"/>
          <w:i w:val="0"/>
          <w:color w:val="000000"/>
          <w:sz w:val="22"/>
        </w:rPr>
        <w:t>pay security for publishing 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Independent. </w:t>
      </w:r>
      <w:r>
        <w:rPr>
          <w:rFonts w:ascii="Times" w:hAnsi="Times" w:eastAsia="Times"/>
          <w:b w:val="0"/>
          <w:i w:val="0"/>
          <w:color w:val="000000"/>
          <w:sz w:val="22"/>
        </w:rPr>
        <w:t>But it 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duty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Panditji wishes. I would certainly be pleased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arrested. Do tell Panditji, however, that it would be better not to pay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security if it is again demanded and to issue a hand-written paper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instead. It is the easiest thing to do. They will certainly arrest you,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does not matter. Sarup and Ranjit are going there, they also can </w:t>
      </w:r>
      <w:r>
        <w:rPr>
          <w:rFonts w:ascii="Times" w:hAnsi="Times" w:eastAsia="Times"/>
          <w:b w:val="0"/>
          <w:i w:val="0"/>
          <w:color w:val="000000"/>
          <w:sz w:val="22"/>
        </w:rPr>
        <w:t>become proprietors. I shall certainly try to send someone from here.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Pyarelal can certainly come.</w:t>
      </w:r>
    </w:p>
    <w:p>
      <w:pPr>
        <w:autoSpaceDN w:val="0"/>
        <w:autoSpaceDE w:val="0"/>
        <w:widowControl/>
        <w:spacing w:line="220" w:lineRule="exact" w:before="66" w:after="0"/>
        <w:ind w:left="0" w:right="10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41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original: S.N. 106028</w:t>
      </w:r>
    </w:p>
    <w:p>
      <w:pPr>
        <w:autoSpaceDN w:val="0"/>
        <w:autoSpaceDE w:val="0"/>
        <w:widowControl/>
        <w:spacing w:line="292" w:lineRule="exact" w:before="362" w:after="0"/>
        <w:ind w:left="6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101. TELEGRAM TO C. VIJAYARAGHAVACHARIAR</w:t>
      </w:r>
    </w:p>
    <w:p>
      <w:pPr>
        <w:autoSpaceDN w:val="0"/>
        <w:autoSpaceDE w:val="0"/>
        <w:widowControl/>
        <w:spacing w:line="266" w:lineRule="exact" w:before="106" w:after="0"/>
        <w:ind w:left="0" w:right="10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10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9, 1921</w:t>
      </w:r>
    </w:p>
    <w:p>
      <w:pPr>
        <w:autoSpaceDN w:val="0"/>
        <w:autoSpaceDE w:val="0"/>
        <w:widowControl/>
        <w:spacing w:line="266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CHARYA</w:t>
      </w:r>
    </w:p>
    <w:p>
      <w:pPr>
        <w:autoSpaceDN w:val="0"/>
        <w:autoSpaceDE w:val="0"/>
        <w:widowControl/>
        <w:spacing w:line="266" w:lineRule="exact" w:before="34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ALEM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23"/>
        <w:gridCol w:w="823"/>
        <w:gridCol w:w="823"/>
        <w:gridCol w:w="823"/>
        <w:gridCol w:w="823"/>
        <w:gridCol w:w="823"/>
        <w:gridCol w:w="823"/>
        <w:gridCol w:w="823"/>
      </w:tblGrid>
      <w:tr>
        <w:trPr>
          <w:trHeight w:hRule="exact" w:val="266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CONSIDER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NEWS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MOST </w:t>
            </w:r>
          </w:p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CHEERING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GLOOMY.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7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AGREE</w:t>
            </w:r>
          </w:p>
        </w:tc>
      </w:tr>
      <w:tr>
        <w:trPr>
          <w:trHeight w:hRule="exact" w:val="268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RAJARAM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SHOULD </w:t>
            </w:r>
          </w:p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REMAIN </w:t>
            </w:r>
          </w:p>
        </w:tc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AHMEDABAD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TILL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CONGRESS 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AHMEDABAD.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   WE     CAN     BUT </w:t>
      </w:r>
      <w:r>
        <w:rPr>
          <w:rFonts w:ascii="Times" w:hAnsi="Times" w:eastAsia="Times"/>
          <w:b w:val="0"/>
          <w:i w:val="0"/>
          <w:color w:val="000000"/>
          <w:sz w:val="16"/>
        </w:rPr>
        <w:t>WATCH     AND      PRAY.</w:t>
      </w:r>
    </w:p>
    <w:p>
      <w:pPr>
        <w:autoSpaceDN w:val="0"/>
        <w:autoSpaceDE w:val="0"/>
        <w:widowControl/>
        <w:spacing w:line="266" w:lineRule="exact" w:before="86" w:after="0"/>
        <w:ind w:left="0" w:right="10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C. Vijayaraghavachariar Papers. Courtesy: Nehru Memorial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Museum and Library 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18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paid security and took charge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Independent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7th.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session was scheduled to be held in Ahmedabad on December </w:t>
      </w:r>
      <w:r>
        <w:rPr>
          <w:rFonts w:ascii="Times" w:hAnsi="Times" w:eastAsia="Times"/>
          <w:b w:val="0"/>
          <w:i w:val="0"/>
          <w:color w:val="000000"/>
          <w:sz w:val="18"/>
        </w:rPr>
        <w:t>27 and 28, 1921.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225</w:t>
      </w:r>
    </w:p>
    <w:p>
      <w:pPr>
        <w:sectPr>
          <w:pgSz w:w="9360" w:h="12960"/>
          <w:pgMar w:top="526" w:right="133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102. LETTER TO MATHURADAS TRIKUMJI</w:t>
      </w:r>
    </w:p>
    <w:p>
      <w:pPr>
        <w:autoSpaceDN w:val="0"/>
        <w:autoSpaceDE w:val="0"/>
        <w:widowControl/>
        <w:spacing w:line="266" w:lineRule="exact" w:before="1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72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Saturday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10,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8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I can understand your difficulty.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Shankerlal such help as you can. It is enough if we behave properly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difficult times. I see nothing wrong in your keeping aloof </w:t>
      </w:r>
      <w:r>
        <w:rPr>
          <w:rFonts w:ascii="Times" w:hAnsi="Times" w:eastAsia="Times"/>
          <w:b w:val="0"/>
          <w:i w:val="0"/>
          <w:color w:val="000000"/>
          <w:sz w:val="22"/>
        </w:rPr>
        <w:t>where you find it difficult to meet people or mix with them.</w:t>
      </w:r>
    </w:p>
    <w:p>
      <w:pPr>
        <w:autoSpaceDN w:val="0"/>
        <w:autoSpaceDE w:val="0"/>
        <w:widowControl/>
        <w:spacing w:line="28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letter to the Central Board is entirely proper. Wherever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it being slack in practice, you must criticize it. And wherever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you are required even indirectly to associate With anything </w:t>
      </w:r>
      <w:r>
        <w:rPr>
          <w:rFonts w:ascii="Times" w:hAnsi="Times" w:eastAsia="Times"/>
          <w:b w:val="0"/>
          <w:i w:val="0"/>
          <w:color w:val="000000"/>
          <w:sz w:val="22"/>
        </w:rPr>
        <w:t>immoral, you must withdraw yourself.</w:t>
      </w:r>
    </w:p>
    <w:p>
      <w:pPr>
        <w:autoSpaceDN w:val="0"/>
        <w:tabs>
          <w:tab w:pos="550" w:val="left"/>
          <w:tab w:pos="4050" w:val="left"/>
        </w:tabs>
        <w:autoSpaceDE w:val="0"/>
        <w:widowControl/>
        <w:spacing w:line="28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try to draft the resolution also.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do not think I shall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before the Congress session. But if I am, nothing like it. 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10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received the letter on December 11, 1921. The Saturday </w:t>
      </w:r>
      <w:r>
        <w:rPr>
          <w:rFonts w:ascii="Times" w:hAnsi="Times" w:eastAsia="Times"/>
          <w:b w:val="0"/>
          <w:i w:val="0"/>
          <w:color w:val="000000"/>
          <w:sz w:val="18"/>
        </w:rPr>
        <w:t>preceding it fell on December 10.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resolution passed at the Ahmedabad Congress session,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”Speech at </w:t>
      </w:r>
      <w:r>
        <w:rPr>
          <w:rFonts w:ascii="Times" w:hAnsi="Times" w:eastAsia="Times"/>
          <w:b w:val="0"/>
          <w:i w:val="0"/>
          <w:color w:val="000000"/>
          <w:sz w:val="18"/>
        </w:rPr>
        <w:t>Congress Section, Ahmedabad-1”, 28-12-1921.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GANDHI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31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103. TELEGRAM TO MRS. BASANTI DEVI DAS</w:t>
      </w:r>
      <w:r>
        <w:rPr>
          <w:rFonts w:ascii="Times" w:hAnsi="Times" w:eastAsia="Times"/>
          <w:b w:val="0"/>
          <w:i w:val="0"/>
          <w:color w:val="000000"/>
          <w:sz w:val="14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December 10, 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</w:tabs>
        <w:autoSpaceDE w:val="0"/>
        <w:widowControl/>
        <w:spacing w:line="258" w:lineRule="exact" w:before="84" w:after="0"/>
        <w:ind w:left="1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CONGRATULATE YOU AND YOUR HUSBAND. EXPECT YOU AHMEDABAD. </w:t>
      </w: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22"/>
        </w:rPr>
        <w:t>13-12-1921</w:t>
      </w:r>
    </w:p>
    <w:p>
      <w:pPr>
        <w:autoSpaceDN w:val="0"/>
        <w:autoSpaceDE w:val="0"/>
        <w:widowControl/>
        <w:spacing w:line="260" w:lineRule="exact" w:before="402" w:after="0"/>
        <w:ind w:left="576" w:right="576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104. EXTRACT FROM LETTER TO SHYAM SUNDER </w:t>
      </w:r>
      <w:r>
        <w:rPr>
          <w:rFonts w:ascii="Times" w:hAnsi="Times" w:eastAsia="Times"/>
          <w:b w:val="0"/>
          <w:i/>
          <w:color w:val="000000"/>
          <w:sz w:val="24"/>
        </w:rPr>
        <w:t>CHAKRAVARTY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autoSpaceDE w:val="0"/>
        <w:widowControl/>
        <w:spacing w:line="266" w:lineRule="exact" w:before="146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[A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94" w:lineRule="exact" w:before="72" w:after="0"/>
        <w:ind w:left="0" w:right="2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</w:t>
      </w:r>
      <w:r>
        <w:rPr>
          <w:rFonts w:ascii="Times" w:hAnsi="Times" w:eastAsia="Times"/>
          <w:b w:val="0"/>
          <w:i/>
          <w:color w:val="000000"/>
          <w:sz w:val="22"/>
        </w:rPr>
        <w:t>December 10, 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delightful thing to hear of these arrests; two things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to ensure early establishment of swaraj—a ceaseless stream 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resisters, and a non-violent atmosphere. I hope that Bengal will </w:t>
      </w:r>
      <w:r>
        <w:rPr>
          <w:rFonts w:ascii="Times" w:hAnsi="Times" w:eastAsia="Times"/>
          <w:b w:val="0"/>
          <w:i w:val="0"/>
          <w:color w:val="000000"/>
          <w:sz w:val="22"/>
        </w:rPr>
        <w:t>lead in both these matters.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Seven Months with Mahatma Gandhi</w:t>
      </w:r>
      <w:r>
        <w:rPr>
          <w:rFonts w:ascii="Times" w:hAnsi="Times" w:eastAsia="Times"/>
          <w:b w:val="0"/>
          <w:i w:val="0"/>
          <w:color w:val="000000"/>
          <w:sz w:val="18"/>
        </w:rPr>
        <w:t>, p. 170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105. ONE YEAR’S TIME-LIMIT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being implored, on the one hand, not to carry out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 to retire to the Himalayas if we do not get swaraj by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year. On the other hand, I am asked what face I shall show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if we fail to get swaraj. How great will be the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disappointment? Having made a promise, I shall now realize what an </w:t>
      </w:r>
      <w:r>
        <w:rPr>
          <w:rFonts w:ascii="Times" w:hAnsi="Times" w:eastAsia="Times"/>
          <w:b w:val="0"/>
          <w:i w:val="0"/>
          <w:color w:val="000000"/>
          <w:sz w:val="22"/>
        </w:rPr>
        <w:t>error I have made.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expect that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think in this manner.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know that some of them do. My promise was conditional.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Laying down conditions which could be easily fulfilled, I told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people:”Fulfill these conditions and win swaraj.”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friends can argue that, when laying down conditions,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practical wisdom would consider the other party’s capacity to fulfil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This is true. It is also true that I claim to be such a man. If I </w:t>
      </w:r>
      <w:r>
        <w:rPr>
          <w:rFonts w:ascii="Times" w:hAnsi="Times" w:eastAsia="Times"/>
          <w:b w:val="0"/>
          <w:i w:val="0"/>
          <w:color w:val="000000"/>
          <w:sz w:val="22"/>
        </w:rPr>
        <w:t>think I cannot make this claim, I should not remain in public life.</w:t>
      </w:r>
    </w:p>
    <w:p>
      <w:pPr>
        <w:autoSpaceDN w:val="0"/>
        <w:autoSpaceDE w:val="0"/>
        <w:widowControl/>
        <w:spacing w:line="22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the arrest of C. R. Das on December 10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written when the addressee, editor,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Servant </w:t>
      </w:r>
      <w:r>
        <w:rPr>
          <w:rFonts w:ascii="Times" w:hAnsi="Times" w:eastAsia="Times"/>
          <w:b w:val="0"/>
          <w:i w:val="0"/>
          <w:color w:val="000000"/>
          <w:sz w:val="18"/>
        </w:rPr>
        <w:t>of Calcutta became the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President of the Bengal Congress Committee after the arrest of C. R. Das on </w:t>
      </w:r>
      <w:r>
        <w:rPr>
          <w:rFonts w:ascii="Times" w:hAnsi="Times" w:eastAsia="Times"/>
          <w:b w:val="0"/>
          <w:i w:val="0"/>
          <w:color w:val="000000"/>
          <w:sz w:val="18"/>
        </w:rPr>
        <w:t>December 10, 1921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227</w:t>
      </w:r>
    </w:p>
    <w:p>
      <w:pPr>
        <w:sectPr>
          <w:pgSz w:w="9360" w:h="12960"/>
          <w:pgMar w:top="716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therefore, people are obliged to ask, at the end of the year,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they would get the promised swaraj, my claim of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wisdom would have been disproved and I must betake myself to the </w:t>
      </w:r>
      <w:r>
        <w:rPr>
          <w:rFonts w:ascii="Times" w:hAnsi="Times" w:eastAsia="Times"/>
          <w:b w:val="0"/>
          <w:i w:val="0"/>
          <w:color w:val="000000"/>
          <w:sz w:val="22"/>
        </w:rPr>
        <w:t>Himalayas.</w:t>
      </w:r>
    </w:p>
    <w:p>
      <w:pPr>
        <w:autoSpaceDN w:val="0"/>
        <w:autoSpaceDE w:val="0"/>
        <w:widowControl/>
        <w:spacing w:line="260" w:lineRule="exact" w:before="8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if the people clearly realize that the only way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is the one I have pointed out and feel that they have covered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distance on the road, have almost reached its end, they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ground for reproaching me nor I any reason for running away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Himalayas. We shall then almost have won swaraj. One who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discovered the path to liberation always obeys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niyama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disciplines, who observes his chains loosening day by day, has as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attained liberation. He does not swerve from his path. As the days </w:t>
      </w:r>
      <w:r>
        <w:rPr>
          <w:rFonts w:ascii="Times" w:hAnsi="Times" w:eastAsia="Times"/>
          <w:b w:val="0"/>
          <w:i w:val="0"/>
          <w:color w:val="000000"/>
          <w:sz w:val="22"/>
        </w:rPr>
        <w:t>pass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goes from strength to strength. He needs no guide. The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doubts has his moorings nowhere and is doomed to perish.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moving on the road, he does not advance because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know where he is.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Similarly, if all the delegates who will be assembling [for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Congress] in this month agree without much argument that the path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taken is the only one which can lead to swaraj,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see swaraj in the distance, that we have achieved more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year than during any previous year and that they, the delegates,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determined to adhere to this path—then, I would say, we have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as got swaraj. It is due to lack of effort on our part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something will still remain to be secured. A little more effort and our </w:t>
      </w:r>
      <w:r>
        <w:rPr>
          <w:rFonts w:ascii="Times" w:hAnsi="Times" w:eastAsia="Times"/>
          <w:b w:val="0"/>
          <w:i w:val="0"/>
          <w:color w:val="000000"/>
          <w:sz w:val="22"/>
        </w:rPr>
        <w:t>swaraj will be complete.</w:t>
      </w:r>
    </w:p>
    <w:p>
      <w:pPr>
        <w:autoSpaceDN w:val="0"/>
        <w:autoSpaceDE w:val="0"/>
        <w:widowControl/>
        <w:spacing w:line="260" w:lineRule="exact" w:before="8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believe, and those who have  spread the belief,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Gandhi will somehow get them swaraj before December, both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classes of persons are, whether or not they know it, their own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country’s enemies; they have not understood the meaning of swaraj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all. Swaraj means self-reliance. To hope that I shall get swaraj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is the opposite of self-reliance. I can only point out the means; it </w:t>
      </w:r>
      <w:r>
        <w:rPr>
          <w:rFonts w:ascii="Times" w:hAnsi="Times" w:eastAsia="Times"/>
          <w:b w:val="0"/>
          <w:i w:val="0"/>
          <w:color w:val="000000"/>
          <w:sz w:val="22"/>
        </w:rPr>
        <w:t>is then for the people to work and secure swaraj. I am a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vaidya</w:t>
      </w:r>
      <w:r>
        <w:rPr>
          <w:rFonts w:ascii="Times" w:hAnsi="Times" w:eastAsia="Times"/>
          <w:b w:val="0"/>
          <w:i w:val="0"/>
          <w:color w:val="000000"/>
          <w:sz w:val="22"/>
        </w:rPr>
        <w:t>;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prescribe the medicine, explain the manner of taking it, mention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things to be taken with it and specify the quantity to be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time. It is ultimately for the patient to act and do the best he </w:t>
      </w:r>
      <w:r>
        <w:rPr>
          <w:rFonts w:ascii="Times" w:hAnsi="Times" w:eastAsia="Times"/>
          <w:b w:val="0"/>
          <w:i w:val="0"/>
          <w:color w:val="000000"/>
          <w:sz w:val="22"/>
        </w:rPr>
        <w:t>can.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If, at the end of the year, the people have not realized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experience that swaraj will be won through non-violence, </w:t>
      </w:r>
      <w:r>
        <w:rPr>
          <w:rFonts w:ascii="Times" w:hAnsi="Times" w:eastAsia="Times"/>
          <w:b w:val="0"/>
          <w:i w:val="0"/>
          <w:color w:val="000000"/>
          <w:sz w:val="22"/>
        </w:rPr>
        <w:t>through unity of Hindus, Muslims, Sikhs, Parsis, Christians and Jews,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GANDHI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swadeshi and the removal of untouchability, then I shall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proved totally deficient in practical wisdom and I must retire to </w:t>
      </w:r>
      <w:r>
        <w:rPr>
          <w:rFonts w:ascii="Times" w:hAnsi="Times" w:eastAsia="Times"/>
          <w:b w:val="0"/>
          <w:i w:val="0"/>
          <w:color w:val="000000"/>
          <w:sz w:val="22"/>
        </w:rPr>
        <w:t>the Himalayas.</w:t>
      </w:r>
    </w:p>
    <w:p>
      <w:pPr>
        <w:autoSpaceDN w:val="0"/>
        <w:autoSpaceDE w:val="0"/>
        <w:widowControl/>
        <w:spacing w:line="260" w:lineRule="exact" w:before="8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true that I had expected much more than this.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that we would not only discover the path during this year,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would also see the image of swaraj before our eyes,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at a settlement with the rulers and, non-co-operation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withdrawn, would have commenced genuine co-operation.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afraid we shall not see ourselves placed in this happy position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days which remain. On the contrary, our non-co-operation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become more intense and co-operation will appear to be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 altogether. But this phase itself will bring 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nearer. It is the darkest before dawn. The pain before delivery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almost unbearable, the woman doubts whether the delivery will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place. In the same way, the hour of birth of our freedom will be </w:t>
      </w:r>
      <w:r>
        <w:rPr>
          <w:rFonts w:ascii="Times" w:hAnsi="Times" w:eastAsia="Times"/>
          <w:b w:val="0"/>
          <w:i w:val="0"/>
          <w:color w:val="000000"/>
          <w:sz w:val="22"/>
        </w:rPr>
        <w:t>the most difficult period for us.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put an obstacle in our path. We ourselves had planned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start a fight and invite suffering upon ourselves; Bombay made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impossible. But, fortunately for us, the Government itself has given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opportunity of doing so, having intensified repression.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fearlessly avail ourselves of the opportunity it has offered, we shall see </w:t>
      </w:r>
      <w:r>
        <w:rPr>
          <w:rFonts w:ascii="Times" w:hAnsi="Times" w:eastAsia="Times"/>
          <w:b w:val="0"/>
          <w:i w:val="0"/>
          <w:color w:val="000000"/>
          <w:sz w:val="22"/>
        </w:rPr>
        <w:t>before long freedom become a reality.</w:t>
      </w:r>
    </w:p>
    <w:p>
      <w:pPr>
        <w:autoSpaceDN w:val="0"/>
        <w:autoSpaceDE w:val="0"/>
        <w:widowControl/>
        <w:spacing w:line="260" w:lineRule="exact" w:before="8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do I not, however, say categorically that this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during the present year? I do not say this because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for certain. I am not omniscient. I am not God. I believe God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omnipotent. No one knows when He will bring about profound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changes in our hearts. Did I know that, on the 17th November,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 was voicing great optimism, heartbreaking things were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done? How can I be sure that, while I am myself uncertain whether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see freedom become a reality during the days which remain,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actually preparing this result? If I am the doctor, I am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patient too. I have not won the freedom for which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striving. I have discovered the path and I will never abandon it.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freedom which I want is still far away. I would not be surprised,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if I got it in this month. I can assure the readers that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spared no efforts. I am in truth seeking my own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 to win swaraj for India. When I feel that instead of progressing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</w:t>
      </w:r>
      <w:r>
        <w:rPr>
          <w:rFonts w:ascii="Times" w:hAnsi="Times" w:eastAsia="Times"/>
          <w:b w:val="0"/>
          <w:i/>
          <w:color w:val="000000"/>
          <w:sz w:val="22"/>
        </w:rPr>
        <w:t>moksha,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am forging chains for myself, that instead of rising </w:t>
      </w:r>
      <w:r>
        <w:rPr>
          <w:rFonts w:ascii="Times" w:hAnsi="Times" w:eastAsia="Times"/>
          <w:b w:val="0"/>
          <w:i w:val="0"/>
          <w:color w:val="000000"/>
          <w:sz w:val="22"/>
        </w:rPr>
        <w:t>I am falling, no one will be able to hold me back. At present, though, I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229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feel that my bonds have become stronger. I state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emphatically that I do not know what the state of my mind will be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1st of January. The reader will thus see that the struggle for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spiritual effort for me, a means of attaining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moksha.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effort is </w:t>
      </w:r>
      <w:r>
        <w:rPr>
          <w:rFonts w:ascii="Times" w:hAnsi="Times" w:eastAsia="Times"/>
          <w:b w:val="0"/>
          <w:i w:val="0"/>
          <w:color w:val="000000"/>
          <w:sz w:val="22"/>
        </w:rPr>
        <w:t>purely selfish and will remain so.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one sense, I do not wish to see freedom become a reality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year. I wish to see all fanciful notions about me dispelled.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to know that I am but a small creature. I see nothing but harm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people and to me in my being looked upon as a giant.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mind if people believe that my calculations have been wrong,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 fool or that I am an impractical man. Instead of their believing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got anything through my strength, it is much better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believe every achievement to be the result of their own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self-purification—much better indeed that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so in fact. I only want the people to have this faith in me.”He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fearlessly placed before us that he thought to be the truth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time.” I desire no better certificate than this. I do not deserve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more.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11-12-1921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106. BARDOLI</w:t>
      </w:r>
    </w:p>
    <w:p>
      <w:pPr>
        <w:autoSpaceDN w:val="0"/>
        <w:autoSpaceDE w:val="0"/>
        <w:widowControl/>
        <w:spacing w:line="260" w:lineRule="exact" w:before="15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never forget Maulana Azad Sobhani’s and my visit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 taluka. Both of us marvelled at the simplicity, goodness,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sincerity and determination of the people in that taluka.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the work there has been done very well. We have both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on the whole, that taluka can organize itself for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>in the shortest time.</w:t>
      </w:r>
    </w:p>
    <w:p>
      <w:pPr>
        <w:autoSpaceDN w:val="0"/>
        <w:autoSpaceDE w:val="0"/>
        <w:widowControl/>
        <w:spacing w:line="260" w:lineRule="exact" w:before="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about sixty-five Government schools there. Fifty-one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these have already become national schools. And there is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enthusiasm mounts wherever schools become national. It is only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weeks since schools came under the control of the people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 progress is rather slow. Children are required to work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spinning-wheel. The use of khadi has increased very much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All were seen wearing a shirt, dhoti, or half pants, and a cap.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fairly good number of women in khadi saris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meeting. There is excellent unity among Hindus and Muslims.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object to contact with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Bhangis </w:t>
      </w:r>
      <w:r>
        <w:rPr>
          <w:rFonts w:ascii="Times" w:hAnsi="Times" w:eastAsia="Times"/>
          <w:b w:val="0"/>
          <w:i w:val="0"/>
          <w:color w:val="000000"/>
          <w:sz w:val="22"/>
        </w:rPr>
        <w:t>who attend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and they are allowed to sit with others. The people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taluka have behaved very peacefully while doing all this.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maintained good relations with the officials, nor is there any </w:t>
      </w:r>
      <w:r>
        <w:rPr>
          <w:rFonts w:ascii="Times" w:hAnsi="Times" w:eastAsia="Times"/>
          <w:b w:val="0"/>
          <w:i w:val="0"/>
          <w:color w:val="000000"/>
          <w:sz w:val="22"/>
        </w:rPr>
        <w:t>hostility towards those who co-operate with the Government.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 cannot but congratulate the people on this progress.</w:t>
      </w:r>
    </w:p>
    <w:p>
      <w:pPr>
        <w:autoSpaceDN w:val="0"/>
        <w:autoSpaceDE w:val="0"/>
        <w:widowControl/>
        <w:spacing w:line="260" w:lineRule="exact" w:before="10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picture, however, is not complete. The people should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measure of control over the schools that no person would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Government schools or of the education given in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should be so organized that children do not roam about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teachers of upright character, learn to build their own character.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boys and girls should learn Sanskrit and study the </w:t>
      </w:r>
      <w:r>
        <w:rPr>
          <w:rFonts w:ascii="Times" w:hAnsi="Times" w:eastAsia="Times"/>
          <w:b w:val="0"/>
          <w:i/>
          <w:color w:val="000000"/>
          <w:sz w:val="22"/>
        </w:rPr>
        <w:t>Gita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children should learn Arabic and study the Koran.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should spin beautiful, strong, well-twisted yarn of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texture; some of them should card and weave as well. Khadi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more popular among women and all men and women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exclusively wear khadi. Not only this but the khadi required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taluka should be spun and woven locally and mill-made yarn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used at all. Progress in this is very slow. The looms are few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number. In comparison, the number of spinning-wheels is quite good,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should be many more of them and they should be in regular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operation. It should be impossible, or very difficult, to get foreign or </w:t>
      </w:r>
      <w:r>
        <w:rPr>
          <w:rFonts w:ascii="Times" w:hAnsi="Times" w:eastAsia="Times"/>
          <w:b w:val="0"/>
          <w:i w:val="0"/>
          <w:color w:val="000000"/>
          <w:sz w:val="22"/>
        </w:rPr>
        <w:t>millmade cloth in Bardoli.</w:t>
      </w:r>
    </w:p>
    <w:p>
      <w:pPr>
        <w:autoSpaceDN w:val="0"/>
        <w:autoSpaceDE w:val="0"/>
        <w:widowControl/>
        <w:spacing w:line="260" w:lineRule="exact" w:before="1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enough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attend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freely. The meaning of ending the practice of untouchability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fully grasped. People should come to love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>Bhangis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children should freely attend national schools; if they do not,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and fetch them, persuading the parents to send them.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visit their localities and inquire about their hardships.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plead with them and persuade them to give up their bad habits.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indeed that there are no quarrels at all between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Muslims, but the ill-feeling that they harbour against each other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disappear. Our conduct towards Parsis, Christians and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co-operate with the Government should be so courteous that they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entertain the slightest fear of non-co-operators. We may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liquor-booths closed only if we can do so by reasoning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owners. The latter must not be ostracized and kept out of common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gatherings. We may bring them and the drink-addicts to listen to us,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we can, with love. There should not be even the slightest </w:t>
      </w:r>
      <w:r>
        <w:rPr>
          <w:rFonts w:ascii="Times" w:hAnsi="Times" w:eastAsia="Times"/>
          <w:b w:val="0"/>
          <w:i w:val="0"/>
          <w:color w:val="000000"/>
          <w:sz w:val="22"/>
        </w:rPr>
        <w:t>appearance of coercion on them. They should feel absolutely secure.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231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whole army of volunteers need not go to bring the pupils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schools, need not go into a village and start a fast. Only if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awakened in the right manner and they voluntarily withdraw their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from Government schools will the results be genuine.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certainly formed the impression that the people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very good work. But they betray some ignorance in their work.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seem to think that it will be necessary to wear khadi only 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December end, that afterwards they will not have to run schools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need to mix with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done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spirit will be insincere and will have a bad rather than a good effect.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now think it possible that we shall have power in our hands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December. But, even after we have got it, we shall be wearing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spun and woven in our talukas or villages, our schools will not be run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any outsiders and their management will be entirely in our hands.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two authorities, as at present, there will be only one when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swaraj. If the Government is ours, of course the control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ours. We shall have to be as hard-working then as we are now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shoulder as much responsibility then as we do now. We shall,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mix with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love them. In what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today, we are training ourselves for swaraj and making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fit for it. In effecting any changes, therefore,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their meaning and know that they will stay afterwards. </w:t>
      </w:r>
      <w:r>
        <w:rPr>
          <w:rFonts w:ascii="Times" w:hAnsi="Times" w:eastAsia="Times"/>
          <w:b w:val="0"/>
          <w:i w:val="0"/>
          <w:color w:val="000000"/>
          <w:sz w:val="22"/>
        </w:rPr>
        <w:t>Only then shall we be fit [for swaraj].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 that the Bardoli taluka is fully capable of doing all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deficiency I have pointed out is partly due to lack of time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partly, to ignorance. I am, therefore, not at all disappointed; I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people will be able to overcome these shortcomings within a </w:t>
      </w:r>
      <w:r>
        <w:rPr>
          <w:rFonts w:ascii="Times" w:hAnsi="Times" w:eastAsia="Times"/>
          <w:b w:val="0"/>
          <w:i w:val="0"/>
          <w:color w:val="000000"/>
          <w:sz w:val="22"/>
        </w:rPr>
        <w:t>very short time and be completely fit for offering civil disobedience.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supporters of the Government whom It met also testified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having been done peacefully and told me that Bardoli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ready in six months’ time. Shri Kunvarji, who is the soul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taluka, believes that they will succeed in a month’s time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spreading spinning and weaving and other activities. The reports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are likely to contain an element of unconscious exaggeration.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good m on my mind that they will not take long to </w:t>
      </w:r>
      <w:r>
        <w:rPr>
          <w:rFonts w:ascii="Times" w:hAnsi="Times" w:eastAsia="Times"/>
          <w:b w:val="0"/>
          <w:i w:val="0"/>
          <w:color w:val="000000"/>
          <w:sz w:val="22"/>
        </w:rPr>
        <w:t>deserve a certificate of fitness.</w:t>
      </w:r>
    </w:p>
    <w:p>
      <w:pPr>
        <w:autoSpaceDN w:val="0"/>
        <w:autoSpaceDE w:val="0"/>
        <w:widowControl/>
        <w:spacing w:line="260" w:lineRule="exact" w:before="6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impressed me especially was that the workers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young men, but included grown-ups as well. The women, too, </w:t>
      </w:r>
      <w:r>
        <w:rPr>
          <w:rFonts w:ascii="Times" w:hAnsi="Times" w:eastAsia="Times"/>
          <w:b w:val="0"/>
          <w:i w:val="0"/>
          <w:color w:val="000000"/>
          <w:sz w:val="22"/>
        </w:rPr>
        <w:t>take interest. The volunteers do honorary work. Whatever expenses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incurred are met by Bardoli itself. Hence, the entire taluka, and not </w:t>
      </w:r>
      <w:r>
        <w:rPr>
          <w:rFonts w:ascii="Times" w:hAnsi="Times" w:eastAsia="Times"/>
          <w:b w:val="0"/>
          <w:i w:val="0"/>
          <w:color w:val="000000"/>
          <w:sz w:val="22"/>
        </w:rPr>
        <w:t>merely a certain section of it, can be said to have awakened.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Bardoli’s responsibility has now increased. Bardoli inspired 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 was in Delhi, to give concrete shape to the plan of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and this increased the enthusiasm in other provinces too.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consequence, some great fighters are in jail. Having thus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instrumental in rousing enthusiasm, Bardoli cannot rest now.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the process of self-purification and, for this purpose,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in a Herculean Effort. The required effort will be easy to make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work wisely and unceasingly and if their change of heart is </w:t>
      </w:r>
      <w:r>
        <w:rPr>
          <w:rFonts w:ascii="Times" w:hAnsi="Times" w:eastAsia="Times"/>
          <w:b w:val="0"/>
          <w:i w:val="0"/>
          <w:color w:val="000000"/>
          <w:sz w:val="22"/>
        </w:rPr>
        <w:t>genuine.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see that I have not discussed the question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or not the people have the capacity to suffer, to go to jail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face bullets. I have not even inquired of anyone.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 and my faith that, when a person does his duty faithfully,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soon gets the strength to suffer. Bardoli, moreover, is making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effort in order to be fit to go to jail; how can I, then, insult it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asking the question of whether it has the necessary strength?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going to jail is a difficult thing. It is, of course, easy to keep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a person does not spin, does not wear khadi, is not honest or polite,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ill will towards all and refuses to mix with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anyone ask such a person to go to jail? A taluka which clings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practice of untouchability will never be invited to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imprisonment. I, therefore, do not at all doubt Bardoli’s courage or its </w:t>
      </w:r>
      <w:r>
        <w:rPr>
          <w:rFonts w:ascii="Times" w:hAnsi="Times" w:eastAsia="Times"/>
          <w:b w:val="0"/>
          <w:i w:val="0"/>
          <w:color w:val="000000"/>
          <w:sz w:val="22"/>
        </w:rPr>
        <w:t>readiness to go to jail.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11-12-1921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107. MY NOTES!</w:t>
      </w:r>
    </w:p>
    <w:p>
      <w:pPr>
        <w:autoSpaceDN w:val="0"/>
        <w:autoSpaceDE w:val="0"/>
        <w:widowControl/>
        <w:spacing w:line="266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ELCOME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OLONEL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RATAPSINGHJI</w:t>
      </w:r>
    </w:p>
    <w:p>
      <w:pPr>
        <w:autoSpaceDN w:val="0"/>
        <w:autoSpaceDE w:val="0"/>
        <w:widowControl/>
        <w:spacing w:line="260" w:lineRule="exact" w:before="12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hearing for a week now that, at the time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session, the Government will hand over control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to Colonel Pratapsinghji and his men 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Colonel has undertaken to deal with the delegates attending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I am absolutely sure that the rumour is unfounded.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not so timid or wicked or foolish as this rumour </w:t>
      </w:r>
      <w:r>
        <w:rPr>
          <w:rFonts w:ascii="Times" w:hAnsi="Times" w:eastAsia="Times"/>
          <w:b w:val="0"/>
          <w:i w:val="0"/>
          <w:color w:val="000000"/>
          <w:sz w:val="22"/>
        </w:rPr>
        <w:t>suggests. It is sufficiently equipped to put down the Congress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233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delegates. I do not believe that the Government would like to survive </w:t>
      </w:r>
      <w:r>
        <w:rPr>
          <w:rFonts w:ascii="Times" w:hAnsi="Times" w:eastAsia="Times"/>
          <w:b w:val="0"/>
          <w:i w:val="0"/>
          <w:color w:val="000000"/>
          <w:sz w:val="22"/>
        </w:rPr>
        <w:t>with Colonel Pratapsingh’s help. I am told, however, that the simple-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minded mill-workers have been frightened and feel agitated.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hear such rumours or, having heard them, spread them further.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there is danger of any kind, the Congress will let the people know.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sign of cowardice to get frightened by any and every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rumour, and cowards cannot win swaraj or preserve it after winning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fear, moreover, is also a sign of lack of faith in God. Why can we </w:t>
      </w:r>
      <w:r>
        <w:rPr>
          <w:rFonts w:ascii="Times" w:hAnsi="Times" w:eastAsia="Times"/>
          <w:b w:val="0"/>
          <w:i w:val="0"/>
          <w:color w:val="000000"/>
          <w:sz w:val="22"/>
        </w:rPr>
        <w:t>not tell ourselves,”God’s will be done”, and remain calm?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suppose, however, that Colonel Pratapsinghji arrives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men. Is that any reason to get frightened? He, too, is one of us.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also are our own people. We should offer him our services,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him and cheerfully face his men’s bullets as well.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we at all give them a chance to shoot? Will they molest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about their way peacefully? If they do, we may let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on our way. Will they snatch away our khadi caps?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 to, we should hold fast to our caps and submit to the blows.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despite that, they succeed in snatching away the cap, we should put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another, come out again and submit to more blows. In the end,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get weary of the business. Those who cannot submit to blows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pass along the road on which they are stationed, but should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case put away the white cap. A vegetarian, for instance, will not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any country, like the Arctic region, in which he cannot live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meat. If by chance he finds himself in such a place, he will meet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 eat meat. That alone is dharma which is followed at the cost of </w:t>
      </w:r>
      <w:r>
        <w:rPr>
          <w:rFonts w:ascii="Times" w:hAnsi="Times" w:eastAsia="Times"/>
          <w:b w:val="0"/>
          <w:i w:val="0"/>
          <w:color w:val="000000"/>
          <w:sz w:val="22"/>
        </w:rPr>
        <w:t>one’s life; anything else is mere convenience or amusement.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have resolved to give up fear of white soldiers, why should </w:t>
      </w:r>
      <w:r>
        <w:rPr>
          <w:rFonts w:ascii="Times" w:hAnsi="Times" w:eastAsia="Times"/>
          <w:b w:val="0"/>
          <w:i w:val="0"/>
          <w:color w:val="000000"/>
          <w:sz w:val="22"/>
        </w:rPr>
        <w:t>we fear Colonel Pratapsingh’s brown men?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Fear is a sign of our harbouring violence and hostility.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we regard as an enemy is sure to become so. If we treat even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 as a friend, he will certainly become one in the course of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is made by his thoughts. We reap as we sow. It cannot happen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one sows friendship and reaps enmity. Our non-co- operation is a </w:t>
      </w:r>
      <w:r>
        <w:rPr>
          <w:rFonts w:ascii="Times" w:hAnsi="Times" w:eastAsia="Times"/>
          <w:b w:val="0"/>
          <w:i w:val="0"/>
          <w:color w:val="000000"/>
          <w:sz w:val="22"/>
        </w:rPr>
        <w:t>means of winning over even an enemy with love.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not only the Hindus’ dharma. Islam teaches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thing. It gives the first place to patience. It has room for war, but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last resort and when one’s side is less numerous than the tyrant’s,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refusing to fight may be a sign of cowardice and when the </w:t>
      </w:r>
      <w:r>
        <w:rPr>
          <w:rFonts w:ascii="Times" w:hAnsi="Times" w:eastAsia="Times"/>
          <w:b w:val="0"/>
          <w:i w:val="0"/>
          <w:color w:val="000000"/>
          <w:sz w:val="22"/>
        </w:rPr>
        <w:t>person who leads the host into the battle is an illustrious soul trusted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all and without any selfish aim. This is not, cannot be, the position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India. We are more numerous than the opponent. There is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our leader in fighting. For us to fight will be no sign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manliness. We have not exhausted all other means. We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learnt the lesson of peace and not completely adopted swadeshi.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not learnt to be truthful; we, Hindus and Muslims,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rid ourselves of mutual ill will and a large number of us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with the Government. I have heard many </w:t>
      </w:r>
      <w:r>
        <w:rPr>
          <w:rFonts w:ascii="Times" w:hAnsi="Times" w:eastAsia="Times"/>
          <w:b w:val="0"/>
          <w:i/>
          <w:color w:val="000000"/>
          <w:sz w:val="22"/>
        </w:rPr>
        <w:t>aalims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these circumstances, fighting will be not jehad but </w:t>
      </w:r>
      <w:r>
        <w:rPr>
          <w:rFonts w:ascii="Times" w:hAnsi="Times" w:eastAsia="Times"/>
          <w:b w:val="0"/>
          <w:i/>
          <w:color w:val="000000"/>
          <w:sz w:val="22"/>
        </w:rPr>
        <w:t>fasad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point of view of whichever religion we consider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 we can arrive at only one conclusion. We wish to conquer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enemy with love and therefore, whether it is a white army or a black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which is sent, our attitude towards it should be the same.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Accordingly, we should be ready to say”Welcome, Colonel”,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Colonel Pratapsinghji, or some other Colonel, does indeed come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men, though I believe that no Colonel Pratapsinghji is coming to </w:t>
      </w:r>
      <w:r>
        <w:rPr>
          <w:rFonts w:ascii="Times" w:hAnsi="Times" w:eastAsia="Times"/>
          <w:b w:val="0"/>
          <w:i w:val="0"/>
          <w:color w:val="000000"/>
          <w:sz w:val="22"/>
        </w:rPr>
        <w:t>teach us a lesson.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EEN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RRESTED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similar rumour is afloat about Das having been arrested.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not believe that he has been arrested. But it is more likely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has been arrested than that Colonel Pratapsingh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coming. With increasing repression and the clouds in the Indian sky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constantly changing their colour, how can anyone know who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and when? And why should we at all care to know who else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arrested? Even if all the leaders be arrested, we will not resort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violence. If we have been lazy so far, we should start working;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leaders in our midst, we are inclined to be a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irresponsible, in their absence we should take the responsibility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and assume leadership. In our struggle, everyone is entitled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 leader, since the leader is one who does greater service. If </w:t>
      </w:r>
      <w:r>
        <w:rPr>
          <w:rFonts w:ascii="Times" w:hAnsi="Times" w:eastAsia="Times"/>
          <w:b w:val="0"/>
          <w:i w:val="0"/>
          <w:color w:val="000000"/>
          <w:sz w:val="22"/>
        </w:rPr>
        <w:t>leadership is for service, how can it incite envy?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should, therefore, rejoice if Deshbandhu Das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arrested, feel enthused rather than despondent and have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of our victory is drawing near. We shall get nothing at all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tested and, if we do get anything, we shall not be able to retain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As food taken when one is not hungry is not assimilated, likewise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happiness which comes to us without our suffering for it can be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profit to us. We become stronger as our bonds break one after one </w:t>
      </w:r>
      <w:r>
        <w:rPr>
          <w:rFonts w:ascii="Times" w:hAnsi="Times" w:eastAsia="Times"/>
          <w:b w:val="0"/>
          <w:i w:val="0"/>
          <w:color w:val="000000"/>
          <w:sz w:val="22"/>
        </w:rPr>
        <w:t>through our internal strength. If, however, a person who has been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235</w:t>
      </w:r>
    </w:p>
    <w:p>
      <w:pPr>
        <w:sectPr>
          <w:pgSz w:w="9360" w:h="12960"/>
          <w:pgMar w:top="52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for some time is unexpectedly set free by somebody else,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behave, actually does behave, like one who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crippled. The same thing happens to us. The imprisonment of our </w:t>
      </w:r>
      <w:r>
        <w:rPr>
          <w:rFonts w:ascii="Times" w:hAnsi="Times" w:eastAsia="Times"/>
          <w:b w:val="0"/>
          <w:i w:val="0"/>
          <w:color w:val="000000"/>
          <w:sz w:val="22"/>
        </w:rPr>
        <w:t>leaders, therefore, heralds the dawn of our freedom.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not mind if Lalaji is absent from the Congress, or Das,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Mohiuddin, or Phooken from Assam, or Shanti Swarup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Farukhabad, or Harkarannath of Lucknow, or Gupta from Andhra,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Yukub Hassan of Madras or Kitchlew or Stokes or Pandit Nekiram,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Sunderlal, or Bhagwandinji, or Pir Badshah Mian, or Jitendralal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Bannerjee, or Sengupta; what does it matter if they or other fighters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them are not present? Let us not mind if the Ali Brothers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absent and so is the contingent of brave Sikh Sardars. Though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be physically present, their souls will be with us, will watch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we display and judge us. They will see whether or not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worthy of their sacrifices. Soldiers are not afraid of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wounded. They know that to be wounded is to prove one’s courage,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prove one’s courage is to win. We should cling to our faith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who serves when outside the prison serves better still if, though </w:t>
      </w:r>
      <w:r>
        <w:rPr>
          <w:rFonts w:ascii="Times" w:hAnsi="Times" w:eastAsia="Times"/>
          <w:b w:val="0"/>
          <w:i w:val="0"/>
          <w:color w:val="000000"/>
          <w:sz w:val="22"/>
        </w:rPr>
        <w:t>innocent, he is imprisoned.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ARSI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ROTHERS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ISTERS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I know that in many places our Parsi brothers and sisters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uncomfortable and are afraid of Hindus and Muslims. I feel ashamed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to write this. It should be a matter of shame to Swarajists if,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chanting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swaraj, any community or innocent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has reason to feel apprehensive. At any rate I assure our Parsi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 and sisters that hundreds of Hindus and Muslims are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lay down their lives for them and for other small communities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Christians. Perhaps some British officials are frightening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or otherwise. But it becomes Parsi friends not to let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frighten them; they should, instead, regard Hindus and Muslims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brothers and trust them. Let us resolve that we shall die at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another’s hands or be saved by one another. Trust begets trust, while </w:t>
      </w:r>
      <w:r>
        <w:rPr>
          <w:rFonts w:ascii="Times" w:hAnsi="Times" w:eastAsia="Times"/>
          <w:b w:val="0"/>
          <w:i w:val="0"/>
          <w:color w:val="000000"/>
          <w:sz w:val="22"/>
        </w:rPr>
        <w:t>distrust produces greater distrust.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giving this assurance, I advise Parsi friends, wherever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the slightest concern, to inform the Congress or the Khilafat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 in the area; those in charge of the offices will not fail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to protect them. Many Parsi brothers told 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 that several Memons had given full protection to Parsi men </w:t>
      </w:r>
      <w:r>
        <w:rPr>
          <w:rFonts w:ascii="Times" w:hAnsi="Times" w:eastAsia="Times"/>
          <w:b w:val="0"/>
          <w:i w:val="0"/>
          <w:color w:val="000000"/>
          <w:sz w:val="22"/>
        </w:rPr>
        <w:t>and women. Parsi families were given shelter in some Marwari homes.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there are no Parsis who believe that the entire Hindu or the </w:t>
      </w:r>
      <w:r>
        <w:rPr>
          <w:rFonts w:ascii="Times" w:hAnsi="Times" w:eastAsia="Times"/>
          <w:b w:val="0"/>
          <w:i w:val="0"/>
          <w:color w:val="000000"/>
          <w:sz w:val="22"/>
        </w:rPr>
        <w:t>entire Muslim community has turned against them and the Christians.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Parsi friends write to me about the losses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suffered. The only consolation I can give them is that I am consulting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 leaders to see if we can set up a committee to look into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cases. If such a committee is formed, arrangements will be made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compensate all those who have incurred losses and who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overlook them. Personally, I do not wish that any Parsi should </w:t>
      </w:r>
      <w:r>
        <w:rPr>
          <w:rFonts w:ascii="Times" w:hAnsi="Times" w:eastAsia="Times"/>
          <w:b w:val="0"/>
          <w:i w:val="0"/>
          <w:color w:val="000000"/>
          <w:sz w:val="22"/>
        </w:rPr>
        <w:t>approach the Government for compensation.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APADVANJ AND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HASRA</w:t>
      </w:r>
    </w:p>
    <w:p>
      <w:pPr>
        <w:autoSpaceDN w:val="0"/>
        <w:autoSpaceDE w:val="0"/>
        <w:widowControl/>
        <w:spacing w:line="260" w:lineRule="exact" w:before="1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cultivators inform me that this year the crop in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in the Kapadvanj and Thasra talukas has been less than four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annas and in others between four and six annas, and they ask me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do in these circumstances. As a non-co-operator, the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advice I can give is that they should not approach the Government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relief; however, if they have courage they can notify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unable to pay the assessed revenue as the crop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less than four annas. If the Government does not accept the cultivator’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assessment, let it nominate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which it and the cultivators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represented equally. Both parties should abide by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award. Should the Government refuse to accept the proposal for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cultivators can decline to pay the revenue and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collect it by auctioning their belongings. Before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step, however, cultivators should consider the matter from every </w:t>
      </w:r>
      <w:r>
        <w:rPr>
          <w:rFonts w:ascii="Times" w:hAnsi="Times" w:eastAsia="Times"/>
          <w:b w:val="0"/>
          <w:i w:val="0"/>
          <w:color w:val="000000"/>
          <w:sz w:val="22"/>
        </w:rPr>
        <w:t>point of view.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1. Will they remain united?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Can they suffer their cattle, utensils and other household </w:t>
      </w:r>
      <w:r>
        <w:rPr>
          <w:rFonts w:ascii="Times" w:hAnsi="Times" w:eastAsia="Times"/>
          <w:b w:val="0"/>
          <w:i w:val="0"/>
          <w:color w:val="000000"/>
          <w:sz w:val="22"/>
        </w:rPr>
        <w:t>goods being auctioned?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3. Can they remain peaceful?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all these three questions can be answered in the affirmative,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can, as explained above, ask for the appointment of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this is not agreed to refuse to pay the revenue. The cultivators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also bear in mind that the Congress will be able to give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assistance in this struggle which concerns them alone.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rely on their own strength. They should have competent </w:t>
      </w:r>
      <w:r>
        <w:rPr>
          <w:rFonts w:ascii="Times" w:hAnsi="Times" w:eastAsia="Times"/>
          <w:b w:val="0"/>
          <w:i w:val="0"/>
          <w:color w:val="000000"/>
          <w:sz w:val="22"/>
        </w:rPr>
        <w:t>leaders among them. There should be no room for the slightest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board of arbitrators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dishonesty.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for relief of the cultivators’ local distress. If they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join the struggle for swaraj and Khilafat, they should be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more. No questions about crop-assessment can be raised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connection. Before joining the struggle, they should fully adopt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swadeshi, persuade the women to do the same and do away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evil of untouchability. Only then will they be held fit to offer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11-12-1921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108. LETTER TO C. VIJAYARAGHAVACHARIAR</w:t>
      </w:r>
    </w:p>
    <w:p>
      <w:pPr>
        <w:autoSpaceDN w:val="0"/>
        <w:autoSpaceDE w:val="0"/>
        <w:widowControl/>
        <w:spacing w:line="266" w:lineRule="exact" w:before="14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9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11, 1921</w:t>
      </w:r>
    </w:p>
    <w:p>
      <w:pPr>
        <w:autoSpaceDN w:val="0"/>
        <w:autoSpaceDE w:val="0"/>
        <w:widowControl/>
        <w:spacing w:line="212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8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thank you for your letter. If you are reterring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amendments suggested by Mr. Jayakar </w:t>
      </w:r>
      <w:r>
        <w:rPr>
          <w:rFonts w:ascii="Times" w:hAnsi="Times" w:eastAsia="Times"/>
          <w:b w:val="0"/>
          <w:i w:val="0"/>
          <w:color w:val="000000"/>
          <w:sz w:val="12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they are in my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destructive of the vital parts of our programme. To return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schools and law-courts is to rob non-violence of half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charm. But your letter leads one to hope that you are coming.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 you will press your views. I would gladly agree to any </w:t>
      </w:r>
      <w:r>
        <w:rPr>
          <w:rFonts w:ascii="Times" w:hAnsi="Times" w:eastAsia="Times"/>
          <w:b w:val="0"/>
          <w:i w:val="0"/>
          <w:color w:val="000000"/>
          <w:sz w:val="22"/>
        </w:rPr>
        <w:t>amendment which may not destroy or mutilate the programme.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wrote to you yesterday.</w:t>
      </w:r>
    </w:p>
    <w:p>
      <w:pPr>
        <w:autoSpaceDN w:val="0"/>
        <w:autoSpaceDE w:val="0"/>
        <w:widowControl/>
        <w:spacing w:line="220" w:lineRule="exact" w:before="6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10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20" w:lineRule="exact" w:before="1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From a copy: C. Vijayaraghavachariar Papers. Courtesy: Nehru</w:t>
      </w:r>
    </w:p>
    <w:p>
      <w:pPr>
        <w:autoSpaceDN w:val="0"/>
        <w:autoSpaceDE w:val="0"/>
        <w:widowControl/>
        <w:spacing w:line="312" w:lineRule="exact" w:before="36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109. TELEGRAM TO HARILAL GANDHI</w:t>
      </w:r>
      <w:r>
        <w:rPr>
          <w:rFonts w:ascii="Times" w:hAnsi="Times" w:eastAsia="Times"/>
          <w:b w:val="0"/>
          <w:i w:val="0"/>
          <w:color w:val="000000"/>
          <w:sz w:val="14"/>
        </w:rPr>
        <w:t>2</w:t>
      </w:r>
    </w:p>
    <w:p>
      <w:pPr>
        <w:autoSpaceDN w:val="0"/>
        <w:autoSpaceDE w:val="0"/>
        <w:widowControl/>
        <w:spacing w:line="294" w:lineRule="exact" w:before="16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11, 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WELL     DONE      GOD       BLESS    YOU.     RAMDAS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>,    DEVDAS      AND     OTHERS</w:t>
      </w:r>
    </w:p>
    <w:p>
      <w:pPr>
        <w:autoSpaceDN w:val="0"/>
        <w:autoSpaceDE w:val="0"/>
        <w:widowControl/>
        <w:spacing w:line="220" w:lineRule="exact" w:before="260" w:after="0"/>
        <w:ind w:left="550" w:right="115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M. R. Jayakar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his arrest on December 11; he was Gandhiji’s eldest son.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third son</w:t>
      </w:r>
    </w:p>
    <w:p>
      <w:pPr>
        <w:autoSpaceDN w:val="0"/>
        <w:tabs>
          <w:tab w:pos="255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110. TELEGRAM TO DEVDAS GANDHI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3510" w:right="0" w:firstLine="18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[S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11, 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30" w:lineRule="auto" w:before="76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16"/>
        </w:rPr>
        <w:t>YOU  MAY  COURT   ARREST   AT    ANY   TIME.</w:t>
      </w:r>
    </w:p>
    <w:p>
      <w:pPr>
        <w:autoSpaceDN w:val="0"/>
        <w:autoSpaceDE w:val="0"/>
        <w:widowControl/>
        <w:spacing w:line="266" w:lineRule="exact" w:before="5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Seven Months with Mahatma Gandhi</w:t>
      </w:r>
      <w:r>
        <w:rPr>
          <w:rFonts w:ascii="Times" w:hAnsi="Times" w:eastAsia="Times"/>
          <w:b w:val="0"/>
          <w:i w:val="0"/>
          <w:color w:val="000000"/>
          <w:sz w:val="18"/>
        </w:rPr>
        <w:t>, p. 171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111. LETTER TO C. M. DOKE</w:t>
      </w:r>
    </w:p>
    <w:p>
      <w:pPr>
        <w:autoSpaceDN w:val="0"/>
        <w:autoSpaceDE w:val="0"/>
        <w:widowControl/>
        <w:spacing w:line="266" w:lineRule="exact" w:before="126" w:after="0"/>
        <w:ind w:left="4510" w:right="0" w:firstLine="9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December 13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3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CLEMENT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a perfect delight to have had your letter! It has revived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sweetest memories of pleasant companionship. Pray send my best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to mother, Olive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Willie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Mrs. Evans.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assure you I am doing nothing without prayer.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Mrs. Gandhi and Ramdas are with me. Devdas is in Allahabad.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 has just gone to prison in Calcutta as a civil resister. Manilal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attending to </w:t>
      </w:r>
      <w:r>
        <w:rPr>
          <w:rFonts w:ascii="Times" w:hAnsi="Times" w:eastAsia="Times"/>
          <w:b w:val="0"/>
          <w:i/>
          <w:color w:val="000000"/>
          <w:sz w:val="22"/>
        </w:rPr>
        <w:t>Indian Opinion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South Africa.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Do please write occasionally.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our regards to you and Mrs. Clement.</w:t>
      </w:r>
    </w:p>
    <w:p>
      <w:pPr>
        <w:autoSpaceDN w:val="0"/>
        <w:autoSpaceDE w:val="0"/>
        <w:widowControl/>
        <w:spacing w:line="220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G.N. 744</w:t>
      </w:r>
    </w:p>
    <w:p>
      <w:pPr>
        <w:autoSpaceDN w:val="0"/>
        <w:autoSpaceDE w:val="0"/>
        <w:widowControl/>
        <w:spacing w:line="240" w:lineRule="exact" w:before="16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after the arrest of Harilal Gandhi.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Judging from the references to Devdas and Harilal, this letter was evidently </w:t>
      </w:r>
      <w:r>
        <w:rPr>
          <w:rFonts w:ascii="Times" w:hAnsi="Times" w:eastAsia="Times"/>
          <w:b w:val="0"/>
          <w:i w:val="0"/>
          <w:color w:val="000000"/>
          <w:sz w:val="18"/>
        </w:rPr>
        <w:t>written in 1921.</w:t>
      </w: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Rev. J. J. Doke who was a close associate of Gandhiji in South Africa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Rev. Doke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Eldest son of Rev. Doke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Gandhiji’s second son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239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10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112. LETTER TO MATHURADAS TRIKUMJI</w:t>
      </w:r>
    </w:p>
    <w:p>
      <w:pPr>
        <w:autoSpaceDN w:val="0"/>
        <w:autoSpaceDE w:val="0"/>
        <w:widowControl/>
        <w:spacing w:line="270" w:lineRule="exact" w:before="86" w:after="0"/>
        <w:ind w:left="0" w:right="6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Tuesday, December 13, 1921</w:t>
      </w:r>
    </w:p>
    <w:p>
      <w:pPr>
        <w:autoSpaceDN w:val="0"/>
        <w:autoSpaceDE w:val="0"/>
        <w:widowControl/>
        <w:spacing w:line="260" w:lineRule="exact" w:before="42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Hope you have recovered from the injuries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had received. At present, we must keep fit and be ready to receive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Goddess Fortune’s favour.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Bapuni Prasadi,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p. 41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113.  LETTER  TO SHANKERLAL  BANKER</w:t>
      </w:r>
    </w:p>
    <w:p>
      <w:pPr>
        <w:autoSpaceDN w:val="0"/>
        <w:autoSpaceDE w:val="0"/>
        <w:widowControl/>
        <w:spacing w:line="270" w:lineRule="exact" w:before="86" w:after="0"/>
        <w:ind w:left="0" w:right="6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Tuesday,  [December13, 1921]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SHANKERLAL,</w:t>
      </w:r>
    </w:p>
    <w:p>
      <w:pPr>
        <w:autoSpaceDN w:val="0"/>
        <w:autoSpaceDE w:val="0"/>
        <w:widowControl/>
        <w:spacing w:line="260" w:lineRule="exact" w:before="38" w:after="0"/>
        <w:ind w:left="10" w:right="6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Your volunteers should be of the very best.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welcome Mr. Alam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being appointed captain. He is a competent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person. But the most important thing is that we should have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can maintain peace. You should have a detailed talk with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 to Dr. Mahmood too. He is a simple and straightforward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person. We should secure the maximum help from him in everything </w:t>
      </w:r>
      <w:r>
        <w:rPr>
          <w:rFonts w:ascii="Times" w:hAnsi="Times" w:eastAsia="Times"/>
          <w:b w:val="0"/>
          <w:i w:val="0"/>
          <w:color w:val="000000"/>
          <w:sz w:val="22"/>
        </w:rPr>
        <w:t>we do.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matter about the Parsees is now in their own hands.</w:t>
      </w:r>
    </w:p>
    <w:p>
      <w:pPr>
        <w:autoSpaceDN w:val="0"/>
        <w:autoSpaceDE w:val="0"/>
        <w:widowControl/>
        <w:spacing w:line="220" w:lineRule="exact" w:before="46" w:after="2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728"/>
        <w:gridCol w:w="728"/>
        <w:gridCol w:w="728"/>
        <w:gridCol w:w="728"/>
        <w:gridCol w:w="728"/>
        <w:gridCol w:w="728"/>
        <w:gridCol w:w="728"/>
        <w:gridCol w:w="728"/>
        <w:gridCol w:w="728"/>
      </w:tblGrid>
      <w:tr>
        <w:trPr>
          <w:trHeight w:hRule="exact" w:val="472"/>
        </w:trPr>
        <w:tc>
          <w:tcPr>
            <w:tcW w:type="dxa" w:w="5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Malaviyaji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4" w:lineRule="exact" w:before="6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 wants </w:t>
            </w:r>
          </w:p>
        </w:tc>
        <w:tc>
          <w:tcPr>
            <w:tcW w:type="dxa" w:w="1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to see me again. </w:t>
            </w:r>
          </w:p>
        </w:tc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He </w:t>
            </w:r>
          </w:p>
        </w:tc>
        <w:tc>
          <w:tcPr>
            <w:tcW w:type="dxa" w:w="4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will </w:t>
            </w:r>
          </w:p>
        </w:tc>
        <w:tc>
          <w:tcPr>
            <w:tcW w:type="dxa" w:w="3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be </w:t>
            </w:r>
          </w:p>
        </w:tc>
        <w:tc>
          <w:tcPr>
            <w:tcW w:type="dxa" w:w="13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OHANDAS</w:t>
            </w:r>
          </w:p>
        </w:tc>
      </w:tr>
      <w:tr>
        <w:trPr>
          <w:trHeight w:hRule="exact" w:val="428"/>
        </w:trPr>
        <w:tc>
          <w:tcPr>
            <w:tcW w:type="dxa" w:w="728"/>
            <w:vMerge/>
            <w:tcBorders/>
          </w:tcPr>
          <w:p/>
        </w:tc>
        <w:tc>
          <w:tcPr>
            <w:tcW w:type="dxa" w:w="728"/>
            <w:vMerge/>
            <w:tcBorders/>
          </w:tcPr>
          <w:p/>
        </w:tc>
        <w:tc>
          <w:tcPr>
            <w:tcW w:type="dxa" w:w="728"/>
            <w:vMerge/>
            <w:tcBorders/>
          </w:tcPr>
          <w:p/>
        </w:tc>
        <w:tc>
          <w:tcPr>
            <w:tcW w:type="dxa" w:w="728"/>
            <w:vMerge/>
            <w:tcBorders/>
          </w:tcPr>
          <w:p/>
        </w:tc>
        <w:tc>
          <w:tcPr>
            <w:tcW w:type="dxa" w:w="728"/>
            <w:vMerge/>
            <w:tcBorders/>
          </w:tcPr>
          <w:p/>
        </w:tc>
        <w:tc>
          <w:tcPr>
            <w:tcW w:type="dxa" w:w="728"/>
            <w:vMerge/>
            <w:tcBorders/>
          </w:tcPr>
          <w:p/>
        </w:tc>
        <w:tc>
          <w:tcPr>
            <w:tcW w:type="dxa" w:w="728"/>
            <w:vMerge/>
            <w:tcBorders/>
          </w:tcPr>
          <w:p/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reaching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18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there</w:t>
            </w:r>
          </w:p>
        </w:tc>
      </w:tr>
    </w:tbl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 on the 17th.  Ask him to come here.  You should be here by the 22nd.</w:t>
      </w:r>
    </w:p>
    <w:p>
      <w:pPr>
        <w:autoSpaceDN w:val="0"/>
        <w:autoSpaceDE w:val="0"/>
        <w:widowControl/>
        <w:spacing w:line="240" w:lineRule="exact" w:before="162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wait for Goddess Lakshmi to put the auspicious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tilak </w:t>
      </w:r>
      <w:r>
        <w:rPr>
          <w:rFonts w:ascii="Times" w:hAnsi="Times" w:eastAsia="Times"/>
          <w:b w:val="0"/>
          <w:i w:val="0"/>
          <w:color w:val="000000"/>
          <w:sz w:val="18"/>
        </w:rPr>
        <w:t>on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forehead.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From the contents;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also Vol. XXI, p. 569.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Dr. Mohamed Alam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Madan Mohan Malaviya (1861-1946); foundder of the Benaras Hindu </w:t>
      </w:r>
      <w:r>
        <w:rPr>
          <w:rFonts w:ascii="Times" w:hAnsi="Times" w:eastAsia="Times"/>
          <w:b w:val="0"/>
          <w:i w:val="0"/>
          <w:color w:val="000000"/>
          <w:sz w:val="18"/>
        </w:rPr>
        <w:t>University, twice President of the Indian National Congress.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37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114. TELEGRAM TO MADAN MOHAN MALAVIYA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14, 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ANDIT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ALAVIYAJI</w:t>
      </w:r>
    </w:p>
    <w:p>
      <w:pPr>
        <w:autoSpaceDN w:val="0"/>
        <w:autoSpaceDE w:val="0"/>
        <w:widowControl/>
        <w:spacing w:line="266" w:lineRule="exact" w:before="34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ENARES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  <w:gridCol w:w="651"/>
      </w:tblGrid>
      <w:tr>
        <w:trPr>
          <w:trHeight w:hRule="exact" w:val="266"/>
        </w:trPr>
        <w:tc>
          <w:tcPr>
            <w:tcW w:type="dxa" w:w="13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IMPOSSIBLE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LEAVE </w:t>
            </w:r>
          </w:p>
        </w:tc>
        <w:tc>
          <w:tcPr>
            <w:tcW w:type="dxa" w:w="1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AHMEDABAD. </w:t>
            </w:r>
          </w:p>
        </w:tc>
        <w:tc>
          <w:tcPr>
            <w:tcW w:type="dxa" w:w="17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WORKING </w:t>
            </w:r>
          </w:p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COMMITTEE</w:t>
            </w:r>
          </w:p>
        </w:tc>
      </w:tr>
      <w:tr>
        <w:trPr>
          <w:trHeight w:hRule="exact" w:val="260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MEETING </w:t>
            </w:r>
          </w:p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HERE </w:t>
            </w:r>
          </w:p>
        </w:tc>
        <w:tc>
          <w:tcPr>
            <w:tcW w:type="dxa" w:w="16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TWENTY-THIRD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WILLS </w:t>
            </w:r>
          </w:p>
        </w:tc>
        <w:tc>
          <w:tcPr>
            <w:tcW w:type="dxa" w:w="11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5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GLADLY </w:t>
            </w:r>
          </w:p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ATTEND</w:t>
            </w:r>
          </w:p>
        </w:tc>
      </w:tr>
      <w:tr>
        <w:trPr>
          <w:trHeight w:hRule="exact" w:val="268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CONFERENCE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IF </w:t>
            </w:r>
          </w:p>
        </w:tc>
        <w:tc>
          <w:tcPr>
            <w:tcW w:type="dxa" w:w="9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83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HOLD </w:t>
            </w:r>
          </w:p>
        </w:tc>
        <w:tc>
          <w:tcPr>
            <w:tcW w:type="dxa" w:w="150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AHMEDABAD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OR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AFTER   CONGRESS     WHICH      PLEASE      ATTEND.</w:t>
      </w:r>
    </w:p>
    <w:p>
      <w:pPr>
        <w:autoSpaceDN w:val="0"/>
        <w:autoSpaceDE w:val="0"/>
        <w:widowControl/>
        <w:spacing w:line="266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7715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115. 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ESHBANDHU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6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Reading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as good as his word. The highest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 has not been immune from arrest.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Lord Ronaldshay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given the public to understand that he would not he arrested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after the Congress and then too if he did not behave himself.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Lord Reading’s threat was later than and therefore cancelled,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implied opinion of Lord Ronaldshay. Why should the President elect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left free if he enlisted volunteers and issued manifestos?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cessation in the activity for bringing about hartal on the day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Prince’s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arrival in Calcutta. It was some such reasoning, I suppose,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applied in effecting the arrest of the President elect. His arrest </w:t>
      </w:r>
      <w:r>
        <w:rPr>
          <w:rFonts w:ascii="Times" w:hAnsi="Times" w:eastAsia="Times"/>
          <w:b w:val="0"/>
          <w:i w:val="0"/>
          <w:color w:val="000000"/>
          <w:sz w:val="22"/>
        </w:rPr>
        <w:t>was accompanied by that of other prominent workers. Maulana Abul</w:t>
      </w:r>
    </w:p>
    <w:p>
      <w:pPr>
        <w:autoSpaceDN w:val="0"/>
        <w:autoSpaceDE w:val="0"/>
        <w:widowControl/>
        <w:spacing w:line="220" w:lineRule="exact" w:before="30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Madan Mohan Malaviya’s telegram of December 14,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1921 which read:”Thanks for telegram. Arriving Ashram eighteenth. Convening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of representatives of all parties at Bombay on 22nd 23rd to consider what </w:t>
      </w:r>
      <w:r>
        <w:rPr>
          <w:rFonts w:ascii="Times" w:hAnsi="Times" w:eastAsia="Times"/>
          <w:b w:val="0"/>
          <w:i w:val="0"/>
          <w:color w:val="000000"/>
          <w:sz w:val="18"/>
        </w:rPr>
        <w:t>united action should be taken in present situation. Trust you attend. Wire”.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R. Das (1870-1925); lawyer, orator and author; President, Indian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Congress, 1922; founded the Swarajya Party in 1923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Viceroy of India, 1921-26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is to the arrest of C. R. Das, the President elect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Congress, on December 10, 1921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Then Governor of Bengal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Prince of Wales, who was then on a tour of India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241</w:t>
      </w:r>
    </w:p>
    <w:p>
      <w:pPr>
        <w:sectPr>
          <w:pgSz w:w="9360" w:h="12960"/>
          <w:pgMar w:top="726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Kalam Azad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one of the most learned among Mussulman divines,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Maulvi Akram Khan, Secretary of the Khilafat Committee,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Sasmal, Secretary of the Provincial Congress Committee and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Padmaraj Jain, who exercised influence over the Marwaris,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with the President elect. This must be obviously to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hartal. These arrests mean that the authorities do not want to tolerate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quiet persuasion and canvassing. They want in fact a forcible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opening of shops. They will not adopt the way of Colonel Johnson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80" w:lineRule="exact" w:before="1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threaten to open the shops and put soldiers in charge, but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influence the timid shopkeepers by arresting their leaders.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merchants of Calcutta have now a chance of showing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 and independence by observing complete hartal in 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withdrawal of leaders. It is more necessary than ever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now to observe hartal on the 24th. The idea of making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has now become a subsidiary object. The honour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leaders requires the people of Calcutta to observe a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hartal. It will be a proof of their confidence in their leaders and proof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of the exercise of their own free will. I am hoping that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Calcutta will not fail to do their obvious duty on the 24th instant. </w:t>
      </w:r>
      <w:r>
        <w:rPr>
          <w:rFonts w:ascii="Times" w:hAnsi="Times" w:eastAsia="Times"/>
          <w:b w:val="0"/>
          <w:i w:val="0"/>
          <w:color w:val="000000"/>
          <w:sz w:val="22"/>
        </w:rPr>
        <w:t>And now that their leaders are withdrawn from them, every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operator will constitute himself a leader for keeping the peace.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do better than simply keep themselves at home on the 24th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volunteers whose duty it will be to protect from harm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may choose to open their shops. I assume that both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Khilafat Committees have elected fresh office-bearers.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test is certainly now. The assumption of leadership today is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assumption of Lord Mayorship by the late MacSwiney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carries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it the liability for immediate imprisonment. If the nation is truly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awakened, there should be a ceaseless flow of leaders and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to be led. Our supply must always be equal to the demand </w:t>
      </w:r>
      <w:r>
        <w:rPr>
          <w:rFonts w:ascii="Times" w:hAnsi="Times" w:eastAsia="Times"/>
          <w:b w:val="0"/>
          <w:i w:val="0"/>
          <w:color w:val="000000"/>
          <w:sz w:val="22"/>
        </w:rPr>
        <w:t>made upon us by the Government. We win when we have established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4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1889-1958; Nationalist Muslim Congress leader; twice elected President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Indian National Congress; Education Minister; Government of India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Military officer in command of the Lahore area during the Martial Law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April and May, 1919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Irish patriot and Lord Mayor of Cork. He died in 1920 after a 65-day fast unto </w:t>
      </w:r>
      <w:r>
        <w:rPr>
          <w:rFonts w:ascii="Times" w:hAnsi="Times" w:eastAsia="Times"/>
          <w:b w:val="0"/>
          <w:i w:val="0"/>
          <w:color w:val="000000"/>
          <w:sz w:val="18"/>
        </w:rPr>
        <w:t>death for the emancipation of Ireland.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sufficient credit for ourselves for being able to cope with the demand.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 OF IT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</w:t>
      </w:r>
    </w:p>
    <w:p>
      <w:pPr>
        <w:autoSpaceDN w:val="0"/>
        <w:autoSpaceDE w:val="0"/>
        <w:widowControl/>
        <w:spacing w:line="260" w:lineRule="exact" w:before="1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there be no doubt about the propriety of us all going to jail.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are unable to meet the demand, let us be men enough to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are in a minority, and if we have faith in our programme,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turn that minority into a majority not by preaching but by living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our preaching. Let us realize the full force of the truth that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ounce of practice is worth tons of preaching. It is true economy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resources we have instead of wasting time in acquiring fresh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resources. The latter will come as we use what we have. Supposing,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that we get no further response, let us rest assured that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refuse to go to jail will find out their own way of work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least sincere. That part of India which believes in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suffering will 1 done its full share. If we go to jail fifty times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no addition to our numbers, I hope still to be able to say,”We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repeat the performance till we have impressed the whole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truth of our way.” That is the way of religion and no other.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want swaraj for men who love and would suffer for freedom.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support the Khilafat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through such men, for they only are true </w:t>
      </w:r>
      <w:r>
        <w:rPr>
          <w:rFonts w:ascii="Times" w:hAnsi="Times" w:eastAsia="Times"/>
          <w:b w:val="0"/>
          <w:i w:val="0"/>
          <w:color w:val="000000"/>
          <w:sz w:val="22"/>
        </w:rPr>
        <w:t>Hindus, true Mussulmans and true Sikhs.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IMPLE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EAUTY OF IT</w:t>
      </w:r>
    </w:p>
    <w:p>
      <w:pPr>
        <w:autoSpaceDN w:val="0"/>
        <w:autoSpaceDE w:val="0"/>
        <w:widowControl/>
        <w:spacing w:line="260" w:lineRule="exact" w:before="1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understand the simplicity of our programme is to realize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beauty. There is nothing more to be done but to spin and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imprisonment, and spin even in the prisons if they will let us.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spinning or going to jail we must retain the correct attitude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mind, i.e., of non-violence and friendliness between the various faiths.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cease to hate Englishmen, co-operators and those who do not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 to eye with us, if we cease to distrust or fear one another and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determined to suffer and work for the bread of the whole nation,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spin, do we not see that no power upon earth can withstand us?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we believe in ourselves what matters it whether we are few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many, or whether we are arrested or shot? And surely in all I have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presented a programme not for perfect men but for practical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who are good, true and brave. If we cannot even become good, </w:t>
      </w:r>
      <w:r>
        <w:rPr>
          <w:rFonts w:ascii="Times" w:hAnsi="Times" w:eastAsia="Times"/>
          <w:b w:val="0"/>
          <w:i w:val="0"/>
          <w:color w:val="000000"/>
          <w:sz w:val="22"/>
        </w:rPr>
        <w:t>true and brave, have we any right to talk of swaraj or religion? Can we</w:t>
      </w:r>
    </w:p>
    <w:p>
      <w:pPr>
        <w:autoSpaceDN w:val="0"/>
        <w:autoSpaceDE w:val="0"/>
        <w:widowControl/>
        <w:spacing w:line="220" w:lineRule="exact" w:before="22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Caliphate of Turkey. The object of the Khilafat movement was to ensure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Sultan of Turkey was restored to the status which he enjoyed before World </w:t>
      </w:r>
      <w:r>
        <w:rPr>
          <w:rFonts w:ascii="Times" w:hAnsi="Times" w:eastAsia="Times"/>
          <w:b w:val="0"/>
          <w:i w:val="0"/>
          <w:color w:val="000000"/>
          <w:sz w:val="18"/>
        </w:rPr>
        <w:t>War 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243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call ourselves Hindus, Mussulmans, Christians, Jews, Sikhs, Parsis?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we any business, if we are not that, to be talking of Khilafat and </w:t>
      </w:r>
      <w:r>
        <w:rPr>
          <w:rFonts w:ascii="Times" w:hAnsi="Times" w:eastAsia="Times"/>
          <w:b w:val="0"/>
          <w:i w:val="0"/>
          <w:color w:val="000000"/>
          <w:sz w:val="22"/>
        </w:rPr>
        <w:t>the Punjab?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OVERNMENT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OPERATION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if we believe in our programme, we must not mind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non-co-operate with us in every particular. I hear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Mr. Rajagopalachari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Agha Safdar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they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to send full telegrams. It is a surprise to me that they permit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transmission of any telegrams at all or let us travel or meet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other. Having made up my mind to expect the worst, nothing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does in the shape of curbing our activity surprises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irritates me. It is struggling for its very existence and I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have done much the same that this Government is doing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was in its place. Probably I should do much worse.Why should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 it to refrain from using the powers it has? Only we must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means of living and carrying on our non-co-operation without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aid. We must keep our heads even if inter-provincial communication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denied to us. Having got our programme, each province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carry on its own activity. Indeed, it may even be an advantage,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for, in the event of communication being cut off, we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unaffected by reverses in other provinces. Thus, for instance,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need not be affected by Gujarat weakening and surrendering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and soul to the Government or, say, Assam. going stark mad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unexpectedly violent. Let not the reader fear 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possibility, for, Assam is keeping exceptionally sane in spite of grave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provocation and Gujarat will give, I hope, a good account of itself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near future. The Government of Bombay probably knows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business better than others. It has certainly greater forbearance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tact. It is giving the non-co-operators as long a rope as they want.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latter do want to be hanged if they do not get what they want,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taking the longest rope. But that is by the way. Clouds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bigger than a man’s hand have a knack of appearing in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horizon and all of a sudden assuming dangerous dimensions.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I wish to drive home is that we must prepare ourselves against </w:t>
      </w:r>
      <w:r>
        <w:rPr>
          <w:rFonts w:ascii="Times" w:hAnsi="Times" w:eastAsia="Times"/>
          <w:b w:val="0"/>
          <w:i w:val="0"/>
          <w:color w:val="000000"/>
          <w:sz w:val="22"/>
        </w:rPr>
        <w:t>and for all complications and never be baffled by them, certainly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Chakravarti Rajagopalachari (b. 1879); statesman and first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Governor-General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President, Punjab Provincial Congress Committee, after Lala Lajpat Rai’s </w:t>
      </w:r>
      <w:r>
        <w:rPr>
          <w:rFonts w:ascii="Times" w:hAnsi="Times" w:eastAsia="Times"/>
          <w:b w:val="0"/>
          <w:i w:val="0"/>
          <w:color w:val="000000"/>
          <w:sz w:val="18"/>
        </w:rPr>
        <w:t>arrest on December 3, 1921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never be taken aback when the expected happens.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LOW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URE</w:t>
      </w:r>
    </w:p>
    <w:p>
      <w:pPr>
        <w:autoSpaceDN w:val="0"/>
        <w:autoSpaceDE w:val="0"/>
        <w:widowControl/>
        <w:spacing w:line="260" w:lineRule="exact" w:before="1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luxury of wires be denied to us, we must manage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post. If the postal communication be also stopped we must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messengers. Friends travelling to and from will oblige us.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the railways is denied, we must use other methods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conveyance. No amount of slowness imposed fro without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checkmate us, if we are sure within.”Rock of ages, cleft for me,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hide myself in Thee” is a prayer common to all religions.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but throw ourselves into His lap as our only Help, we shall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scatheless through every ordeal that the Government may subject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to. If nothing happens without His permitting, where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in believing that He is trying us even through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Government? I would take our complaints to Him and be angry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for so cruelly trying us. And He will soothe us and forgive us,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will but trust Him. The way to stand erect before the tyrant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hate him, not to strike him but to humble ourselves before God and </w:t>
      </w:r>
      <w:r>
        <w:rPr>
          <w:rFonts w:ascii="Times" w:hAnsi="Times" w:eastAsia="Times"/>
          <w:b w:val="0"/>
          <w:i w:val="0"/>
          <w:color w:val="000000"/>
          <w:sz w:val="22"/>
        </w:rPr>
        <w:t>cry out to Him in the hour of our agony.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GHA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AFDAR</w:t>
      </w:r>
    </w:p>
    <w:p>
      <w:pPr>
        <w:autoSpaceDN w:val="0"/>
        <w:autoSpaceDE w:val="0"/>
        <w:widowControl/>
        <w:spacing w:line="260" w:lineRule="exact" w:before="12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two beautiful letters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Agha Safdar showing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brave Punjabis are being hampered and tried and proving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true, how the gallant Sikhs are defying the whole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Government stupidly directed against its erstwhile noblest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and supporters, and how all the Punjab leaders are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one mind and how they are all keeping an unruffled temper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midst of exceptional difficulty. But let the great and good Agha </w:t>
      </w:r>
      <w:r>
        <w:rPr>
          <w:rFonts w:ascii="Times" w:hAnsi="Times" w:eastAsia="Times"/>
          <w:b w:val="0"/>
          <w:i w:val="0"/>
          <w:color w:val="000000"/>
          <w:sz w:val="22"/>
        </w:rPr>
        <w:t>Saheb speak for himself and his proud though much afflicted Punjab: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</w:p>
    <w:p>
      <w:pPr>
        <w:autoSpaceDN w:val="0"/>
        <w:autoSpaceDE w:val="0"/>
        <w:widowControl/>
        <w:spacing w:line="240" w:lineRule="exact" w:before="34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You must have learnt through the Associated Press the circumstances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which the arrests were made. Lalaji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wished very much to abide by your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wishes and not court arrest, but it could not be helped, and he, being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President of the Punjab Provincial Congress Committee, could not stay away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meeting. The meeting was called immediately after the orders were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passed stopping public meetings and disbanding Volunteer Corps, . . 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reproduced here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Lala Lajpat Rai (1865-1928); Nationalist leader of the Punjab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Following the disturbances in Bombay on November 17, 1921,”Local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Governments were . . . informed that for the purpose of checking the increasing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245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3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District Magistrate stopped the meeting labelling it as seditious, but as the </w:t>
      </w:r>
      <w:r>
        <w:rPr>
          <w:rFonts w:ascii="Times" w:hAnsi="Times" w:eastAsia="Times"/>
          <w:b w:val="0"/>
          <w:i w:val="0"/>
          <w:color w:val="000000"/>
          <w:sz w:val="18"/>
        </w:rPr>
        <w:t>order was illegal it was decided not to obey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2172"/>
        <w:gridCol w:w="2172"/>
        <w:gridCol w:w="2172"/>
      </w:tblGrid>
      <w:tr>
        <w:trPr>
          <w:trHeight w:hRule="exact" w:val="280"/>
        </w:trPr>
        <w:tc>
          <w:tcPr>
            <w:tcW w:type="dxa" w:w="1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Lalaji, Santanam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, Gopichand</w:t>
            </w:r>
          </w:p>
        </w:tc>
        <w:tc>
          <w:tcPr>
            <w:tcW w:type="dxa" w:w="3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and Lal Khan are now in the Central</w:t>
            </w:r>
          </w:p>
        </w:tc>
      </w:tr>
    </w:tbl>
    <w:p>
      <w:pPr>
        <w:autoSpaceDN w:val="0"/>
        <w:autoSpaceDE w:val="0"/>
        <w:widowControl/>
        <w:spacing w:line="256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Jail. They are happy and contented. Beddings and books were supplied to them </w:t>
      </w:r>
      <w:r>
        <w:rPr>
          <w:rFonts w:ascii="Times" w:hAnsi="Times" w:eastAsia="Times"/>
          <w:b w:val="0"/>
          <w:i w:val="0"/>
          <w:color w:val="000000"/>
          <w:sz w:val="18"/>
        </w:rPr>
        <w:t>hut they declined to take food from outside and are having the jail food.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case is coming up for hearing on 7th December and it is said the </w:t>
      </w:r>
      <w:r>
        <w:rPr>
          <w:rFonts w:ascii="Times" w:hAnsi="Times" w:eastAsia="Times"/>
          <w:b w:val="0"/>
          <w:i w:val="0"/>
          <w:color w:val="000000"/>
          <w:sz w:val="18"/>
        </w:rPr>
        <w:t>trial is to take place under Sec. 145 I.P.C. . . .</w:t>
      </w:r>
    </w:p>
    <w:p>
      <w:pPr>
        <w:autoSpaceDN w:val="0"/>
        <w:tabs>
          <w:tab w:pos="550" w:val="left"/>
          <w:tab w:pos="2170" w:val="left"/>
        </w:tabs>
        <w:autoSpaceDE w:val="0"/>
        <w:widowControl/>
        <w:spacing w:line="24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whole of the province is quiet and peaceful. We are laying stress upon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khadi and boycott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videshi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cloth. . . .</w:t>
      </w:r>
    </w:p>
    <w:p>
      <w:pPr>
        <w:autoSpaceDN w:val="0"/>
        <w:autoSpaceDE w:val="0"/>
        <w:widowControl/>
        <w:spacing w:line="266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Our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Khalsa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friends are still busy holding public meetings at Amritsar but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arrests are being made. Total arrests have been 21 out of whom 11 have already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convicted. Similar divans have commenced meeting in Lahore and so far one </w:t>
      </w:r>
      <w:r>
        <w:rPr>
          <w:rFonts w:ascii="Times" w:hAnsi="Times" w:eastAsia="Times"/>
          <w:b w:val="0"/>
          <w:i w:val="0"/>
          <w:color w:val="000000"/>
          <w:sz w:val="18"/>
        </w:rPr>
        <w:t>arrest has been made.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all trying our best to keep a non-violent atmosphere and have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hope to succeed, as people are gradually imbibing the spirit and are keeping under </w:t>
      </w:r>
      <w:r>
        <w:rPr>
          <w:rFonts w:ascii="Times" w:hAnsi="Times" w:eastAsia="Times"/>
          <w:b w:val="0"/>
          <w:i w:val="0"/>
          <w:color w:val="000000"/>
          <w:sz w:val="18"/>
        </w:rPr>
        <w:t>control even under provocative circumstances. . . 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II</w:t>
      </w:r>
    </w:p>
    <w:p>
      <w:pPr>
        <w:autoSpaceDN w:val="0"/>
        <w:autoSpaceDE w:val="0"/>
        <w:widowControl/>
        <w:spacing w:line="260" w:lineRule="exact" w:before="1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hope you have got my letter I wrote to you this morning. A public meeting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advertised at 4 p.m. in the Bradlaugh Hall which was to be presided over by S.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Prem Singh Sodhbans. Strong police force with lathis and rifles surrounded the 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all the approaches thereto by two noon and kept the guard till after 4 p.m. None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permitted to enter the premises. . . . S. Prem Singh arrived by 3.30 p.m. but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stopped by the police force and ordered to clear off by a European police officer.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turned round along with the crowd and held a meeting at some distance passing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 congratulating Lalaji and his comrades, and then dispersed the meeting. </w:t>
      </w:r>
      <w:r>
        <w:rPr>
          <w:rFonts w:ascii="Times" w:hAnsi="Times" w:eastAsia="Times"/>
          <w:b w:val="0"/>
          <w:i w:val="0"/>
          <w:color w:val="000000"/>
          <w:sz w:val="18"/>
        </w:rPr>
        <w:t>The whole affair ended quietly. . . . I have, however, just heard that a student was badly</w:t>
      </w:r>
    </w:p>
    <w:p>
      <w:pPr>
        <w:autoSpaceDN w:val="0"/>
        <w:tabs>
          <w:tab w:pos="550" w:val="left"/>
        </w:tabs>
        <w:autoSpaceDE w:val="0"/>
        <w:widowControl/>
        <w:spacing w:line="222" w:lineRule="exact" w:before="4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volume of inflammatory speeche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 the application of Seditious Meetings Act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be sanctioned . . . also . . . Part II of the Criminal Law Amendment Act of 1908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he vigorously employed for combating the illegal activities of volunteer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associations, whose drilling picketing and intimidation were threatening peace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country. . . . The Government of India ... instructed the provincial administrations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deal promptly with incitements to violence to sedition, to the inception of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disobedience.” </w:t>
      </w:r>
      <w:r>
        <w:rPr>
          <w:rFonts w:ascii="Times" w:hAnsi="Times" w:eastAsia="Times"/>
          <w:b w:val="0"/>
          <w:i/>
          <w:color w:val="000000"/>
          <w:sz w:val="18"/>
        </w:rPr>
        <w:t>India in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1921-22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K. Santanam; politician and lawyer; Secretary of the Sub-Committee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appointed by the Congress to report on the Punjab disorders of 1919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Gopichand Bhargava (b. 1890); entered politics under Lala Lajpat Rai;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imprisoned during 1942-3; Chief Minister, Punjab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Foreign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pure. A name given to the Sikhs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beaten by a police constable and is lying in the hospital in a precarious state. Pandit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Rambhaj Dutt has just gone out to see him.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Lalaji and others were interviewed in the jail yesterday. They are all keeping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good spirits. Treatment accorded to them has not been exceptional. They are all kept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separate cells and are living on jail food. . . 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Amritsar, I hear from Girdharilal, there has happened something untoward.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Sikhs were peacefully holding their public meeting when all of a sudden a few sadhus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appeared on the spot and began beating promiscuously with their iron sticks.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Sikhs remained non-violent and got a few persons injured. Simultaneously, with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advent of the sadhus there appeared the Deputy Commissioner along with police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military force on the spot. The Deputy Commissioner was permitted entrance. But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Sikh leader, Gyani Sher Singh, refused official intervention and declined any help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from the Deputy Commissioner. The position is said to be well in hand and no further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violence is reported.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It is just reported that the student maltreated by the police is feeling well.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that I can add can enhance the beauty of the simple narrative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by the Agha Saheb. I have not altered a single word inthe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letters. I bow in reverence to Lalaji and his comrades who refused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whilst under trial anything but jail food, and I tender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congratulations to Sardar Prem Singh Sodhbans who conducted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with such calm dignity in defiance of the magisterial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the face of the provoking presence of the police. I congratulate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young volunteer with his broken head. The serious affray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Amritsar must await separate treatment when full details are available.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seems little doubt that the Sikhs have behaved with wonderful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 and restraint:. When born fighters become non-violent,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exhibit courage of the highest order. The Sikhs have historical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evidence of such exhibition in their midst. They are now repeating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history. Let me hope and pray that they will carry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of Sardar Khadag Singh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remain nonviolent to the end, </w:t>
      </w:r>
      <w:r>
        <w:rPr>
          <w:rFonts w:ascii="Times" w:hAnsi="Times" w:eastAsia="Times"/>
          <w:b w:val="0"/>
          <w:i w:val="0"/>
          <w:color w:val="000000"/>
          <w:sz w:val="22"/>
        </w:rPr>
        <w:t>to become simple in their tastes and wear only khadi.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BSENCE  OF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RESIDENT</w:t>
      </w:r>
    </w:p>
    <w:p>
      <w:pPr>
        <w:autoSpaceDN w:val="0"/>
        <w:autoSpaceDE w:val="0"/>
        <w:widowControl/>
        <w:spacing w:line="260" w:lineRule="exact" w:before="14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arrest of our President elect need not perturb us. His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preside over our deliberations. We know what message he has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country. He has become the living embodiment of it. We must </w:t>
      </w:r>
      <w:r>
        <w:rPr>
          <w:rFonts w:ascii="Times" w:hAnsi="Times" w:eastAsia="Times"/>
          <w:b w:val="0"/>
          <w:i w:val="0"/>
          <w:color w:val="000000"/>
          <w:sz w:val="22"/>
        </w:rPr>
        <w:t>elect some one to act for him out of the remnant that is permitted to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Congress leader of the Punjab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247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meet at the Congress. Certainly no Congress has ever met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happier auspices than this will. What seemed impossible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rendered almost possible by the welcome repression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That many of the best of us are in jail is swaraj.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 it the fullest swaraj if the Government simply invited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 to offer himself on or before the 26th instant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nearest police-station for arrest and imprisonment to be under custody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he has apologized for his non-cooperation or till the Govenment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feels the necessity for repentance. I would forego the Congress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Vallabhbhai Patel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his devoted band working night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 to make the reception of the delegates and visitors worthy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capital of Gujarat. For me any such order of the Government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swaraj. It will be good for the Government to rid itself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and it will give the latter their heart’s desire.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formula is swaraj or jail. But in the absence of any such new year’s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gift from the Government, we may be certainly thankful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smallmercies they have favoured us with. I give below the list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biggest prisoners I could think of as having won. their spurs during </w:t>
      </w:r>
      <w:r>
        <w:rPr>
          <w:rFonts w:ascii="Times" w:hAnsi="Times" w:eastAsia="Times"/>
          <w:b w:val="0"/>
          <w:i w:val="0"/>
          <w:color w:val="000000"/>
          <w:sz w:val="22"/>
        </w:rPr>
        <w:t>the past few days:</w:t>
      </w:r>
    </w:p>
    <w:p>
      <w:pPr>
        <w:autoSpaceDN w:val="0"/>
        <w:autoSpaceDE w:val="0"/>
        <w:widowControl/>
        <w:spacing w:line="266" w:lineRule="exact" w:before="48" w:after="0"/>
        <w:ind w:left="0" w:right="28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AHORE</w:t>
      </w:r>
    </w:p>
    <w:p>
      <w:pPr>
        <w:autoSpaceDN w:val="0"/>
        <w:tabs>
          <w:tab w:pos="3430" w:val="left"/>
        </w:tabs>
        <w:autoSpaceDE w:val="0"/>
        <w:widowControl/>
        <w:spacing w:line="294" w:lineRule="exact" w:before="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Lala Lajpat Rai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Dr. Satyapal</w:t>
      </w:r>
    </w:p>
    <w:p>
      <w:pPr>
        <w:autoSpaceDN w:val="0"/>
        <w:tabs>
          <w:tab w:pos="3430" w:val="left"/>
        </w:tabs>
        <w:autoSpaceDE w:val="0"/>
        <w:widowControl/>
        <w:spacing w:line="294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K. Santanam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Dr. Gurbakshrai</w:t>
      </w:r>
    </w:p>
    <w:p>
      <w:pPr>
        <w:autoSpaceDN w:val="0"/>
        <w:tabs>
          <w:tab w:pos="3430" w:val="left"/>
        </w:tabs>
        <w:autoSpaceDE w:val="0"/>
        <w:widowControl/>
        <w:spacing w:line="294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Gopichand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S. E. Stokes</w:t>
      </w:r>
    </w:p>
    <w:p>
      <w:pPr>
        <w:autoSpaceDN w:val="0"/>
        <w:autoSpaceDE w:val="0"/>
        <w:widowControl/>
        <w:spacing w:line="294" w:lineRule="exact" w:before="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Malik Lal Khan</w:t>
      </w:r>
    </w:p>
    <w:p>
      <w:pPr>
        <w:autoSpaceDN w:val="0"/>
        <w:autoSpaceDE w:val="0"/>
        <w:widowControl/>
        <w:spacing w:line="266" w:lineRule="exact" w:before="48" w:after="52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JMER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12" w:lineRule="exact" w:before="0" w:after="0"/>
        <w:ind w:left="1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Mainuddin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Mirza Abdul Kadir Beg </w:t>
      </w:r>
      <w:r>
        <w:rPr>
          <w:rFonts w:ascii="Times" w:hAnsi="Times" w:eastAsia="Times"/>
          <w:b w:val="0"/>
          <w:i w:val="0"/>
          <w:color w:val="000000"/>
          <w:sz w:val="22"/>
        </w:rPr>
        <w:t>Hafiz Sultan Hasan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2808" w:space="0"/>
            <w:col w:w="3708" w:space="0"/>
          </w:cols>
          <w:docGrid w:linePitch="360"/>
        </w:sectPr>
      </w:pPr>
    </w:p>
    <w:p>
      <w:pPr>
        <w:autoSpaceDN w:val="0"/>
        <w:autoSpaceDE w:val="0"/>
        <w:widowControl/>
        <w:spacing w:line="312" w:lineRule="exact" w:before="0" w:after="26"/>
        <w:ind w:left="622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Maulvi Abdulla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Sayed Abbas Ali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Maulvi Nuruddin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2808" w:space="0"/>
            <w:col w:w="3708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Maulvi Abdul Kadir Bodhari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tabs>
          <w:tab w:pos="3430" w:val="left"/>
        </w:tabs>
        <w:autoSpaceDE w:val="0"/>
        <w:widowControl/>
        <w:spacing w:line="294" w:lineRule="exact" w:before="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Motilal Nehru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Maulana Sherar</w:t>
      </w:r>
    </w:p>
    <w:p>
      <w:pPr>
        <w:autoSpaceDN w:val="0"/>
        <w:tabs>
          <w:tab w:pos="3430" w:val="left"/>
        </w:tabs>
        <w:autoSpaceDE w:val="0"/>
        <w:widowControl/>
        <w:spacing w:line="294" w:lineRule="exact" w:before="6" w:after="6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Jawaharlal Nehru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N. Sherwani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8" w:lineRule="exact" w:before="0" w:after="0"/>
        <w:ind w:left="1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Shyamlal Nehru </w:t>
      </w:r>
      <w:r>
        <w:rPr>
          <w:rFonts w:ascii="Times" w:hAnsi="Times" w:eastAsia="Times"/>
          <w:b w:val="0"/>
          <w:i w:val="0"/>
          <w:color w:val="000000"/>
          <w:sz w:val="22"/>
        </w:rPr>
        <w:t>Pandit Mohanlal Nehru</w:t>
      </w:r>
    </w:p>
    <w:p>
      <w:pPr>
        <w:sectPr>
          <w:type w:val="continuous"/>
          <w:pgSz w:w="9360" w:h="12960"/>
          <w:pgMar w:top="524" w:right="1404" w:bottom="468" w:left="1440" w:header="720" w:footer="720" w:gutter="0"/>
          <w:cols w:num="2" w:equalWidth="0">
            <w:col w:w="2798" w:space="0"/>
            <w:col w:w="3718" w:space="0"/>
          </w:cols>
          <w:docGrid w:linePitch="360"/>
        </w:sectPr>
      </w:pPr>
    </w:p>
    <w:p>
      <w:pPr>
        <w:autoSpaceDN w:val="0"/>
        <w:autoSpaceDE w:val="0"/>
        <w:widowControl/>
        <w:spacing w:line="298" w:lineRule="exact" w:before="0" w:after="268"/>
        <w:ind w:left="632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Kamaluddin Jafferi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Ranendranath Basu</w:t>
      </w:r>
    </w:p>
    <w:p>
      <w:pPr>
        <w:sectPr>
          <w:type w:val="nextColumn"/>
          <w:pgSz w:w="9360" w:h="12960"/>
          <w:pgMar w:top="524" w:right="1404" w:bottom="468" w:left="1440" w:header="720" w:footer="720" w:gutter="0"/>
          <w:cols w:num="2" w:equalWidth="0">
            <w:col w:w="2798" w:space="0"/>
            <w:col w:w="3718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932"/>
        </w:trPr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476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India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248</w:t>
            </w:r>
          </w:p>
        </w:tc>
        <w:tc>
          <w:tcPr>
            <w:tcW w:type="dxa" w:w="6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1875-1950; Congress leader from Gujarat; first Deputy Prime Minister of free</w:t>
            </w:r>
          </w:p>
          <w:p>
            <w:pPr>
              <w:autoSpaceDN w:val="0"/>
              <w:autoSpaceDE w:val="0"/>
              <w:widowControl/>
              <w:spacing w:line="240" w:lineRule="exact" w:before="46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type w:val="continuous"/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343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Purushottamdas Tandon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George Joseph</w:t>
      </w:r>
    </w:p>
    <w:p>
      <w:pPr>
        <w:autoSpaceDN w:val="0"/>
        <w:tabs>
          <w:tab w:pos="343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Gaurishanker Mishra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K. B. Mathur</w:t>
      </w:r>
    </w:p>
    <w:p>
      <w:pPr>
        <w:autoSpaceDN w:val="0"/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Pandit Kapildev Malaviya</w:t>
      </w:r>
    </w:p>
    <w:p>
      <w:pPr>
        <w:autoSpaceDN w:val="0"/>
        <w:autoSpaceDE w:val="0"/>
        <w:widowControl/>
        <w:spacing w:line="266" w:lineRule="exact" w:before="48" w:after="52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UCKNOW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30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Harkaran Nath Mishra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Chaudhary Khaliquzzaman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Sheikh Mahomed Shaukatali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Shiv Narain Saksena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Pandit Balmukund Vajpai</w:t>
      </w:r>
    </w:p>
    <w:p>
      <w:pPr>
        <w:sectPr>
          <w:type w:val="continuous"/>
          <w:pgSz w:w="9360" w:h="12960"/>
          <w:pgMar w:top="524" w:right="1398" w:bottom="468" w:left="1440" w:header="720" w:footer="720" w:gutter="0"/>
          <w:cols w:num="2" w:equalWidth="0">
            <w:col w:w="2788" w:space="0"/>
            <w:col w:w="3734" w:space="0"/>
          </w:cols>
          <w:docGrid w:linePitch="360"/>
        </w:sectPr>
      </w:pPr>
    </w:p>
    <w:p>
      <w:pPr>
        <w:autoSpaceDN w:val="0"/>
        <w:tabs>
          <w:tab w:pos="642" w:val="left"/>
        </w:tabs>
        <w:autoSpaceDE w:val="0"/>
        <w:widowControl/>
        <w:spacing w:line="302" w:lineRule="exact" w:before="0" w:after="0"/>
        <w:ind w:left="562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Salamatullah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Mohanlal Saksena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Dr. Lakshmisahai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Hakim Abdul Wali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Lal Bahadur Shripati</w:t>
      </w:r>
    </w:p>
    <w:p>
      <w:pPr>
        <w:autoSpaceDN w:val="0"/>
        <w:autoSpaceDE w:val="0"/>
        <w:widowControl/>
        <w:spacing w:line="266" w:lineRule="exact" w:before="28" w:after="32"/>
        <w:ind w:left="12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ENGAL</w:t>
      </w:r>
    </w:p>
    <w:p>
      <w:pPr>
        <w:sectPr>
          <w:type w:val="nextColumn"/>
          <w:pgSz w:w="9360" w:h="12960"/>
          <w:pgMar w:top="524" w:right="1398" w:bottom="468" w:left="1440" w:header="720" w:footer="720" w:gutter="0"/>
          <w:cols w:num="2" w:equalWidth="0">
            <w:col w:w="2788" w:space="0"/>
            <w:col w:w="3734" w:space="0"/>
          </w:cols>
          <w:docGrid w:linePitch="360"/>
        </w:sectPr>
      </w:pPr>
    </w:p>
    <w:p>
      <w:pPr>
        <w:autoSpaceDN w:val="0"/>
        <w:tabs>
          <w:tab w:pos="33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C. R. Das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Jitendralal Banerji</w:t>
      </w:r>
    </w:p>
    <w:p>
      <w:pPr>
        <w:autoSpaceDN w:val="0"/>
        <w:tabs>
          <w:tab w:pos="33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 C. R. Das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Maulana Abul Kalam Azad</w:t>
      </w:r>
    </w:p>
    <w:p>
      <w:pPr>
        <w:autoSpaceDN w:val="0"/>
        <w:tabs>
          <w:tab w:pos="33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Akram Khan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Padmaraj Jain</w:t>
      </w:r>
    </w:p>
    <w:p>
      <w:pPr>
        <w:autoSpaceDN w:val="0"/>
        <w:tabs>
          <w:tab w:pos="3350" w:val="left"/>
        </w:tabs>
        <w:autoSpaceDE w:val="0"/>
        <w:widowControl/>
        <w:spacing w:line="294" w:lineRule="exact" w:before="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Sasmal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Maulana Abdul Muswir-Sylhe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tabs>
          <w:tab w:pos="3350" w:val="left"/>
        </w:tabs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Shankarlal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Asaf Ali</w:t>
      </w:r>
    </w:p>
    <w:p>
      <w:pPr>
        <w:autoSpaceDN w:val="0"/>
        <w:autoSpaceDE w:val="0"/>
        <w:widowControl/>
        <w:spacing w:line="266" w:lineRule="exact" w:before="68" w:after="12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SSAM</w:t>
      </w:r>
    </w:p>
    <w:p>
      <w:pPr>
        <w:sectPr>
          <w:type w:val="continuous"/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98" w:lineRule="exact" w:before="0" w:after="0"/>
        <w:ind w:left="10" w:right="864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T. R. Phooken </w:t>
      </w:r>
      <w:r>
        <w:rPr>
          <w:rFonts w:ascii="Times" w:hAnsi="Times" w:eastAsia="Times"/>
          <w:b w:val="0"/>
          <w:i w:val="0"/>
          <w:color w:val="000000"/>
          <w:sz w:val="22"/>
        </w:rPr>
        <w:t>N. C. Bardolai</w:t>
      </w:r>
    </w:p>
    <w:p>
      <w:pPr>
        <w:sectPr>
          <w:type w:val="continuous"/>
          <w:pgSz w:w="9360" w:h="12960"/>
          <w:pgMar w:top="524" w:right="1398" w:bottom="468" w:left="1440" w:header="720" w:footer="720" w:gutter="0"/>
          <w:cols w:num="2" w:equalWidth="0">
            <w:col w:w="2346" w:space="0"/>
            <w:col w:w="4176" w:space="0"/>
          </w:cols>
          <w:docGrid w:linePitch="360"/>
        </w:sectPr>
      </w:pPr>
    </w:p>
    <w:p>
      <w:pPr>
        <w:autoSpaceDN w:val="0"/>
        <w:autoSpaceDE w:val="0"/>
        <w:widowControl/>
        <w:spacing w:line="298" w:lineRule="exact" w:before="0" w:after="6"/>
        <w:ind w:left="864" w:right="144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Kaladhar Chaliha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>R. K. Chaudhary</w:t>
      </w:r>
    </w:p>
    <w:p>
      <w:pPr>
        <w:sectPr>
          <w:type w:val="nextColumn"/>
          <w:pgSz w:w="9360" w:h="12960"/>
          <w:pgMar w:top="524" w:right="1398" w:bottom="468" w:left="1440" w:header="720" w:footer="720" w:gutter="0"/>
          <w:cols w:num="2" w:equalWidth="0">
            <w:col w:w="2346" w:space="0"/>
            <w:col w:w="4176" w:space="0"/>
          </w:cols>
          <w:docGrid w:linePitch="360"/>
        </w:sectPr>
      </w:pPr>
    </w:p>
    <w:p>
      <w:pPr>
        <w:autoSpaceDN w:val="0"/>
        <w:tabs>
          <w:tab w:pos="3350" w:val="left"/>
        </w:tabs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Bishnu Ram Mehdi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Mahibuddin</w:t>
      </w:r>
    </w:p>
    <w:p>
      <w:pPr>
        <w:autoSpaceDN w:val="0"/>
        <w:autoSpaceDE w:val="0"/>
        <w:widowControl/>
        <w:spacing w:line="266" w:lineRule="exact" w:before="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ADRAS</w:t>
      </w:r>
    </w:p>
    <w:p>
      <w:pPr>
        <w:autoSpaceDN w:val="0"/>
        <w:tabs>
          <w:tab w:pos="3350" w:val="left"/>
        </w:tabs>
        <w:autoSpaceDE w:val="0"/>
        <w:widowControl/>
        <w:spacing w:line="294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Venkatasubbayya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Lakshminarasinham</w:t>
      </w:r>
    </w:p>
    <w:p>
      <w:pPr>
        <w:autoSpaceDN w:val="0"/>
        <w:autoSpaceDE w:val="0"/>
        <w:widowControl/>
        <w:spacing w:line="260" w:lineRule="exact" w:before="10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the names from memory. The list is not exhaustive,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know, but it may not be even fully representative. It is,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sufficiently illustrative of the temper of the country. It is to me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eloquent demonstration of the fitness of the country for swaraj if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standard be accepted, viz., those who are prepared to suffer are the </w:t>
      </w:r>
      <w:r>
        <w:rPr>
          <w:rFonts w:ascii="Times" w:hAnsi="Times" w:eastAsia="Times"/>
          <w:b w:val="0"/>
          <w:i w:val="0"/>
          <w:color w:val="000000"/>
          <w:sz w:val="22"/>
        </w:rPr>
        <w:t>fittest for self-government.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ENGAL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UTY</w:t>
      </w:r>
    </w:p>
    <w:p>
      <w:pPr>
        <w:autoSpaceDN w:val="0"/>
        <w:autoSpaceDE w:val="0"/>
        <w:widowControl/>
        <w:spacing w:line="260" w:lineRule="exact" w:before="16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Bengal’s duty is clear. It has to return a fitting answer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 of the President elect and other chosen leaders. The arrest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Abul Kalam Azad is an event of importance equal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 of the President elect. Maulana Abul Kalam Azad has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reputation, especially among the Mussulmans. He is a </w:t>
      </w:r>
      <w:r>
        <w:rPr>
          <w:rFonts w:ascii="Times" w:hAnsi="Times" w:eastAsia="Times"/>
          <w:b w:val="0"/>
          <w:i w:val="0"/>
          <w:color w:val="000000"/>
          <w:sz w:val="22"/>
        </w:rPr>
        <w:t>seasoned soldier having been interned for years in Ranchi. He stands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249</w:t>
      </w:r>
    </w:p>
    <w:p>
      <w:pPr>
        <w:sectPr>
          <w:type w:val="continuous"/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high in the ranks of the learned men of Islam. His arrest must sink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 in the hearts of the Mussulmans of India. What answer will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Mussulmans of Bengal return? Action can only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answered by counter-action. We know what the answer should be.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thousands of Bengali Hindus and Bengali Mussulmans enrol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as volunteers and be arrested? Will Bengal wear only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nothing? Will Bengali students give the answer that the President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 expected from them in his moving appeal?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RIUMPH OF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-V</w:t>
      </w:r>
      <w:r>
        <w:rPr>
          <w:rFonts w:ascii="Times" w:hAnsi="Times" w:eastAsia="Times"/>
          <w:b w:val="0"/>
          <w:i w:val="0"/>
          <w:color w:val="000000"/>
          <w:sz w:val="16"/>
        </w:rPr>
        <w:t>IOLENCE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take it for granted that the Hindus and Mussulmans of Calcutta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particular and Bengal in general will keep absolutely quiet.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calm is an index for the future, the evil done by Bombay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almost entirely undone.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lesson of Bombay has gone home.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must abide for all time. Let the young men of Calcutta rally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leaders who are left. Let them not be impatient. Let them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heads cool and their hands on the spinning-wheel.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 must find himself and herself on the register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volunteers, and the list should be day after day published in the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as to make it easy for the Government to arrest whomsoever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choose. The splendid emotion of Bengal should be translated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juncture in our national history into cool energy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highest order. No bluster, no fuss, no bravado. Only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>devotion to the cause and a fixed determination to do or die.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LL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FFICIALS</w:t>
      </w:r>
    </w:p>
    <w:p>
      <w:pPr>
        <w:autoSpaceDN w:val="0"/>
        <w:autoSpaceDE w:val="0"/>
        <w:widowControl/>
        <w:spacing w:line="26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invite all Congress secretaries to send me a list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imprisonments to date and the appointment of new secretaries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chairmen in the place of those arrested, and send me, if need be,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diary of events in the same admirable manner that Agha Safdar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done. I would like them to be brief and to the point and write only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side of the paper in a clear hand so as to enable me to print with </w:t>
      </w:r>
      <w:r>
        <w:rPr>
          <w:rFonts w:ascii="Times" w:hAnsi="Times" w:eastAsia="Times"/>
          <w:b w:val="0"/>
          <w:i w:val="0"/>
          <w:color w:val="000000"/>
          <w:sz w:val="22"/>
        </w:rPr>
        <w:t>ease what may he considered necessary.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-I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eventful meeting of this Committee takes place on the 24th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instant. On its decision will rest the future programme. Every member </w:t>
      </w:r>
      <w:r>
        <w:rPr>
          <w:rFonts w:ascii="Times" w:hAnsi="Times" w:eastAsia="Times"/>
          <w:b w:val="0"/>
          <w:i w:val="0"/>
          <w:color w:val="000000"/>
          <w:sz w:val="22"/>
        </w:rPr>
        <w:t>Who can will, I hope, attend the meeting. Every member will be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reference evidently is to the riots in Bombay on November 17, 1921 the </w:t>
      </w:r>
      <w:r>
        <w:rPr>
          <w:rFonts w:ascii="Times" w:hAnsi="Times" w:eastAsia="Times"/>
          <w:b w:val="0"/>
          <w:i w:val="0"/>
          <w:color w:val="000000"/>
          <w:sz w:val="18"/>
        </w:rPr>
        <w:t>day the Prince of Wales arrived there.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to give his own Independent opinion, To give one’s opinion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to act according to it. No mechanical majority is of value at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of national history. If we vote for a particular programme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have faith in it and we must be prepared to enforce it at the risk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our lives. ‘We must widen the gates of prisons and we must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as a bridegroom enters the bride’s chamber. Freedom is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wooed only inside prison walls and sometimes on the gallows, never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 chambers, courts or the schoolroom. Freedom is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capricious jilt ever known to the world. She is the greatest temptress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difficult to please. No wonder she builds her temples in jails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inaccessible heights and laughs at us as we attempt to scale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 wall or (in the hope of reaching her temple on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Himalayan height) wade through hills and dales strewn with thorns.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members of the Committee must, therefore, come with a fixed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whatever it may be. It is well with us if not believing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courting imprisonment we own the fact: and suggest other remedies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decline, if I was the only one, to give my vote for prisons, if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believe in them at this stage or any other. And I would vote,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faltering, for them if I believed in them and even though I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supporter. No leisurely programme can meet the situation. We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outside the prison walls have constituted ourselves trustees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inside those life-giving walls and we best discharge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trust by imitating our principles and getting inside those walls, </w:t>
      </w:r>
      <w:r>
        <w:rPr>
          <w:rFonts w:ascii="Times" w:hAnsi="Times" w:eastAsia="Times"/>
          <w:b w:val="0"/>
          <w:i w:val="0"/>
          <w:color w:val="000000"/>
          <w:sz w:val="22"/>
        </w:rPr>
        <w:t>throwing the burden of the trust on our successors.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ORKING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autoSpaceDE w:val="0"/>
        <w:widowControl/>
        <w:spacing w:line="260" w:lineRule="exact" w:before="12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outgoing Committee will meet for the last tune under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trying circumstances. Of the fifteen members Deshbandhu Das, Lala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Lajpat Rai, Pandit Motilal Nehru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Maulana Abul Kalam Azad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just appointed at Delhi in the place of Maulana Mahomed Ali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absent being His Majesty’s guests in some of those hotels called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prisons. I, therefore, suggest that the provinces from which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patriots come should send one representative each a day earlier so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at least give the benefit of their advice to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they may not vote thereat. I would suggest to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>provinces also which are not directly represented on the Committee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1861-1931; lawyer and politician; twice President of the Indian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1878-1931; brother of Shaukat Ali and a prominent leader of the Khilafat </w:t>
      </w:r>
      <w:r>
        <w:rPr>
          <w:rFonts w:ascii="Times" w:hAnsi="Times" w:eastAsia="Times"/>
          <w:b w:val="0"/>
          <w:i w:val="0"/>
          <w:color w:val="000000"/>
          <w:sz w:val="18"/>
        </w:rPr>
        <w:t>movement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251</w:t>
      </w:r>
    </w:p>
    <w:p>
      <w:pPr>
        <w:sectPr>
          <w:pgSz w:w="9360" w:h="12960"/>
          <w:pgMar w:top="52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send one representative each to guide the deliberations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INTER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</w:p>
    <w:p>
      <w:pPr>
        <w:autoSpaceDN w:val="0"/>
        <w:autoSpaceDE w:val="0"/>
        <w:widowControl/>
        <w:spacing w:line="260" w:lineRule="exact" w:before="12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have asked me to draw the attention of delegates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visitors to the fact that the climate is not quite so mild as in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so severe as in Delhi or Amritsar. It is necessary for them to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moderate supply of winter clothing. As chairs have been dispensed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in the Congress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pandal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delegates will be supplied with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bags at a nominal price to keep their shoes in, but it is open to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their own bags. It will be most inadvisable to leave shoes outside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>pandal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after much deliberation the Reception Committee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not to make any arrangements for taking custody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shoes of those who wish to leave them outside. At the Khilafat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Conferences it is usual for people to carry their shoes in pieces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or otherwise. The bags are a most convenient and useful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contrivance to meet the difficulty. The Reception Committee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elaborate preparations for electric lighting, water-pipes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latrines so that the health and comforts of delegates may be as fully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conserved as is possible in the circumstances. But I must not anticipate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comforts or discomforts that are being provided by the Reception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ESIGNATIONS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reads in the papers lists of resignations by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servants in all Departments. A copy of one such resignation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sent to me from Belgaum. The Head Clerk to the Assistant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Director of Public Health has tendered his resignation as a protest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conviction of Gangadharrao Deshpande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the leaderof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Karnatak. In his resignation he described his own personal grievance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that was not sufficient inducement for him to leave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In Assam quite a number of pleaders have suspended practice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protest against the repressive policy of the local Government. I </w:t>
      </w:r>
      <w:r>
        <w:rPr>
          <w:rFonts w:ascii="Times" w:hAnsi="Times" w:eastAsia="Times"/>
          <w:b w:val="0"/>
          <w:i w:val="0"/>
          <w:color w:val="000000"/>
          <w:sz w:val="22"/>
        </w:rPr>
        <w:t>trust that these instances of resignations and suspensions will multiply.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ROP OF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IFFICULTIES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Bihar correspondent, who gives his name, writes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20" w:lineRule="exact" w:before="288" w:after="0"/>
        <w:ind w:left="550" w:right="172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covered enclosure erected for special occasions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Prominent politician, known as the”Lion of Karnatak”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I had sided with non-co-operation with the full belief that it was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religiously compulsory upon every Muslim. I never deceived myself with any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hope of India’s regeneration through non-co-operation. . . . I do not mean that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consider non-co-operation to be less effective but I do most strongly say that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our countrymen are not capable of adhering to it with perfect non-violence. . 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I think the morale of the country has so far deteriorated that it is beyond</w:t>
      </w:r>
    </w:p>
    <w:p>
      <w:pPr>
        <w:autoSpaceDN w:val="0"/>
        <w:tabs>
          <w:tab w:pos="1610" w:val="left"/>
          <w:tab w:pos="2110" w:val="left"/>
          <w:tab w:pos="2550" w:val="left"/>
          <w:tab w:pos="3330" w:val="left"/>
          <w:tab w:pos="4370" w:val="left"/>
          <w:tab w:pos="4850" w:val="left"/>
          <w:tab w:pos="589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possibility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effectively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practise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non-co-operation with non-violence. Is it not strange that a responsible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leader like yourself could shut his eyes to this apparent and abject condition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things?</w:t>
      </w:r>
    </w:p>
    <w:p>
      <w:pPr>
        <w:autoSpaceDN w:val="0"/>
        <w:autoSpaceDE w:val="0"/>
        <w:widowControl/>
        <w:spacing w:line="240" w:lineRule="exact" w:before="4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after so much evidence of failures, why do you still stick to dating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advent of swaraj by months? If it was only to rouse the teeming masses, I am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afraid the idea was not well conceived as is clear from recent happenings.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give out absurd hopes is nothing but playing with people’s passion.</w:t>
      </w:r>
    </w:p>
    <w:p>
      <w:pPr>
        <w:autoSpaceDN w:val="0"/>
        <w:autoSpaceDE w:val="0"/>
        <w:widowControl/>
        <w:spacing w:line="240" w:lineRule="exact" w:before="4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Let us first train the countrymen and then mareh them to do battle. We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begun the fight with bad soldiers. . . .</w:t>
      </w:r>
    </w:p>
    <w:p>
      <w:pPr>
        <w:autoSpaceDN w:val="0"/>
        <w:autoSpaceDE w:val="0"/>
        <w:widowControl/>
        <w:spacing w:line="240" w:lineRule="exact" w:before="2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should like to hear through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>your views.</w:t>
      </w:r>
    </w:p>
    <w:p>
      <w:pPr>
        <w:autoSpaceDN w:val="0"/>
        <w:autoSpaceDE w:val="0"/>
        <w:widowControl/>
        <w:spacing w:line="260" w:lineRule="exact" w:before="5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 well-known Bihari. There is no doubt about his honesty.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I, therefore, gladly respond to his suggestion to give a public reply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letter. Though non-co-operation was, in the first instance,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conceived in connection with the Khilafat, neither I nor my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associates ever thought that non-co-operation with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involved any sacrifice whatsoever of the country’s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interests. On the contrary, we believed that if we could compel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surrender to the just demands of the Mussulmans of India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Khilafat, we could also compel surrender in the matter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and, consequently, in the matter of swaraj. Non-violence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believed from the very commencement to be an integral part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non-co-operation, and if the former failed the latter failed </w:t>
      </w:r>
      <w:r>
        <w:rPr>
          <w:rFonts w:ascii="Times" w:hAnsi="Times" w:eastAsia="Times"/>
          <w:b w:val="0"/>
          <w:i/>
          <w:color w:val="000000"/>
          <w:sz w:val="22"/>
        </w:rPr>
        <w:t>ipso facto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the recent happenings have furnished abundant proof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 of non-violence. They show, I hope conclusively,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Bombay’s aberration was an isolated instance in no way symptomatic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general condition of the country. A year ago, it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impossible for the Government to arrest so many leaders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front rank in so many parts of the country leaving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self-controlled. It would be a mistake to suppose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machine gun which has kept all the people under restraint.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it has its share, but he who runs may see that there are hundreds,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not thousands, of people in India today to whom machine-guns </w:t>
      </w:r>
      <w:r>
        <w:rPr>
          <w:rFonts w:ascii="Times" w:hAnsi="Times" w:eastAsia="Times"/>
          <w:b w:val="0"/>
          <w:i w:val="0"/>
          <w:color w:val="000000"/>
          <w:sz w:val="22"/>
        </w:rPr>
        <w:t>have ceased to be a terror. Nor can I subscribe to the doctrine that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3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253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has suffered deterioration. On the contrary, every province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demonstrate the marvellous revolution brought about by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of purification in the lives of people. A distinguished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 friend was telling me only the other day how the younger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generation of Mussulmans was reclaimed from a life of indolent and </w:t>
      </w:r>
      <w:r>
        <w:rPr>
          <w:rFonts w:ascii="Times" w:hAnsi="Times" w:eastAsia="Times"/>
          <w:b w:val="0"/>
          <w:i w:val="0"/>
          <w:color w:val="000000"/>
          <w:sz w:val="22"/>
        </w:rPr>
        <w:t>atheistical luxury to one of religious simplicity and industry.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certainly in a hurry to get swaraj. Who can help it?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Moplahs in the death wagon in a hurry when in their asphyxiated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they were crying out for a breath of fresh air and a drink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water?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death wagon of foreign domination in which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from moral asphyxiation is infinitely worse than the Moplah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wagon. And the wonder is that all these long years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felt the want of the oxygen of liberty. But having known our state,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most natural for us to cry out for the fresh air of swaraj?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unable to accept any blame for having set the time-limit. I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wrong not to do so, knowing as I did that if the people fulfilled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conditions which were capable of easy fulfilment, swaraj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certainty inside of twelve months. If the atmosphere of non-violence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truly established, I make bold to say that we shall achieve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 even during the remaining days of this year, though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have to wait for the form yet a while. The time-limit was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fixed in order to rouse the teeming millions, but it was fixed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rivet the attention of Congressmen and Congresswomen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sense of immediate duty and on the grand consequence of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fulfilment. Without the time-limit we would not have collected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 nor would we have introduced so many spinning-wheels,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manufactured thousands of rupees worth of hand-spun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anddistributed lakhs amongst the poorest workers in the country.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sign of bad soldiery to find Bengal, the United Provinces,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supplying prisoners as fast as Government can take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when the word is passed round the other provinces for repression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violent type, I doubt not that they will shine just as brilliantly as </w:t>
      </w:r>
      <w:r>
        <w:rPr>
          <w:rFonts w:ascii="Times" w:hAnsi="Times" w:eastAsia="Times"/>
          <w:b w:val="0"/>
          <w:i w:val="0"/>
          <w:color w:val="000000"/>
          <w:sz w:val="22"/>
        </w:rPr>
        <w:t>the three fortunate ones I have mentioned.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ROOFS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surviving Secretary of the U.P.</w:t>
      </w:r>
    </w:p>
    <w:p>
      <w:pPr>
        <w:autoSpaceDN w:val="0"/>
        <w:autoSpaceDE w:val="0"/>
        <w:widowControl/>
        <w:spacing w:line="220" w:lineRule="exact" w:before="248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Moplahs, Muslims settled in Malabar, rose in revolt in August 1921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looted Hindus and committed arson and murder. On November 19, about 70 Moplahs </w:t>
      </w:r>
      <w:r>
        <w:rPr>
          <w:rFonts w:ascii="Times" w:hAnsi="Times" w:eastAsia="Times"/>
          <w:b w:val="0"/>
          <w:i w:val="0"/>
          <w:color w:val="000000"/>
          <w:sz w:val="18"/>
        </w:rPr>
        <w:t>died of asphyxiation while being conveyed by train to Bellary for imprisonment.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Provincial Congress Committee, Mr. Jiaram Saksena, speaks for itself:</w:t>
      </w:r>
    </w:p>
    <w:p>
      <w:pPr>
        <w:autoSpaceDN w:val="0"/>
        <w:autoSpaceDE w:val="0"/>
        <w:widowControl/>
        <w:spacing w:line="240" w:lineRule="exact" w:before="48" w:after="0"/>
        <w:ind w:left="55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Of all the local office-bearers of the U.P. Provincial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Committee, I am the only unfortunate Secretary who is yet out of jail. It has, </w:t>
      </w:r>
      <w:r>
        <w:rPr>
          <w:rFonts w:ascii="Times" w:hAnsi="Times" w:eastAsia="Times"/>
          <w:b w:val="0"/>
          <w:i w:val="0"/>
          <w:color w:val="000000"/>
          <w:sz w:val="18"/>
        </w:rPr>
        <w:t>therefore, fallen to my lot to inform you of what has recently happened here.</w:t>
      </w:r>
    </w:p>
    <w:p>
      <w:pPr>
        <w:autoSpaceDN w:val="0"/>
        <w:autoSpaceDE w:val="0"/>
        <w:widowControl/>
        <w:spacing w:line="240" w:lineRule="exact" w:before="40" w:after="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Provincial Congress Committee office was searched at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midnight and the registers of the U.P. Congress Committee, Executive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Council and other subordinate bodies were taken away by the Deputy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Superintendent of Police who conducted the seareh. Besides, the Khilafat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 office and the houses of the gentlemen arrested were searched.</w:t>
      </w:r>
    </w:p>
    <w:p>
      <w:pPr>
        <w:autoSpaceDN w:val="0"/>
        <w:autoSpaceDE w:val="0"/>
        <w:widowControl/>
        <w:spacing w:line="240" w:lineRule="exact" w:before="40" w:after="0"/>
        <w:ind w:left="55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now started civil disobedience in Allahabad in an organized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systematic form. National Volunteers are being briskly recruited.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Yesterday a batch of a dozen volunteers was sent out for a round in the city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national badges on their arms, singing patriotic songs. . . . none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taken in custody. . . . Today the same batch with another of a dozen volunteers </w:t>
      </w:r>
      <w:r>
        <w:rPr>
          <w:rFonts w:ascii="Times" w:hAnsi="Times" w:eastAsia="Times"/>
          <w:b w:val="0"/>
          <w:i w:val="0"/>
          <w:color w:val="000000"/>
          <w:sz w:val="18"/>
        </w:rPr>
        <w:t>paraded the town. . . . No arrests took place today. . . 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equal value is the following from a Lahore correspondent: </w:t>
      </w:r>
      <w:r>
        <w:rPr>
          <w:rFonts w:ascii="Times" w:hAnsi="Times" w:eastAsia="Times"/>
          <w:b w:val="0"/>
          <w:i w:val="0"/>
          <w:color w:val="000000"/>
          <w:sz w:val="12"/>
        </w:rPr>
        <w:t>2</w:t>
      </w:r>
    </w:p>
    <w:p>
      <w:pPr>
        <w:autoSpaceDN w:val="0"/>
        <w:autoSpaceDE w:val="0"/>
        <w:widowControl/>
        <w:spacing w:line="240" w:lineRule="exact" w:before="128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general atmosphere is very good. People are fearless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non-violent. The City Congress Committees are sending out volunteers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hold meetings in different parts of the town at the same hour, to read out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same written speech, and to sing the same song and disperse within ten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fifteen minutes. Yesterday (the 8th instant) twenty such meetings were held in </w:t>
      </w:r>
      <w:r>
        <w:rPr>
          <w:rFonts w:ascii="Times" w:hAnsi="Times" w:eastAsia="Times"/>
          <w:b w:val="0"/>
          <w:i w:val="0"/>
          <w:color w:val="000000"/>
          <w:sz w:val="18"/>
        </w:rPr>
        <w:t>twenty centres . . . Fear of arrest or the jail is gone.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Surely, this is a record of which any country would be proud.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 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 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ORGET</w:t>
      </w:r>
    </w:p>
    <w:p>
      <w:pPr>
        <w:autoSpaceDN w:val="0"/>
        <w:autoSpaceDE w:val="0"/>
        <w:widowControl/>
        <w:spacing w:line="28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Lahore correspondent, however, regretfully mentions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khadi movement has suffered a set-back and that khadi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much in evidence in Lahore as it used to be some time ago. If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so, it is a bad sign. A mere filling of the jails will not answer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purpose. If India does not return to swadeshi, no amount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jail will make her self-contained or fill the mouths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hungry millions. Without the four vital parts of the programme,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meant not for particular classes but for all, we cannot establish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The reader must not be tired of my repetition of them: Hindu,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Muslim, Sikh, Parsi, Christian, Jew unity; swadeshi, i.e., manufacture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use of hand-spun khadi to the exclusion of all foreign cloth;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removal of untouchability by Hindus; and observance of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all. These are like the four posts of a bedstead. Remove one of </w:t>
      </w:r>
      <w:r>
        <w:rPr>
          <w:rFonts w:ascii="Times" w:hAnsi="Times" w:eastAsia="Times"/>
          <w:b w:val="0"/>
          <w:i w:val="0"/>
          <w:color w:val="000000"/>
          <w:sz w:val="22"/>
        </w:rPr>
        <w:t>them and it cannot stand.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255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  <w:tab w:pos="1110" w:val="left"/>
          <w:tab w:pos="2370" w:val="left"/>
        </w:tabs>
        <w:autoSpaceDE w:val="0"/>
        <w:widowControl/>
        <w:spacing w:line="244" w:lineRule="exact" w:before="22" w:after="0"/>
        <w:ind w:left="10" w:right="0" w:firstLine="0"/>
        <w:jc w:val="left"/>
      </w:pP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  ON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AP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has sent me papers in connection with a tussle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local pleader is having with a Sub-Judge of Devrukh in the District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Ratnagiri over his khadi cap. Mr. J.V. Vaidya, the local pleader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question, had the following order passed against him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Sub-Judge: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Vaidya has appeared in Court today in a khadi cap, commonly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known as the”Gandhi cap”. In conformity with the views of the High Court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expressed in the recent letter of the Chief Justice addressed to the District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Judge, Ratnagiri, extract of which was forwarded to the Devrukh Bar, I 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told Mr. Vaidya that I consider his appearance today in a khadi cap 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amounting to disrespect of the Court and have ordered him to leave the Court 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once and not to appear again before this Court in a cap unless and until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District Judge or the High Court directs otherwise. I have also warned him 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if he appears in a cap after this order, he will expose himself to all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consequences of a contempt of Court. A copy of the statement of Mr. Vaidya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of this order will be forwarded to the District Judge for such action as 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may deem fit to take in the matter.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is a copy of the extracts from the Chief Justice’s </w:t>
      </w:r>
      <w:r>
        <w:rPr>
          <w:rFonts w:ascii="Times" w:hAnsi="Times" w:eastAsia="Times"/>
          <w:b w:val="0"/>
          <w:i w:val="0"/>
          <w:color w:val="000000"/>
          <w:sz w:val="22"/>
        </w:rPr>
        <w:t>letter for communication to the Bar:</w:t>
      </w:r>
    </w:p>
    <w:p>
      <w:pPr>
        <w:autoSpaceDN w:val="0"/>
        <w:autoSpaceDE w:val="0"/>
        <w:widowControl/>
        <w:spacing w:line="240" w:lineRule="exact" w:before="128" w:after="0"/>
        <w:ind w:left="55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High Court is decidedly against the wearing of Gandhi caps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Court by pleaders and would consider any pleader wearing a Gandhi cap in </w:t>
      </w:r>
      <w:r>
        <w:rPr>
          <w:rFonts w:ascii="Times" w:hAnsi="Times" w:eastAsia="Times"/>
          <w:b w:val="0"/>
          <w:i w:val="0"/>
          <w:color w:val="000000"/>
          <w:sz w:val="18"/>
        </w:rPr>
        <w:t>Court as guilty of disrespect to the Judge.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40" w:after="2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hope that the good sense of the pleaders will prevail provided they </w:t>
      </w:r>
      <w:r>
        <w:rPr>
          <w:rFonts w:ascii="Times" w:hAnsi="Times" w:eastAsia="Times"/>
          <w:b w:val="0"/>
          <w:i w:val="0"/>
          <w:color w:val="000000"/>
          <w:sz w:val="18"/>
        </w:rPr>
        <w:t>know what the views of the High Court are.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530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6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turban.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No pleader should appear in Court if he wears any head-dress except a</w:t>
            </w:r>
          </w:p>
        </w:tc>
      </w:tr>
    </w:tbl>
    <w:p>
      <w:pPr>
        <w:autoSpaceDN w:val="0"/>
        <w:tabs>
          <w:tab w:pos="1090" w:val="left"/>
        </w:tabs>
        <w:autoSpaceDE w:val="0"/>
        <w:widowControl/>
        <w:spacing w:line="240" w:lineRule="exact" w:before="3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Please inform these pleaders that the High Court strongly disapproves </w:t>
      </w:r>
      <w:r>
        <w:rPr>
          <w:rFonts w:ascii="Times" w:hAnsi="Times" w:eastAsia="Times"/>
          <w:b w:val="0"/>
          <w:i w:val="0"/>
          <w:color w:val="000000"/>
          <w:sz w:val="18"/>
        </w:rPr>
        <w:t>of their conduct.</w:t>
      </w:r>
    </w:p>
    <w:p>
      <w:pPr>
        <w:autoSpaceDN w:val="0"/>
        <w:autoSpaceDE w:val="0"/>
        <w:widowControl/>
        <w:spacing w:line="294" w:lineRule="exact" w:before="1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To this the Sub-Judge appended the following hope:</w:t>
      </w:r>
    </w:p>
    <w:p>
      <w:pPr>
        <w:autoSpaceDN w:val="0"/>
        <w:autoSpaceDE w:val="0"/>
        <w:widowControl/>
        <w:spacing w:line="240" w:lineRule="exact" w:before="68" w:after="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undersigned hopes that the pleaders will conform to the views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High Court herein expressed and that there would be no occasion for the </w:t>
      </w:r>
      <w:r>
        <w:rPr>
          <w:rFonts w:ascii="Times" w:hAnsi="Times" w:eastAsia="Times"/>
          <w:b w:val="0"/>
          <w:i w:val="0"/>
          <w:color w:val="000000"/>
          <w:sz w:val="18"/>
        </w:rPr>
        <w:t>undersigned to enforce them in this Court.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Side by side with a discussion of matters of urgency,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hesitate to occupy the space at my disposal for discussion of an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affects only a few pleaders. But the principle underlying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 against khadi caps is of the highest importance. It shows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innocent but moral and economic movements are attempted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killed by their adversaries. Surely, the Chief Justice outside his official </w:t>
      </w:r>
      <w:r>
        <w:rPr>
          <w:rFonts w:ascii="Times" w:hAnsi="Times" w:eastAsia="Times"/>
          <w:b w:val="0"/>
          <w:i w:val="0"/>
          <w:color w:val="000000"/>
          <w:sz w:val="22"/>
        </w:rPr>
        <w:t>position could not possibly take exception to a headgear which 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as respectable by thousands of men all over India occupying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high station in life. Nor do pleaders who adopt the national cap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out of any disrespect for the Court, but they do it out or respect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the nation to which they belong. They do it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wish to conceal their religion or their politics, whichever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one regards the adoption of the khadi cap. A man who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himself becomes menial. Are pleaders menials or officers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 Courts? Custodians as they claim to be of the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liberty, are their to submit to a deprivation of their own? I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Mr. Vaidya has decided to give up his practice, if he cannot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on with dignity and self-respect. He has, therefore, lodged a protest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order, ceased to appear before the Sub-Judge till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decided in his favour. And I learn further that the other members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local Bar are also conferring among themselves as to the steps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taken for vindicating their honour and freedom of action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dress. One does hope that when pleaders are unable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 practice or students to withdraw from Government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colleges, they will at least put up a brave fight in order to sustain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own personal honour even as the medical students of </w:t>
      </w:r>
      <w:r>
        <w:rPr>
          <w:rFonts w:ascii="Times" w:hAnsi="Times" w:eastAsia="Times"/>
          <w:b w:val="0"/>
          <w:i w:val="0"/>
          <w:color w:val="000000"/>
          <w:sz w:val="22"/>
        </w:rPr>
        <w:t>Vizagapatam have done.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RIPALANI  AND 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</w:t>
      </w:r>
      <w:r>
        <w:rPr>
          <w:rFonts w:ascii="Times" w:hAnsi="Times" w:eastAsia="Times"/>
          <w:b w:val="0"/>
          <w:i w:val="0"/>
          <w:color w:val="000000"/>
          <w:sz w:val="20"/>
        </w:rPr>
        <w:t>.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telegram has been received from Banaras advising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 Kripalani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fifteen members of his Ashram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beenarrested. The sacrifice of the innocents is proceeding apace.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Professor Kripalani is an educationist who has identified himself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pupils. He has a number of devoted pupils whose character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transformed by his touch. He implicitly believes in non-violence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which he has come by laborious processes. He has been devoting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and his pupils’ energy to the development of the constructive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of swadeshi, and has been conducting an ideal institution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Banaras. He had reduced his wants to the barest necessaries of life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living with his pupils sharing with them the drudgery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as also its privileges which mainly consist in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inspiring company to his pupils. I have no advice as yet as to why he </w:t>
      </w:r>
      <w:r>
        <w:rPr>
          <w:rFonts w:ascii="Times" w:hAnsi="Times" w:eastAsia="Times"/>
          <w:b w:val="0"/>
          <w:i w:val="0"/>
          <w:color w:val="000000"/>
          <w:sz w:val="22"/>
        </w:rPr>
        <w:t>and fifteen of his pupils have been arrested. I dare say it is for</w:t>
      </w:r>
    </w:p>
    <w:p>
      <w:pPr>
        <w:autoSpaceDN w:val="0"/>
        <w:autoSpaceDE w:val="0"/>
        <w:widowControl/>
        <w:spacing w:line="220" w:lineRule="exact" w:before="28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Acharya J. B. Kripalani (b. 1888); took part in Champaran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Non-co-operation movements; Lecturer, Benares Hindu University, 1918-20; started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Ashram for khadi and village work in 1920; Principal, Gujarat Vidyapith, </w:t>
      </w:r>
      <w:r>
        <w:rPr>
          <w:rFonts w:ascii="Times" w:hAnsi="Times" w:eastAsia="Times"/>
          <w:b w:val="0"/>
          <w:i w:val="0"/>
          <w:color w:val="000000"/>
          <w:sz w:val="18"/>
        </w:rPr>
        <w:t>1922-7; President, Indian National Congress, 1946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257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volunteering. For, he is not the man to shirk danger. Anyway,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led the way for other such institutions. Let the purest-minded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and be imprisoned. The instruction of the Working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in this matter must be strictly followed. The purest-minded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alone are fit to go to jail as civil resisters and no other. If we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lax hitherto, let us be rigorously strict in our selection. I fervently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that those who have not clean minds or who do not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or swadeshi or any vital part of non-co-operation, will </w:t>
      </w:r>
      <w:r>
        <w:rPr>
          <w:rFonts w:ascii="Times" w:hAnsi="Times" w:eastAsia="Times"/>
          <w:b w:val="0"/>
          <w:i w:val="0"/>
          <w:color w:val="000000"/>
          <w:sz w:val="22"/>
        </w:rPr>
        <w:t>refrain from applying. They will serve by their abstention.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WORD</w:t>
      </w:r>
      <w:r>
        <w:rPr>
          <w:rFonts w:ascii="Times" w:hAnsi="Times" w:eastAsia="Times"/>
          <w:b w:val="0"/>
          <w:i w:val="0"/>
          <w:color w:val="000000"/>
          <w:sz w:val="20"/>
        </w:rPr>
        <w:t>-S</w:t>
      </w:r>
      <w:r>
        <w:rPr>
          <w:rFonts w:ascii="Times" w:hAnsi="Times" w:eastAsia="Times"/>
          <w:b w:val="0"/>
          <w:i w:val="0"/>
          <w:color w:val="000000"/>
          <w:sz w:val="16"/>
        </w:rPr>
        <w:t>TICKS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considering the question of selection of volunteers,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grieved to learn that there were places in Calcutta in which </w:t>
      </w:r>
      <w:r>
        <w:rPr>
          <w:rFonts w:ascii="Times" w:hAnsi="Times" w:eastAsia="Times"/>
          <w:b w:val="0"/>
          <w:i w:val="0"/>
          <w:color w:val="000000"/>
          <w:sz w:val="22"/>
        </w:rPr>
        <w:t>sword-sticks and such other weapons were found. Soldiers of non-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should have neither sticks nor swords. We must eschew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symbol of violence whilst our weapon is non-violence. As Chhotani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his manifesto very properly says, we must not even think of </w:t>
      </w:r>
      <w:r>
        <w:rPr>
          <w:rFonts w:ascii="Times" w:hAnsi="Times" w:eastAsia="Times"/>
          <w:b w:val="0"/>
          <w:i w:val="0"/>
          <w:color w:val="000000"/>
          <w:sz w:val="22"/>
        </w:rPr>
        <w:t>violence.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RELAND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</w:p>
    <w:p>
      <w:pPr>
        <w:autoSpaceDN w:val="0"/>
        <w:autoSpaceDE w:val="0"/>
        <w:widowControl/>
        <w:spacing w:line="26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Reading has flung Ireland in our faces. Let us contemplate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 moment that romantic nation. I would like the reader to believe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me that it is not the blood that the Irishmen have taken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them what appears to be their liberty. But it is the gallons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blood that they have willingly given themselves. It is not the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losing more lives that has compelled a reluctant offer from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the shame of any further imposition of agony upon a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loves its liberty above everything else. It is themagnitude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Irish sacrifice which has been the deciding factor. The late President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Kruger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when with a handful of his undisciplined countrymen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hurled his ultimatum against the British Empire, said he would stagger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humanity. He meant that he would sacrifice every Boer man,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child and leave not a single Boer heart to subdue, but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gladly let Englishmen roam about the desert soil of South Africa dyed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blood of the Boer martyrs. And England yielded when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tired of concentration camps in which Boer women and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died like flies, and then she was choked with the bloody feast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Boers had provided for her. And even so has Ireland been staggering</w:t>
      </w:r>
    </w:p>
    <w:p>
      <w:pPr>
        <w:autoSpaceDN w:val="0"/>
        <w:autoSpaceDE w:val="0"/>
        <w:widowControl/>
        <w:spacing w:line="220" w:lineRule="exact" w:before="348" w:after="0"/>
        <w:ind w:left="55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Nationalist Muslim leader of Bombay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1825-1904; President of the Transvaal, 1883-1900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 for many a long year. And England has yielded when she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no longer to bear the sight of blood pouring out of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Irish arteries. I know for certain that it is not legal subtleties,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discussions on academic justice or resolutions of councils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assemblies that will give us what we want. We shall have to stagger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humanity even as South Africa and Ireland have been obliged to.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instead of repeating South African and Irish histories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are learning from the living examples of these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nations the art of spilling their own blood without spilling that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opponents. If they could do that, they could attain swaraj within a few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or a few months. But if they want slavishly to follow South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Africa and Ireland, Heaven help India. Then there is no swaraj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present generation. And I know that the swaraj promised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Montagu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no matter how well-intentioned he may be, will turn out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delusion and a snare. Councils are no factories for making stout </w:t>
      </w:r>
      <w:r>
        <w:rPr>
          <w:rFonts w:ascii="Times" w:hAnsi="Times" w:eastAsia="Times"/>
          <w:b w:val="0"/>
          <w:i w:val="0"/>
          <w:color w:val="000000"/>
          <w:sz w:val="22"/>
        </w:rPr>
        <w:t>hearts. And freedom is miasma without stout hearts to defend it.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WARAJ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tabs>
          <w:tab w:pos="550" w:val="left"/>
          <w:tab w:pos="4130" w:val="left"/>
          <w:tab w:pos="58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/>
          <w:color w:val="000000"/>
          <w:sz w:val="22"/>
        </w:rPr>
        <w:t>The Times of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questions whether I have any clear notion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If the writer will go through the back numbers of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find a complete answer to the question. But I may mention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briefly that the least that swaraj means is a settlement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accordance with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of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representatives of the people. Therefore, the Congress representatives,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they can make good their claim by providing an inexhaustible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supply of prisoners, will have a determining voice in any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may be made. Swaraj, therefore, means the capacity of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India to enforce their demands. I totally dissent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Viceroy’s view that swaraj must come from the BritishParliament,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it comes through the sword. The British Parliament will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ratify the people’s wish when the”sword” has made it irresistible.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are trying to use the sword of self-sacrifice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preference to that of steel. India’s soul is pitted against British steel. </w:t>
      </w:r>
      <w:r>
        <w:rPr>
          <w:rFonts w:ascii="Times" w:hAnsi="Times" w:eastAsia="Times"/>
          <w:b w:val="0"/>
          <w:i w:val="0"/>
          <w:color w:val="000000"/>
          <w:sz w:val="22"/>
        </w:rPr>
        <w:t>We shall not have to wait long to know what popular swaraj is.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ORK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AILS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esteemed friend asks me whether, now that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have provided an opportunity for hundreds to find themselves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E. S. Montagu (1879-1924); Secretary of State for India, 1917-22 and </w:t>
      </w:r>
      <w:r>
        <w:rPr>
          <w:rFonts w:ascii="Times" w:hAnsi="Times" w:eastAsia="Times"/>
          <w:b w:val="0"/>
          <w:i w:val="0"/>
          <w:color w:val="000000"/>
          <w:sz w:val="18"/>
        </w:rPr>
        <w:t>co-sponsor of Montagu-Chelmsford Reforms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259</w:t>
      </w:r>
    </w:p>
    <w:p>
      <w:pPr>
        <w:sectPr>
          <w:pgSz w:w="9360" w:h="12960"/>
          <w:pgMar w:top="524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imprisoned and as thousands are responding, it would not be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prisoners to refuse to do any work in the jails at all. I am afraid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suggestion comes from a misapprehension of the moral position.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not out to abolish jails as an institution. Even under swaraj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our jails. Our civil disobedience, therefore, must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beyond the point of breaking the unmoral laws of the country.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 of the laws to be civil assumes the strictest and willing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obedience to the jail discipline because disobedience of a particular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assumes a willing acceptance of the sanction provided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breach. And immediately a person quarrels both with the rule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 for its breach, he ceases to be civil and lends himself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precipitation of chaos and anarchy. A civil resister is, if one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permitted such a claim for him, a philanthropist and a friend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State. An anarchist is an enemy of the State and is, therefore,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misanthrope. I have permitted myself to use the language of 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so-called constitutional method has become so utterly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ineffective. But I hold the opinion firmly that civil disobedience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purest type of constitutional agitation. Of course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degrading and despicable if its civil, i.e., non-violent character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camouflage. If the honesty of non-violence be admitted,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warrant for condemnation even of the fiercest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 likelihood of its leading to violence. No big or swift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can be carried on without bold risks and life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living if it is not attended with large risks. Does not the history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world show that there would have been no romance in life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had been no risks? It is the clearest proof of a degenerate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that one finds respectable people, leaders of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raising their hands in horror and indignation at the slightest approach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danger or upon an outbreak of any violent commotion. We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drive out the beast in man, but we do not want on that account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emasculate him. And in the process of finding his own status,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beast in him is bound now and again to put up his ugly appearance.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 have often stated in these pages what strikes me down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sight of blood under every conceivable circumstance. It is blood spilt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non-cooperator or his supporters in breach of his declared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 which paralyses me, as I know it ought to paralyse every </w:t>
      </w:r>
      <w:r>
        <w:rPr>
          <w:rFonts w:ascii="Times" w:hAnsi="Times" w:eastAsia="Times"/>
          <w:b w:val="0"/>
          <w:i w:val="0"/>
          <w:color w:val="000000"/>
          <w:sz w:val="22"/>
        </w:rPr>
        <w:t>honest non-co-operator.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to revert to the original argument, as civil resisters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bound to guard against universal indiscipline. Jail discipline must </w:t>
      </w:r>
      <w:r>
        <w:rPr>
          <w:rFonts w:ascii="Times" w:hAnsi="Times" w:eastAsia="Times"/>
          <w:b w:val="0"/>
          <w:i w:val="0"/>
          <w:color w:val="000000"/>
          <w:sz w:val="22"/>
        </w:rPr>
        <w:t>be submitted to until jail Government itself becomes or is felt to be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corrupt and immoral. But deprivation of comfort, imposition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restriction and such other inconveniences do not make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corrupt. It becomes that when prisoners are humiliated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treated with inhumanity as when they are kept in filthy dens or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food unfit for human consumption. Indeed, I hope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 of non-co-operators in the jail will be strictly correct,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dignified and yet submissive. We must not regard jailers and warders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our enemies but as fellow human beings not utterly devoid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touch. Our gentlemanly behaviour is bound to disarm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suspicion or bitterness. I know that this path of discipline on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and fierce defiance on the other is a very difficult path, but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 royal road to swaraj. The country has deliberately chosen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narrow and the straight path. Like a straight line it is the shortest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distance. But even as you require a steady and experienced hand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draw a straight line, so are steadiness of discipline and firmness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absolutely necessary if we are to walk along the chosen path </w:t>
      </w:r>
      <w:r>
        <w:rPr>
          <w:rFonts w:ascii="Times" w:hAnsi="Times" w:eastAsia="Times"/>
          <w:b w:val="0"/>
          <w:i w:val="0"/>
          <w:color w:val="000000"/>
          <w:sz w:val="22"/>
        </w:rPr>
        <w:t>with an unerring step.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painfully conscious of the fact that it is not going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bed of roses for any of the civil resisters. And my head reels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throbs when I recall the lives of Motilal Nehru and C. R. Das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palatial rooms surrounded by numerous willing attendants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every comfort and convenience that money can buy and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what is in store for them inside the cold unattractive prison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walls where they will have to listen to the clanking of the prisoner’s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chains in the place of the sweet music of their drawing-rooms.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steel my heart with the thought that it is the sacrifice of just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heroes that will usher in swaraj. The noblest of South Africans,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Canadians, Englishmen, Frenchmen, Germans have had to undergo </w:t>
      </w:r>
      <w:r>
        <w:rPr>
          <w:rFonts w:ascii="Times" w:hAnsi="Times" w:eastAsia="Times"/>
          <w:b w:val="0"/>
          <w:i w:val="0"/>
          <w:color w:val="000000"/>
          <w:sz w:val="22"/>
        </w:rPr>
        <w:t>much greater sacrifices than we have mapped out for ourselves.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GHA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AHEB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AFDAR</w:t>
      </w:r>
    </w:p>
    <w:p>
      <w:pPr>
        <w:autoSpaceDN w:val="0"/>
        <w:autoSpaceDE w:val="0"/>
        <w:widowControl/>
        <w:spacing w:line="260" w:lineRule="exact" w:before="12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 telegram but a letter has been just received that the Agha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Saheb was arrested at Sialkot on the 10th instant whilst he was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flying visit there. He was followed by a dense crowd. The Agha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refused to be arrested unless there was a warrant or he was forced.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the Magistrate had to come and order his arrest. The Agha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obeyed this cheerfully though the Magistrate was not able to say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was being arrested. As soon as the jail gates were opened,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crowd rushed in and asked to be arrested also together with the </w:t>
      </w:r>
      <w:r>
        <w:rPr>
          <w:rFonts w:ascii="Times" w:hAnsi="Times" w:eastAsia="Times"/>
          <w:b w:val="0"/>
          <w:i w:val="0"/>
          <w:color w:val="000000"/>
          <w:sz w:val="22"/>
        </w:rPr>
        <w:t>Agha Saheb. These intruders were naturally driven out. My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261</w:t>
      </w:r>
    </w:p>
    <w:p>
      <w:pPr>
        <w:sectPr>
          <w:pgSz w:w="9360" w:h="12960"/>
          <w:pgMar w:top="52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tells me-also that the Magistrate was insulted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crowd. I congratulate the Agha Saheb but I cannot congratulate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crowd which had no business to follow the Agha Saheb.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entered the jail were guilty of misbehaviour in terms of the pledge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and those who insulted the Magistrate damaged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 which they sought to espouse and were guilty not only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 of their pledge but of cowardice. The police party,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understand, was small. The officer in charge, I understand, behaved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courteously. Probably relying upon our non-violence, the Magistrate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insufficiently protected. I warn the non-co-operators that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deviation from our pledge will postpone the advent of swaraj,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be rushing towards us.”non-violence in thought, word or </w:t>
      </w:r>
      <w:r>
        <w:rPr>
          <w:rFonts w:ascii="Times" w:hAnsi="Times" w:eastAsia="Times"/>
          <w:b w:val="0"/>
          <w:i w:val="0"/>
          <w:color w:val="000000"/>
          <w:sz w:val="22"/>
        </w:rPr>
        <w:t>deed” must be our motto.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understand that the Agha Saheb appointed Lala Dunichand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successor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office. I wish the new President the same good luck </w:t>
      </w:r>
      <w:r>
        <w:rPr>
          <w:rFonts w:ascii="Times" w:hAnsi="Times" w:eastAsia="Times"/>
          <w:b w:val="0"/>
          <w:i w:val="0"/>
          <w:color w:val="000000"/>
          <w:sz w:val="22"/>
        </w:rPr>
        <w:t>that has blessed Agha Safdar Saheb.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15-12-1921</w:t>
      </w:r>
    </w:p>
    <w:p>
      <w:pPr>
        <w:autoSpaceDN w:val="0"/>
        <w:autoSpaceDE w:val="0"/>
        <w:widowControl/>
        <w:spacing w:line="292" w:lineRule="exact" w:before="2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116. WOMEN’S  PART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women of Calcutta have obstructed the gentlemen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 by trying to sell khadi and a telegram in the newspapers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announced that they have been consequently arrested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company includes the devoted partner of the President elect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widowed sister and his niece.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hoped that in the initial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stages, at any rate, women would be spared the honour of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jail. They were not to become aggressive civil resisters. But the Bengal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in their impartial zeal to make no distinction even of sex,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conferred the honour upon three women of Calcutta. I hope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country will welcome this innovation. The women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have as much share in winning swaraj as men. Probably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struggle woman can outdistance man by many a mile.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she is any day superior to man in her religious devotion.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Silent and dignified suffering is the badge of her sex. And 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Bengal have dragged the woman into the line of </w:t>
      </w:r>
      <w:r>
        <w:rPr>
          <w:rFonts w:ascii="Times" w:hAnsi="Times" w:eastAsia="Times"/>
          <w:b w:val="0"/>
          <w:i w:val="0"/>
          <w:color w:val="000000"/>
          <w:sz w:val="22"/>
        </w:rPr>
        <w:t>fire, I hope that the women all over India will take up the challenge</w:t>
      </w:r>
    </w:p>
    <w:p>
      <w:pPr>
        <w:autoSpaceDN w:val="0"/>
        <w:autoSpaceDE w:val="0"/>
        <w:widowControl/>
        <w:spacing w:line="220" w:lineRule="exact" w:before="248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As President, Punjab Provincial Congress Committee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December 7, 1921, or. a charge of obstructing the highway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R. Das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They were released subsequently.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organize themselves. In any case, they were bound, when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number of men had been removed, for the honour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sex to step into their places. But now let it be side by side with men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sharing the hardships of jail life. God will protect their honour. When,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if to mock man, her natural protectors became helpless to prevent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Draupadi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being denuded of her last piece of cloth, the power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own virtue preserved her honour. And so will it be to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time. Even the weakest physically have been given the ability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their own honour. Let it be man’s privilege to protect woman,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let no woman of India feel helpless in the absence of man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event of his failing to perform the sacred duty of protecting 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knows how to die need never fear any harm to her or his </w:t>
      </w:r>
      <w:r>
        <w:rPr>
          <w:rFonts w:ascii="Times" w:hAnsi="Times" w:eastAsia="Times"/>
          <w:b w:val="0"/>
          <w:i w:val="0"/>
          <w:color w:val="000000"/>
          <w:sz w:val="22"/>
        </w:rPr>
        <w:t>honour.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suggest to the women of India quietly but without loss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time to collect names of those who are ready to enter the line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fire. Let them send their offer to the women of Bengal and let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feel that their sisters elsewhere are ready to follow their noble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example. It is likely that there will not be many forthcoming to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risks of a jail life and all it must mean to women. The nation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cause to be ashamed if only a few offer themselves for </w:t>
      </w:r>
      <w:r>
        <w:rPr>
          <w:rFonts w:ascii="Times" w:hAnsi="Times" w:eastAsia="Times"/>
          <w:b w:val="0"/>
          <w:i w:val="0"/>
          <w:color w:val="000000"/>
          <w:sz w:val="22"/>
        </w:rPr>
        <w:t>sacrifice in the first instance.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Men’s duty is clear. We must not lose our heads. Excitement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protect our women or our country. We have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Govarnment neither to spare women nor children. It certainly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Punjab during those martial law days. I consider it decidedly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civilized that the officials in Calcutta should under a legal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pretence arrest our sisters in Calcutta for what they consider is a crime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that a Bosworth Smith in the Punjab should spit upon, swear at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did not offer </w:t>
      </w:r>
      <w:r>
        <w:rPr>
          <w:rFonts w:ascii="Times" w:hAnsi="Times" w:eastAsia="Times"/>
          <w:b w:val="0"/>
          <w:i w:val="0"/>
          <w:color w:val="000000"/>
          <w:sz w:val="22"/>
        </w:rPr>
        <w:t>and otherwise humiliate the women of Manianwala.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women to be insulted thus wise. But we do offer our women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if they will arrest them in the prosecution of 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We must not expect the Government to look 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indifference whilst the women are spreading the gospel of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undermining the very basis of its existence— its traffic in foreign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 and the consequent ability to exploit India’s resources. If,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we men allow our sisters to take part in the swadeshi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Heroine of the </w:t>
      </w:r>
      <w:r>
        <w:rPr>
          <w:rFonts w:ascii="Times" w:hAnsi="Times" w:eastAsia="Times"/>
          <w:b w:val="0"/>
          <w:i/>
          <w:color w:val="000000"/>
          <w:sz w:val="18"/>
        </w:rPr>
        <w:t>Mahabharata</w:t>
      </w:r>
      <w:r>
        <w:rPr>
          <w:rFonts w:ascii="Times" w:hAnsi="Times" w:eastAsia="Times"/>
          <w:b w:val="0"/>
          <w:i w:val="0"/>
          <w:color w:val="000000"/>
          <w:sz w:val="18"/>
        </w:rPr>
        <w:t>; admired for her dauntless spirit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>”Congress Report on the Punjab Disorders”, On or Before March 25,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263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agitation, we must concede the right of the Government to imprison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them equally with men.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must, therefore, control our anger. It will be cowardly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 a duel and then swear at the adversary for taking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challenge. Men must fill the jails. Men must prove to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awakening is not confined to a few men but it has permeated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masses, that the spirit of non-violence possesses not merely a select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but that it possesses the best part of India. We must show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conduct that the sudden eruption was an exception and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symptom of a general disease. And now, when the cause for irritation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almost the greatest, is the time for showing the greatest forbearance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self-restraint. I modify the adjective by using an adverb before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For, I do not think that the greatest irritation has yet been offered.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conceive occasions which may cause irritation to the straining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point. If we are to gain freedom and vindicate the honour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and the Punjab, we must pay a much higher price and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equanimity in the midst of the greatest possible irritation.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 for the worst and give credit to the Government for decency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expecting the least. Let us acknowledge frankly that in most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obeying the laws of war by being courteous. If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handcuffed Pir Badshah Mian and Dr. Suresh Banerjee, they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so in the case of the Ali Brothers, Lala Lajpat Rai, Maulana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Mohiuddin or Pandit Motilal Nehru. Nor would I quarrel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handcuffing if they imposed it on all. It is a jail regulation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handcuff a prisoner. I should certainly have loved to travel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Allahabad to see Pandit Motilal Nehru and his son being handcuffed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 and made to walk to their destination. I would have loved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watch the radiant smiles on their faces in the consciousness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handcuffs hastening the advent of swaraj. But the Government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 any such treat. What I do not expect, what I do not want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man’s dignity, is a repetition of the petty and degrading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insults of the Punjab or the unthinkable inhumanities of the Moplah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wagon. But non-co-operators have stipulated for no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immunity. We have conceived the possibility of the worst happening,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under a full sense of our responsibility pledged ourselves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non-violent. Swaraj is within our grasp; let it not step away </w:t>
      </w:r>
      <w:r>
        <w:rPr>
          <w:rFonts w:ascii="Times" w:hAnsi="Times" w:eastAsia="Times"/>
          <w:b w:val="0"/>
          <w:i w:val="0"/>
          <w:color w:val="000000"/>
          <w:sz w:val="22"/>
        </w:rPr>
        <w:t>from us by self-forgetfulness.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leaders in jails, there should be hartals wherever the Prince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goes. No meetings are necessary to organize them. The people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training for spontaneous action. Let the Government realize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not force but willing response that brought about hartals.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must be nowhere any unauthorized or ill-conceived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disobedience. Every forward step must be taken with the greatest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deliberation and calmness. The people can discuss things in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homes. The merchants meet a thousand times for business.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easily discuss and decide matters arising out of the situation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develops hourly. But whilst I would like hartals to follow the Prince,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take no risk of violence and would not countenance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slightest exercise of force or threat of it. Absence of prescribed hartal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somewhat discredit us, but an outbreak of violence would retard </w:t>
      </w:r>
      <w:r>
        <w:rPr>
          <w:rFonts w:ascii="Times" w:hAnsi="Times" w:eastAsia="Times"/>
          <w:b w:val="0"/>
          <w:i w:val="0"/>
          <w:color w:val="000000"/>
          <w:sz w:val="22"/>
        </w:rPr>
        <w:t>our progress and may even indefinitely postpone swaraj.</w:t>
      </w:r>
    </w:p>
    <w:p>
      <w:pPr>
        <w:autoSpaceDN w:val="0"/>
        <w:autoSpaceDE w:val="0"/>
        <w:widowControl/>
        <w:spacing w:line="240" w:lineRule="exact" w:before="54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hope, too, that every vacancy in the ranks of delegates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filled and that there will be a full attendance at the Congress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who will have made up their minds as to what they want and </w:t>
      </w:r>
      <w:r>
        <w:rPr>
          <w:rFonts w:ascii="Times" w:hAnsi="Times" w:eastAsia="Times"/>
          <w:b w:val="0"/>
          <w:i w:val="0"/>
          <w:color w:val="000000"/>
          <w:sz w:val="22"/>
        </w:rPr>
        <w:t>how they will have it.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this was being printed, advice was received that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ladies were discharged after a few hours’ detention. Nevertheless,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allow the writing to go to the public as the argument holds good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main. I observe, too, that the ladies have been discharged with a </w:t>
      </w:r>
      <w:r>
        <w:rPr>
          <w:rFonts w:ascii="Times" w:hAnsi="Times" w:eastAsia="Times"/>
          <w:b w:val="0"/>
          <w:i w:val="0"/>
          <w:color w:val="000000"/>
          <w:sz w:val="22"/>
        </w:rPr>
        <w:t>caution.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15-12-1921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117. FROM LALA LAJPAT RAI</w:t>
      </w:r>
    </w:p>
    <w:p>
      <w:pPr>
        <w:autoSpaceDN w:val="0"/>
        <w:autoSpaceDE w:val="0"/>
        <w:widowControl/>
        <w:spacing w:line="212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MAHATMAJI,</w:t>
      </w:r>
    </w:p>
    <w:p>
      <w:pPr>
        <w:autoSpaceDN w:val="0"/>
        <w:autoSpaceDE w:val="0"/>
        <w:widowControl/>
        <w:spacing w:line="240" w:lineRule="exact" w:before="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writing this to you so early as, in all probability, I will be arrested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this evening. I am sorry I may look to have disregarded your wishes but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circumstances are such as leave me no alternative. We have called a meeting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Punjab Provincial Congress Committee for today at 2 p.m. The Deputy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Commissioner calls it a public meeting. . . . Most probably he will prohibit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meeting. He has also served us with a notice calling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ward meetings </w:t>
      </w:r>
      <w:r>
        <w:rPr>
          <w:rFonts w:ascii="Times" w:hAnsi="Times" w:eastAsia="Times"/>
          <w:b w:val="0"/>
          <w:i w:val="0"/>
          <w:color w:val="000000"/>
          <w:sz w:val="18"/>
        </w:rPr>
        <w:t>of ward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Committees also public. This means an entire stoppage of work. His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orders are illegal. . . .</w:t>
      </w:r>
    </w:p>
    <w:p>
      <w:pPr>
        <w:autoSpaceDN w:val="0"/>
        <w:autoSpaceDE w:val="0"/>
        <w:widowControl/>
        <w:spacing w:line="240" w:lineRule="exact" w:before="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the circumstances, it is impossible for me to keep away from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meeting. It will be sheer cowardice. Please pardon me if my action does not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meet with your approval . . . . Rest assured I will not bring disgrace on your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movement. Pardon me if I have ever seemed to be critical and distrustful. In all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actions only one motive has been uppermost in my thoughts, viz., that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loyalty to my country and my people. If I have erred, I have erred in good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faith. Even in my criticisms of my Moderate friends I have no other motive. . .</w:t>
      </w:r>
    </w:p>
    <w:p>
      <w:pPr>
        <w:autoSpaceDN w:val="0"/>
        <w:autoSpaceDE w:val="0"/>
        <w:widowControl/>
        <w:spacing w:line="240" w:lineRule="exact" w:before="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Sikh non-co-operators have set a noble example. . . . The Sikh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community has so far kept its temper admirably well in spite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provocations given. Most of the arrests have been made in the presence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hundreds and thousands. . . . Our Sikh friends deserve all the praise one can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bestow on brave, noble, sufferers in the cause of truth.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have selected Agha Safdar as my successor in the office of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265</w:t>
      </w:r>
    </w:p>
    <w:p>
      <w:pPr>
        <w:sectPr>
          <w:pgSz w:w="9360" w:h="12960"/>
          <w:pgMar w:top="514" w:right="140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President, Provincial Congress Committee and I have in consultation drawn up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programme for immediate action. . . 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Stokes was this morning arrested.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38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 devoted comrade,</w:t>
      </w:r>
    </w:p>
    <w:p>
      <w:pPr>
        <w:autoSpaceDN w:val="0"/>
        <w:autoSpaceDE w:val="0"/>
        <w:widowControl/>
        <w:spacing w:line="266" w:lineRule="exact" w:before="62" w:after="0"/>
        <w:ind w:left="0" w:right="29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AJPAT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December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3, 1921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7 a.m.</w:t>
      </w:r>
    </w:p>
    <w:p>
      <w:pPr>
        <w:autoSpaceDN w:val="0"/>
        <w:autoSpaceDE w:val="0"/>
        <w:widowControl/>
        <w:spacing w:line="260" w:lineRule="exact" w:before="11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appreciate my sharing the foregoing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him.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remarkable how every leader has made complete arrangements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anticipation of going to jail. Of course Lalaji could not have acted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than he did. I was anxious for him, if it was naturally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possible, not to seek arrest till after the Congress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But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circumstances that faced him, he could not avoid attending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without hurting the cause. A general ceases to be a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shirks battle that is offered to him. In every action of Lalaji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nothing but thoughtfulness and calm courage. I fully endorse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Lalaji’s tribute to the Sikhs. Their resolute behaviour, their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fervour, their calmness and their suffering command my highest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admiration. One sees in everything that is happening in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throes of a new birth. May God grant that no hasty action,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outbreak of violence impedes our unmistakable progress towards our </w:t>
      </w:r>
      <w:r>
        <w:rPr>
          <w:rFonts w:ascii="Times" w:hAnsi="Times" w:eastAsia="Times"/>
          <w:b w:val="0"/>
          <w:i w:val="0"/>
          <w:color w:val="000000"/>
          <w:sz w:val="22"/>
        </w:rPr>
        <w:t>destined goal!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15-12-1921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118. CHRISTIANS AND SWARAJ</w:t>
      </w:r>
    </w:p>
    <w:p>
      <w:pPr>
        <w:autoSpaceDN w:val="0"/>
        <w:autoSpaceDE w:val="0"/>
        <w:widowControl/>
        <w:spacing w:line="240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DITOR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</w:p>
    <w:p>
      <w:pPr>
        <w:autoSpaceDN w:val="0"/>
        <w:autoSpaceDE w:val="0"/>
        <w:widowControl/>
        <w:spacing w:line="212" w:lineRule="exact" w:before="10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86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At this time when there is so much questioning about the attitude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Christians towards swaraj, I, as a representative of a large class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thinking Christians, should like to draw the attention of your readers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certain important facts with which very few of our Hindu and Muslim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compatriots are acquainted.</w:t>
      </w:r>
    </w:p>
    <w:p>
      <w:pPr>
        <w:autoSpaceDN w:val="0"/>
        <w:autoSpaceDE w:val="0"/>
        <w:widowControl/>
        <w:spacing w:line="240" w:lineRule="exact" w:before="6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Let me, in the first place, point out clearly that the so-called Indian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Vide”</w:t>
      </w:r>
      <w:r>
        <w:rPr>
          <w:rFonts w:ascii="Times" w:hAnsi="Times" w:eastAsia="Times"/>
          <w:b w:val="0"/>
          <w:i w:val="0"/>
          <w:color w:val="000000"/>
          <w:sz w:val="18"/>
        </w:rPr>
        <w:t>Notes”, 8-12-1921, Under Sub-title”Reward of Adoption”.</w:t>
      </w:r>
    </w:p>
    <w:p>
      <w:pPr>
        <w:autoSpaceDN w:val="0"/>
        <w:autoSpaceDE w:val="0"/>
        <w:widowControl/>
        <w:spacing w:line="220" w:lineRule="exact" w:before="20" w:after="0"/>
        <w:ind w:left="55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reproduced 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was to be held at Ahmedabad towards the end of December 1921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Christians are a community built up very largely by peoples in the West. 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two agencies which have completed the work of denationalizing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Christian church in India have been: (i) the Western missionary societies, (ii) </w:t>
      </w:r>
      <w:r>
        <w:rPr>
          <w:rFonts w:ascii="Times" w:hAnsi="Times" w:eastAsia="Times"/>
          <w:b w:val="0"/>
          <w:i w:val="0"/>
          <w:color w:val="000000"/>
          <w:sz w:val="18"/>
        </w:rPr>
        <w:t>our own Hindu and Muslim brethren. . . . Our Hindu and Muslim relations ...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ostracized and boycotted us. . . . on our adopting a different religion. . . 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Through the influence of missionaries, Indian Christians adopted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English ways of dress and living which instilled in them a sense of their own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importance and completely destroyed the last germ of patriotism and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zeal. . . . God’s name be praised that in spite of the missionaries’ efforts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keep us down, a real awakening has, after all, come upon our community,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growing means of education and prosperity a real sense of devotion to our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motherland is also fast developing. . . . You will find that some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Christians are even worse Anglo-Indians in their views than many Europeans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Anglo-Indians themselves. But if you are true Indians, be patient with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befriend them and prove to them that all Indians, whether they be Hindus,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Muslims, Parsis or Christians, are the sons and daughters of the self-same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mother and so true brothers and true sisters. . . . Assure your Christian brethren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your real love for them and you will find that the Christian Indian, when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once inspired with the love of his country, will lay down his very life in her </w:t>
      </w:r>
      <w:r>
        <w:rPr>
          <w:rFonts w:ascii="Times" w:hAnsi="Times" w:eastAsia="Times"/>
          <w:b w:val="0"/>
          <w:i w:val="0"/>
          <w:color w:val="000000"/>
          <w:sz w:val="18"/>
        </w:rPr>
        <w:t>service and shed his very blood in her noble fight for freedom.</w:t>
      </w:r>
    </w:p>
    <w:p>
      <w:pPr>
        <w:autoSpaceDN w:val="0"/>
        <w:autoSpaceDE w:val="0"/>
        <w:widowControl/>
        <w:spacing w:line="220" w:lineRule="exact" w:before="38" w:after="0"/>
        <w:ind w:left="0" w:right="131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I am, etc.,</w:t>
      </w:r>
    </w:p>
    <w:p>
      <w:pPr>
        <w:autoSpaceDN w:val="0"/>
        <w:autoSpaceDE w:val="0"/>
        <w:widowControl/>
        <w:spacing w:line="266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HRISTIAN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 OF 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NDIA</w:t>
      </w:r>
    </w:p>
    <w:p>
      <w:pPr>
        <w:autoSpaceDN w:val="0"/>
        <w:autoSpaceDE w:val="0"/>
        <w:widowControl/>
        <w:spacing w:line="260" w:lineRule="exact" w:before="18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publish this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with the omission of two passages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reference because of the appeal made to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Mussulmans. I do not like the unqualified reference to the European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missionaries. Though much of what the writer says regarding them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true, there are many European missionaries who are not anti-Indian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anti-Hindu or anti-Muslim. The task before nationalists is clear.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win over by their genuine love all minorities including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Englishmen. Indian nationalism if it is to remain non-violent, cannot </w:t>
      </w:r>
      <w:r>
        <w:rPr>
          <w:rFonts w:ascii="Times" w:hAnsi="Times" w:eastAsia="Times"/>
          <w:b w:val="0"/>
          <w:i w:val="0"/>
          <w:color w:val="000000"/>
          <w:sz w:val="22"/>
        </w:rPr>
        <w:t>be exclusive.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15-12-1921</w:t>
      </w:r>
    </w:p>
    <w:p>
      <w:pPr>
        <w:autoSpaceDN w:val="0"/>
        <w:autoSpaceDE w:val="0"/>
        <w:widowControl/>
        <w:spacing w:line="240" w:lineRule="exact" w:before="15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reproduced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267</w:t>
      </w:r>
    </w:p>
    <w:p>
      <w:pPr>
        <w:sectPr>
          <w:pgSz w:w="9360" w:h="12960"/>
          <w:pgMar w:top="55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119. OF SPINNING-WHEELS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18"/>
        </w:rPr>
        <w:t>E</w:t>
      </w:r>
      <w:r>
        <w:rPr>
          <w:rFonts w:ascii="Times" w:hAnsi="Times" w:eastAsia="Times"/>
          <w:b w:val="0"/>
          <w:i w:val="0"/>
          <w:color w:val="000000"/>
          <w:sz w:val="14"/>
        </w:rPr>
        <w:t>DITOR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</w:p>
    <w:p>
      <w:pPr>
        <w:autoSpaceDN w:val="0"/>
        <w:autoSpaceDE w:val="0"/>
        <w:widowControl/>
        <w:spacing w:line="212" w:lineRule="exact" w:before="8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46" w:after="0"/>
        <w:ind w:left="55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District Congress Committee has no expert spinner appointed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whom they can and should consult about the charkha to be selected for </w:t>
      </w:r>
      <w:r>
        <w:rPr>
          <w:rFonts w:ascii="Times" w:hAnsi="Times" w:eastAsia="Times"/>
          <w:b w:val="0"/>
          <w:i w:val="0"/>
          <w:color w:val="000000"/>
          <w:sz w:val="18"/>
        </w:rPr>
        <w:t>introducing to the public. . . .</w:t>
      </w:r>
    </w:p>
    <w:p>
      <w:pPr>
        <w:autoSpaceDN w:val="0"/>
        <w:autoSpaceDE w:val="0"/>
        <w:widowControl/>
        <w:spacing w:line="240" w:lineRule="exact" w:before="40" w:after="0"/>
        <w:ind w:left="55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Most of the workers have yet to realize that a thin spindle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revolutions over 150 to one of the wheel is necessary for turning out good </w:t>
      </w:r>
      <w:r>
        <w:rPr>
          <w:rFonts w:ascii="Times" w:hAnsi="Times" w:eastAsia="Times"/>
          <w:b w:val="0"/>
          <w:i w:val="0"/>
          <w:color w:val="000000"/>
          <w:sz w:val="18"/>
        </w:rPr>
        <w:t>weavable yarn.</w:t>
      </w:r>
    </w:p>
    <w:p>
      <w:pPr>
        <w:autoSpaceDN w:val="0"/>
        <w:autoSpaceDE w:val="0"/>
        <w:widowControl/>
        <w:spacing w:line="244" w:lineRule="exact" w:before="16" w:after="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The charkha recommended in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taken as a pattern in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places, but the revolutions of the spindle (which is generally at least half 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inch in diameter) being lower than 40 increase the time as it is necessary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drawing out a length of yarn to turn the wheel so many times to ensure the </w:t>
      </w:r>
      <w:r>
        <w:rPr>
          <w:rFonts w:ascii="Times" w:hAnsi="Times" w:eastAsia="Times"/>
          <w:b w:val="0"/>
          <w:i w:val="0"/>
          <w:color w:val="000000"/>
          <w:sz w:val="18"/>
        </w:rPr>
        <w:t>proper twist.</w:t>
      </w:r>
    </w:p>
    <w:p>
      <w:pPr>
        <w:autoSpaceDN w:val="0"/>
        <w:autoSpaceDE w:val="0"/>
        <w:widowControl/>
        <w:spacing w:line="240" w:lineRule="exact" w:before="40" w:after="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result of all this is seen in the number of charkhas Iying idle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producing yarn which is refused by weavers being undertwisted and uneven. .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if the Committee is going to spend the major portion of the Tilak Swaraj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Fund on this item, it must lay down a clear stipulation when giving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money, that every District body thus supplied with money must have an expert </w:t>
      </w:r>
      <w:r>
        <w:rPr>
          <w:rFonts w:ascii="Times" w:hAnsi="Times" w:eastAsia="Times"/>
          <w:b w:val="0"/>
          <w:i w:val="0"/>
          <w:color w:val="000000"/>
          <w:sz w:val="18"/>
        </w:rPr>
        <w:t>spinner . . .</w:t>
      </w:r>
    </w:p>
    <w:p>
      <w:pPr>
        <w:autoSpaceDN w:val="0"/>
        <w:autoSpaceDE w:val="0"/>
        <w:widowControl/>
        <w:spacing w:line="220" w:lineRule="exact" w:before="38" w:after="0"/>
        <w:ind w:left="0" w:right="156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etc., </w:t>
      </w:r>
    </w:p>
    <w:p>
      <w:pPr>
        <w:autoSpaceDN w:val="0"/>
        <w:autoSpaceDE w:val="0"/>
        <w:widowControl/>
        <w:spacing w:line="240" w:lineRule="exact" w:before="82" w:after="38"/>
        <w:ind w:left="0" w:right="10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(D</w:t>
      </w:r>
      <w:r>
        <w:rPr>
          <w:rFonts w:ascii="Times" w:hAnsi="Times" w:eastAsia="Times"/>
          <w:b w:val="0"/>
          <w:i w:val="0"/>
          <w:color w:val="000000"/>
          <w:sz w:val="14"/>
        </w:rPr>
        <w:t>R</w:t>
      </w:r>
      <w:r>
        <w:rPr>
          <w:rFonts w:ascii="Times" w:hAnsi="Times" w:eastAsia="Times"/>
          <w:b w:val="0"/>
          <w:i w:val="0"/>
          <w:color w:val="000000"/>
          <w:sz w:val="18"/>
        </w:rPr>
        <w:t>.) A. K. N</w:t>
      </w:r>
      <w:r>
        <w:rPr>
          <w:rFonts w:ascii="Times" w:hAnsi="Times" w:eastAsia="Times"/>
          <w:b w:val="0"/>
          <w:i w:val="0"/>
          <w:color w:val="000000"/>
          <w:sz w:val="14"/>
        </w:rPr>
        <w:t>ULKAR</w:t>
      </w:r>
    </w:p>
    <w:p>
      <w:pPr>
        <w:sectPr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November</w:t>
      </w:r>
      <w:r>
        <w:rPr>
          <w:rFonts w:ascii="Times" w:hAnsi="Times" w:eastAsia="Times"/>
          <w:b w:val="0"/>
          <w:i/>
          <w:color w:val="000000"/>
          <w:sz w:val="18"/>
        </w:rPr>
        <w:t>21, 1921</w:t>
      </w:r>
    </w:p>
    <w:p>
      <w:pPr>
        <w:sectPr>
          <w:type w:val="continuous"/>
          <w:pgSz w:w="9360" w:h="12960"/>
          <w:pgMar w:top="726" w:right="1402" w:bottom="468" w:left="1440" w:header="720" w:footer="720" w:gutter="0"/>
          <w:cols w:num="2" w:equalWidth="0">
            <w:col w:w="2538" w:space="0"/>
            <w:col w:w="3979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0" w:after="78"/>
        <w:ind w:left="432" w:right="144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V</w:t>
      </w:r>
      <w:r>
        <w:rPr>
          <w:rFonts w:ascii="Times" w:hAnsi="Times" w:eastAsia="Times"/>
          <w:b w:val="0"/>
          <w:i w:val="0"/>
          <w:color w:val="000000"/>
          <w:sz w:val="14"/>
        </w:rPr>
        <w:t>ICE</w:t>
      </w:r>
      <w:r>
        <w:rPr>
          <w:rFonts w:ascii="Times" w:hAnsi="Times" w:eastAsia="Times"/>
          <w:b w:val="0"/>
          <w:i w:val="0"/>
          <w:color w:val="000000"/>
          <w:sz w:val="18"/>
        </w:rPr>
        <w:t>-P</w:t>
      </w:r>
      <w:r>
        <w:rPr>
          <w:rFonts w:ascii="Times" w:hAnsi="Times" w:eastAsia="Times"/>
          <w:b w:val="0"/>
          <w:i w:val="0"/>
          <w:color w:val="000000"/>
          <w:sz w:val="14"/>
        </w:rPr>
        <w:t>RESIDENT</w:t>
      </w:r>
      <w:r>
        <w:rPr>
          <w:rFonts w:ascii="Times" w:hAnsi="Times" w:eastAsia="Times"/>
          <w:b w:val="0"/>
          <w:i w:val="0"/>
          <w:color w:val="000000"/>
          <w:sz w:val="18"/>
        </w:rPr>
        <w:t>, E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AST </w:t>
      </w:r>
      <w:r>
        <w:rPr>
          <w:rFonts w:ascii="Times" w:hAnsi="Times" w:eastAsia="Times"/>
          <w:b w:val="0"/>
          <w:i w:val="0"/>
          <w:color w:val="000000"/>
          <w:sz w:val="18"/>
        </w:rPr>
        <w:t>K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HANDESH </w:t>
      </w:r>
      <w:r>
        <w:rPr>
          <w:rFonts w:ascii="Times" w:hAnsi="Times" w:eastAsia="Times"/>
          <w:b w:val="0"/>
          <w:i w:val="0"/>
          <w:color w:val="000000"/>
          <w:sz w:val="18"/>
        </w:rPr>
        <w:t>D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ISTRICT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ONGRESS 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>OMMITTEE</w:t>
      </w:r>
    </w:p>
    <w:p>
      <w:pPr>
        <w:sectPr>
          <w:type w:val="nextColumn"/>
          <w:pgSz w:w="9360" w:h="12960"/>
          <w:pgMar w:top="726" w:right="1402" w:bottom="468" w:left="1440" w:header="720" w:footer="720" w:gutter="0"/>
          <w:cols w:num="2" w:equalWidth="0">
            <w:col w:w="2538" w:space="0"/>
            <w:col w:w="3979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gladly publish the foregoing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stimulate interest in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improvement in the existing spinning-wheels and to show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keen interest educated men are taking in hand-spinning. I commend </w:t>
      </w:r>
      <w:r>
        <w:rPr>
          <w:rFonts w:ascii="Times" w:hAnsi="Times" w:eastAsia="Times"/>
          <w:b w:val="0"/>
          <w:i w:val="0"/>
          <w:color w:val="000000"/>
          <w:sz w:val="22"/>
        </w:rPr>
        <w:t>Dr. Nulkar’s example for emulation.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15-12-1921</w:t>
      </w:r>
    </w:p>
    <w:p>
      <w:pPr>
        <w:autoSpaceDN w:val="0"/>
        <w:autoSpaceDE w:val="0"/>
        <w:widowControl/>
        <w:spacing w:line="240" w:lineRule="exact" w:before="20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 nly excerpts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120. A PUZZLE AND ITS 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Reading is puzzled and perplexed. Speaking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reply to the addresses from the British Indian Association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National Chamber of Commerce at Calcutta, His Excellency </w:t>
      </w:r>
      <w:r>
        <w:rPr>
          <w:rFonts w:ascii="Times" w:hAnsi="Times" w:eastAsia="Times"/>
          <w:b w:val="0"/>
          <w:i w:val="0"/>
          <w:color w:val="000000"/>
          <w:sz w:val="22"/>
        </w:rPr>
        <w:t>said:</w:t>
      </w:r>
    </w:p>
    <w:p>
      <w:pPr>
        <w:autoSpaceDN w:val="0"/>
        <w:autoSpaceDE w:val="0"/>
        <w:widowControl/>
        <w:spacing w:line="240" w:lineRule="exact" w:before="6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confess that when I contemplate the activities of a section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community, I find myself still, notwithstanding persistent study ever since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been in India, puzzled and perplexed. I ask myself what purpose is served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flagrant breaches of the law for the purpose of challenging the Government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in order to compel arrest.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answer was partly given by Pandit Motilal Nehru when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on being arrested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he was being taken to the house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We seek arrest because the so-called freedom is slavery.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challenging the might of this Government because we consider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to be wholly evil. We want to overthrow the Government.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compel its submission to the people’s will. We desire to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Government exists to serve the people, not the people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Free life under the Government has become intolerable,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price exacted for the retention of freedom is unconscionably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great. Whether we are one or many, we must refuse to purchase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at the cost of our self-respect or our cherished convictions.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known even little children become unbending when an attempt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made to cross their declared purpose, be it ever so flimsy in </w:t>
      </w:r>
      <w:r>
        <w:rPr>
          <w:rFonts w:ascii="Times" w:hAnsi="Times" w:eastAsia="Times"/>
          <w:b w:val="0"/>
          <w:i w:val="0"/>
          <w:color w:val="000000"/>
          <w:sz w:val="22"/>
        </w:rPr>
        <w:t>the estimation of their parents.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Reading must clearly understand that the non-co-operators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at war with the Government. They have declared rebellion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inasmuch as it has committed a breach of faith with the Mussulmans,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humiliated the Punjab and it insists upon imposing its will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and refuses to repair the breach and repent of the wrong </w:t>
      </w:r>
      <w:r>
        <w:rPr>
          <w:rFonts w:ascii="Times" w:hAnsi="Times" w:eastAsia="Times"/>
          <w:b w:val="0"/>
          <w:i w:val="0"/>
          <w:color w:val="000000"/>
          <w:sz w:val="22"/>
        </w:rPr>
        <w:t>done in the Punjab.</w:t>
      </w:r>
    </w:p>
    <w:p>
      <w:pPr>
        <w:autoSpaceDN w:val="0"/>
        <w:tabs>
          <w:tab w:pos="550" w:val="left"/>
          <w:tab w:pos="48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were two ways open to the people, the way of armed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rebellion and the way of peaceful revolt.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havechosen, some out of weakness, some out of strength,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>peace, i.e., voluntary suffering.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is one of the articles for which Gandhiji was tried and sentenced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March 1922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December 6, 1921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269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people are behind the sufferers, the Government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 or be overthrown. If the people are not with them they have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the satisfaction of not having sold their freedom. In an armed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conflict, the more violent is generally the victor. The way of peace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is the quickest method of cultivating public opinion,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when victory is attained, it is for what the world regards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Bred in the atmosphere of law-courts, Lord Reading finds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to appreciate the peaceful resistance to authority.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will learn by the time the conflict is over that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higher court than courts of justice, and that is the court of conscience. </w:t>
      </w:r>
      <w:r>
        <w:rPr>
          <w:rFonts w:ascii="Times" w:hAnsi="Times" w:eastAsia="Times"/>
          <w:b w:val="0"/>
          <w:i w:val="0"/>
          <w:color w:val="000000"/>
          <w:sz w:val="22"/>
        </w:rPr>
        <w:t>It supersedes all other courts.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Lord Reading is welcome to treat all the sufferers as lunatics,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 not know their own interest. He is entitled, therefore,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out of harm’s way. It is an arrangement that entirely suits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lunatics and it is an ideal situation if it also suits the Government.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cause to complain if, having courted imprisonment,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fret and fume or”whine for favours” as Lalaji puts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The strength of a non-co-operator lies in his going to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uncomplainingly. He loses his case if, having courted imprisonment, </w:t>
      </w:r>
      <w:r>
        <w:rPr>
          <w:rFonts w:ascii="Times" w:hAnsi="Times" w:eastAsia="Times"/>
          <w:b w:val="0"/>
          <w:i w:val="0"/>
          <w:color w:val="000000"/>
          <w:sz w:val="22"/>
        </w:rPr>
        <w:t>he begins to grumble, immediately his courtship is rewarded.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threats used by His Excellency are unbecoming.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 to the finish. It is a conflict between the reign of violence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opinion. Those who are fighting for the latter are determined </w:t>
      </w:r>
      <w:r>
        <w:rPr>
          <w:rFonts w:ascii="Times" w:hAnsi="Times" w:eastAsia="Times"/>
          <w:b w:val="0"/>
          <w:i w:val="0"/>
          <w:color w:val="000000"/>
          <w:sz w:val="22"/>
        </w:rPr>
        <w:t>to submit to any violence rather than surrender their opinion.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 India,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15-12-192l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121. MUNICIPALITIES IN TROUBLE</w:t>
      </w:r>
    </w:p>
    <w:p>
      <w:pPr>
        <w:autoSpaceDN w:val="0"/>
        <w:autoSpaceDE w:val="0"/>
        <w:widowControl/>
        <w:spacing w:line="260" w:lineRule="exact" w:before="11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municipalities of Ahmedabad, Nadiad and Surat are again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trouble about their education departments.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intends to declare the municipalities unfit to run the departments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take over their administration. It has, therefore, issued notices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three municipalities to the effect that it will take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control of their education departments unless they carry out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directions before 5 p.m. on the 17th instant. Where the municipality </w:t>
      </w:r>
      <w:r>
        <w:rPr>
          <w:rFonts w:ascii="Times" w:hAnsi="Times" w:eastAsia="Times"/>
          <w:b w:val="0"/>
          <w:i w:val="0"/>
          <w:color w:val="000000"/>
          <w:sz w:val="22"/>
        </w:rPr>
        <w:t>has the support of a clear majority for its decision, it will be difficult</w:t>
      </w:r>
    </w:p>
    <w:p>
      <w:pPr>
        <w:autoSpaceDN w:val="0"/>
        <w:autoSpaceDE w:val="0"/>
        <w:widowControl/>
        <w:spacing w:line="220" w:lineRule="exact" w:before="24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municipalities had decided to impart national education in their </w:t>
      </w:r>
      <w:r>
        <w:rPr>
          <w:rFonts w:ascii="Times" w:hAnsi="Times" w:eastAsia="Times"/>
          <w:b w:val="0"/>
          <w:i w:val="0"/>
          <w:color w:val="000000"/>
          <w:sz w:val="18"/>
        </w:rPr>
        <w:t>schools and to refuse Government grants; for Nadiad Municipality’s decision,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vide”</w:t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Muncipal Enterprise”, 9-2-1921.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for the Government to take over the administration of a department.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present circumstances, a non-co-operator can continue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 of a municipality for one reason only, namely, to increase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of the people by every legitimate means and to reduce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of the Government. Where there is a majority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co-operate with the Government and it is not possible to realize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aim, a non-co-operator should certainly not continue as a 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for creating disorder or obstructing the proceedings.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realize that such tactics do not increase the strength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but are only a waste of time. Experience shows us that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commands a majority cannot be clamoured out of his decision.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his principles are involved he does not hesitate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fullest use of his majority. The rule of majority yields excellent results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matters in which no fundamentals are involved. Where,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fundamentals are involved, the convention of bowing to a majority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leads to society’s decline. It is, therefore, desirable that we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only those municipalities in which we command a </w:t>
      </w:r>
      <w:r>
        <w:rPr>
          <w:rFonts w:ascii="Times" w:hAnsi="Times" w:eastAsia="Times"/>
          <w:b w:val="0"/>
          <w:i w:val="0"/>
          <w:color w:val="000000"/>
          <w:sz w:val="22"/>
        </w:rPr>
        <w:t>majority.</w:t>
      </w:r>
    </w:p>
    <w:p>
      <w:pPr>
        <w:autoSpaceDN w:val="0"/>
        <w:tabs>
          <w:tab w:pos="550" w:val="left"/>
          <w:tab w:pos="523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examine the present situation from this angle. One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the control of education from passing into the hands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as also to cut short all argument with it, is to entrust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of education to the national institution in each town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subsidize it with grants. A municipality has the power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grants. If this can be done, the Government’s taking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department will be of little significance. It will not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 over the present students, who will remain self-reliant.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administrator may start new schools if he so chooses.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citizen will prevent him. From where, however, will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the children to attend its new schools? We believe that all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want schooling are already attending the existing municipal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schools. Again, the Government will face difficulties in financing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department. The municipalities will never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expenditure of their own free will. The Government will have,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to distrain upon the municipalities every time they need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money. This, again, will lead to ultimate discomfiture of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second way, if the (Government appoints its adminis-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trator, is that the municipality should advise the school-teachers not to </w:t>
      </w:r>
      <w:r>
        <w:rPr>
          <w:rFonts w:ascii="Times" w:hAnsi="Times" w:eastAsia="Times"/>
          <w:b w:val="0"/>
          <w:i w:val="0"/>
          <w:color w:val="000000"/>
          <w:sz w:val="22"/>
        </w:rPr>
        <w:t>carry out the administrator’s orders and let him take whatever steps 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271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likes. This too will wear out the Government.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third way is to work among the voters in case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succeeds in taking over the administration of the existing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schools. That is, the people should be so educated that they will see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that no child attends Government schools, and all people will send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to the new [national] schools instead.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these three ways cannot be adopted simultaneously;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select one of them and concentrate upon it. It is the duty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to educate the voters so thoroughly that they would be ready </w:t>
      </w:r>
      <w:r>
        <w:rPr>
          <w:rFonts w:ascii="Times" w:hAnsi="Times" w:eastAsia="Times"/>
          <w:b w:val="0"/>
          <w:i w:val="0"/>
          <w:color w:val="000000"/>
          <w:sz w:val="22"/>
        </w:rPr>
        <w:t>for any step which might be necessary.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15-12-1921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122. MY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ARENTS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Parents who send their children to schools or Ashrams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obligations to fulfil. Their failure to fulfil them harms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children, the institutions as also the parents themselves. Parents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 themselves with the rules of the institution to which they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children to be admitted. They should know the habits and needs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their children and adhere to the decision once it is taken.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when the children are supposed to stay in the Ashram,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called away to serve their parents’ convenience 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that they might be of service to the latter; how, then, can they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 away to attend marriages? Why should children be invited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occasions? Just as parents do not involve children in their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social affairs, so also they should not involve them in the business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marriages. During student-life, children’s attention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distracted from their studies; moreover, during this period,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remain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brahmacharis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If they are compelled to attend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marriages and such other functions, they may find it difficult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It is, therefore, necessary that we deliberately keep children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such celebrations. Besides, at a time like this, when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 of marriage seems improper, it is an outrage on a child who,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itself, would keep away from a marriage, to tempt it with </w:t>
      </w:r>
      <w:r>
        <w:rPr>
          <w:rFonts w:ascii="Times" w:hAnsi="Times" w:eastAsia="Times"/>
          <w:b w:val="0"/>
          <w:i w:val="0"/>
          <w:color w:val="000000"/>
          <w:sz w:val="22"/>
        </w:rPr>
        <w:t>the thought of attending one. In these days when we have become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Celibates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weak-willed, when the strength to resist temptations has diminished,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necessary to encourage a person in his determination to submit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or make some sacrifice. If, instead, we ourselves oblige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 a rule, we shall be encouraging weakness. What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with regard to marriage applies to many other affairs.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desire to bring up their children thoughtfully will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recall many such occasions when, instead of helping the progress of </w:t>
      </w:r>
      <w:r>
        <w:rPr>
          <w:rFonts w:ascii="Times" w:hAnsi="Times" w:eastAsia="Times"/>
          <w:b w:val="0"/>
          <w:i w:val="0"/>
          <w:color w:val="000000"/>
          <w:sz w:val="22"/>
        </w:rPr>
        <w:t>their children, they have retarded it.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15-12-1921</w:t>
      </w:r>
    </w:p>
    <w:p>
      <w:pPr>
        <w:autoSpaceDN w:val="0"/>
        <w:autoSpaceDE w:val="0"/>
        <w:widowControl/>
        <w:spacing w:line="292" w:lineRule="exact" w:before="35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123. LETTER TO DEVDAS GANDHI</w:t>
      </w:r>
    </w:p>
    <w:p>
      <w:pPr>
        <w:autoSpaceDN w:val="0"/>
        <w:autoSpaceDE w:val="0"/>
        <w:widowControl/>
        <w:spacing w:line="294" w:lineRule="exact" w:before="10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15,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80" w:lineRule="exact" w:before="7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two letters. Your handwriting is as bad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contents are beautiful. Try your best. I know that you are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pressure for time these days. Nevertheless, you have got to make the </w:t>
      </w:r>
      <w:r>
        <w:rPr>
          <w:rFonts w:ascii="Times" w:hAnsi="Times" w:eastAsia="Times"/>
          <w:b w:val="0"/>
          <w:i w:val="0"/>
          <w:color w:val="000000"/>
          <w:sz w:val="22"/>
        </w:rPr>
        <w:t>effort.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14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Harilal has done good work. Have just heard that he has been </w:t>
      </w:r>
      <w:r>
        <w:rPr>
          <w:rFonts w:ascii="Times" w:hAnsi="Times" w:eastAsia="Times"/>
          <w:b w:val="0"/>
          <w:i w:val="0"/>
          <w:color w:val="000000"/>
          <w:sz w:val="22"/>
        </w:rPr>
        <w:t>sentenced to six months’ rigorous imprisonment.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69"/>
        <w:gridCol w:w="2169"/>
        <w:gridCol w:w="2169"/>
      </w:tblGrid>
      <w:tr>
        <w:trPr>
          <w:trHeight w:hRule="exact" w:val="512"/>
        </w:trPr>
        <w:tc>
          <w:tcPr>
            <w:tcW w:type="dxa" w:w="30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More in my letter to Mahadev</w:t>
            </w:r>
          </w:p>
        </w:tc>
        <w:tc>
          <w:tcPr>
            <w:tcW w:type="dxa" w:w="1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.</w:t>
            </w:r>
          </w:p>
        </w:tc>
        <w:tc>
          <w:tcPr>
            <w:tcW w:type="dxa" w:w="2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29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Blessings from</w:t>
            </w:r>
          </w:p>
        </w:tc>
      </w:tr>
    </w:tbl>
    <w:p>
      <w:pPr>
        <w:autoSpaceDN w:val="0"/>
        <w:autoSpaceDE w:val="0"/>
        <w:widowControl/>
        <w:spacing w:line="266" w:lineRule="exact" w:before="2" w:after="0"/>
        <w:ind w:left="0" w:right="3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7775</w:t>
      </w:r>
    </w:p>
    <w:p>
      <w:pPr>
        <w:autoSpaceDN w:val="0"/>
        <w:autoSpaceDE w:val="0"/>
        <w:widowControl/>
        <w:spacing w:line="220" w:lineRule="exact" w:before="2980" w:after="0"/>
        <w:ind w:left="550" w:right="10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Harilal was arrested on Sunday, December 11, 1921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Mahadev Desai (1892-1942); Gandhiji’s secretary for 25 years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273</w:t>
      </w:r>
    </w:p>
    <w:p>
      <w:pPr>
        <w:sectPr>
          <w:pgSz w:w="9360" w:h="12960"/>
          <w:pgMar w:top="524" w:right="141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124. LETTER TO MAHADEV DESAI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15,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did write to you almost everyday. Swaruprani’s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wonderful, which means your letter is wonderful, does it not?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 we do not want to get anything credited to our account? All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obeisances to the many gods ultimately reach Keshava [the Supreme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Deity], as a matter of course We dedicate to Krishna whatever we do </w:t>
      </w:r>
      <w:r>
        <w:rPr>
          <w:rFonts w:ascii="Times" w:hAnsi="Times" w:eastAsia="Times"/>
          <w:b w:val="0"/>
          <w:i w:val="0"/>
          <w:color w:val="000000"/>
          <w:sz w:val="22"/>
        </w:rPr>
        <w:t>and so need have no worry.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Das’s pamphlets are very brilliant. It seems he has drunk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nectar of non-violence. Bengal has indeed risen to the top. At </w:t>
      </w:r>
      <w:r>
        <w:rPr>
          <w:rFonts w:ascii="Times" w:hAnsi="Times" w:eastAsia="Times"/>
          <w:b w:val="0"/>
          <w:i w:val="0"/>
          <w:color w:val="000000"/>
          <w:sz w:val="22"/>
        </w:rPr>
        <w:t>present, Gujarat stands last. I am even glad of this.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Pyarelal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tell you the rest. Make full use of him and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of your health. I want you to send Devdas to jail. That is one of </w:t>
      </w:r>
      <w:r>
        <w:rPr>
          <w:rFonts w:ascii="Times" w:hAnsi="Times" w:eastAsia="Times"/>
          <w:b w:val="0"/>
          <w:i w:val="0"/>
          <w:color w:val="000000"/>
          <w:sz w:val="22"/>
        </w:rPr>
        <w:t>the reasons for sending Pyarelal there.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write a separate letter to Godbole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Let him come 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all  the papers, etc. Some of the work will be finished quickly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comes here. I don’t think there is any need of him </w:t>
      </w:r>
      <w:r>
        <w:rPr>
          <w:rFonts w:ascii="Times" w:hAnsi="Times" w:eastAsia="Times"/>
          <w:b w:val="0"/>
          <w:i w:val="0"/>
          <w:color w:val="000000"/>
          <w:sz w:val="22"/>
        </w:rPr>
        <w:t>there.</w:t>
      </w:r>
    </w:p>
    <w:p>
      <w:pPr>
        <w:autoSpaceDN w:val="0"/>
        <w:autoSpaceDE w:val="0"/>
        <w:widowControl/>
        <w:spacing w:line="220" w:lineRule="exact" w:before="4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Surely, Godbole does not have to get his name registered as a </w:t>
      </w:r>
      <w:r>
        <w:rPr>
          <w:rFonts w:ascii="Times" w:hAnsi="Times" w:eastAsia="Times"/>
          <w:b w:val="0"/>
          <w:i w:val="0"/>
          <w:color w:val="000000"/>
          <w:sz w:val="22"/>
        </w:rPr>
        <w:t>volunteer.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11427</w:t>
      </w:r>
    </w:p>
    <w:p>
      <w:pPr>
        <w:autoSpaceDN w:val="0"/>
        <w:autoSpaceDE w:val="0"/>
        <w:widowControl/>
        <w:spacing w:line="220" w:lineRule="exact" w:before="132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to the addressee, dated December 8, 1921, which was a Thursday,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had expressed the wish that Swaruprani should write to him; he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mentioned that he could readily send Pyarelal to assist the addressee. This letter was </w:t>
      </w:r>
      <w:r>
        <w:rPr>
          <w:rFonts w:ascii="Times" w:hAnsi="Times" w:eastAsia="Times"/>
          <w:b w:val="0"/>
          <w:i w:val="0"/>
          <w:color w:val="000000"/>
          <w:sz w:val="18"/>
        </w:rPr>
        <w:t>presumably written on the following Thursday.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Motilal Nehru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Pyarelal Nayyar, Gandhiji’s secretary since 1920; biographer of Gandhiji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M. S. Godbole; former professor, Gujarat Vidyapith; Joint Secretary, </w:t>
      </w:r>
      <w:r>
        <w:rPr>
          <w:rFonts w:ascii="Times" w:hAnsi="Times" w:eastAsia="Times"/>
          <w:b w:val="0"/>
          <w:i w:val="0"/>
          <w:color w:val="000000"/>
          <w:sz w:val="18"/>
        </w:rPr>
        <w:t>A.I.C.C.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125. LETTER TO MATHURADAS TRIKUMJI</w:t>
      </w:r>
    </w:p>
    <w:p>
      <w:pPr>
        <w:autoSpaceDN w:val="0"/>
        <w:autoSpaceDE w:val="0"/>
        <w:widowControl/>
        <w:spacing w:line="294" w:lineRule="exact" w:before="64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15,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got both your letters together. I do not share your misgiving.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 not wish to give up the use of footwear, but I shall think over it.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should do what we can and leave the rest to Him. Today I am sending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 copy of the resolution to Shankerlal. Please see it. You must take all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rest that you need to recover your health. If you can you may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drop in on the 22nd.</w:t>
      </w:r>
    </w:p>
    <w:p>
      <w:pPr>
        <w:autoSpaceDN w:val="0"/>
        <w:autoSpaceDE w:val="0"/>
        <w:widowControl/>
        <w:spacing w:line="220" w:lineRule="exact" w:before="6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</w:t>
      </w:r>
      <w:r>
        <w:rPr>
          <w:rFonts w:ascii="Times" w:hAnsi="Times" w:eastAsia="Times"/>
          <w:b w:val="0"/>
          <w:i w:val="0"/>
          <w:color w:val="000000"/>
          <w:sz w:val="20"/>
        </w:rPr>
        <w:t>. 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ATHURADAS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RIKUMJI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93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AZAR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ATE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TREET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ORT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126.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[About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15,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2110" w:val="left"/>
          <w:tab w:pos="3210" w:val="left"/>
          <w:tab w:pos="3930" w:val="left"/>
          <w:tab w:pos="5350" w:val="left"/>
          <w:tab w:pos="6090" w:val="left"/>
        </w:tabs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NON-CO-OPERATORS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PURELY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DEFENSIVE.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CON-</w:t>
      </w:r>
    </w:p>
    <w:p>
      <w:pPr>
        <w:autoSpaceDN w:val="0"/>
        <w:tabs>
          <w:tab w:pos="1130" w:val="left"/>
          <w:tab w:pos="1890" w:val="left"/>
          <w:tab w:pos="2550" w:val="left"/>
          <w:tab w:pos="3450" w:val="left"/>
          <w:tab w:pos="4490" w:val="left"/>
          <w:tab w:pos="60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FERENCE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GOOD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PENI-</w:t>
      </w:r>
    </w:p>
    <w:p>
      <w:pPr>
        <w:autoSpaceDN w:val="0"/>
        <w:tabs>
          <w:tab w:pos="910" w:val="left"/>
          <w:tab w:pos="1750" w:val="left"/>
          <w:tab w:pos="3050" w:val="left"/>
          <w:tab w:pos="447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PREPARED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RECOGNIZE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SUPREMACY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PUBLIC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OPINION</w:t>
      </w:r>
    </w:p>
    <w:p>
      <w:pPr>
        <w:autoSpaceDN w:val="0"/>
        <w:autoSpaceDE w:val="0"/>
        <w:widowControl/>
        <w:spacing w:line="266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Seven Months with Mahatma Gandhi, </w:t>
      </w:r>
      <w:r>
        <w:rPr>
          <w:rFonts w:ascii="Times" w:hAnsi="Times" w:eastAsia="Times"/>
          <w:b w:val="0"/>
          <w:i w:val="0"/>
          <w:color w:val="000000"/>
          <w:sz w:val="18"/>
        </w:rPr>
        <w:t>p. 173</w:t>
      </w:r>
    </w:p>
    <w:p>
      <w:pPr>
        <w:autoSpaceDN w:val="0"/>
        <w:autoSpaceDE w:val="0"/>
        <w:widowControl/>
        <w:spacing w:line="240" w:lineRule="exact" w:before="18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Sent in reply to a telegram from a landowner of Jabalpur, which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read:”Situation extremely grave. Both sides equally determined. Undesirable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happenings not unlikely. Your responsibility serious. Round Table Conference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advisable. Viceroy also requested to hear.”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source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275</w:t>
      </w:r>
    </w:p>
    <w:p>
      <w:pPr>
        <w:sectPr>
          <w:pgSz w:w="9360" w:h="12960"/>
          <w:pgMar w:top="5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32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127. TELEGRAM TO RAJENDRA PRASAD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pgSz w:w="9360" w:h="12960"/>
          <w:pgMar w:top="71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AJENDRA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RASAD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HAPRA</w:t>
      </w:r>
    </w:p>
    <w:p>
      <w:pPr>
        <w:autoSpaceDN w:val="0"/>
        <w:tabs>
          <w:tab w:pos="590" w:val="left"/>
          <w:tab w:pos="149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ENLIST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LEAVING </w:t>
      </w:r>
    </w:p>
    <w:p>
      <w:pPr>
        <w:sectPr>
          <w:type w:val="continuous"/>
          <w:pgSz w:w="9360" w:h="12960"/>
          <w:pgMar w:top="716" w:right="1396" w:bottom="468" w:left="1440" w:header="720" w:footer="720" w:gutter="0"/>
          <w:cols w:num="2" w:equalWidth="0">
            <w:col w:w="2418" w:space="0"/>
            <w:col w:w="4106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430"/>
        <w:ind w:left="1012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15, 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1.999999999999886" w:type="dxa"/>
      </w:tblPr>
      <w:tblGrid>
        <w:gridCol w:w="1631"/>
        <w:gridCol w:w="1631"/>
        <w:gridCol w:w="1631"/>
        <w:gridCol w:w="1631"/>
      </w:tblGrid>
      <w:tr>
        <w:trPr>
          <w:trHeight w:hRule="exact" w:val="252"/>
        </w:trPr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INSTRUCTION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[TO] 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YOUNG,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6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RELIABLE</w:t>
            </w:r>
          </w:p>
        </w:tc>
      </w:tr>
    </w:tbl>
    <w:p>
      <w:pPr>
        <w:autoSpaceDN w:val="0"/>
        <w:autoSpaceDE w:val="0"/>
        <w:widowControl/>
        <w:spacing w:line="14" w:lineRule="exact" w:before="0" w:after="8"/>
        <w:ind w:left="0" w:right="0"/>
      </w:pPr>
    </w:p>
    <w:p>
      <w:pPr>
        <w:sectPr>
          <w:type w:val="nextColumn"/>
          <w:pgSz w:w="9360" w:h="12960"/>
          <w:pgMar w:top="716" w:right="1396" w:bottom="468" w:left="1440" w:header="720" w:footer="720" w:gutter="0"/>
          <w:cols w:num="2" w:equalWidth="0">
            <w:col w:w="2418" w:space="0"/>
            <w:col w:w="4106" w:space="0"/>
          </w:cols>
          <w:docGrid w:linePitch="360"/>
        </w:sectPr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2"/>
        <w:gridCol w:w="3262"/>
      </w:tblGrid>
      <w:tr>
        <w:trPr>
          <w:trHeight w:hRule="exact" w:val="492"/>
        </w:trPr>
        <w:tc>
          <w:tcPr>
            <w:tcW w:type="dxa" w:w="4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TEN        ENSURING        NON-VIOLENCE.</w:t>
            </w:r>
          </w:p>
        </w:tc>
        <w:tc>
          <w:tcPr>
            <w:tcW w:type="dxa" w:w="2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98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7726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128. TELEGRAM TO SRI PRAKASA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84" w:after="0"/>
        <w:ind w:left="0" w:right="4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15, 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RAKASA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EVASHRAM</w:t>
      </w:r>
    </w:p>
    <w:p>
      <w:pPr>
        <w:autoSpaceDN w:val="0"/>
        <w:autoSpaceDE w:val="0"/>
        <w:widowControl/>
        <w:spacing w:line="266" w:lineRule="exact" w:before="34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ANARAS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087"/>
        <w:gridCol w:w="1087"/>
        <w:gridCol w:w="1087"/>
        <w:gridCol w:w="1087"/>
        <w:gridCol w:w="1087"/>
        <w:gridCol w:w="1087"/>
      </w:tblGrid>
      <w:tr>
        <w:trPr>
          <w:trHeight w:hRule="exact" w:val="266"/>
        </w:trPr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HEARTY </w:t>
            </w:r>
          </w:p>
        </w:tc>
        <w:tc>
          <w:tcPr>
            <w:tcW w:type="dxa" w:w="1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CONGRATULATIONS. </w:t>
            </w:r>
          </w:p>
        </w:tc>
        <w:tc>
          <w:tcPr>
            <w:tcW w:type="dxa" w:w="7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WAS </w:t>
            </w:r>
          </w:p>
        </w:tc>
        <w:tc>
          <w:tcPr>
            <w:tcW w:type="dxa" w:w="110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TOTALLY </w:t>
            </w:r>
          </w:p>
        </w:tc>
        <w:tc>
          <w:tcPr>
            <w:tcW w:type="dxa" w:w="1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UNPREPARED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</w:t>
            </w:r>
          </w:p>
        </w:tc>
      </w:tr>
      <w:tr>
        <w:trPr>
          <w:trHeight w:hRule="exact" w:val="522"/>
        </w:trPr>
        <w:tc>
          <w:tcPr>
            <w:tcW w:type="dxa" w:w="2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SUCH        CONSUMMATION.</w:t>
            </w:r>
          </w:p>
        </w:tc>
        <w:tc>
          <w:tcPr>
            <w:tcW w:type="dxa" w:w="1087"/>
            <w:vMerge/>
            <w:tcBorders/>
          </w:tcPr>
          <w:p/>
        </w:tc>
        <w:tc>
          <w:tcPr>
            <w:tcW w:type="dxa" w:w="1087"/>
            <w:vMerge/>
            <w:tcBorders/>
          </w:tcPr>
          <w:p/>
        </w:tc>
        <w:tc>
          <w:tcPr>
            <w:tcW w:type="dxa" w:w="1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7729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5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Sent in reply to Rajendra Prasad’s telegram received on December 15, 1921,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read:”Government proclaimed Volunteer Corps unlawful. Shafi, Janakdhari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fifty volunteers arrested for disregarding proclamation. We propose that Haque, </w:t>
      </w:r>
      <w:r>
        <w:rPr>
          <w:rFonts w:ascii="Times" w:hAnsi="Times" w:eastAsia="Times"/>
          <w:b w:val="0"/>
          <w:i w:val="0"/>
          <w:color w:val="000000"/>
          <w:sz w:val="18"/>
        </w:rPr>
        <w:t>Brijkishore, Deepanandan, myself should enlist. Wire instructions Chapra.”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0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1884-1963; statesman and scholar; Chairman, Constituent Assembly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India. 1946-9; first President of India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sent in reply to Sri Prakasa’s telegram of December 15, 1921, </w:t>
      </w:r>
      <w:r>
        <w:rPr>
          <w:rFonts w:ascii="Times" w:hAnsi="Times" w:eastAsia="Times"/>
          <w:b w:val="0"/>
          <w:i w:val="0"/>
          <w:color w:val="000000"/>
          <w:sz w:val="18"/>
        </w:rPr>
        <w:t>which read:”Father arrested under Section 107 Criminal Code, all well.”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b. 1890; son of Bhagwandas, the eminent scholar of Banaras;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leader and freedom fighter; India’s High Commissioner to Pakistan; later, Governor </w:t>
      </w:r>
      <w:r>
        <w:rPr>
          <w:rFonts w:ascii="Times" w:hAnsi="Times" w:eastAsia="Times"/>
          <w:b w:val="0"/>
          <w:i w:val="0"/>
          <w:color w:val="000000"/>
          <w:sz w:val="18"/>
        </w:rPr>
        <w:t>of Bombay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716" w:right="139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129. TELEGRAM TO C. RAJAGOPALACHARI</w:t>
      </w:r>
    </w:p>
    <w:p>
      <w:pPr>
        <w:autoSpaceDN w:val="0"/>
        <w:autoSpaceDE w:val="0"/>
        <w:widowControl/>
        <w:spacing w:line="294" w:lineRule="exact" w:before="8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December 15,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22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GOOD.      HOPE      YOU      WILL      GET      MAXIMUM      PENALTY.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9"/>
        <w:gridCol w:w="3259"/>
      </w:tblGrid>
      <w:tr>
        <w:trPr>
          <w:trHeight w:hRule="exact" w:val="636"/>
        </w:trPr>
        <w:tc>
          <w:tcPr>
            <w:tcW w:type="dxa" w:w="4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82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Seven Months with Mahatma Gandhi, p. 172</w:t>
            </w:r>
          </w:p>
        </w:tc>
        <w:tc>
          <w:tcPr>
            <w:tcW w:type="dxa" w:w="12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4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92" w:lineRule="exact" w:before="3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130. DRAFT TELEGRAM TO MADAN MOHAN MALAVIYA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16,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tabs>
          <w:tab w:pos="790" w:val="left"/>
          <w:tab w:pos="1510" w:val="left"/>
          <w:tab w:pos="2310" w:val="left"/>
          <w:tab w:pos="3410" w:val="left"/>
          <w:tab w:pos="3970" w:val="left"/>
          <w:tab w:pos="4310" w:val="left"/>
          <w:tab w:pos="4990" w:val="left"/>
          <w:tab w:pos="5410" w:val="left"/>
          <w:tab w:pos="5930" w:val="left"/>
        </w:tabs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RECOGNIZE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FINISH.</w:t>
      </w:r>
    </w:p>
    <w:p>
      <w:pPr>
        <w:autoSpaceDN w:val="0"/>
        <w:tabs>
          <w:tab w:pos="2010" w:val="left"/>
          <w:tab w:pos="2710" w:val="left"/>
          <w:tab w:pos="3710" w:val="left"/>
          <w:tab w:pos="4330" w:val="left"/>
          <w:tab w:pos="5030" w:val="left"/>
          <w:tab w:pos="63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NON-CO-OPERATORS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PURELY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DEFENSIVE.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IF</w:t>
      </w:r>
    </w:p>
    <w:p>
      <w:pPr>
        <w:autoSpaceDN w:val="0"/>
        <w:tabs>
          <w:tab w:pos="1170" w:val="left"/>
          <w:tab w:pos="1990" w:val="left"/>
          <w:tab w:pos="3370" w:val="left"/>
          <w:tab w:pos="3930" w:val="left"/>
          <w:tab w:pos="4890" w:val="left"/>
          <w:tab w:pos="56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PROVOKING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ORDERS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DISBANDMENT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STOPPING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MEETINGS</w:t>
      </w:r>
    </w:p>
    <w:p>
      <w:pPr>
        <w:autoSpaceDN w:val="0"/>
        <w:tabs>
          <w:tab w:pos="1410" w:val="left"/>
          <w:tab w:pos="2430" w:val="left"/>
          <w:tab w:pos="3210" w:val="left"/>
          <w:tab w:pos="4730" w:val="left"/>
          <w:tab w:pos="555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WITHDRAWN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CIVIL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DISOBEDIENCE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STOPS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AUTOMATI-</w:t>
      </w:r>
    </w:p>
    <w:p>
      <w:pPr>
        <w:autoSpaceDN w:val="0"/>
        <w:tabs>
          <w:tab w:pos="850" w:val="left"/>
          <w:tab w:pos="1890" w:val="left"/>
          <w:tab w:pos="2370" w:val="left"/>
          <w:tab w:pos="3470" w:val="left"/>
          <w:tab w:pos="4190" w:val="left"/>
          <w:tab w:pos="5070" w:val="left"/>
          <w:tab w:pos="555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CALLY.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BOYCOTT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WELCOME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PERSIST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AS</w:t>
      </w:r>
    </w:p>
    <w:p>
      <w:pPr>
        <w:autoSpaceDN w:val="0"/>
        <w:autoSpaceDE w:val="0"/>
        <w:widowControl/>
        <w:spacing w:line="212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GOVERNMENT   IRRESPONSIVE   PUBLIC OPINION.  CONFERENCE WILL BE</w:t>
      </w:r>
    </w:p>
    <w:p>
      <w:pPr>
        <w:autoSpaceDN w:val="0"/>
        <w:tabs>
          <w:tab w:pos="1070" w:val="left"/>
          <w:tab w:pos="1910" w:val="left"/>
          <w:tab w:pos="3290" w:val="left"/>
          <w:tab w:pos="4070" w:val="left"/>
          <w:tab w:pos="5090" w:val="left"/>
          <w:tab w:pos="57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ABORTIVE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TRULY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PENITENT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DESIROUS</w:t>
      </w:r>
    </w:p>
    <w:p>
      <w:pPr>
        <w:autoSpaceDN w:val="0"/>
        <w:tabs>
          <w:tab w:pos="930" w:val="left"/>
          <w:tab w:pos="2050" w:val="left"/>
          <w:tab w:pos="3330" w:val="left"/>
          <w:tab w:pos="3950" w:val="left"/>
          <w:tab w:pos="4710" w:val="left"/>
          <w:tab w:pos="547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REMOVE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RANKLING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GRIEVANCES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YIELD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FORCE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PUBLIC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OPINION.    WILL    HOWEVER   DISCUSS   SITUATION   JAMNADAS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   KUNZRU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</w:p>
    <w:p>
      <w:pPr>
        <w:autoSpaceDN w:val="0"/>
        <w:autoSpaceDE w:val="0"/>
        <w:widowControl/>
        <w:spacing w:line="266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Seven Months with Mahatma Gandhi,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P. 132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was served with a notice under the Criminal Law Amendment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Act at 12 noon on December 15, 1921, and was asked to take his trial on the same day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at 4 p.m. The trial was, however, adjourned and, according to the source, Gandhiji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sent this telegram on receiving news regarding the case.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1861-1946; founder of the Benares Hindu University; twice President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Indian National Congress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telegram was dictated to Krishnadas, Gandhiji’s secretary, immediately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 receipt of Malaviya’s telegram of December 16, 1921, which read:”Am arranging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deputation of about seven to Viceroy on 21st to press upon him necessity of Round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Table Conference. Hence going to Calcutta, Jamnadas and Kunzru reach Sabarmati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tomorrow to explain situation. Desire to have your authority to say that if conference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is accepted and Government stays hands and releases leaders, you will withdraw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opposition to Prince’s welcome and suspend civil disobedience till termination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conference. Calcutta address till 21 No. 31 Burtillo Street.” According to Krishnadas,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this draft was not sent. For the reply which was sent after Jamnadas and Kunzru met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Gandhiji,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vide”</w:t>
      </w:r>
      <w:r>
        <w:rPr>
          <w:rFonts w:ascii="Times" w:hAnsi="Times" w:eastAsia="Times"/>
          <w:b w:val="0"/>
          <w:i w:val="0"/>
          <w:color w:val="000000"/>
          <w:sz w:val="18"/>
        </w:rPr>
        <w:t>Telegram to Madan Mohan Malaviya”, 19-12-1921.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Jamnadas Dwarkadas, a leading member of the Home Rule League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Hriday Nath Kunzru (b. 1887); President of the Servants of India Society;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Liberal politician and parliamentarian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277</w:t>
      </w:r>
    </w:p>
    <w:p>
      <w:pPr>
        <w:sectPr>
          <w:pgSz w:w="9360" w:h="12960"/>
          <w:pgMar w:top="71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131. TELEGRAM TO BEGUM KHURSHED ABDUL MAJID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16, 1921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EGUM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HURSHED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HWAJA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AHEB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ATIONAL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USLIM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NIVERSITY</w:t>
      </w:r>
    </w:p>
    <w:p>
      <w:pPr>
        <w:autoSpaceDN w:val="0"/>
        <w:autoSpaceDE w:val="0"/>
        <w:widowControl/>
        <w:spacing w:line="266" w:lineRule="exact" w:before="34" w:after="3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LIGARH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931"/>
        <w:gridCol w:w="931"/>
        <w:gridCol w:w="931"/>
        <w:gridCol w:w="931"/>
        <w:gridCol w:w="931"/>
        <w:gridCol w:w="931"/>
        <w:gridCol w:w="931"/>
      </w:tblGrid>
      <w:tr>
        <w:trPr>
          <w:trHeight w:hRule="exact" w:val="274"/>
        </w:trPr>
        <w:tc>
          <w:tcPr>
            <w:tcW w:type="dxa" w:w="1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CONGRATULATE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YOUR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BRAVE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HUSBAND. </w:t>
            </w:r>
          </w:p>
        </w:tc>
        <w:tc>
          <w:tcPr>
            <w:tcW w:type="dxa" w:w="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7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8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KNOW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ALIGARH      BOYS      WILL      LOYALLY     OBEY      YOU.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copy: A. M. Khwaja Papers. Courtesy: Nehru Memorial Museum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132. CIRCULAR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16, 1921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FRIEND,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 not know who will be able to attend the A.I.C.C. meeting.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send you draft resolution which I would like to have passed.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you please send me your criticism if you cannot attend?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you will not come even if you are free if your presence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required in your province for keeping the peace. The draft is not for </w:t>
      </w:r>
      <w:r>
        <w:rPr>
          <w:rFonts w:ascii="Times" w:hAnsi="Times" w:eastAsia="Times"/>
          <w:b w:val="0"/>
          <w:i w:val="0"/>
          <w:color w:val="000000"/>
          <w:sz w:val="22"/>
        </w:rPr>
        <w:t>publication at all.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9545</w:t>
      </w:r>
    </w:p>
    <w:p>
      <w:pPr>
        <w:autoSpaceDN w:val="0"/>
        <w:autoSpaceDE w:val="0"/>
        <w:widowControl/>
        <w:spacing w:line="220" w:lineRule="exact" w:before="19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the addressee’s telegram in which she had informed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Gandhiji of her husband’s arrest, adding,”my husband having been arrested, I shall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run the university”;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”Notes”, 18-12-1921, Under Sub-title”All Honour To  That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Wife”.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presumably sent to Congress workers in the various provinces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133. LETTER TO DEVDAS GANDHI</w:t>
      </w:r>
    </w:p>
    <w:p>
      <w:pPr>
        <w:autoSpaceDN w:val="0"/>
        <w:autoSpaceDE w:val="0"/>
        <w:widowControl/>
        <w:spacing w:line="266" w:lineRule="exact" w:before="126" w:after="0"/>
        <w:ind w:left="3770" w:right="0" w:firstLine="196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16,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letter. The description of the prisoners is given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beautiful language but a shabby hand, so that the latter cancels the </w:t>
      </w:r>
      <w:r>
        <w:rPr>
          <w:rFonts w:ascii="Times" w:hAnsi="Times" w:eastAsia="Times"/>
          <w:b w:val="0"/>
          <w:i w:val="0"/>
          <w:color w:val="000000"/>
          <w:sz w:val="22"/>
        </w:rPr>
        <w:t>beauty of the former.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awaiting a wire to tell me that you have gone to jail and </w:t>
      </w:r>
      <w:r>
        <w:rPr>
          <w:rFonts w:ascii="Times" w:hAnsi="Times" w:eastAsia="Times"/>
          <w:b w:val="0"/>
          <w:i w:val="0"/>
          <w:color w:val="000000"/>
          <w:sz w:val="22"/>
        </w:rPr>
        <w:t>Mahadev has been arrested.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let me know by wire whether or not Mrs. Nehru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are coming. Today I do not propose to write a separate letter to </w:t>
      </w:r>
      <w:r>
        <w:rPr>
          <w:rFonts w:ascii="Times" w:hAnsi="Times" w:eastAsia="Times"/>
          <w:b w:val="0"/>
          <w:i w:val="0"/>
          <w:color w:val="000000"/>
          <w:sz w:val="22"/>
        </w:rPr>
        <w:t>Mahadev.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both ought to keep good health. With Pyarelal there, you </w:t>
      </w:r>
      <w:r>
        <w:rPr>
          <w:rFonts w:ascii="Times" w:hAnsi="Times" w:eastAsia="Times"/>
          <w:b w:val="0"/>
          <w:i w:val="0"/>
          <w:color w:val="000000"/>
          <w:sz w:val="22"/>
        </w:rPr>
        <w:t>should no longer feel short of help.</w:t>
      </w:r>
    </w:p>
    <w:p>
      <w:pPr>
        <w:autoSpaceDN w:val="0"/>
        <w:tabs>
          <w:tab w:pos="550" w:val="left"/>
          <w:tab w:pos="1050" w:val="left"/>
          <w:tab w:pos="2290" w:val="left"/>
          <w:tab w:pos="3670" w:val="left"/>
        </w:tabs>
        <w:autoSpaceDE w:val="0"/>
        <w:widowControl/>
        <w:spacing w:line="22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Gomtibehn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Sarkar’s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sister-in-law have arrived in </w:t>
      </w:r>
      <w:r>
        <w:rPr>
          <w:rFonts w:ascii="Times" w:hAnsi="Times" w:eastAsia="Times"/>
          <w:b w:val="0"/>
          <w:i w:val="0"/>
          <w:color w:val="000000"/>
          <w:sz w:val="22"/>
        </w:rPr>
        <w:t>the Ashram. Vasumatibehn is also here.</w:t>
      </w:r>
    </w:p>
    <w:p>
      <w:pPr>
        <w:autoSpaceDN w:val="0"/>
        <w:autoSpaceDE w:val="0"/>
        <w:widowControl/>
        <w:spacing w:line="220" w:lineRule="exact" w:before="26" w:after="20"/>
        <w:ind w:left="0" w:right="2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627"/>
        <w:gridCol w:w="1627"/>
        <w:gridCol w:w="1627"/>
        <w:gridCol w:w="1627"/>
      </w:tblGrid>
      <w:tr>
        <w:trPr>
          <w:trHeight w:hRule="exact" w:val="848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4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Andrews</w:t>
            </w:r>
          </w:p>
        </w:tc>
        <w:tc>
          <w:tcPr>
            <w:tcW w:type="dxa" w:w="4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5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5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, Jamnadas and Kunzru are coming tomorrow.</w:t>
            </w:r>
          </w:p>
        </w:tc>
        <w:tc>
          <w:tcPr>
            <w:tcW w:type="dxa" w:w="6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7677</w:t>
      </w:r>
    </w:p>
    <w:p>
      <w:pPr>
        <w:autoSpaceDN w:val="0"/>
        <w:tabs>
          <w:tab w:pos="550" w:val="left"/>
        </w:tabs>
        <w:autoSpaceDE w:val="0"/>
        <w:widowControl/>
        <w:spacing w:line="226" w:lineRule="exact" w:before="19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Jamnadas Dwarkadas and Hriday Nath Kunzru mentioned in the postscript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arrived at the Ashram on December 17, 1921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Harihar Sharma; earlier, member of Ganganath Bharatiya Vidyalaya, Baroda;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active worker of Dakshina Bharat Hindi Prachar Sabha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Kishorelal Mashruwala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Patwardhan Yadawadkar, honorary worker on the editorial staff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18"/>
        </w:rPr>
        <w:t>India</w:t>
      </w:r>
      <w:r>
        <w:rPr>
          <w:rFonts w:ascii="Times" w:hAnsi="Times" w:eastAsia="Times"/>
          <w:b w:val="0"/>
          <w:i w:val="0"/>
          <w:color w:val="000000"/>
          <w:sz w:val="18"/>
        </w:rPr>
        <w:t>. He died during the Nagpur Congress in December 1920;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”In Memoriam”, </w:t>
      </w:r>
      <w:r>
        <w:rPr>
          <w:rFonts w:ascii="Times" w:hAnsi="Times" w:eastAsia="Times"/>
          <w:b w:val="0"/>
          <w:i w:val="0"/>
          <w:color w:val="000000"/>
          <w:sz w:val="18"/>
        </w:rPr>
        <w:t>12-1-1921.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F. Andrews (1871-1940); British missionary; co-worker of Tagore and </w:t>
      </w:r>
      <w:r>
        <w:rPr>
          <w:rFonts w:ascii="Times" w:hAnsi="Times" w:eastAsia="Times"/>
          <w:b w:val="0"/>
          <w:i w:val="0"/>
          <w:color w:val="000000"/>
          <w:sz w:val="18"/>
        </w:rPr>
        <w:t>Gandhiji; honoured as”Deenabandhu” or”brother of the poor”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279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134.  LETTER  TO SHANKERLAL  BANKER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Thursday, 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[About </w:t>
      </w:r>
      <w:r>
        <w:rPr>
          <w:rFonts w:ascii="Times" w:hAnsi="Times" w:eastAsia="Times"/>
          <w:b w:val="0"/>
          <w:i/>
          <w:color w:val="000000"/>
          <w:sz w:val="22"/>
        </w:rPr>
        <w:t>December, 16,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SHANKERLAL,</w:t>
      </w:r>
    </w:p>
    <w:p>
      <w:pPr>
        <w:autoSpaceDN w:val="0"/>
        <w:autoSpaceDE w:val="0"/>
        <w:widowControl/>
        <w:spacing w:line="294" w:lineRule="exact" w:before="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received your two letters together.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Enclosed is the draft of a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be moved 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Please show it to Bhai Umar, Mrs. Naidu, Jayakar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you think should see it and let me have your opinion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theirs. I am sending the draft to Vitthalbhai also. It is not meant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published. I shall also send it to Chhotani Mian. All the copies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ready today. Do stay on there if it is necessary. I feel that Bhai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Umar should come for the Working Committee. But if he too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and has to stay back in order to maintain peace, he may stay </w:t>
      </w:r>
      <w:r>
        <w:rPr>
          <w:rFonts w:ascii="Times" w:hAnsi="Times" w:eastAsia="Times"/>
          <w:b w:val="0"/>
          <w:i w:val="0"/>
          <w:color w:val="000000"/>
          <w:sz w:val="22"/>
        </w:rPr>
        <w:t>back. Mrs. Naidu, I think, will certainly come.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intention of bringing out a bulletin. The rumours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 to be unfounded. For the rest, read what I have written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India.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do write if you think it necessary.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Picketing has been stopped. For the present we have no need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resume it. Even by way of expiation for the burning of Parsee wine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shops, it is necessary not to resume picketing.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cannothave special volunteers to do picketing. We shall have to fight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new corps is declared illegal. We shall have only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 corps and picketing will not be its task for the present.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of them will be there simply to court imprisonment. Others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there to serve. You can divide them into two groups if you wish.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think it would be advisable not to divide them into groups right </w:t>
      </w:r>
      <w:r>
        <w:rPr>
          <w:rFonts w:ascii="Times" w:hAnsi="Times" w:eastAsia="Times"/>
          <w:b w:val="0"/>
          <w:i w:val="0"/>
          <w:color w:val="000000"/>
          <w:sz w:val="22"/>
        </w:rPr>
        <w:t>now.</w:t>
      </w:r>
    </w:p>
    <w:p>
      <w:pPr>
        <w:autoSpaceDN w:val="0"/>
        <w:autoSpaceDE w:val="0"/>
        <w:widowControl/>
        <w:spacing w:line="220" w:lineRule="exact" w:before="26" w:after="1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848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5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90" w:val="left"/>
              </w:tabs>
              <w:autoSpaceDE w:val="0"/>
              <w:widowControl/>
              <w:spacing w:line="402" w:lineRule="exact" w:before="0" w:after="0"/>
              <w:ind w:left="15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OHANDAS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I have received one letter. Read it and then destroy.</w:t>
            </w:r>
          </w:p>
        </w:tc>
      </w:tr>
    </w:tbl>
    <w:p>
      <w:pPr>
        <w:autoSpaceDN w:val="0"/>
        <w:autoSpaceDE w:val="0"/>
        <w:widowControl/>
        <w:spacing w:line="240" w:lineRule="exact" w:before="4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copy of the Gujarati : S. N. 32719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contents;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”Circular Letter”, 16-12-1921.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Which was moved later at the Congress Session at Ahmedabad on December </w:t>
      </w:r>
      <w:r>
        <w:rPr>
          <w:rFonts w:ascii="Times" w:hAnsi="Times" w:eastAsia="Times"/>
          <w:b w:val="0"/>
          <w:i w:val="0"/>
          <w:color w:val="000000"/>
          <w:sz w:val="18"/>
        </w:rPr>
        <w:t>28, 1921; ibid.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November 17, 1921, in Bombay, a violent riot had broken out in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Parsee wine shops had been burnt down and Parsee women had been molested;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“Letter to Dayalji And Kalyanji”, 17-11-1921.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135. TELEGRAM TO JIARAM SAXENA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44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16, 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IARAM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OMMITTEE</w:t>
      </w:r>
    </w:p>
    <w:p>
      <w:pPr>
        <w:autoSpaceDN w:val="0"/>
        <w:autoSpaceDE w:val="0"/>
        <w:widowControl/>
        <w:spacing w:line="266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autoSpaceDE w:val="0"/>
        <w:widowControl/>
        <w:spacing w:line="212" w:lineRule="exact" w:before="4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WORKING     COMMITTEE    TWENTY-THIRD.</w:t>
      </w:r>
    </w:p>
    <w:p>
      <w:pPr>
        <w:autoSpaceDN w:val="0"/>
        <w:autoSpaceDE w:val="0"/>
        <w:widowControl/>
        <w:spacing w:line="266" w:lineRule="exact" w:before="6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7723</w:t>
      </w:r>
    </w:p>
    <w:p>
      <w:pPr>
        <w:autoSpaceDN w:val="0"/>
        <w:autoSpaceDE w:val="0"/>
        <w:widowControl/>
        <w:spacing w:line="292" w:lineRule="exact" w:before="382" w:after="8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136. TELEGRAM TO MAULANA ABDUL BARI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</w:tblGrid>
      <w:tr>
        <w:trPr>
          <w:trHeight w:hRule="exact" w:val="412"/>
        </w:trPr>
        <w:tc>
          <w:tcPr>
            <w:tcW w:type="dxa" w:w="3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WE </w:t>
            </w:r>
          </w:p>
        </w:tc>
        <w:tc>
          <w:tcPr>
            <w:tcW w:type="dxa" w:w="6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7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EVERY </w:t>
            </w:r>
          </w:p>
        </w:tc>
        <w:tc>
          <w:tcPr>
            <w:tcW w:type="dxa" w:w="8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0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REASON </w:t>
            </w:r>
          </w:p>
        </w:tc>
        <w:tc>
          <w:tcPr>
            <w:tcW w:type="dxa" w:w="372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6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[On or after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December 16, 1921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10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</w:p>
        </w:tc>
      </w:tr>
      <w:tr>
        <w:trPr>
          <w:trHeight w:hRule="exact" w:val="338"/>
        </w:trPr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592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PRAISE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GOD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HIS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MERCY. </w:t>
            </w:r>
          </w:p>
        </w:tc>
        <w:tc>
          <w:tcPr>
            <w:tcW w:type="dxa" w:w="5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9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HOPE</w:t>
            </w:r>
          </w:p>
        </w:tc>
      </w:tr>
    </w:tbl>
    <w:p>
      <w:pPr>
        <w:autoSpaceDN w:val="0"/>
        <w:autoSpaceDE w:val="0"/>
        <w:widowControl/>
        <w:spacing w:line="212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   ARE  </w:t>
      </w:r>
      <w:r>
        <w:rPr>
          <w:rFonts w:ascii="Times" w:hAnsi="Times" w:eastAsia="Times"/>
          <w:b w:val="0"/>
          <w:i w:val="0"/>
          <w:color w:val="000000"/>
          <w:sz w:val="16"/>
        </w:rPr>
        <w:t>WELL.</w:t>
      </w:r>
    </w:p>
    <w:p>
      <w:pPr>
        <w:autoSpaceDN w:val="0"/>
        <w:autoSpaceDE w:val="0"/>
        <w:widowControl/>
        <w:spacing w:line="266" w:lineRule="exact" w:before="10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: S.N. 7724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5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Sent in reply to Jiaram’s telegram of December 16, 1921, which read:”Letter </w:t>
      </w:r>
      <w:r>
        <w:rPr>
          <w:rFonts w:ascii="Times" w:hAnsi="Times" w:eastAsia="Times"/>
          <w:b w:val="0"/>
          <w:i w:val="0"/>
          <w:color w:val="000000"/>
          <w:sz w:val="18"/>
        </w:rPr>
        <w:t>Received. Kindly wire date Working Committee.”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Secretary, U. P. Provincial Congress Committee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1838-1926; Nationalist Muslim divine of Lucknow who took active part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Khilafat movement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telegram was sent in reply to Maulana Abdul Bari’s telegram of </w:t>
      </w:r>
      <w:r>
        <w:rPr>
          <w:rFonts w:ascii="Times" w:hAnsi="Times" w:eastAsia="Times"/>
          <w:b w:val="0"/>
          <w:i w:val="0"/>
          <w:color w:val="000000"/>
          <w:sz w:val="18"/>
        </w:rPr>
        <w:t>December 16,  1921,  which  read:”  Have  come  back  from  Hyderabad today.    I   was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281</w:t>
      </w:r>
    </w:p>
    <w:p>
      <w:pPr>
        <w:sectPr>
          <w:pgSz w:w="9360" w:h="12960"/>
          <w:pgMar w:top="5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137. TELEGRAM TO C. VIJAYARAGHAVACHARIAR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December 16, 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66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CHARYA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ALEM</w:t>
      </w:r>
    </w:p>
    <w:p>
      <w:pPr>
        <w:autoSpaceDN w:val="0"/>
        <w:autoSpaceDE w:val="0"/>
        <w:widowControl/>
        <w:spacing w:line="212" w:lineRule="exact" w:before="7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YOU      MUST      JUDGE      SITUATION      THERE      AND      DECIDE      ABOUT</w:t>
      </w:r>
    </w:p>
    <w:p>
      <w:pPr>
        <w:autoSpaceDN w:val="0"/>
        <w:autoSpaceDE w:val="0"/>
        <w:widowControl/>
        <w:spacing w:line="23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COMING.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7728</w:t>
      </w:r>
    </w:p>
    <w:p>
      <w:pPr>
        <w:autoSpaceDN w:val="0"/>
        <w:autoSpaceDE w:val="0"/>
        <w:widowControl/>
        <w:spacing w:line="292" w:lineRule="exact" w:before="34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138. TELEGRAM TO SHYAM SUNDER CHAKRAVARTY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12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16, 1921]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VACANCIES     SHOULD      BE       FILLED     UP.</w:t>
      </w:r>
    </w:p>
    <w:p>
      <w:pPr>
        <w:autoSpaceDN w:val="0"/>
        <w:autoSpaceDE w:val="0"/>
        <w:widowControl/>
        <w:spacing w:line="240" w:lineRule="exact" w:before="1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7731</w:t>
      </w:r>
    </w:p>
    <w:p>
      <w:pPr>
        <w:autoSpaceDN w:val="0"/>
        <w:autoSpaceDE w:val="0"/>
        <w:widowControl/>
        <w:spacing w:line="220" w:lineRule="exact" w:before="160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very much pleased by the victorio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us spirit of Maulvi Salamatullah and my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dearest Hindu-Muslim friends. I congratulate you on their arrest. We are proud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citizens of Lucknow and Allahabad for their patienee, tolerance, orderly manner,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unity of action, and obedience to Congress orders. The correct report about hartal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both in Lucknow and Allahabad is that it was complete, and perfect non-violence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prevailed. Have just seen Pandit Motilalji and Maulana Salamatullah with their </w:t>
      </w:r>
      <w:r>
        <w:rPr>
          <w:rFonts w:ascii="Times" w:hAnsi="Times" w:eastAsia="Times"/>
          <w:b w:val="0"/>
          <w:i w:val="0"/>
          <w:color w:val="000000"/>
          <w:sz w:val="18"/>
        </w:rPr>
        <w:t>comrades in jail. All are cheerful and happy. Have just heard about your son’s arrest.</w:t>
      </w:r>
    </w:p>
    <w:p>
      <w:pPr>
        <w:autoSpaceDN w:val="0"/>
        <w:tabs>
          <w:tab w:pos="550" w:val="left"/>
        </w:tabs>
        <w:autoSpaceDE w:val="0"/>
        <w:widowControl/>
        <w:spacing w:line="222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Hearty congratulations. Hopeful sign.”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Sent in reply to Vijayaraghavachariar’s telegram of December 15, received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Gandhi on the 16th, which read:”Kindly wire whether my arrival 24th Sufficient if </w:t>
      </w:r>
      <w:r>
        <w:rPr>
          <w:rFonts w:ascii="Times" w:hAnsi="Times" w:eastAsia="Times"/>
          <w:b w:val="0"/>
          <w:i w:val="0"/>
          <w:color w:val="000000"/>
          <w:sz w:val="18"/>
        </w:rPr>
        <w:t>you think my attendance absolutely necessary earlier most inconvenient.”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Vijayaraghavachariar (1852-1943); leading lawyer and active Congress-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men; presided over the Nagpur Congress session, 1920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to attend the Congress session at Ahmedabad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Editor of the </w:t>
      </w:r>
      <w:r>
        <w:rPr>
          <w:rFonts w:ascii="Times" w:hAnsi="Times" w:eastAsia="Times"/>
          <w:b w:val="0"/>
          <w:i/>
          <w:color w:val="000000"/>
          <w:sz w:val="18"/>
        </w:rPr>
        <w:t>Servant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Calcutta; succeeded C.R. Das as President of the Bengal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Provincial Congress Committee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telegram was sent in reply to Chakravarty’s telegram of December 16,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1921, which read:”Kindly wire opinion if places of imprisoned All-India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 members may be treated vacancies and filled up.”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404" w:bottom="47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139. THINGS THAT SINK</w:t>
      </w:r>
    </w:p>
    <w:p>
      <w:pPr>
        <w:autoSpaceDN w:val="0"/>
        <w:autoSpaceDE w:val="0"/>
        <w:widowControl/>
        <w:spacing w:line="270" w:lineRule="exact" w:before="16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17, 1921</w:t>
      </w:r>
    </w:p>
    <w:p>
      <w:pPr>
        <w:autoSpaceDN w:val="0"/>
        <w:autoSpaceDE w:val="0"/>
        <w:widowControl/>
        <w:spacing w:line="240" w:lineRule="exact" w:before="12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imprison those who, whether high or low, break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commandments, to treat them as common felons, to deprive them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prison privileges, one can understand. I would not call that foul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play. If you incur the wrath of one who is over you or who has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his power for the time being, to be punished by him 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is what you expect. But if he humiliates you, if he makes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children do things you and they do not like and which you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required in law to do, if he treats you like dirt, it becomes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unbearable. One learns that in Cocanada a Magistrate had the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Khilafat flags pulled down, that he issued orders prohibiting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such flags for one week, that the children of a school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compelled to salute the Union Jack, that a distinguished Professor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Calcutta, going out in his academic costume and on the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thereof going up to an officer to stop a wanton hunt of inoffensive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men, was brutally assaulted for his innocent inquiry as to the 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hunt, that a party of brave cultured young men were kicked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those who were their warders for the time being. These are things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sink. These humiliations show that there is little change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manners of our”masters”. The O’Dwyerian spirit has not died out.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what use is it that Lord Ronaldshay sends for the injured Professor,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soothes him and assures him that the thing will not happen again?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will not happen again? The Professor will not be assaulted?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he will not be during the present crisis. The Professor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again presume upon his academic costume and challenge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officer very soon. But has the officer any respect for the Professor?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Professor did not seek relief for himself. He interceded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injured humanity. Will Indian humanity be protected and respected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future because of His Lordship’s assurance? It is the habitual 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to the soldier that matters. He is converted into a vicious animal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let loose on harmless people on given occasions. The Dases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Azads have gone to jail to prevent a repetition of such unmanly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brutal exhibitions. They have welcomed imprisonment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 the worst criminal may be protected against wanton injury,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even he may not have his self-respect wounded. They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to jail for any mechanical transference of power.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organic change they want, that Lala Lajpat Rai has been pining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years, that has become the breath of life for the ease-loving Motilal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Nehru and has made of him practically a fakir, is not to be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by Lord Ronaldshay, however well-intentioned he may be in his </w:t>
      </w:r>
      <w:r>
        <w:rPr>
          <w:rFonts w:ascii="Times" w:hAnsi="Times" w:eastAsia="Times"/>
          <w:b w:val="0"/>
          <w:i w:val="0"/>
          <w:color w:val="000000"/>
          <w:sz w:val="22"/>
        </w:rPr>
        <w:t>apologies, nor by Lord Reading’s smooth phrases and his personal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283</w:t>
      </w:r>
    </w:p>
    <w:p>
      <w:pPr>
        <w:sectPr>
          <w:pgSz w:w="9360" w:h="12960"/>
          <w:pgMar w:top="51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care that officers and men might not overstep the limits of law.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organic change will be and call only be brought about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that has come to the people and for which, thank God,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themselves prepared. A cautious friend in order to restrain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optimism tells me, that the suffering has only just begun, that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 in view we must pay a much higher price still. He really expects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shall have to invite a repetition of Jallianwalas and that instead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approaching the triangles of the crawling lane fame tremblingly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reluctantly, we shall have now to walk to them cheerfully and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steady step and suffer lashes for refusing to crawl.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assure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that my optimism has room for all these things and much worse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can imagine. But I promise, too, that if India remains calm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unperturbed and does not retaliate even mentally—a very dlflicult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process I admit and yet not so difficult in India’s present exalted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mood—our very preparedness and consequent absence of reaction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exhaust the brute spirit for want of nutrition, and Lord Reading,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 of talking big things to us, will himself adopt the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language of penitence and see ample occasion in the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for a new diplomacy. Whereas if we forget ourselves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pledge, we must be ready for a thousand Jallianwalas and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turned into a vast shambles. The President elect has prepared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such a consummation. He is sure that we have shed the fear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prison. He is almost certain probably from the experience of his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 and his company that we will be prepared to undergo the ordeal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assaults. But he bids us give up the fear of death itself. If that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store for us, I hope that there will be nonviolent non-co-operators </w:t>
      </w:r>
      <w:r>
        <w:rPr>
          <w:rFonts w:ascii="Times" w:hAnsi="Times" w:eastAsia="Times"/>
          <w:b w:val="0"/>
          <w:i w:val="0"/>
          <w:color w:val="000000"/>
          <w:sz w:val="22"/>
        </w:rPr>
        <w:t>enough in India, of whom it will be written: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“They suffered bullets without anger and with prayer on their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lips even for the ignorant murderer.”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Well, if the reports are to be credited, two Assamese volunteers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have been whipped, the volunteers of Lahore have meekly borne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wanton assaults committed on them. This fight is not a joke. We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disciplined ourselves for the past twelve months and more, and we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must now go through it to the end. There is no turning back.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22-12-1921</w:t>
      </w:r>
    </w:p>
    <w:p>
      <w:pPr>
        <w:autoSpaceDN w:val="0"/>
        <w:autoSpaceDE w:val="0"/>
        <w:widowControl/>
        <w:spacing w:line="240" w:lineRule="exact" w:before="9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the incidents mentioned,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”Congress Report  on the Punjab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Disorders”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140. WHAT WILL GUJARAT DO?</w:t>
      </w:r>
    </w:p>
    <w:p>
      <w:pPr>
        <w:autoSpaceDN w:val="0"/>
        <w:autoSpaceDE w:val="0"/>
        <w:widowControl/>
        <w:spacing w:line="260" w:lineRule="exact" w:before="158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Five hundred fighters in Bengal have been arrested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last ten days. Between two and three hundred persons must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in U.P., and about a hundred have been arrested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Punjab. If the number of arrests is not larger in these two provinces,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the fault of the non-co-operators there. From the letters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received, I find that in all these three provinces the Governments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as many fighters as would please them to arrest. If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arrests so far appears small, it is due to the Government’s own laxity. </w:t>
      </w:r>
      <w:r>
        <w:rPr>
          <w:rFonts w:ascii="Times" w:hAnsi="Times" w:eastAsia="Times"/>
          <w:b w:val="0"/>
          <w:i w:val="0"/>
          <w:color w:val="000000"/>
          <w:sz w:val="22"/>
        </w:rPr>
        <w:t>Hundreds are ready in every province to make the pilgrimage to jails.</w:t>
      </w:r>
    </w:p>
    <w:p>
      <w:pPr>
        <w:autoSpaceDN w:val="0"/>
        <w:autoSpaceDE w:val="0"/>
        <w:widowControl/>
        <w:spacing w:line="26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this hour, Gujarat is calm and quiet, waiting in patience.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composure, patience and silence appeal to me much, because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that hundreds of Gujaratis are just waiting to court arrest. Gujarat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hoped to be the first to fill prisons; but that honour has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Bengal. If, however, we Gujaratis are in fact ready for imprisonment,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not envy Bengal. I trust that when our hour arrives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quickly catch up with Bengal.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That hour is drawing near.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Bardoli or Anand does not get ready, we cannot launch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disobedience; but there is no restriction whatsoever on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disobedience. Mass civil disobedience may bring the desired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early, while individual civil disobedience may mean some delay.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earnest hope that Bardoli at least will get ready and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prepared both for mass and, if necessary, for individual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Bardoli, Anand and Nadiad prepare themselves for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disobedience; in other parts, individuals should keep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for the call. In every village, those who are willing to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should get their names enrolled in the local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register. If there is no village committee or if no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take up the work of enrolling names, volunteers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 their names with the taluka committee. Village committees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send the names to the taluka committee. These names should </w:t>
      </w:r>
      <w:r>
        <w:rPr>
          <w:rFonts w:ascii="Times" w:hAnsi="Times" w:eastAsia="Times"/>
          <w:b w:val="0"/>
          <w:i w:val="0"/>
          <w:color w:val="000000"/>
          <w:sz w:val="22"/>
        </w:rPr>
        <w:t>be ultimately registered with the Gujarat Provincial Committee.</w:t>
      </w:r>
    </w:p>
    <w:p>
      <w:pPr>
        <w:autoSpaceDN w:val="0"/>
        <w:autoSpaceDE w:val="0"/>
        <w:widowControl/>
        <w:spacing w:line="260" w:lineRule="exact" w:before="8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do not believe that freedom can be won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means, who, being Hindus, are not ready to give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of untouchability, who are not good at spinning, who have </w:t>
      </w:r>
      <w:r>
        <w:rPr>
          <w:rFonts w:ascii="Times" w:hAnsi="Times" w:eastAsia="Times"/>
          <w:b w:val="0"/>
          <w:i w:val="0"/>
          <w:color w:val="000000"/>
          <w:sz w:val="22"/>
        </w:rPr>
        <w:t>not completely forsworn foreign cloth, who do not exclusively wear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285</w:t>
      </w:r>
    </w:p>
    <w:p>
      <w:pPr>
        <w:sectPr>
          <w:pgSz w:w="9360" w:h="12960"/>
          <w:pgMar w:top="5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hand-spun and hand-woven khadi, and who do not recognize the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unity of the Hindus, the Muslims, the Sikhs, the Parsis,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and the Jews, should not even think of courting arrest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decidedly abandon the idea of getting their names enrolled as </w:t>
      </w:r>
      <w:r>
        <w:rPr>
          <w:rFonts w:ascii="Times" w:hAnsi="Times" w:eastAsia="Times"/>
          <w:b w:val="0"/>
          <w:i w:val="0"/>
          <w:color w:val="000000"/>
          <w:sz w:val="22"/>
        </w:rPr>
        <w:t>volunteers.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have not purified themselves or have not given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liquor, will be rendering a service to the country by keeping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this holy war, for by doing so they will show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their limitations.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get enrolled as volunteers will have to provide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maintenance. They should not expect the Congress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to provide it. A person who desires to serve the country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find a single friend to finance his needs at such a juncture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cannot, in my view, be fit for national service. A volunteer’s expenses </w:t>
      </w:r>
      <w:r>
        <w:rPr>
          <w:rFonts w:ascii="Times" w:hAnsi="Times" w:eastAsia="Times"/>
          <w:b w:val="0"/>
          <w:i w:val="0"/>
          <w:color w:val="000000"/>
          <w:sz w:val="22"/>
        </w:rPr>
        <w:t>cannot be heavy and surely they cannot be a burden on anyone.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have said about men applies to women too. Although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necessary to bring them out to court arrest, such of them as have </w:t>
      </w:r>
      <w:r>
        <w:rPr>
          <w:rFonts w:ascii="Times" w:hAnsi="Times" w:eastAsia="Times"/>
          <w:b w:val="0"/>
          <w:i w:val="0"/>
          <w:color w:val="000000"/>
          <w:sz w:val="22"/>
        </w:rPr>
        <w:t>tasted the nectar of patriotism should, however, keep themselves ready.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from Kathiawar inquires what people in Indian States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do. Subjects of these States should not be enrolled within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States themselves. Such of them, however, as wish to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may register their names with the Provincial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even those who are not ready to register their names may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>the qualities I have mentioned as necessary for volunteers.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calm and patience will justify themselves and be appreciated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evidence of true courage only if we thus prepare ourselves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ready in our thousands to fill the jails. If, when the time comes,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unable to display such strength and make the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sacrifices, we shall be looked down upon as spineless cowards. I have, </w:t>
      </w:r>
      <w:r>
        <w:rPr>
          <w:rFonts w:ascii="Times" w:hAnsi="Times" w:eastAsia="Times"/>
          <w:b w:val="0"/>
          <w:i w:val="0"/>
          <w:color w:val="000000"/>
          <w:sz w:val="22"/>
        </w:rPr>
        <w:t>however, no misgivings about Gujarat’s courage.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I desire is that wisdom should accompany courage.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wisdom we require is about the need for swadeshi and for eradicating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Every person should enlighten his or her family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married man should educate his wife about these matters.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have not yet developed sufficient love for khadi.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fascination for multicoloured foreign cloth with insufferable designs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yet disappeared. They have not yet rid themselves of the sin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untouchability. No effort has been made to explain these things to </w:t>
      </w:r>
      <w:r>
        <w:rPr>
          <w:rFonts w:ascii="Times" w:hAnsi="Times" w:eastAsia="Times"/>
          <w:b w:val="0"/>
          <w:i w:val="0"/>
          <w:color w:val="000000"/>
          <w:sz w:val="22"/>
        </w:rPr>
        <w:t>them with patience and love. It is easy for everyone to attempt this in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own family. One may understand that success will not follow in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cases, but our efforts must begin at home, and just as we share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fresh acquisitions with our family members first, likewise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the first whom we should invite to join us when we undertake a new </w:t>
      </w:r>
      <w:r>
        <w:rPr>
          <w:rFonts w:ascii="Times" w:hAnsi="Times" w:eastAsia="Times"/>
          <w:b w:val="0"/>
          <w:i w:val="0"/>
          <w:color w:val="000000"/>
          <w:sz w:val="22"/>
        </w:rPr>
        <w:t>kind of sacrifice or try to bring about some reform.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may remain busy this month with preparations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which is to meet in the last week of December but,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January, it will have no choice but to get ready for the test. Hence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alert Gujaratis right now. The Gujarat Provincial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Committee’s primary task in the new year according to the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>calendar will be to prepare Gujarat for selfsacrifice.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18-12-1921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141. CIVILITY</w:t>
      </w:r>
    </w:p>
    <w:p>
      <w:pPr>
        <w:autoSpaceDN w:val="0"/>
        <w:autoSpaceDE w:val="0"/>
        <w:widowControl/>
        <w:spacing w:line="260" w:lineRule="exact" w:before="11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Civility, good manners and humility—these virtues are at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discount these days that they seem to have no place at all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building of our character. If a person observes mere physical celibacy,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acts like a Bajirao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frowns upon and runs down everyone else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tolerate his rudeness as we do kicks from a milchcow. Similarly,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is truthful in speech, we give him a licence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sharp-tongued and a khadi-wearer can come down in fury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those who do not wear khadi. In like manner, a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offers civil disobedience sometimes acts as if he had a licence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insolent to others. These corporals of the army of incivility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 true </w:t>
      </w:r>
      <w:r>
        <w:rPr>
          <w:rFonts w:ascii="Times" w:hAnsi="Times" w:eastAsia="Times"/>
          <w:b w:val="0"/>
          <w:i/>
          <w:color w:val="000000"/>
          <w:sz w:val="22"/>
        </w:rPr>
        <w:t>brahmachari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a truth-lover or a khadilover or a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resister, as the case may be. All the four of them are as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their vows as the north is from the south. It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safely asserted that a person deficient in good manners lacks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discrimination and that, lacking discrimination, he lacks every 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else. Vishvamitra’s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considered incomplete till he </w:t>
      </w:r>
      <w:r>
        <w:rPr>
          <w:rFonts w:ascii="Times" w:hAnsi="Times" w:eastAsia="Times"/>
          <w:b w:val="0"/>
          <w:i w:val="0"/>
          <w:color w:val="000000"/>
          <w:sz w:val="22"/>
        </w:rPr>
        <w:t>had learnt civility.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Civility and humility are expressions of the spirit of nonviolence</w:t>
      </w:r>
    </w:p>
    <w:p>
      <w:pPr>
        <w:autoSpaceDN w:val="0"/>
        <w:autoSpaceDE w:val="0"/>
        <w:widowControl/>
        <w:spacing w:line="22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One of the Peshwas of the Maratha Empire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sage in the </w:t>
      </w:r>
      <w:r>
        <w:rPr>
          <w:rFonts w:ascii="Times" w:hAnsi="Times" w:eastAsia="Times"/>
          <w:b w:val="0"/>
          <w:i/>
          <w:color w:val="000000"/>
          <w:sz w:val="18"/>
        </w:rPr>
        <w:t>Ramayana</w:t>
      </w:r>
      <w:r>
        <w:rPr>
          <w:rFonts w:ascii="Times" w:hAnsi="Times" w:eastAsia="Times"/>
          <w:b w:val="0"/>
          <w:i w:val="0"/>
          <w:color w:val="000000"/>
          <w:sz w:val="18"/>
        </w:rPr>
        <w:t>. He had renounced his kingdom to practise aust-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erities and be the equal of sage Vasistha, but did not succeed till the egotistic motive </w:t>
      </w:r>
      <w:r>
        <w:rPr>
          <w:rFonts w:ascii="Times" w:hAnsi="Times" w:eastAsia="Times"/>
          <w:b w:val="0"/>
          <w:i w:val="0"/>
          <w:color w:val="000000"/>
          <w:sz w:val="18"/>
        </w:rPr>
        <w:t>had left him.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Self-suffering as moral discipline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287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incivility and insolence indicate the spirit of violence.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non-co-operator, therefore, ought never to be uncivil. However,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persistent charge levelled against non-co-operators is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lack manners and are insolent, and the charge has much substance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We are apt to believe that in becoming non-co- operators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something very great, as if a person who had done no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>pay his debt had thereby become entitled to get an address.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lack of manners delays our victory in the struggle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carrying on, for, as politeness disarms anger and hatred, incivility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increases hostility. Had non-co-operators remained courteous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co-operated with the Governments, had they, instead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abusing the latter, shown respect towards them, the existing bitterness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two would not be there and the unhappy events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witnessed in Bombay would not have taken place. A student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left his Government school should not harass or abuse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may not have left his but should try, instead, to win him over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love. He should continue to render him the same service as he 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before. A lawyer who has given up practice should not turn up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nose at another who may not have done so, but should maintain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the same cordial relations as before. A person who has resigned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from, Government service should not run down another who may not </w:t>
      </w:r>
      <w:r>
        <w:rPr>
          <w:rFonts w:ascii="Times" w:hAnsi="Times" w:eastAsia="Times"/>
          <w:b w:val="0"/>
          <w:i w:val="0"/>
          <w:color w:val="000000"/>
          <w:sz w:val="22"/>
        </w:rPr>
        <w:t>have left 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Had we, right from the beginning, approached our task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spirit, it is possible that we would have reached our goal by now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would have advanced much further than it has done. The </w:t>
      </w:r>
      <w:r>
        <w:rPr>
          <w:rFonts w:ascii="Times" w:hAnsi="Times" w:eastAsia="Times"/>
          <w:b w:val="0"/>
          <w:i w:val="0"/>
          <w:color w:val="000000"/>
          <w:sz w:val="22"/>
        </w:rPr>
        <w:t>Moderate party would not then have kept away from us.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trust no one will understand politeness to mean flattery.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does it mean hiding our regard for our dharma. To be polite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to show respect towards others while clinging to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dharma. Because I put a vermilion mark on my forehead, I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sneer at another who does not do so. If I face the east when praying,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feel contempt for my Muslim brother who says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namaz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face towards the west. Ability to pronounce Sanskrit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correctly does not entitle me to speak contemptuously of the sounds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Arabic language. A lover of khadi, while wearing a khadi cap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himself, can still be tolerant of a person who wears a sola hat and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If a man all clad in khadi starts swearing at a person wearing </w:t>
      </w:r>
      <w:r>
        <w:rPr>
          <w:rFonts w:ascii="Times" w:hAnsi="Times" w:eastAsia="Times"/>
          <w:b w:val="0"/>
          <w:i w:val="0"/>
          <w:color w:val="000000"/>
          <w:sz w:val="22"/>
        </w:rPr>
        <w:t>garments of foreign cloth, he will be acting as the most effective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riots on November 17, 1921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propagandist of such cloth. The incidents in Bombay have not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more popular. On the contrary, it now stinks in the nostrils of </w:t>
      </w:r>
      <w:r>
        <w:rPr>
          <w:rFonts w:ascii="Times" w:hAnsi="Times" w:eastAsia="Times"/>
          <w:b w:val="0"/>
          <w:i w:val="0"/>
          <w:color w:val="000000"/>
          <w:sz w:val="22"/>
        </w:rPr>
        <w:t>some.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we, khadi-lovers, wish to see the whole of India wearing khadi,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patiently plead with people who used foreign cloth.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much we speak against such cloth, we should display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love for those who use it. The plague is a dreadful disease but we,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are likely to catch it if we turn away from any person who has 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We may desire the disease to be rooted out but not the patient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killed. If we look upon wearing foreign cloth as a kind of disease,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attend on a person who suffers from it. May not a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wears foreign cloth look upon us as the victims of a disease? By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means, let him do so. If, nonetheless, we continue to give our services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each other, sooner or later we shall discover which of us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error. If we do not act in this way, we shall never discover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between what is dharma and what 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it is necessary for us to be courteous to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co-operate with the Government, so those of us who are imprisoned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also have to behave with civility in the prison. It is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 jail rules and yet maintain one’s self-respect. Some of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rules are naturally humiliating. For instance, we have no choice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ourselves be confined in a cell. We must, thus, respect the 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apply to all prisoners. At the same time, we should firmly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oppose any measure which is intended merely to humiliate us.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taught ourselves to behave with courtesy, we shall instinctively </w:t>
      </w:r>
      <w:r>
        <w:rPr>
          <w:rFonts w:ascii="Times" w:hAnsi="Times" w:eastAsia="Times"/>
          <w:b w:val="0"/>
          <w:i w:val="0"/>
          <w:color w:val="000000"/>
          <w:sz w:val="22"/>
        </w:rPr>
        <w:t>know how to act in a particular situation.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is egotism, we shall find incivility and arrogance.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it is absent, we shall find a sense of self-respect together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civility. The egotist thinks too much of his body. The man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 recognizes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is ever thinking about it and,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realize it, is always ready to sacrifice his body. He who holds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self-respect dear acts towards everyone in a spirit of friendship,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values others’ self-respect as much as he values his own.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seeshimself in all and everyone else in himself, puts himself in line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others. The egotist keeps aloof from others and, believing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superior to the rest of the world, he takes upon himself to judge </w:t>
      </w:r>
      <w:r>
        <w:rPr>
          <w:rFonts w:ascii="Times" w:hAnsi="Times" w:eastAsia="Times"/>
          <w:b w:val="0"/>
          <w:i w:val="0"/>
          <w:color w:val="000000"/>
          <w:sz w:val="22"/>
        </w:rPr>
        <w:t>everyone and in the result enables the world to have the measure of</w:t>
      </w:r>
    </w:p>
    <w:p>
      <w:pPr>
        <w:autoSpaceDN w:val="0"/>
        <w:autoSpaceDE w:val="0"/>
        <w:widowControl/>
        <w:spacing w:line="220" w:lineRule="exact" w:before="268" w:after="0"/>
        <w:ind w:left="550" w:right="40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opposite of dharma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Self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289</w:t>
      </w:r>
    </w:p>
    <w:p>
      <w:pPr>
        <w:sectPr>
          <w:pgSz w:w="9360" w:h="12960"/>
          <w:pgMar w:top="52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his smallness.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Hence, the non-violent non-co-opetator should regard civility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distinct virtue and try to cultivate it. The importance attached to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provides the measure of an individual’s or a nation’s culture.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 should realize very clearly that incivility is another </w:t>
      </w:r>
      <w:r>
        <w:rPr>
          <w:rFonts w:ascii="Times" w:hAnsi="Times" w:eastAsia="Times"/>
          <w:b w:val="0"/>
          <w:i w:val="0"/>
          <w:color w:val="000000"/>
          <w:sz w:val="22"/>
        </w:rPr>
        <w:t>name for brutishness and eschew it completely.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18-12-1921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142. MY NOTES</w:t>
      </w:r>
    </w:p>
    <w:p>
      <w:pPr>
        <w:autoSpaceDN w:val="0"/>
        <w:autoSpaceDE w:val="0"/>
        <w:widowControl/>
        <w:spacing w:line="266" w:lineRule="exact" w:before="3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LL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ONOUR TO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IFE</w:t>
      </w:r>
    </w:p>
    <w:p>
      <w:pPr>
        <w:autoSpaceDN w:val="0"/>
        <w:autoSpaceDE w:val="0"/>
        <w:widowControl/>
        <w:spacing w:line="260" w:lineRule="exact" w:before="18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Khwaja Saheb was at the head of those who manage the affairs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National Muslim University. I count him among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straightforward Muslims. He is as proud of his country as he is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religion. He belongs to a noble family. As a barrister, he lived in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style. Today, he has embraced a fakir’s life in the cause of his faith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country. I have just received a telegram from his wife,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Khurshed Begum, informing me that he hag been arrested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Government. She says:”You will be pleased to know that, my husband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been arrested by the Government, I shall run the university.”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very much pleased to receive this telegram, for, with instances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as the Khwaja Saheb’s holy sacrifice on the one hand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patience and courage of his Begum on the other, who can stop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coming of swaraj? Begum Khurshed will find no difficulty in carrying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her work, for the brave and straightforward students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 will muster round her and it is possible that they will do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what they did not do for Khwaja Saheb. Besides, she will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>give them better training in spinning than what Khwaja Saheb could.</w:t>
      </w:r>
    </w:p>
    <w:p>
      <w:pPr>
        <w:autoSpaceDN w:val="0"/>
        <w:autoSpaceDE w:val="0"/>
        <w:widowControl/>
        <w:spacing w:line="28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Victory will assuredly be ours when many Indian women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inspired by such courage. At this time of great awakening, I request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to cultivate good capacity for organized work. They, too,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start working together. And the simple way of doing so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get engrossed in their own work, instead of  criticizing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One whose only aim is service has no time for criticizing </w:t>
      </w:r>
      <w:r>
        <w:rPr>
          <w:rFonts w:ascii="Times" w:hAnsi="Times" w:eastAsia="Times"/>
          <w:b w:val="0"/>
          <w:i w:val="0"/>
          <w:color w:val="000000"/>
          <w:sz w:val="22"/>
        </w:rPr>
        <w:t>others.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5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ARSI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ISTERS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 letter—an extremely painful one—from a Parsi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 in Bombay. Her complaint is such that I would like to spend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life-time investigating its root cause, but it is not possible to undertake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inquiry on the basis of her letter alone. If that sister happens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 this, I request her to send me her name and address or to meet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I shall certainly not print her name, but I shall make all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inquiries and assist her as much as possible if she gives me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facts. If men and women who are in distress write anonymous letters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do not give facts which can be verified, it is easy to see that </w:t>
      </w:r>
      <w:r>
        <w:rPr>
          <w:rFonts w:ascii="Times" w:hAnsi="Times" w:eastAsia="Times"/>
          <w:b w:val="0"/>
          <w:i w:val="0"/>
          <w:color w:val="000000"/>
          <w:sz w:val="22"/>
        </w:rPr>
        <w:t>nothing can be done to help them.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also like to request those Parsi sisters who know me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make all possible inquiries and inform me if they come </w:t>
      </w:r>
      <w:r>
        <w:rPr>
          <w:rFonts w:ascii="Times" w:hAnsi="Times" w:eastAsia="Times"/>
          <w:b w:val="0"/>
          <w:i w:val="0"/>
          <w:color w:val="000000"/>
          <w:sz w:val="22"/>
        </w:rPr>
        <w:t>across any cases of suffering.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well ordered a society may be, there is bound to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area of it in which, despite all measures, cruelties cannot be prevented.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even come to know of the crimes which are committed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in London, New York, Chicago and Paris, the cruel things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secretly done in these cities. No one can investigate them either.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alert police of these places cannot detect them. I believe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even imagine some of the crimes which are committed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cities. It is the duty of each one of us, men and women, to assist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persons in distress as we can, and, through our services, bring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 to the distressed and thus discharge our social debt.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in which a large number of people regard others’ sufferings </w:t>
      </w:r>
      <w:r>
        <w:rPr>
          <w:rFonts w:ascii="Times" w:hAnsi="Times" w:eastAsia="Times"/>
          <w:b w:val="0"/>
          <w:i w:val="0"/>
          <w:color w:val="000000"/>
          <w:sz w:val="22"/>
        </w:rPr>
        <w:t>as their own and find remedies for them enjoys swaraj.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ABIT OF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LAMING THE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OLICE</w:t>
      </w:r>
    </w:p>
    <w:p>
      <w:pPr>
        <w:autoSpaceDN w:val="0"/>
        <w:autoSpaceDE w:val="0"/>
        <w:widowControl/>
        <w:spacing w:line="260" w:lineRule="exact" w:before="12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slave, a coward, is usually afraid and, therefore, puts the blame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always on others. Among the letters which I have received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painful incidents which took place in Bombay, there are some in </w:t>
      </w:r>
      <w:r>
        <w:rPr>
          <w:rFonts w:ascii="Times" w:hAnsi="Times" w:eastAsia="Times"/>
          <w:b w:val="0"/>
          <w:i w:val="0"/>
          <w:color w:val="000000"/>
          <w:sz w:val="22"/>
        </w:rPr>
        <w:t>which all the blame has been put on the police.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police are as corrupt as they are said to be in these letters,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that too we are to blame. Is it we, or some others, who tolerate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crimes? The police also are our brothers. If we look upon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policemen as our enemies and if we do not feel responsible for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wicked persons, how are we going to run the Government? How,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swaraj, shall we exercise control over such a corrupt police </w:t>
      </w:r>
      <w:r>
        <w:rPr>
          <w:rFonts w:ascii="Times" w:hAnsi="Times" w:eastAsia="Times"/>
          <w:b w:val="0"/>
          <w:i w:val="0"/>
          <w:color w:val="000000"/>
          <w:sz w:val="22"/>
        </w:rPr>
        <w:t>force or wicked persons? In the swaraj of our conception, the British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291</w:t>
      </w:r>
    </w:p>
    <w:p>
      <w:pPr>
        <w:sectPr>
          <w:pgSz w:w="9360" w:h="12960"/>
          <w:pgMar w:top="57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who will have stayed on will be people’s servants and remain as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brothers. We shall not be able then to burden them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of protecting the innocent. Who then will keep the </w:t>
      </w:r>
      <w:r>
        <w:rPr>
          <w:rFonts w:ascii="Times" w:hAnsi="Times" w:eastAsia="Times"/>
          <w:b w:val="0"/>
          <w:i w:val="0"/>
          <w:color w:val="000000"/>
          <w:sz w:val="22"/>
        </w:rPr>
        <w:t>wicked under control?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moment’s reflection will make it clear to us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win swaraj so long as we are unable to influence the police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whom we describe as bad characters. The Government is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by keeping them under check. We shall be able to run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by winning them over through love or by becoming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cruel and wicked than they are. The third alternative is to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punishing them. We do not have the strength to do this even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to do it. This means that either we should wait for 200 to 400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years till we have acquired such strength and then think of swaraj, or </w:t>
      </w:r>
      <w:r>
        <w:rPr>
          <w:rFonts w:ascii="Times" w:hAnsi="Times" w:eastAsia="Times"/>
          <w:b w:val="0"/>
          <w:i w:val="0"/>
          <w:color w:val="000000"/>
          <w:sz w:val="22"/>
        </w:rPr>
        <w:t>win them over today through love.</w:t>
      </w:r>
    </w:p>
    <w:p>
      <w:pPr>
        <w:autoSpaceDN w:val="0"/>
        <w:tabs>
          <w:tab w:pos="550" w:val="left"/>
          <w:tab w:pos="543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very existence of this class is a sign of the prevalence of </w:t>
      </w: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wickedness. We shall not win swaraj by adding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sum total of this wickedness. We can enjoy peace in the country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conquering </w:t>
      </w:r>
      <w:r>
        <w:rPr>
          <w:rFonts w:ascii="Times" w:hAnsi="Times" w:eastAsia="Times"/>
          <w:b w:val="0"/>
          <w:i/>
          <w:color w:val="000000"/>
          <w:sz w:val="22"/>
        </w:rPr>
        <w:t>adharma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through dharma. We tolerate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for this very reason, that it protects the weaker section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by keeping this class of wicked persons generally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check. But the reason I oppose it is that, while offering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protection, the price that it exacts from the public is so heavy that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itself become a rule of the wicked. In other words, as the price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protection we have to sacrifice our self-respect. If,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deliver ourselves from such tyranny, we seek the help of the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characters, we shall be in a sorry plight indeed. The result will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if we estrange them either. We should, without flattering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win them over with love and stop being afraid of them. In other words,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make them see their dharma. If some among them see 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will soon learn from their example. The same principle applies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police. Why should we fear the police? Even if they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white caps, why should they be able to deceive anyone?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good, the whole world is good. Why should we be such cowards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may be deceived? Supposing a policeman, dressed in khadi,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cruelly beats up someone. Why should we get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excited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consequence? We should plead with him; If he does not listen,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give up the effort and if we have the necessary strength, 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our lives while trying to stop him in his evil course. If we do </w:t>
      </w:r>
      <w:r>
        <w:rPr>
          <w:rFonts w:ascii="Times" w:hAnsi="Times" w:eastAsia="Times"/>
          <w:b w:val="0"/>
          <w:i w:val="0"/>
          <w:color w:val="000000"/>
          <w:sz w:val="22"/>
        </w:rPr>
        <w:t>this, we shall have given proof of our courage. The police will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improve when they see this courage of ours.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brutalized by beating up cowards. If a policeman attacks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person he will certainly get frightened afterwards.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a letter from a friend in Lahore in which he says that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strong young men do not resist the police, the latter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courage. They cannot harden themselves to beat such persons.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they cannot. I have had personal experience of many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instances. This fearlessness cannot be taught, it can only be cultivated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one’s own effort. My correspondents, therefore,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realize that it is certainly our task to gain control over the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characters, but we would be throwing ourselves from the frying pan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the fire if we try to do so through flattery. Although they are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brothers, they are like persons afflicted with a disease and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 them but should not place ourselves under their treatment.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will become our friends the day we cease to fear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Shedding fear of the police does not mean beating or abusing them,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letting ourselves be beaten and abused by them, as the brave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son of Chitta Ranjan Das did. He could have beaten the police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return. His friends were all strong young men. But they let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beaten. To suffer being abused is one way; it is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non-co-operation. But to return two words of abuse for one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because then we shall be the guilty party. To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be overborne by abuse is to be enslaved by it. To suffer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abuse does not mean doing the will of the person who abuses.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the contrary. We should not even chant the name of Vishnu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anyone tries to force us with abuse to do so. If the person who abuses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asks us to crawl on our stomach, we should walk holding ourselves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erect. If he asks us to sit down, we should stand up and face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bullets. If we act in this way, he will be totality defeated, because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 of bending us will not be fulfilled. Ravana carried away Sita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shoulder but Sita did not do his bidding. Though he had thus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of carrying her, he failed to be sanctified by physical contact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this Mother Divine but she, a helpless woman, became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Goddess Mother of the world. One should, therefore, let oneself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abused and beaten without fear. In this lies true courage. One who lets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be abused through fear of being beaten is neither man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beast. India is today learning the lesson of manliness. It will win swaraj </w:t>
      </w:r>
      <w:r>
        <w:rPr>
          <w:rFonts w:ascii="Times" w:hAnsi="Times" w:eastAsia="Times"/>
          <w:b w:val="0"/>
          <w:i w:val="0"/>
          <w:color w:val="000000"/>
          <w:sz w:val="22"/>
        </w:rPr>
        <w:t>if it masters this lesson aright.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Preserver in the Hindu Trinity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293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HREE 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EARS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three articles of Shri Deshbandhu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published before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are indicative of his ecstatic state of mind, and are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pondering over.”Remain peaceful in thought, word and deed.””Win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Moderates, too, with gentleness.” These are immortal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are all the more beautiful for being penned at the time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were. There are equally beautiful sentences describing the three fears.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says:”We have conquered the fear of prison”, and then, as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addressing his son:”We have almost conquered the second fear—that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being beaten.” The third fear is of facing bullets. When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conquered that, swaraj is bound to follow. In fact, the key to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in conquering this fear. If we could shed our fear of beatings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death, neither the Government nor the bad characters can lord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us, and we can win swaraj only if we have among us people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conquered these three types of fear, otherwise we shall never get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REACH OF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ROMISE</w:t>
      </w:r>
    </w:p>
    <w:p>
      <w:pPr>
        <w:autoSpaceDN w:val="0"/>
        <w:autoSpaceDE w:val="0"/>
        <w:widowControl/>
        <w:spacing w:line="294" w:lineRule="exact" w:before="15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gentleman writes: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but simple justice. The only difference is that I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the promise relying on my own strength. I am no more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servant. I am their representative, their clerk. A clerk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promises on his own. If, therefore, the Ali Brothers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colleagues are not free on 31st December, I will put the blame on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and on the people. I will put it on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Bombay. I shall have been deceived by those very people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attended hundreds of meetings to hear me. I was taken in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spectacle of the crowds on the 17th and the blazing bonfire 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 and I said:”This evening I shall leave for Bardoli and Anand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put them to the test, and I believe that we shall win swaraj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middle of December through the civil disobedience which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started there and because of the peace you have preserved; we shall </w:t>
      </w:r>
      <w:r>
        <w:rPr>
          <w:rFonts w:ascii="Times" w:hAnsi="Times" w:eastAsia="Times"/>
          <w:b w:val="0"/>
          <w:i w:val="0"/>
          <w:color w:val="000000"/>
          <w:sz w:val="22"/>
        </w:rPr>
        <w:t>get the prison gates opened and welcome the Ali Brothers, Gangadh-</w:t>
      </w:r>
      <w:r>
        <w:rPr>
          <w:rFonts w:ascii="Times" w:hAnsi="Times" w:eastAsia="Times"/>
          <w:b w:val="0"/>
          <w:i w:val="0"/>
          <w:color w:val="000000"/>
          <w:sz w:val="22"/>
        </w:rPr>
        <w:t>arrao Deshpande and others in our midst.” In saying this, I put my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 R. Das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extract is not translated here. The correspondent had said that if Gandhiji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failed to secure the release of the Ali Brothers before December 31, as he had promised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would, he would invite the same charge of breach of promise which he levelled </w:t>
      </w:r>
      <w:r>
        <w:rPr>
          <w:rFonts w:ascii="Times" w:hAnsi="Times" w:eastAsia="Times"/>
          <w:b w:val="0"/>
          <w:i w:val="0"/>
          <w:color w:val="000000"/>
          <w:sz w:val="18"/>
        </w:rPr>
        <w:t>against Lloyd George.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faith in the people of Bombay and India.  The  entire nation will 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committed breach of promise if the Ali Brothers and others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 this month. I, too, may be included among the guilty.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think that I was rather simple-minded to have reposed such </w:t>
      </w:r>
      <w:r>
        <w:rPr>
          <w:rFonts w:ascii="Times" w:hAnsi="Times" w:eastAsia="Times"/>
          <w:b w:val="0"/>
          <w:i w:val="0"/>
          <w:color w:val="000000"/>
          <w:sz w:val="22"/>
        </w:rPr>
        <w:t>faith. No matter what they say, I will always act on such faith.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According to me, however, the actual result is as good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fulfilment of the promise. Is not the imprisonment of Lalaji, Das,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Motilalji, Abul Kalam Azad, Mohiuddin, Salamatullah, Agha Safdar,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and others the same thing as securing the release of the Ali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Brothers? Those hundreds who have accompanied them have gone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fetch the people who are in jail. It is for us to reinforce their efforts.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 remains completely peaceful and, at the same time,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to court arrest, if they let their heads be broken and lay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lives, we shall certainly be able to secure the release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prisoners. I assure the correspondent that the imprisonment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leaders has warmed the hearts of the Ali Brothers so much that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chains have fallen away, so to say. Occasionally, obstacles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thoughtless behaviour of the people of obstruct our progress,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loss. The people got excited when Agha Safdar was arrested.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broke into the prison and some insulted the Magistrate.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utterly wrong of us to use force or insult or abuse anyone.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nevertheless, people go on committing errors, what is their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representative to do? If he feels very unhappy, he may at the most </w:t>
      </w:r>
      <w:r>
        <w:rPr>
          <w:rFonts w:ascii="Times" w:hAnsi="Times" w:eastAsia="Times"/>
          <w:b w:val="0"/>
          <w:i w:val="0"/>
          <w:color w:val="000000"/>
          <w:sz w:val="22"/>
        </w:rPr>
        <w:t>resign and run away to the Himalayas.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RRORS IN</w:t>
      </w:r>
      <w:r>
        <w:rPr>
          <w:rFonts w:ascii="Times" w:hAnsi="Times" w:eastAsia="Times"/>
          <w:b w:val="0"/>
          <w:i w:val="0"/>
          <w:color w:val="000000"/>
          <w:sz w:val="20"/>
        </w:rPr>
        <w:t>”N</w:t>
      </w:r>
      <w:r>
        <w:rPr>
          <w:rFonts w:ascii="Times" w:hAnsi="Times" w:eastAsia="Times"/>
          <w:b w:val="0"/>
          <w:i w:val="0"/>
          <w:color w:val="000000"/>
          <w:sz w:val="16"/>
        </w:rPr>
        <w:t>AVAJIVAN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14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gentleman has pointed out some errors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inquiry shows that there have been no such errors as he believes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made. In case, however, other readers also are under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misapprehension, in order to clear it I should like to say that I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all that appears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cannot go through all of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that I do not translate my articles which appear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Utmost care is taken to avoid errors. My co-worker who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translation is, in my Opinion, the best I could find. But even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makes an honest effort, errors will occasionally remain.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Translating from one language into another is always more difficult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it appears. The original meaning can be preserved to some extent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one has equal command over both the languages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acquainted with the subject-matter. It is for this reason that </w:t>
      </w:r>
      <w:r>
        <w:rPr>
          <w:rFonts w:ascii="Times" w:hAnsi="Times" w:eastAsia="Times"/>
          <w:b w:val="0"/>
          <w:i w:val="0"/>
          <w:color w:val="000000"/>
          <w:sz w:val="22"/>
        </w:rPr>
        <w:t>atranslation has always less value than the original. The reader,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295</w:t>
      </w:r>
    </w:p>
    <w:p>
      <w:pPr>
        <w:sectPr>
          <w:pgSz w:w="9360" w:h="12960"/>
          <w:pgMar w:top="52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 may rest assured that he will discover no error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has remained there through negligence and that, when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error important enough to need correction is pointed out,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corrected immediately on attention being drawn to it.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ITH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LOWING OF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ONCHES</w:t>
      </w:r>
    </w:p>
    <w:p>
      <w:pPr>
        <w:autoSpaceDN w:val="0"/>
        <w:autoSpaceDE w:val="0"/>
        <w:widowControl/>
        <w:spacing w:line="280" w:lineRule="exact" w:before="1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circumstances under which Deshbandhu Das was arrested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interesting. He was arrested in his own house. When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arrived at about four in the afternoon, all were having tea. Mr. Sasmal,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Secretary, went downstairs to meet the police. On his introducing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himself, he was arrested. Meanwhile, Deshbandhu Das had also gone </w:t>
      </w:r>
      <w:r>
        <w:rPr>
          <w:rFonts w:ascii="Times" w:hAnsi="Times" w:eastAsia="Times"/>
          <w:b w:val="0"/>
          <w:i w:val="0"/>
          <w:color w:val="000000"/>
          <w:sz w:val="22"/>
        </w:rPr>
        <w:t>down.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“Do you wish to arrest me?”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“Yes, if you please.”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“Well, I am ready.”</w:t>
      </w:r>
    </w:p>
    <w:p>
      <w:pPr>
        <w:autoSpaceDN w:val="0"/>
        <w:autoSpaceDE w:val="0"/>
        <w:widowControl/>
        <w:spacing w:line="28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Having said this, Deshbandhu did not go up to meet his wife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accompanied the police. When the carriage taking him away came out,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outside shouted with joy and the women upstairs blew conches.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Bengal, it is customary to blow the conch when welcoming a person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bidding farewell to anyone on an auspicious occasion.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regarded as a good omen. When women give up crying on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husbands, sons or fathers being arrested and, instead, rejoice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occasion, knowing that their imprisonment will serve the country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dharma, we shall see dharma prevail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adharma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destroyed. I,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see in this blowing of the conch India’s victory.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18-12-1921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7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143. LETTER TO MAHADEV DESAI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18,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the reason for the shabby get-up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2"/>
        </w:rPr>
        <w:t>defective machinery.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certainly proposed to have a resolution about volunteers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at the Congress. Only the right type of men will be enrolled. </w:t>
      </w:r>
      <w:r>
        <w:rPr>
          <w:rFonts w:ascii="Times" w:hAnsi="Times" w:eastAsia="Times"/>
          <w:b w:val="0"/>
          <w:i w:val="0"/>
          <w:color w:val="000000"/>
          <w:sz w:val="22"/>
        </w:rPr>
        <w:t>You must have seen the draft.</w:t>
      </w:r>
    </w:p>
    <w:p>
      <w:pPr>
        <w:autoSpaceDN w:val="0"/>
        <w:tabs>
          <w:tab w:pos="550" w:val="left"/>
          <w:tab w:pos="133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 let me know whether Swaruprani and other ladies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likely to come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and, if yes, when.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Hand over the accompanying letter to Mrs. Joseph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Godbole is already here. Malaviyaji is busy with preparations </w:t>
      </w:r>
      <w:r>
        <w:rPr>
          <w:rFonts w:ascii="Times" w:hAnsi="Times" w:eastAsia="Times"/>
          <w:b w:val="0"/>
          <w:i w:val="0"/>
          <w:color w:val="000000"/>
          <w:sz w:val="22"/>
        </w:rPr>
        <w:t>for the Conference.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me know about your and Durga’s health.</w:t>
      </w:r>
    </w:p>
    <w:p>
      <w:pPr>
        <w:autoSpaceDN w:val="0"/>
        <w:autoSpaceDE w:val="0"/>
        <w:widowControl/>
        <w:spacing w:line="220" w:lineRule="exact" w:before="4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6"/>
        </w:trPr>
        <w:tc>
          <w:tcPr>
            <w:tcW w:type="dxa" w:w="30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9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[PS.]</w:t>
            </w:r>
          </w:p>
        </w:tc>
        <w:tc>
          <w:tcPr>
            <w:tcW w:type="dxa" w:w="3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Mrs. Joseph has gone to Calcutta, I am sending her letter </w:t>
      </w:r>
      <w:r>
        <w:rPr>
          <w:rFonts w:ascii="Times" w:hAnsi="Times" w:eastAsia="Times"/>
          <w:b w:val="0"/>
          <w:i w:val="0"/>
          <w:color w:val="000000"/>
          <w:sz w:val="22"/>
        </w:rPr>
        <w:t>to the address given by her.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11425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144. LETTER TO SHANKERLAL BANKER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18, 1921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SHANKERLAL,</w:t>
      </w:r>
    </w:p>
    <w:p>
      <w:pPr>
        <w:autoSpaceDN w:val="0"/>
        <w:autoSpaceDE w:val="0"/>
        <w:widowControl/>
        <w:spacing w:line="260" w:lineRule="exact" w:before="3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been to Karamsad yesterday. Hence, I have not been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write about the late Dhondi. I have read his papers today. In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cases it seems proper that the Provincial Committee pays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>after investigation.</w:t>
      </w:r>
    </w:p>
    <w:p>
      <w:pPr>
        <w:autoSpaceDN w:val="0"/>
        <w:autoSpaceDE w:val="0"/>
        <w:widowControl/>
        <w:spacing w:line="220" w:lineRule="exact" w:before="248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his letter of December 15, 1921, to Mahadev Desai, Gandhiji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expressed the wish that Godbole should go to Ahmedabad. he is mentioned in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letter as being”already here”. Evidently, this letter was written on the Sunday </w:t>
      </w:r>
      <w:r>
        <w:rPr>
          <w:rFonts w:ascii="Times" w:hAnsi="Times" w:eastAsia="Times"/>
          <w:b w:val="0"/>
          <w:i w:val="0"/>
          <w:color w:val="000000"/>
          <w:sz w:val="18"/>
        </w:rPr>
        <w:t>following the letter of December 15.</w:t>
      </w:r>
    </w:p>
    <w:p>
      <w:pPr>
        <w:autoSpaceDN w:val="0"/>
        <w:autoSpaceDE w:val="0"/>
        <w:widowControl/>
        <w:spacing w:line="220" w:lineRule="exact" w:before="20" w:after="0"/>
        <w:ind w:left="550" w:right="230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attend the Congress session at Ahmedabad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George Joseph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297</w:t>
      </w:r>
    </w:p>
    <w:p>
      <w:pPr>
        <w:sectPr>
          <w:pgSz w:w="9360" w:h="12960"/>
          <w:pgMar w:top="7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Jamnadas and Kunzru have arrived today. Bhai Kanji will give </w:t>
      </w:r>
      <w:r>
        <w:rPr>
          <w:rFonts w:ascii="Times" w:hAnsi="Times" w:eastAsia="Times"/>
          <w:b w:val="0"/>
          <w:i w:val="0"/>
          <w:color w:val="000000"/>
          <w:sz w:val="22"/>
        </w:rPr>
        <w:t>you news of them.</w:t>
      </w:r>
    </w:p>
    <w:p>
      <w:pPr>
        <w:autoSpaceDN w:val="0"/>
        <w:autoSpaceDE w:val="0"/>
        <w:widowControl/>
        <w:spacing w:line="22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S.N. 32720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145. TELEGRAM TO C. VIJAYARAGHAVACHARIAR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December 18, 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70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Ordinary</w:t>
      </w:r>
    </w:p>
    <w:p>
      <w:pPr>
        <w:autoSpaceDN w:val="0"/>
        <w:autoSpaceDE w:val="0"/>
        <w:widowControl/>
        <w:spacing w:line="260" w:lineRule="exact" w:before="16" w:after="0"/>
        <w:ind w:left="10" w:right="56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CHARYA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ALELI</w:t>
      </w:r>
    </w:p>
    <w:p>
      <w:pPr>
        <w:autoSpaceDN w:val="0"/>
        <w:autoSpaceDE w:val="0"/>
        <w:widowControl/>
        <w:spacing w:line="23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NO       DIFFICULTY       SHRADDHA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7744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146. TELEGRAM TO MADAN MOHAN MALAVIYA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19, 1921</w:t>
      </w:r>
    </w:p>
    <w:p>
      <w:pPr>
        <w:autoSpaceDN w:val="0"/>
        <w:autoSpaceDE w:val="0"/>
        <w:widowControl/>
        <w:spacing w:line="266" w:lineRule="exact" w:before="10" w:after="2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ALAVIYA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  <w:gridCol w:w="592"/>
      </w:tblGrid>
      <w:tr>
        <w:trPr>
          <w:trHeight w:hRule="exact" w:val="236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SAW </w:t>
            </w:r>
          </w:p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JAMNADAS 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KUNZRU.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2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PLEASE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WORRY </w:t>
            </w:r>
          </w:p>
        </w:tc>
        <w:tc>
          <w:tcPr>
            <w:tcW w:type="dxa" w:w="11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4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REPRESSION.</w:t>
            </w:r>
          </w:p>
        </w:tc>
      </w:tr>
      <w:tr>
        <w:trPr>
          <w:trHeight w:hRule="exact" w:val="258"/>
        </w:trPr>
        <w:tc>
          <w:tcPr>
            <w:tcW w:type="dxa" w:w="12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CONFERENCE </w:t>
            </w:r>
          </w:p>
        </w:tc>
        <w:tc>
          <w:tcPr>
            <w:tcW w:type="dxa" w:w="7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WILL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9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ABORTIVE </w:t>
            </w:r>
          </w:p>
        </w:tc>
        <w:tc>
          <w:tcPr>
            <w:tcW w:type="dxa" w:w="10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UNLESS </w:t>
            </w:r>
          </w:p>
        </w:tc>
        <w:tc>
          <w:tcPr>
            <w:tcW w:type="dxa" w:w="13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GOVERNMENT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TRULY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PENITENT      AND      ANXIOUS      SETTLE      THREE      THINGS.</w:t>
      </w:r>
    </w:p>
    <w:p>
      <w:pPr>
        <w:autoSpaceDN w:val="0"/>
        <w:autoSpaceDE w:val="0"/>
        <w:widowControl/>
        <w:spacing w:line="266" w:lineRule="exact" w:before="4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7730</w:t>
      </w:r>
    </w:p>
    <w:p>
      <w:pPr>
        <w:autoSpaceDN w:val="0"/>
        <w:tabs>
          <w:tab w:pos="550" w:val="left"/>
        </w:tabs>
        <w:autoSpaceDE w:val="0"/>
        <w:widowControl/>
        <w:spacing w:line="226" w:lineRule="exact" w:before="11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Sent in reply to Vijayaraghavachariar’s telegram of December 17, 1921,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received by Gandhiji on the 18th, which read: `’Local situations best handled after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Congress. Can you arrange accommodation for performing </w:t>
      </w:r>
      <w:r>
        <w:rPr>
          <w:rFonts w:ascii="Times" w:hAnsi="Times" w:eastAsia="Times"/>
          <w:b w:val="0"/>
          <w:i/>
          <w:color w:val="000000"/>
          <w:sz w:val="18"/>
        </w:rPr>
        <w:t>shraddha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Also remember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 can legally elect only acting substitute for Sriyut Das who must remain permanent </w:t>
      </w:r>
      <w:r>
        <w:rPr>
          <w:rFonts w:ascii="Times" w:hAnsi="Times" w:eastAsia="Times"/>
          <w:b w:val="0"/>
          <w:i w:val="0"/>
          <w:color w:val="000000"/>
          <w:sz w:val="18"/>
        </w:rPr>
        <w:t>President throughout year.”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Hindu ceremony of oblation for the spirit of deceased ancestors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Sent in reply to Malaviya’s telegram of December 16, 1921;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</w:t>
      </w:r>
      <w:r>
        <w:rPr>
          <w:rFonts w:ascii="Times" w:hAnsi="Times" w:eastAsia="Times"/>
          <w:b w:val="0"/>
          <w:i w:val="0"/>
          <w:color w:val="000000"/>
          <w:sz w:val="18"/>
        </w:rPr>
        <w:t>to”Draft Telegram to Madan Mohan Malaviya”, 16-12-1921.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147. TELEGRAM TO C. R. DAS AND ABUL KALAM AZAD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19, 1921</w:t>
      </w:r>
    </w:p>
    <w:p>
      <w:pPr>
        <w:autoSpaceDN w:val="0"/>
        <w:autoSpaceDE w:val="0"/>
        <w:widowControl/>
        <w:spacing w:line="266" w:lineRule="exact" w:before="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C. R. D</w:t>
      </w:r>
      <w:r>
        <w:rPr>
          <w:rFonts w:ascii="Times" w:hAnsi="Times" w:eastAsia="Times"/>
          <w:b w:val="0"/>
          <w:i w:val="0"/>
          <w:color w:val="000000"/>
          <w:sz w:val="16"/>
        </w:rPr>
        <w:t>AS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A. K. A</w:t>
      </w:r>
      <w:r>
        <w:rPr>
          <w:rFonts w:ascii="Times" w:hAnsi="Times" w:eastAsia="Times"/>
          <w:b w:val="0"/>
          <w:i w:val="0"/>
          <w:color w:val="000000"/>
          <w:sz w:val="16"/>
        </w:rPr>
        <w:t>ZAD</w:t>
      </w:r>
    </w:p>
    <w:p>
      <w:pPr>
        <w:autoSpaceDN w:val="0"/>
        <w:tabs>
          <w:tab w:pos="830" w:val="left"/>
          <w:tab w:pos="1610" w:val="left"/>
          <w:tab w:pos="3070" w:val="left"/>
          <w:tab w:pos="3870" w:val="left"/>
          <w:tab w:pos="5270" w:val="left"/>
          <w:tab w:pos="6290" w:val="left"/>
        </w:tabs>
        <w:autoSpaceDE w:val="0"/>
        <w:widowControl/>
        <w:spacing w:line="212" w:lineRule="exact" w:before="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COMPOSITION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CONFERENCE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</w:t>
      </w:r>
    </w:p>
    <w:p>
      <w:pPr>
        <w:autoSpaceDN w:val="0"/>
        <w:tabs>
          <w:tab w:pos="1290" w:val="left"/>
          <w:tab w:pos="2670" w:val="left"/>
          <w:tab w:pos="3670" w:val="left"/>
          <w:tab w:pos="4630" w:val="left"/>
          <w:tab w:pos="565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PREVIOUSLY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DETERMINED.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RELEASE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INCLUDE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PRISONERS</w:t>
      </w:r>
    </w:p>
    <w:p>
      <w:pPr>
        <w:autoSpaceDN w:val="0"/>
        <w:tabs>
          <w:tab w:pos="1250" w:val="left"/>
          <w:tab w:pos="2370" w:val="left"/>
          <w:tab w:pos="2750" w:val="left"/>
          <w:tab w:pos="3990" w:val="left"/>
          <w:tab w:pos="5050" w:val="left"/>
          <w:tab w:pos="5830" w:val="left"/>
        </w:tabs>
        <w:autoSpaceDE w:val="0"/>
        <w:widowControl/>
        <w:spacing w:line="22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CONVICTED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FOR”FATWAS”</w:t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INCLUDING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KARACHI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SUBJECT</w:t>
      </w:r>
    </w:p>
    <w:p>
      <w:pPr>
        <w:autoSpaceDN w:val="0"/>
        <w:tabs>
          <w:tab w:pos="470" w:val="left"/>
          <w:tab w:pos="1210" w:val="left"/>
          <w:tab w:pos="2450" w:val="left"/>
          <w:tab w:pos="2870" w:val="left"/>
          <w:tab w:pos="3930" w:val="left"/>
          <w:tab w:pos="4710" w:val="left"/>
          <w:tab w:pos="5210" w:val="left"/>
          <w:tab w:pos="5790" w:val="left"/>
          <w:tab w:pos="62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CONDITIONS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ADDITION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MY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OPINION       WAIVE       HARTAL.</w:t>
      </w:r>
    </w:p>
    <w:p>
      <w:pPr>
        <w:autoSpaceDN w:val="0"/>
        <w:autoSpaceDE w:val="0"/>
        <w:widowControl/>
        <w:spacing w:line="266" w:lineRule="exact" w:before="46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7730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148. LETTER TO SHANKERLAL BANKER</w:t>
      </w:r>
    </w:p>
    <w:p>
      <w:pPr>
        <w:autoSpaceDN w:val="0"/>
        <w:autoSpaceDE w:val="0"/>
        <w:widowControl/>
        <w:spacing w:line="294" w:lineRule="exact" w:before="64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19,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BHAISHREE SHANKERLAL,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received your cheque. I take it you will send the balance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soon. If you are unable to come send your comments on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resolution.</w:t>
      </w:r>
    </w:p>
    <w:p>
      <w:pPr>
        <w:autoSpaceDN w:val="0"/>
        <w:autoSpaceDE w:val="0"/>
        <w:widowControl/>
        <w:spacing w:line="220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62" w:after="0"/>
        <w:ind w:left="0" w:right="29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G.N. 11540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149. LETTER TO SHANKERLAL BANKER</w:t>
      </w:r>
    </w:p>
    <w:p>
      <w:pPr>
        <w:autoSpaceDN w:val="0"/>
        <w:autoSpaceDE w:val="0"/>
        <w:widowControl/>
        <w:spacing w:line="266" w:lineRule="exact" w:before="126" w:after="0"/>
        <w:ind w:left="0" w:right="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4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20, 1921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DEAR SHANKERLAL,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Invitations to the Liberals have been sent only as a matter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courtesy. They can come and witness everything as observers. They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 not have the right to enter our organization in any other way. It is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Sent in reply to Das and Maulana Azad’s telegram of December 19, 1921,</w:t>
      </w:r>
    </w:p>
    <w:p>
      <w:pPr>
        <w:autoSpaceDN w:val="0"/>
        <w:tabs>
          <w:tab w:pos="650" w:val="left"/>
          <w:tab w:pos="2550" w:val="left"/>
          <w:tab w:pos="3270" w:val="left"/>
          <w:tab w:pos="3610" w:val="left"/>
          <w:tab w:pos="4250" w:val="left"/>
          <w:tab w:pos="4650" w:val="left"/>
          <w:tab w:pos="561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read:”We recommend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hartal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conditions: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1. Government calling a conference soon consider all questions raised by Congress.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2. Withdrawl of recent Government </w:t>
      </w:r>
      <w:r>
        <w:rPr>
          <w:rFonts w:ascii="Times" w:hAnsi="Times" w:eastAsia="Times"/>
          <w:b w:val="0"/>
          <w:i/>
          <w:color w:val="000000"/>
          <w:sz w:val="18"/>
        </w:rPr>
        <w:t>communique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police and magisterial orders.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3. Releasing all prisoners under this new law unconditionally . Reply immediately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care of Suprintendent, Presidency Jail, Calcutta.”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Decrees of Muslim divines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299</w:t>
      </w:r>
    </w:p>
    <w:p>
      <w:pPr>
        <w:sectPr>
          <w:pgSz w:w="9360" w:h="12960"/>
          <w:pgMar w:top="526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another matter if any of them privately holds discussions.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have received the tickets by now. The authority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Reception Committee had to be specially invoked for getting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sanction for these tickets. The Reception Committee had stopped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issuing free tickets two months ago. Mr. Jinnah being a sensible man,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quite useful as an intermediary.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Dudabhai and Marwadi Master have been elected as delegates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they ask for the train fare, etc., it would be proper to give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for that purpose should be provided only by the </w:t>
      </w:r>
      <w:r>
        <w:rPr>
          <w:rFonts w:ascii="Times" w:hAnsi="Times" w:eastAsia="Times"/>
          <w:b w:val="0"/>
          <w:i w:val="0"/>
          <w:color w:val="000000"/>
          <w:sz w:val="22"/>
        </w:rPr>
        <w:t>Provincial Committee.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Accommodation can be provided for poor Maharashtrians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small in number. But they cannot be given tickets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observers. They would be able to see everything except the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sessions of the Congress. The minimum number of people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>encouraged to attend the business sessions.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news about the arrest of Jairamdas has been received.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20" w:lineRule="exact" w:before="46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Vandemataram from</w:t>
      </w:r>
    </w:p>
    <w:p>
      <w:pPr>
        <w:autoSpaceDN w:val="0"/>
        <w:autoSpaceDE w:val="0"/>
        <w:widowControl/>
        <w:spacing w:line="266" w:lineRule="exact" w:before="82" w:after="0"/>
        <w:ind w:left="0" w:right="28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OHANDAS</w:t>
      </w:r>
    </w:p>
    <w:p>
      <w:pPr>
        <w:autoSpaceDN w:val="0"/>
        <w:autoSpaceDE w:val="0"/>
        <w:widowControl/>
        <w:spacing w:line="260" w:lineRule="exact" w:before="388" w:after="0"/>
        <w:ind w:left="720" w:right="72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150. FRAGMENT OF LETTER TO MATHURADAS 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TRIKUMJI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Tuesday, December 20, 1921</w:t>
      </w:r>
    </w:p>
    <w:p>
      <w:pPr>
        <w:autoSpaceDN w:val="0"/>
        <w:autoSpaceDE w:val="0"/>
        <w:widowControl/>
        <w:spacing w:line="260" w:lineRule="exact" w:before="4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. . . I shall be staying in Khadi Nagar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the 22nd instant.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also may stay there. I shall keep you with or near me. Your leg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soon be better here. The climate here is quite suitable for such </w:t>
      </w:r>
      <w:r>
        <w:rPr>
          <w:rFonts w:ascii="Times" w:hAnsi="Times" w:eastAsia="Times"/>
          <w:b w:val="0"/>
          <w:i w:val="0"/>
          <w:color w:val="000000"/>
          <w:sz w:val="22"/>
        </w:rPr>
        <w:t>wounds.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Bapuni Prasadi, </w:t>
      </w:r>
      <w:r>
        <w:rPr>
          <w:rFonts w:ascii="Times" w:hAnsi="Times" w:eastAsia="Times"/>
          <w:b w:val="0"/>
          <w:i w:val="0"/>
          <w:color w:val="000000"/>
          <w:sz w:val="22"/>
        </w:rPr>
        <w:t>p. 41</w:t>
      </w:r>
    </w:p>
    <w:p>
      <w:pPr>
        <w:autoSpaceDN w:val="0"/>
        <w:autoSpaceDE w:val="0"/>
        <w:widowControl/>
        <w:spacing w:line="240" w:lineRule="exact" w:before="14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Jairamdas Daulatram was arrested on December 20.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1894-1951; social worker and author; co-worker of Gandhiji; Secretary,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Bombay Congress Committee, 1922-23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venue of the thirty-sixth session of the Indian National Congress, </w:t>
      </w:r>
      <w:r>
        <w:rPr>
          <w:rFonts w:ascii="Times" w:hAnsi="Times" w:eastAsia="Times"/>
          <w:b w:val="0"/>
          <w:i w:val="0"/>
          <w:color w:val="000000"/>
          <w:sz w:val="18"/>
        </w:rPr>
        <w:t>Ahmedabad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151. INTERVIEW TO ASSOCIATED PRESS ON ROUND </w:t>
      </w:r>
      <w:r>
        <w:rPr>
          <w:rFonts w:ascii="Times" w:hAnsi="Times" w:eastAsia="Times"/>
          <w:b w:val="0"/>
          <w:i/>
          <w:color w:val="000000"/>
          <w:sz w:val="24"/>
        </w:rPr>
        <w:t>TABLE CONFERENCE</w:t>
      </w:r>
    </w:p>
    <w:p>
      <w:pPr>
        <w:autoSpaceDN w:val="0"/>
        <w:autoSpaceDE w:val="0"/>
        <w:widowControl/>
        <w:spacing w:line="294" w:lineRule="exact" w:before="64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20,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Referring to Lord Ronaldshay’s speech at the Bengal Legislative Council 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Monday last, Mr. Gandhi made the following statement to the correspondent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Associated Press at his Ashram late in the night:</w:t>
      </w:r>
    </w:p>
    <w:p>
      <w:pPr>
        <w:autoSpaceDN w:val="0"/>
        <w:tabs>
          <w:tab w:pos="550" w:val="left"/>
          <w:tab w:pos="4770" w:val="left"/>
          <w:tab w:pos="61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Lord Ronaldshay’s speech in the Bengal Legislative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Council. Whilst I appreciate the note of conciliation about it,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saying that it is most misleading. I do not want to criticize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parts of the speech which lend themselves to criticism. I simply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the present situation is entirely his own and the Viceroy’s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doing. In spite of my strong ‘desire to avoid suspecting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 and the Local Governments of a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precipitate a conflict with the people, up to now all that I have heard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read leads me to the conclusion that my suspicion is justified.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do not wish to deny the existence of some sort of pressure,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intimidation, on the part of individuals, I do wish emphatically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deny that in connection with the phenomenal hartal on the 17th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November in Calcutta, there was any intimidation, organized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initiated by or on behalf of the local Congress or the Khilafat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Committees. On the contrary, I am certain that the influence exerted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both these bodies was in the direction of avoiding all intimidation.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Moral pressure there certainly was and will always be in all big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movements, but it must be clear to the simplest understanding that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hartal such as Calcutta witnessed on the 17th November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an impossibility by mere intimidation. But assume that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intimidation. Was there any reason for disbanding Volunteer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Corps, prohibiting public meetings and enforcing laws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promise of repeal? Why has no attempt been made to prove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case of intimidation? It grieves me to have to say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Governor of Bengal has brought in the discovery of sword-sticks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place in Calcutta to discredit large public organizations.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intimidated the people into observing a complete hartal in Allahabad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 the leaders were arrested and in spite of the reported undue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 pressure that was exercised upon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shopkeepers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and</w:t>
      </w:r>
    </w:p>
    <w:p>
      <w:pPr>
        <w:autoSpaceDN w:val="0"/>
        <w:autoSpaceDE w:val="0"/>
        <w:widowControl/>
        <w:spacing w:line="27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ghariwallas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that place? Again His Lordship says: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brief report of the interview appeared in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  <w:r>
        <w:rPr>
          <w:rFonts w:ascii="Times" w:hAnsi="Times" w:eastAsia="Times"/>
          <w:b w:val="0"/>
          <w:i/>
          <w:color w:val="000000"/>
          <w:sz w:val="18"/>
        </w:rPr>
        <w:t>Bombay Chronicle,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187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21-12-1921, under the date line”Ahmedabad, December 20”.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Drivers of carriages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301</w:t>
      </w:r>
    </w:p>
    <w:p>
      <w:pPr>
        <w:sectPr>
          <w:pgSz w:w="9360" w:h="12960"/>
          <w:pgMar w:top="526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If we are to assume that this development means there is genuine desire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bring about improvement, there must be a favourable atmosphere. In other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words, it will be generally agreed that truce must be an essential preliminary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any possible conference. If responsible leaders of non-co-operation now come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forward with the definite assurance that this is the correct interpretation, 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then say we were in sight of such a change of circumstances as would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justify Government in reconsidering the position. But words must be backed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by deeds. If I were satisfied only that there was a general desire for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conference and that responsible non-co-operation leaders were prepared to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take action, then I should be prepared to recommend my Government to take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steps in consonance with the altered situation.</w:t>
      </w:r>
    </w:p>
    <w:p>
      <w:pPr>
        <w:autoSpaceDN w:val="0"/>
        <w:autoSpaceDE w:val="0"/>
        <w:widowControl/>
        <w:spacing w:line="260" w:lineRule="exact" w:before="72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is highly misleading. If wherever the words”non-co-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leaders” occur, the word”Government” were put in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of the statement came from a non-co-operator,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the correct situation. Non-co-operators have really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nothing, for they have precipitated nothing. . They are over-cautious.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disturbance in 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allowed to override their keen desire </w:t>
      </w:r>
      <w:r>
        <w:rPr>
          <w:rFonts w:ascii="Times" w:hAnsi="Times" w:eastAsia="Times"/>
          <w:b w:val="0"/>
          <w:i w:val="0"/>
          <w:color w:val="000000"/>
          <w:sz w:val="22"/>
        </w:rPr>
        <w:t>to take up aggressive civil disobedience but in the present circums-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tances the phrase”civil disobedience” is really a misnomer.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 co-operators are doing today, I claim, every co-operator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tomorrow under similar circumstances. When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or the local Governments attempt to make our political existence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agitation, no matter how peaceful, an utter impossibility, may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resist such attempt by every lawful means at our disposal?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anything more lawful or more natural than that we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our volunteer organizations purging them of every tendency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become violent and continue also to hold public meetings taking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consequences of such a step. Is it not proof of the law-abiding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instinct of hundreds of young men and old men that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meekly, without offering any defence and without complaining,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imprisonment for having dared to exercise their elementary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rights in the face of Government prosecution? And so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which is to prove its genuine desire for a conference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ultimate settlement. It is the Government which has to arrest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fatal course along which repression is taking it. It is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to prove to non-co-operators its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fides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it can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take part in any conference. When the Government does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find that there is an absolutely peaceful atmosphere. </w:t>
      </w:r>
      <w:r>
        <w:rPr>
          <w:rFonts w:ascii="Times" w:hAnsi="Times" w:eastAsia="Times"/>
          <w:b w:val="0"/>
          <w:i w:val="0"/>
          <w:color w:val="000000"/>
          <w:sz w:val="22"/>
        </w:rPr>
        <w:t>Non-co-operation, when the Government is not resisting anything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November 17, 1921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39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2410" w:val="left"/>
          <w:tab w:pos="3550" w:val="left"/>
          <w:tab w:pos="4930" w:val="left"/>
          <w:tab w:pos="61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except violence, is a most harmless thing. There is really nothing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to suspend. We cannot be expected, until there is actual settlement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guarantee of settlement, to ask schoolboys to return to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or lawyers to resume practice or public men to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candidates for the Councils or titleholders to ask for return of titles.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nature of things, it is, therefore, clear that non-co-operators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nothing. Speaking personally, I can certainly say that if there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genuine desire for a conference, I would be the last person to advise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precipitating aggressive civil disobedience, which certainly it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intention to do immediately I am entirely satisfied that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understood the secret of non-violence; and let me say the last 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days’ events have shown that the people seem clearly to understand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inestimable value. If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mean business and intend to suffer limitlessly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attainment of their goal, let the Government unconditionally </w:t>
      </w:r>
      <w:r>
        <w:rPr>
          <w:rFonts w:ascii="Times" w:hAnsi="Times" w:eastAsia="Times"/>
          <w:b w:val="0"/>
          <w:i w:val="0"/>
          <w:color w:val="000000"/>
          <w:sz w:val="22"/>
        </w:rPr>
        <w:t>retrace its steps, cancel the notifications about disbandment of vol-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unteer organizations and prohibition of public meetings and release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those men in the different provinces who have been arrested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sentenced for so-called civil disobedience or for any other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under the definition of non-cooperation but excluding acts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violence, actual or intended. Let the Government come down with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heavy hand on every act of violence or incitement to it, but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the right for all time of expressing our opinions freely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educating public opinion by every legitimate and non-violent means.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therefore, the Government who have really to undo the grave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 they have perpetrated and they can have the conference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in a favourable atmosphere. Let me also say that so far as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concerned I want no conference to consider the ways and means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dealing with non-co-operation. The only conference that can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 at this stage is a conference called to deal with the causes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discontent, namely, the Khilafat and the Punjab wrongs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Any conference again which can usefully sit at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stage must be a conference that is really representative and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to which only those whom the Government desire are </w:t>
      </w:r>
      <w:r>
        <w:rPr>
          <w:rFonts w:ascii="Times" w:hAnsi="Times" w:eastAsia="Times"/>
          <w:b w:val="0"/>
          <w:i w:val="0"/>
          <w:color w:val="000000"/>
          <w:sz w:val="22"/>
        </w:rPr>
        <w:t>invited.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22- l 2-1921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303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152. TELEGRAM TO MADAN MOHAN MALAVIYA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34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20, 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  <w:gridCol w:w="653"/>
      </w:tblGrid>
      <w:tr>
        <w:trPr>
          <w:trHeight w:hRule="exact" w:val="244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REGRET </w:t>
            </w:r>
          </w:p>
        </w:tc>
        <w:tc>
          <w:tcPr>
            <w:tcW w:type="dxa" w:w="17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EXCEEDINGLY 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INABILITY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GIVE </w:t>
            </w:r>
          </w:p>
        </w:tc>
        <w:tc>
          <w:tcPr>
            <w:tcW w:type="dxa" w:w="142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UNDERTAKING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ASKED.</w:t>
            </w:r>
          </w:p>
        </w:tc>
      </w:tr>
      <w:tr>
        <w:trPr>
          <w:trHeight w:hRule="exact" w:val="240"/>
        </w:trPr>
        <w:tc>
          <w:tcPr>
            <w:tcW w:type="dxa" w:w="1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NON-CO-OPERATION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 </w:t>
            </w:r>
          </w:p>
        </w:tc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CEASE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ONLY </w:t>
            </w:r>
          </w:p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AFTER </w:t>
            </w:r>
          </w:p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SATISFACTORY</w:t>
            </w:r>
          </w:p>
        </w:tc>
      </w:tr>
      <w:tr>
        <w:trPr>
          <w:trHeight w:hRule="exact" w:val="258"/>
        </w:trPr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RESULT </w:t>
            </w:r>
          </w:p>
        </w:tc>
        <w:tc>
          <w:tcPr>
            <w:tcW w:type="dxa" w:w="1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CONFERENCE.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 </w:t>
            </w:r>
          </w:p>
        </w:tc>
        <w:tc>
          <w:tcPr>
            <w:tcW w:type="dxa" w:w="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 </w:t>
            </w:r>
          </w:p>
        </w:tc>
        <w:tc>
          <w:tcPr>
            <w:tcW w:type="dxa" w:w="5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CASE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HAVE 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ANY </w:t>
            </w:r>
          </w:p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AUTHORITY</w:t>
            </w:r>
          </w:p>
        </w:tc>
      </w:tr>
    </w:tbl>
    <w:p>
      <w:pPr>
        <w:autoSpaceDN w:val="0"/>
        <w:autoSpaceDE w:val="0"/>
        <w:widowControl/>
        <w:spacing w:line="212" w:lineRule="exact" w:before="1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DECIDE      FOR      CONGRESS.</w:t>
      </w:r>
    </w:p>
    <w:p>
      <w:pPr>
        <w:autoSpaceDN w:val="0"/>
        <w:autoSpaceDE w:val="0"/>
        <w:widowControl/>
        <w:spacing w:line="266" w:lineRule="exact" w:before="46" w:after="0"/>
        <w:ind w:left="0" w:right="4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7730</w:t>
      </w:r>
    </w:p>
    <w:p>
      <w:pPr>
        <w:autoSpaceDN w:val="0"/>
        <w:autoSpaceDE w:val="0"/>
        <w:widowControl/>
        <w:spacing w:line="292" w:lineRule="exact" w:before="342" w:after="326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153. TELEGRAM TO MAHADEV DESAI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sectPr>
          <w:pgSz w:w="9360" w:h="12960"/>
          <w:pgMar w:top="526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AHADEV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ESAI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HAVAN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66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tabs>
          <w:tab w:pos="870" w:val="left"/>
          <w:tab w:pos="1450" w:val="left"/>
          <w:tab w:pos="191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BRAVO,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MANY </w:t>
      </w:r>
    </w:p>
    <w:p>
      <w:pPr>
        <w:autoSpaceDN w:val="0"/>
        <w:tabs>
          <w:tab w:pos="1090" w:val="left"/>
          <w:tab w:pos="1590" w:val="left"/>
          <w:tab w:pos="2190" w:val="left"/>
        </w:tabs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MULTIPLY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RONEO.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sectPr>
          <w:type w:val="continuous"/>
          <w:pgSz w:w="9360" w:h="12960"/>
          <w:pgMar w:top="526" w:right="1392" w:bottom="468" w:left="1440" w:header="720" w:footer="720" w:gutter="0"/>
          <w:cols w:num="2" w:equalWidth="0">
            <w:col w:w="2474" w:space="0"/>
            <w:col w:w="4054" w:space="0"/>
          </w:cols>
          <w:docGrid w:linePitch="360"/>
        </w:sectPr>
      </w:pPr>
    </w:p>
    <w:p>
      <w:pPr>
        <w:autoSpaceDN w:val="0"/>
        <w:autoSpaceDE w:val="0"/>
        <w:widowControl/>
        <w:spacing w:line="294" w:lineRule="exact" w:before="0" w:after="670"/>
        <w:ind w:left="956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December 20, 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.000000000000227" w:type="dxa"/>
      </w:tblPr>
      <w:tblGrid>
        <w:gridCol w:w="1088"/>
        <w:gridCol w:w="1088"/>
        <w:gridCol w:w="1088"/>
        <w:gridCol w:w="1088"/>
        <w:gridCol w:w="1088"/>
        <w:gridCol w:w="1088"/>
      </w:tblGrid>
      <w:tr>
        <w:trPr>
          <w:trHeight w:hRule="exact" w:val="268"/>
        </w:trPr>
        <w:tc>
          <w:tcPr>
            <w:tcW w:type="dxa" w:w="14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VOLUNTEER </w:t>
            </w:r>
          </w:p>
        </w:tc>
        <w:tc>
          <w:tcPr>
            <w:tcW w:type="dxa" w:w="8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COPYISTS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0" w:right="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6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POSSIBLE.</w:t>
            </w:r>
          </w:p>
        </w:tc>
      </w:tr>
      <w:tr>
        <w:trPr>
          <w:trHeight w:hRule="exact" w:val="204"/>
        </w:trPr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GIVE </w:t>
            </w:r>
          </w:p>
        </w:tc>
        <w:tc>
          <w:tcPr>
            <w:tcW w:type="dxa" w:w="101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BRIEFEST </w:t>
            </w:r>
          </w:p>
        </w:tc>
        <w:tc>
          <w:tcPr>
            <w:tcW w:type="dxa" w:w="7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NEWS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AND </w:t>
            </w:r>
          </w:p>
        </w:tc>
        <w:tc>
          <w:tcPr>
            <w:tcW w:type="dxa" w:w="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INFORMING</w:t>
            </w:r>
          </w:p>
        </w:tc>
      </w:tr>
    </w:tbl>
    <w:p>
      <w:pPr>
        <w:autoSpaceDN w:val="0"/>
        <w:autoSpaceDE w:val="0"/>
        <w:widowControl/>
        <w:spacing w:line="14" w:lineRule="exact" w:before="0" w:after="8"/>
        <w:ind w:left="0" w:right="0"/>
      </w:pPr>
    </w:p>
    <w:p>
      <w:pPr>
        <w:sectPr>
          <w:type w:val="nextColumn"/>
          <w:pgSz w:w="9360" w:h="12960"/>
          <w:pgMar w:top="526" w:right="1392" w:bottom="468" w:left="1440" w:header="720" w:footer="720" w:gutter="0"/>
          <w:cols w:num="2" w:equalWidth="0">
            <w:col w:w="2474" w:space="0"/>
            <w:col w:w="4054" w:space="0"/>
          </w:cols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ARTICLE..       DAILY       VOLUNTEERS       TO       SELL       PAPER.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7748</w:t>
      </w:r>
    </w:p>
    <w:p>
      <w:pPr>
        <w:autoSpaceDN w:val="0"/>
        <w:tabs>
          <w:tab w:pos="550" w:val="left"/>
        </w:tabs>
        <w:autoSpaceDE w:val="0"/>
        <w:widowControl/>
        <w:spacing w:line="222" w:lineRule="exact" w:before="97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Malaviya’s telegram of December 20, 1921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read:”implore you wire immediately to following effect: If points mentioned in Das’s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telegram to you accepted and composition and date conference agreed upon, you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 off hartal and see that pending conclusion of proposed conference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non-co-operation activities other than those relating to national education, swadeshi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prohibition of intoxicants without picketing in any case will be suspended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 real truce will be observed on your side. Such assurance essential in best </w:t>
      </w:r>
      <w:r>
        <w:rPr>
          <w:rFonts w:ascii="Times" w:hAnsi="Times" w:eastAsia="Times"/>
          <w:b w:val="0"/>
          <w:i w:val="0"/>
          <w:color w:val="000000"/>
          <w:sz w:val="18"/>
        </w:rPr>
        <w:t>interests of cause we all hold dear.”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was in reply to Mahadev Desai’s telegram of December 20, 1921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read:”Security forfeited this morning. Notice served says articles”Mrs. Motilal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Nehru’s Message,” and”Let Us Also See It Through” contained words having tendency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interfere administration law order. Next notice wired </w:t>
      </w:r>
      <w:r>
        <w:rPr>
          <w:rFonts w:ascii="Times" w:hAnsi="Times" w:eastAsia="Times"/>
          <w:b w:val="0"/>
          <w:i/>
          <w:color w:val="000000"/>
          <w:sz w:val="18"/>
        </w:rPr>
        <w:t>Young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lndia.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Intend issuing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manuscript paper from tomorrow. Wire detailed instruction though hourly expecting </w:t>
      </w:r>
      <w:r>
        <w:rPr>
          <w:rFonts w:ascii="Times" w:hAnsi="Times" w:eastAsia="Times"/>
          <w:b w:val="0"/>
          <w:i w:val="0"/>
          <w:color w:val="000000"/>
          <w:sz w:val="18"/>
        </w:rPr>
        <w:t>arrest.”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bring out the handwritten </w:t>
      </w:r>
      <w:r>
        <w:rPr>
          <w:rFonts w:ascii="Times" w:hAnsi="Times" w:eastAsia="Times"/>
          <w:b w:val="0"/>
          <w:i/>
          <w:color w:val="000000"/>
          <w:sz w:val="18"/>
        </w:rPr>
        <w:t>Independent; vide”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Notes”, 22-12-1921,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sub-title”The </w:t>
      </w:r>
      <w:r>
        <w:rPr>
          <w:rFonts w:ascii="Times" w:hAnsi="Times" w:eastAsia="Times"/>
          <w:b w:val="0"/>
          <w:i/>
          <w:color w:val="000000"/>
          <w:sz w:val="18"/>
        </w:rPr>
        <w:t>Independent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Suppressed”.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8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6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154. TELEGRAM TO SHYAM SUNDER CHAKRAVARTY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21, 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30" w:val="left"/>
          <w:tab w:pos="1470" w:val="left"/>
          <w:tab w:pos="2310" w:val="left"/>
          <w:tab w:pos="3610" w:val="left"/>
          <w:tab w:pos="4210" w:val="left"/>
          <w:tab w:pos="4930" w:val="left"/>
          <w:tab w:pos="5710" w:val="left"/>
        </w:tabs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OPINION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EITHER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CONFERENCE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PLACE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WITHOUT</w:t>
      </w:r>
    </w:p>
    <w:p>
      <w:pPr>
        <w:autoSpaceDN w:val="0"/>
        <w:tabs>
          <w:tab w:pos="1230" w:val="left"/>
          <w:tab w:pos="3110" w:val="left"/>
          <w:tab w:pos="3610" w:val="left"/>
          <w:tab w:pos="4030" w:val="left"/>
          <w:tab w:pos="4830" w:val="left"/>
          <w:tab w:pos="59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SUSPENSION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NON-CO-OPERATION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TRUCE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ESSENTIAL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TERMS</w:t>
      </w:r>
    </w:p>
    <w:p>
      <w:pPr>
        <w:autoSpaceDN w:val="0"/>
        <w:tabs>
          <w:tab w:pos="1390" w:val="left"/>
          <w:tab w:pos="1970" w:val="left"/>
          <w:tab w:pos="3430" w:val="left"/>
          <w:tab w:pos="4130" w:val="left"/>
          <w:tab w:pos="4930" w:val="left"/>
          <w:tab w:pos="54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CONFERENCE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COMPOSITION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ETC.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PREVIOUSLY</w:t>
      </w:r>
    </w:p>
    <w:p>
      <w:pPr>
        <w:autoSpaceDN w:val="0"/>
        <w:tabs>
          <w:tab w:pos="1070" w:val="left"/>
          <w:tab w:pos="1650" w:val="left"/>
          <w:tab w:pos="2290" w:val="left"/>
          <w:tab w:pos="2950" w:val="left"/>
          <w:tab w:pos="4050" w:val="left"/>
          <w:tab w:pos="5390" w:val="left"/>
          <w:tab w:pos="61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SETTLED.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OFFERING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AGGRESSIVE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CIVIL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DIS-</w:t>
      </w:r>
    </w:p>
    <w:p>
      <w:pPr>
        <w:autoSpaceDN w:val="0"/>
        <w:tabs>
          <w:tab w:pos="1130" w:val="left"/>
          <w:tab w:pos="1490" w:val="left"/>
          <w:tab w:pos="2850" w:val="left"/>
          <w:tab w:pos="3550" w:val="left"/>
          <w:tab w:pos="4230" w:val="left"/>
          <w:tab w:pos="4890" w:val="left"/>
          <w:tab w:pos="57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OBEDIENCE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RETRACE</w:t>
      </w:r>
    </w:p>
    <w:p>
      <w:pPr>
        <w:autoSpaceDN w:val="0"/>
        <w:tabs>
          <w:tab w:pos="890" w:val="left"/>
          <w:tab w:pos="1570" w:val="left"/>
          <w:tab w:pos="3630" w:val="left"/>
          <w:tab w:pos="53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STEPS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UNCONDITIONALLY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WITHDRAWING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NOTIFICATION</w:t>
      </w:r>
    </w:p>
    <w:p>
      <w:pPr>
        <w:autoSpaceDN w:val="0"/>
        <w:tabs>
          <w:tab w:pos="1510" w:val="left"/>
          <w:tab w:pos="2190" w:val="left"/>
          <w:tab w:pos="3070" w:val="left"/>
          <w:tab w:pos="4230" w:val="left"/>
          <w:tab w:pos="4930" w:val="left"/>
          <w:tab w:pos="581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DISBANDMENT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PUBLIC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MEETINGS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PARTIAL</w:t>
      </w:r>
    </w:p>
    <w:p>
      <w:pPr>
        <w:autoSpaceDN w:val="0"/>
        <w:tabs>
          <w:tab w:pos="1550" w:val="left"/>
          <w:tab w:pos="2290" w:val="left"/>
          <w:tab w:pos="3930" w:val="left"/>
          <w:tab w:pos="499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REPARATION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DISCHARGING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THOSE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UNWARRANTABLY</w:t>
      </w:r>
    </w:p>
    <w:p>
      <w:pPr>
        <w:autoSpaceDN w:val="0"/>
        <w:tabs>
          <w:tab w:pos="1330" w:val="left"/>
          <w:tab w:pos="1990" w:val="left"/>
          <w:tab w:pos="2470" w:val="left"/>
          <w:tab w:pos="3130" w:val="left"/>
          <w:tab w:pos="4110" w:val="left"/>
          <w:tab w:pos="5150" w:val="left"/>
          <w:tab w:pos="59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IMPRISONED.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WICKED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ENFORCE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LAWS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WHICH</w:t>
      </w:r>
    </w:p>
    <w:p>
      <w:pPr>
        <w:autoSpaceDN w:val="0"/>
        <w:tabs>
          <w:tab w:pos="750" w:val="left"/>
          <w:tab w:pos="1590" w:val="left"/>
          <w:tab w:pos="2550" w:val="left"/>
          <w:tab w:pos="3030" w:val="left"/>
          <w:tab w:pos="4010" w:val="left"/>
          <w:tab w:pos="4610" w:val="left"/>
          <w:tab w:pos="5370" w:val="left"/>
          <w:tab w:pos="59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UNDER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PROMISE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REPEAL</w:t>
      </w:r>
      <w:r>
        <w:rPr>
          <w:rFonts w:ascii="Times" w:hAnsi="Times" w:eastAsia="Times"/>
          <w:b w:val="0"/>
          <w:i/>
          <w:color w:val="000000"/>
          <w:sz w:val="16"/>
        </w:rPr>
        <w:t xml:space="preserve">?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DOWN</w:t>
      </w:r>
    </w:p>
    <w:p>
      <w:pPr>
        <w:autoSpaceDN w:val="0"/>
        <w:tabs>
          <w:tab w:pos="1070" w:val="left"/>
          <w:tab w:pos="1910" w:val="left"/>
          <w:tab w:pos="2590" w:val="left"/>
          <w:tab w:pos="3070" w:val="left"/>
          <w:tab w:pos="4170" w:val="left"/>
          <w:tab w:pos="4750" w:val="left"/>
          <w:tab w:pos="5270" w:val="left"/>
          <w:tab w:pos="597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VIOLENCE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VEILED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INTENDED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MUST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RESIST</w:t>
      </w:r>
    </w:p>
    <w:p>
      <w:pPr>
        <w:autoSpaceDN w:val="0"/>
        <w:tabs>
          <w:tab w:pos="670" w:val="left"/>
          <w:tab w:pos="1230" w:val="left"/>
          <w:tab w:pos="1930" w:val="left"/>
          <w:tab w:pos="2530" w:val="left"/>
          <w:tab w:pos="3510" w:val="left"/>
          <w:tab w:pos="4470" w:val="left"/>
          <w:tab w:pos="5730" w:val="left"/>
        </w:tabs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WITH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LIVES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WANTON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VIOLENT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SUPPRESSION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FREEDOM</w:t>
      </w:r>
    </w:p>
    <w:p>
      <w:pPr>
        <w:autoSpaceDN w:val="0"/>
        <w:autoSpaceDE w:val="0"/>
        <w:widowControl/>
        <w:spacing w:line="212" w:lineRule="exact" w:before="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OPINION.</w:t>
      </w:r>
    </w:p>
    <w:p>
      <w:pPr>
        <w:autoSpaceDN w:val="0"/>
        <w:autoSpaceDE w:val="0"/>
        <w:widowControl/>
        <w:spacing w:line="266" w:lineRule="exact" w:before="0" w:after="0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7730</w:t>
      </w:r>
    </w:p>
    <w:p>
      <w:pPr>
        <w:autoSpaceDN w:val="0"/>
        <w:autoSpaceDE w:val="0"/>
        <w:widowControl/>
        <w:spacing w:line="292" w:lineRule="exact" w:before="362" w:after="0"/>
        <w:ind w:left="8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155. TELEGRAM TO JAMNADAS DWARKADAS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64" w:after="26"/>
        <w:ind w:left="0" w:right="7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December 21, 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>
        <w:trPr>
          <w:trHeight w:hRule="exact" w:val="232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MY </w:t>
            </w:r>
          </w:p>
        </w:tc>
        <w:tc>
          <w:tcPr>
            <w:tcW w:type="dxa" w:w="7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WORD </w:t>
            </w:r>
          </w:p>
        </w:tc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YOU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ABIDES.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PREPARED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INDIVIDUALLY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0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UNCON-</w:t>
            </w:r>
          </w:p>
        </w:tc>
      </w:tr>
      <w:tr>
        <w:trPr>
          <w:trHeight w:hRule="exact" w:val="228"/>
        </w:trPr>
        <w:tc>
          <w:tcPr>
            <w:tcW w:type="dxa" w:w="11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DITIONALLY </w:t>
            </w:r>
          </w:p>
        </w:tc>
        <w:tc>
          <w:tcPr>
            <w:tcW w:type="dxa" w:w="11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2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ATTEND </w:t>
            </w:r>
          </w:p>
        </w:tc>
        <w:tc>
          <w:tcPr>
            <w:tcW w:type="dxa" w:w="8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ANY </w:t>
            </w:r>
          </w:p>
        </w:tc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CONFERENCE. </w:t>
            </w:r>
          </w:p>
        </w:tc>
        <w:tc>
          <w:tcPr>
            <w:tcW w:type="dxa" w:w="13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0" w:right="25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VICEROY </w:t>
            </w:r>
          </w:p>
        </w:tc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PUTTING</w:t>
            </w:r>
          </w:p>
        </w:tc>
      </w:tr>
    </w:tbl>
    <w:p>
      <w:pPr>
        <w:autoSpaceDN w:val="0"/>
        <w:autoSpaceDE w:val="0"/>
        <w:widowControl/>
        <w:spacing w:line="212" w:lineRule="exact" w:before="4" w:after="4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   WRONG TRACK.   TELL   ME   CONCRETE   TERMS TO BE 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820"/>
        <w:gridCol w:w="820"/>
        <w:gridCol w:w="820"/>
        <w:gridCol w:w="820"/>
        <w:gridCol w:w="820"/>
        <w:gridCol w:w="820"/>
        <w:gridCol w:w="820"/>
        <w:gridCol w:w="820"/>
      </w:tblGrid>
      <w:tr>
        <w:trPr>
          <w:trHeight w:hRule="exact" w:val="210"/>
        </w:trPr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OBSERVED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ONLY.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CANNOT </w:t>
            </w:r>
          </w:p>
        </w:tc>
        <w:tc>
          <w:tcPr>
            <w:tcW w:type="dxa" w:w="8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WAIVE </w:t>
            </w:r>
          </w:p>
        </w:tc>
        <w:tc>
          <w:tcPr>
            <w:tcW w:type="dxa" w:w="1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VOLUNTARY </w:t>
            </w:r>
          </w:p>
        </w:tc>
        <w:tc>
          <w:tcPr>
            <w:tcW w:type="dxa" w:w="98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HARTAL </w:t>
            </w:r>
          </w:p>
        </w:tc>
        <w:tc>
          <w:tcPr>
            <w:tcW w:type="dxa" w:w="5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" w:after="0"/>
              <w:ind w:left="0" w:right="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TILL</w:t>
            </w:r>
          </w:p>
        </w:tc>
      </w:tr>
      <w:tr>
        <w:trPr>
          <w:trHeight w:hRule="exact" w:val="110"/>
        </w:trPr>
        <w:tc>
          <w:tcPr>
            <w:tcW w:type="dxa" w:w="254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TERMS       STATED      TELEGRAM</w:t>
            </w:r>
          </w:p>
        </w:tc>
        <w:tc>
          <w:tcPr>
            <w:tcW w:type="dxa" w:w="2460"/>
            <w:gridSpan w:val="3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30" w:lineRule="exact" w:before="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      DAS           SATISFIED.</w:t>
            </w:r>
          </w:p>
        </w:tc>
        <w:tc>
          <w:tcPr>
            <w:tcW w:type="dxa" w:w="820"/>
            <w:vMerge/>
            <w:tcBorders/>
          </w:tcPr>
          <w:p/>
        </w:tc>
        <w:tc>
          <w:tcPr>
            <w:tcW w:type="dxa" w:w="820"/>
            <w:vMerge/>
            <w:tcBorders/>
          </w:tcPr>
          <w:p/>
        </w:tc>
      </w:tr>
      <w:tr>
        <w:trPr>
          <w:trHeight w:hRule="exact" w:val="232"/>
        </w:trPr>
        <w:tc>
          <w:tcPr>
            <w:tcW w:type="dxa" w:w="2460"/>
            <w:gridSpan w:val="3"/>
            <w:vMerge/>
            <w:tcBorders/>
          </w:tcPr>
          <w:p/>
        </w:tc>
        <w:tc>
          <w:tcPr>
            <w:tcW w:type="dxa" w:w="2460"/>
            <w:gridSpan w:val="3"/>
            <w:vMerge/>
            <w:tcBorders/>
          </w:tcPr>
          <w:p/>
        </w:tc>
        <w:tc>
          <w:tcPr>
            <w:tcW w:type="dxa" w:w="1520"/>
            <w:gridSpan w:val="2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02" w:after="0"/>
              <w:ind w:left="0" w:right="3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  <w:tr>
        <w:trPr>
          <w:trHeight w:hRule="exact" w:val="430"/>
        </w:trPr>
        <w:tc>
          <w:tcPr>
            <w:tcW w:type="dxa" w:w="5000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5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From a photostat: S.N. 7753</w:t>
            </w:r>
          </w:p>
        </w:tc>
        <w:tc>
          <w:tcPr>
            <w:tcW w:type="dxa" w:w="1640"/>
            <w:gridSpan w:val="2"/>
            <w:vMerge/>
            <w:tcBorders/>
          </w:tcPr>
          <w:p/>
        </w:tc>
      </w:tr>
    </w:tbl>
    <w:p>
      <w:pPr>
        <w:autoSpaceDN w:val="0"/>
        <w:autoSpaceDE w:val="0"/>
        <w:widowControl/>
        <w:spacing w:line="240" w:lineRule="exact" w:before="3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Sent in reply to Chakravarty’s telegram of December 20, 1921, received by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Gandhiji on the 21st which read:”Bengal opinion favours opportunity for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negotiation which proposed conference will afford giving assurance of real truce.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Thought reasonable releases suggested by you may be expected before conference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actually meets. Wire advice immediately.”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Sent in reply to Jamnadas Dwarkadas’s telegram of December 21, 1921,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read:”Can you imagine how heart-breaking it is for me. Cannot express despair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 words. Came full of hope only to find that your subsequent telegram to Panditji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Das practically cancelled all you told me. Fail to understand. I venture to believe it 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not </w:t>
      </w:r>
      <w:r>
        <w:rPr>
          <w:rFonts w:ascii="Times" w:hAnsi="Times" w:eastAsia="Times"/>
          <w:b w:val="0"/>
          <w:i w:val="0"/>
          <w:color w:val="000000"/>
          <w:sz w:val="18"/>
        </w:rPr>
        <w:t>yet too late. Earnestly beg of you to respond to the appeal for truce, in larger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interest of country. You of all can not fail to take higher standpoint. Your consent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may yet enable us to bring about conference which country at large including large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number of your followers desire. Pray wire fully.”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 December 19, 1921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305</w:t>
      </w:r>
    </w:p>
    <w:p>
      <w:pPr>
        <w:sectPr>
          <w:pgSz w:w="9360" w:h="12960"/>
          <w:pgMar w:top="526" w:right="136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156. LETTER TO N. S. HARDIKAR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22,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DR. HARDIKAR,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would like you to tell the students in America that the best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which they can serve the country there is to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character of the struggle. The violence which reigns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in the world today will only be conquered by non-violence,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love. I would like the students also, when they write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struggle, to be accurate in their facts and figures, which I often </w:t>
      </w:r>
      <w:r>
        <w:rPr>
          <w:rFonts w:ascii="Times" w:hAnsi="Times" w:eastAsia="Times"/>
          <w:b w:val="0"/>
          <w:i w:val="0"/>
          <w:color w:val="000000"/>
          <w:sz w:val="22"/>
        </w:rPr>
        <w:t>observe, they are not.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7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a copy: N. S. Hardikar Papers. Courtesy: Nehru Memorial Museum and </w:t>
      </w:r>
      <w:r>
        <w:rPr>
          <w:rFonts w:ascii="Times" w:hAnsi="Times" w:eastAsia="Times"/>
          <w:b w:val="0"/>
          <w:i w:val="0"/>
          <w:color w:val="000000"/>
          <w:sz w:val="18"/>
        </w:rPr>
        <w:t>Library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157. NOTES</w:t>
      </w:r>
    </w:p>
    <w:p>
      <w:pPr>
        <w:autoSpaceDN w:val="0"/>
        <w:autoSpaceDE w:val="0"/>
        <w:widowControl/>
        <w:spacing w:line="27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19, 1921</w:t>
      </w:r>
    </w:p>
    <w:p>
      <w:pPr>
        <w:autoSpaceDN w:val="0"/>
        <w:autoSpaceDE w:val="0"/>
        <w:widowControl/>
        <w:spacing w:line="266" w:lineRule="exact" w:before="13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ELECTABLE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SSORTMENT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 are titbits I pick up from letters, wires, and reports which </w:t>
      </w:r>
      <w:r>
        <w:rPr>
          <w:rFonts w:ascii="Times" w:hAnsi="Times" w:eastAsia="Times"/>
          <w:b w:val="0"/>
          <w:i w:val="0"/>
          <w:color w:val="000000"/>
          <w:sz w:val="22"/>
        </w:rPr>
        <w:t>have deluged me during the week:</w:t>
      </w:r>
    </w:p>
    <w:p>
      <w:pPr>
        <w:autoSpaceDN w:val="0"/>
        <w:tabs>
          <w:tab w:pos="111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“Two Mohammedan workers have just returned with heads broken by a </w:t>
      </w:r>
      <w:r>
        <w:rPr>
          <w:rFonts w:ascii="Times" w:hAnsi="Times" w:eastAsia="Times"/>
          <w:b w:val="0"/>
          <w:i w:val="0"/>
          <w:color w:val="000000"/>
          <w:sz w:val="18"/>
        </w:rPr>
        <w:t>zemindar supporter of the Government.” Sind.</w:t>
      </w:r>
    </w:p>
    <w:p>
      <w:pPr>
        <w:autoSpaceDN w:val="0"/>
        <w:autoSpaceDE w:val="0"/>
        <w:widowControl/>
        <w:spacing w:line="240" w:lineRule="exact" w:before="40" w:after="0"/>
        <w:ind w:left="550" w:right="26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“Volunteer organizations declared unlawful. Provincial, District,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Congress offices, searehed throughout Bihar. Papers, account books,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cyclostyles, Congress seals, swaraj flags seized. Provincial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resolved to continue Volunteer Corps enlistment. Public enthusiastic and </w:t>
      </w:r>
      <w:r>
        <w:rPr>
          <w:rFonts w:ascii="Times" w:hAnsi="Times" w:eastAsia="Times"/>
          <w:b w:val="0"/>
          <w:i w:val="0"/>
          <w:color w:val="000000"/>
          <w:sz w:val="18"/>
        </w:rPr>
        <w:t>cheerful.” Bihar.</w:t>
      </w:r>
    </w:p>
    <w:p>
      <w:pPr>
        <w:autoSpaceDN w:val="0"/>
        <w:autoSpaceDE w:val="0"/>
        <w:widowControl/>
        <w:spacing w:line="240" w:lineRule="exact" w:before="40" w:after="0"/>
        <w:ind w:left="550" w:right="28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“Today (17th December) armed police took possession of the Shankar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Hall, a religious institution of the Assam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Mahapurushia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sect in a part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Barpeta Congress Committee established office. The action was without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notice to the Shankar Hall authorities. The guarding constables are smoking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inside the hall which is strictly prohibited, the wounding religious feeling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people. The belongings of the Congress were carelessly thrown out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police who have been using it as their dwelling house, thus preventing people </w:t>
      </w:r>
      <w:r>
        <w:rPr>
          <w:rFonts w:ascii="Times" w:hAnsi="Times" w:eastAsia="Times"/>
          <w:b w:val="0"/>
          <w:i w:val="0"/>
          <w:color w:val="000000"/>
          <w:sz w:val="18"/>
        </w:rPr>
        <w:t>from performing religious ceremonies. People are still adhering to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 had quoted this letter in his letter dated 22-12-1921 to Indian </w:t>
      </w:r>
      <w:r>
        <w:rPr>
          <w:rFonts w:ascii="Times" w:hAnsi="Times" w:eastAsia="Times"/>
          <w:b w:val="0"/>
          <w:i w:val="0"/>
          <w:color w:val="000000"/>
          <w:sz w:val="18"/>
        </w:rPr>
        <w:t>residents in America.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non-violence. Work proceeding rapidly.” Barpeta, Assam.</w:t>
      </w:r>
    </w:p>
    <w:p>
      <w:pPr>
        <w:autoSpaceDN w:val="0"/>
        <w:autoSpaceDE w:val="0"/>
        <w:widowControl/>
        <w:spacing w:line="240" w:lineRule="exact" w:before="8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“Houses of Pandit Rambhuj Dutt Chowdhary, Professor Ruchiram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Sahany, Lala Lajpat Rai, Congress Committee offices, Khilafat offices,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Sirajdin’s house, Sarala Devi’s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press searehed. Volunteers in Lahore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Amritsar severely beaten by the police. Prisoners reported to be caned in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Central Jail, Lahore.”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this assortment to show that swaraj is within easy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grasp, if we can survive this treatment. Surviving means bravely facing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without losing temper. Let the administrators of an expiring system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pleasure of being able to say, `’We tried but failed.”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moth describes its violent revolutions round a lamp, he is surely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dying. So is this Government fast disintegrating under the weight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own violence. What is it, if it be not madness, to seareh private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homes and public offices when they must know that there is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hidden, when they know that non-co-operators have no secrets?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searehes are no doubt intended to make the people feel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uncomfortable as they possibly could be made to feel.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tells me that already the jails are feeling the pressure.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jail authorities were unprepared for the number of men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daily sentenced. They have no room and no work for so many.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Naturally, therefore, resort must be had to other methods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terrorizing. Consequently, we must expect even assaults with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frequency. The reported caning is the worst thing yet come to light.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hope it is untrue. I have taken the bit from 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Tribune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the most responsible journals that India has the good fortune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possess. This report reminds one of the lashings during the martial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regime in Lahore. It was at first denied but subsequently admitted.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remember Col. Johnson justifying the use of the lash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deterrent and as a swift method of punishment when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Well, whether the report be true or </w:t>
      </w:r>
      <w:r>
        <w:rPr>
          <w:rFonts w:ascii="Times" w:hAnsi="Times" w:eastAsia="Times"/>
          <w:b w:val="0"/>
          <w:i w:val="0"/>
          <w:color w:val="000000"/>
          <w:sz w:val="22"/>
        </w:rPr>
        <w:t>imprisonment does not answer.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not, we must prepare for the worst. No suffering is too great a price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freedom. It will be all the dearer when we have paid a heavy price </w:t>
      </w:r>
      <w:r>
        <w:rPr>
          <w:rFonts w:ascii="Times" w:hAnsi="Times" w:eastAsia="Times"/>
          <w:b w:val="0"/>
          <w:i w:val="0"/>
          <w:color w:val="000000"/>
          <w:sz w:val="22"/>
        </w:rPr>
        <w:t>for it.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worse in some respects is the occupation of a temple in </w:t>
      </w:r>
      <w:r>
        <w:rPr>
          <w:rFonts w:ascii="Times" w:hAnsi="Times" w:eastAsia="Times"/>
          <w:b w:val="0"/>
          <w:i w:val="0"/>
          <w:color w:val="000000"/>
          <w:sz w:val="22"/>
        </w:rPr>
        <w:t>Barpeta. It is a grave and uncalled for provocation. But I must plead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Sarladevi Chowdharani, wife of Pandit Rambhuj Dutt Chowdhari and niece of </w:t>
      </w:r>
      <w:r>
        <w:rPr>
          <w:rFonts w:ascii="Times" w:hAnsi="Times" w:eastAsia="Times"/>
          <w:b w:val="0"/>
          <w:i w:val="0"/>
          <w:color w:val="000000"/>
          <w:sz w:val="18"/>
        </w:rPr>
        <w:t>Rabindranath Tagore. She and her husband became followers of Gandhiji in 1919.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>“Congress Report  on the Punjab Disorders” On or Before March 25,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1920.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307</w:t>
      </w:r>
    </w:p>
    <w:p>
      <w:pPr>
        <w:sectPr>
          <w:pgSz w:w="9360" w:h="12960"/>
          <w:pgMar w:top="544" w:right="1406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non-violence even under such grave provocation. Let it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remembered that our pledge is unconditional. We must stand by it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cost. An intruder cannot defile a temple. Only votaries can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unworthiness. In the language of Maulana Abul Kalam Azad,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the greater temple, namely, India, which has been defiled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many years by our submission to slavery. And if we have stood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defilement all these long years, let us not be provoked into madness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illegal encroachments upon local temples and their still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defilement by the intruders’ abuse of them. Is Lord Reading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plead extenuation even in this case on the ground that the officials </w:t>
      </w:r>
      <w:r>
        <w:rPr>
          <w:rFonts w:ascii="Times" w:hAnsi="Times" w:eastAsia="Times"/>
          <w:b w:val="0"/>
          <w:i w:val="0"/>
          <w:color w:val="000000"/>
          <w:sz w:val="22"/>
        </w:rPr>
        <w:t>are engaged in the performance of a very trying duty?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HITTAGONG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OLL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day that I received a graphic description of things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Chittagong, I received too a wire advising me that Babu Prasanna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Kumar Sen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who had sent the letter was also arrested. The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arrested there had reached a total of three hundred.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will find the following excerpts from Babu Prasanna Kumar </w:t>
      </w:r>
      <w:r>
        <w:rPr>
          <w:rFonts w:ascii="Times" w:hAnsi="Times" w:eastAsia="Times"/>
          <w:b w:val="0"/>
          <w:i w:val="0"/>
          <w:color w:val="000000"/>
          <w:sz w:val="22"/>
        </w:rPr>
        <w:t>Sen’s letter to be interesting:</w:t>
      </w:r>
    </w:p>
    <w:p>
      <w:pPr>
        <w:autoSpaceDN w:val="0"/>
        <w:autoSpaceDE w:val="0"/>
        <w:widowControl/>
        <w:spacing w:line="240" w:lineRule="exact" w:before="10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 long we have been literally at our wit’s end to find out the best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means of beginning civil disobedience. Following the resolution of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Working Committee at Delhi, we set out carefully educating our people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strict non-violence. Our propagandists were to return by the 8th December, but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 the due date the Government of Bengal goaded by the Anglo-Indian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extremists went almost mad over the hartal in Calcutta on the 17th November,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rushed on to take advantage of forgotten laws and forsaken methods and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proclaimed volunteer associations illegal. Thus it has come to our help.</w:t>
      </w:r>
    </w:p>
    <w:p>
      <w:pPr>
        <w:autoSpaceDN w:val="0"/>
        <w:autoSpaceDE w:val="0"/>
        <w:widowControl/>
        <w:spacing w:line="240" w:lineRule="exact" w:before="10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last few days national volunteers in batches of not more than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five have been going out with grim determination and cheerful anxiety to find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themselves in jail. The discipline and self-restraint they are exhibiting are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excellent, and if you do not think me guilty of exaggeration, I should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hesitate to declare them in this respect equal to best disciplined soldiers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battle-fields. Within the last three days total arrests number sixty-three.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Volunteers are pouring in from the moffussil and it is believed in no time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authorities will find the Chittagong jail too small to accommodate the brave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lads.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the Government has declared peace to be unlawful and </w:t>
      </w:r>
      <w:r>
        <w:rPr>
          <w:rFonts w:ascii="Times" w:hAnsi="Times" w:eastAsia="Times"/>
          <w:b w:val="0"/>
          <w:i w:val="0"/>
          <w:color w:val="000000"/>
          <w:sz w:val="22"/>
        </w:rPr>
        <w:t>keepers of it to be criminals. It puts the people through periodical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Lawyer and Secretary District Congress Committee, Chittagong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to observe peace not of their free will but only under </w:t>
      </w:r>
      <w:r>
        <w:rPr>
          <w:rFonts w:ascii="Times" w:hAnsi="Times" w:eastAsia="Times"/>
          <w:b w:val="0"/>
          <w:i w:val="0"/>
          <w:color w:val="000000"/>
          <w:sz w:val="22"/>
        </w:rPr>
        <w:t>restraint.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IXED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OTIVES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tells me that the Government is suppressing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 organizations because it is not sure that they will always </w:t>
      </w:r>
      <w:r>
        <w:rPr>
          <w:rFonts w:ascii="Times" w:hAnsi="Times" w:eastAsia="Times"/>
          <w:b w:val="0"/>
          <w:i w:val="0"/>
          <w:color w:val="000000"/>
          <w:sz w:val="22"/>
        </w:rPr>
        <w:t>remain peaceful. The correspondent adds: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think at present under your mandate they are non-violent, but any day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your orders or the orders of your successors may change and the volunteers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may be asked to be armed in military fashion—a standing rebel army against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Government army.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 hypothesis suggested by the same correspondent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Government dread this non-violence more than an armed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revolt. The police-officers are getting tired and unnerved by being </w:t>
      </w:r>
      <w:r>
        <w:rPr>
          <w:rFonts w:ascii="Times" w:hAnsi="Times" w:eastAsia="Times"/>
          <w:b w:val="0"/>
          <w:i w:val="0"/>
          <w:color w:val="000000"/>
          <w:sz w:val="22"/>
        </w:rPr>
        <w:t>ordered to molest people who do not retaliate. Some of them confess,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Non-violence is a dreadful foe to meet. Violence we understand and do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not mind. But it makes one feel so small to beat a man who does not beat you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back.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is that both the suggestions are sound.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dread the future and want to guard against the people acquiring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 to offer armed resistance and they dread the rapid evolution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strength. In short, they want us to be neither men nor </w:t>
      </w:r>
      <w:r>
        <w:rPr>
          <w:rFonts w:ascii="Times" w:hAnsi="Times" w:eastAsia="Times"/>
          <w:b w:val="0"/>
          <w:i w:val="0"/>
          <w:color w:val="000000"/>
          <w:sz w:val="22"/>
        </w:rPr>
        <w:t>women. They would have us belong to the neuter gender.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NSEXING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ROCESS</w:t>
      </w:r>
    </w:p>
    <w:p>
      <w:pPr>
        <w:autoSpaceDN w:val="0"/>
        <w:autoSpaceDE w:val="0"/>
        <w:widowControl/>
        <w:spacing w:line="260" w:lineRule="exact" w:before="14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Belgaum furnishes a forcible illustration of the unsexing process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tried at present in India. A friend has prepared for me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summary of a report from Belgaum:</w:t>
      </w:r>
    </w:p>
    <w:p>
      <w:pPr>
        <w:autoSpaceDN w:val="0"/>
        <w:autoSpaceDE w:val="0"/>
        <w:widowControl/>
        <w:spacing w:line="240" w:lineRule="exact" w:before="6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district authorities of Belgaum have devised an original method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suppressing non-co-operation. Mr. Hayter, the Superintendent of Police,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issued a circular calling upon all Sub-Inspectors to use their power to stop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spread of non-co-operation. The Sub-Inspectors on their part circularized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village police that”all non-co-operation speakers should be forcibly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suppressed. They should not be allowed to enter villages and should be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expelled from villages. And speakers should be prevented from speaking.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Deputy Superintendent of Police hopes that it is enough if police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patels </w:t>
      </w:r>
      <w:r>
        <w:rPr>
          <w:rFonts w:ascii="Times" w:hAnsi="Times" w:eastAsia="Times"/>
          <w:b w:val="0"/>
          <w:i w:val="0"/>
          <w:color w:val="000000"/>
          <w:sz w:val="18"/>
        </w:rPr>
        <w:t>are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given to understand this. Superior officers will render proper assistance in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matter.” But when the ex-lawyers in the non-co-operation camp raised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 of law in this matter, the D.S.P. came down with his circular No.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6359 of 1921 saying that section 51(B) of the District Police Act which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0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309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tabs>
          <w:tab w:pos="550" w:val="left"/>
          <w:tab w:pos="5390" w:val="left"/>
        </w:tabs>
        <w:autoSpaceDE w:val="0"/>
        <w:widowControl/>
        <w:spacing w:line="262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empowered the police to prevent the commission of offence was sufficient 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purpose. The D.S.P. further says,”Wherever these N.C.O.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gentry open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mouths in public, they commit offences under section 124A or 153A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Indian Penal Code. Therefore, police-officers should do everything possible,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consistent with law, to render the offence difficult.”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humour of all this was that armed with these notifications,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Sub-Inspector of Bailhongal, a taluka in Belgaum, actually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proceeded physically to stop the mouth of one of the Secretaries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District Congress Committee, when the latter was about to deliver a </w:t>
      </w:r>
      <w:r>
        <w:rPr>
          <w:rFonts w:ascii="Times" w:hAnsi="Times" w:eastAsia="Times"/>
          <w:b w:val="0"/>
          <w:i w:val="0"/>
          <w:color w:val="000000"/>
          <w:sz w:val="22"/>
        </w:rPr>
        <w:t>speech at Bailhongal. Let the Secretary speak:</w:t>
      </w:r>
    </w:p>
    <w:p>
      <w:pPr>
        <w:autoSpaceDN w:val="0"/>
        <w:autoSpaceDE w:val="0"/>
        <w:widowControl/>
        <w:spacing w:line="256" w:lineRule="exact" w:before="52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When I rose to address the meeting, the Sub-Inspector of police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stood in front of me and told me not to speak. Asked for a written order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refused to give one but showed me Circular No. 6359 referred to above . . . 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further told me that if I persisted in speaking, he would physically stop my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mouth by laying his hand upon it . . . This being a somewhat novel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 . . . I obeyed the order and did not speak. The local Magistrate and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Mamlatdar was </w:t>
      </w:r>
      <w:r>
        <w:rPr>
          <w:rFonts w:ascii="Times" w:hAnsi="Times" w:eastAsia="Times"/>
          <w:b w:val="0"/>
          <w:i w:val="0"/>
          <w:color w:val="000000"/>
          <w:sz w:val="18"/>
        </w:rPr>
        <w:t>present throughout. . 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5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me complete this lurid picture by adding a summary of </w:t>
      </w:r>
      <w:r>
        <w:rPr>
          <w:rFonts w:ascii="Times" w:hAnsi="Times" w:eastAsia="Times"/>
          <w:b w:val="0"/>
          <w:i w:val="0"/>
          <w:color w:val="000000"/>
          <w:sz w:val="22"/>
        </w:rPr>
        <w:t>events in Allahabad:</w:t>
      </w:r>
    </w:p>
    <w:p>
      <w:pPr>
        <w:autoSpaceDN w:val="0"/>
        <w:autoSpaceDE w:val="0"/>
        <w:widowControl/>
        <w:spacing w:line="264" w:lineRule="exact" w:before="22" w:after="0"/>
        <w:ind w:left="550" w:right="3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25th November last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 Gazette Extraordinary </w:t>
      </w:r>
      <w:r>
        <w:rPr>
          <w:rFonts w:ascii="Times" w:hAnsi="Times" w:eastAsia="Times"/>
          <w:b w:val="0"/>
          <w:i w:val="0"/>
          <w:color w:val="000000"/>
          <w:sz w:val="18"/>
        </w:rPr>
        <w:t>was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issued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extending the application of the Criminal Amendment Act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1908 to the U.P. and declaring all Volunteer Corps of Khilafat, Congress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similar institutions having as their object boycott of foreign cloth, picketing </w:t>
      </w:r>
      <w:r>
        <w:rPr>
          <w:rFonts w:ascii="Times" w:hAnsi="Times" w:eastAsia="Times"/>
          <w:b w:val="0"/>
          <w:i w:val="0"/>
          <w:color w:val="000000"/>
          <w:sz w:val="18"/>
        </w:rPr>
        <w:t>or boycott of the Prince’s visit as unlawful assemblies.</w:t>
      </w:r>
    </w:p>
    <w:p>
      <w:pPr>
        <w:autoSpaceDN w:val="0"/>
        <w:autoSpaceDE w:val="0"/>
        <w:widowControl/>
        <w:spacing w:line="240" w:lineRule="exact" w:before="40" w:after="0"/>
        <w:ind w:left="432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same day, according to the announcement previously made,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meeting of the Provincial Congress Committee was held which resolved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 a Volunteer Board on the lines laid down by the Working Committee.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 of pledge was drawn up and 75 members present at the meeting signed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volunteers. The first victim of Government wrath was Pandit Harkaran Nath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Mishra of Lucknow who had gone to Lakhmipur to address a meeting.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followed the arrests at Lucknow of Maulana Khaliquzzaman and others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and Khilafat Committees on the morning of 6th December.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evening of the same day Pandits Motilal Nehru, Jawaharlal Nehru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others were arrested, who have since been </w:t>
      </w:r>
      <w:r>
        <w:rPr>
          <w:rFonts w:ascii="Times" w:hAnsi="Times" w:eastAsia="Times"/>
          <w:b w:val="0"/>
          <w:i w:val="0"/>
          <w:color w:val="000000"/>
          <w:sz w:val="18"/>
        </w:rPr>
        <w:t>Purushottamdas Tandon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Non-co-operator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1889-1964; statesman and writer; India’s first Prime Minister, 1947-64;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Bharat Ratna; author of </w:t>
      </w:r>
      <w:r>
        <w:rPr>
          <w:rFonts w:ascii="Times" w:hAnsi="Times" w:eastAsia="Times"/>
          <w:b w:val="0"/>
          <w:i/>
          <w:color w:val="000000"/>
          <w:sz w:val="18"/>
        </w:rPr>
        <w:t>Glimpses of World History, Autobiography</w:t>
      </w:r>
      <w:r>
        <w:rPr>
          <w:rFonts w:ascii="Times" w:hAnsi="Times" w:eastAsia="Times"/>
          <w:b w:val="0"/>
          <w:i w:val="0"/>
          <w:color w:val="000000"/>
          <w:sz w:val="18"/>
        </w:rPr>
        <w:t>, etc.</w:t>
      </w:r>
    </w:p>
    <w:p>
      <w:pPr>
        <w:autoSpaceDN w:val="0"/>
        <w:autoSpaceDE w:val="0"/>
        <w:widowControl/>
        <w:spacing w:line="220" w:lineRule="exact" w:before="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1882-1962; lawyer and eminent leader of U.P.; founder, Hindi Sahitya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Sammelan; President, Indian National Congress, 1950; Bharat Ratna. He was at that </w:t>
      </w:r>
      <w:r>
        <w:rPr>
          <w:rFonts w:ascii="Times" w:hAnsi="Times" w:eastAsia="Times"/>
          <w:b w:val="0"/>
          <w:i w:val="0"/>
          <w:color w:val="000000"/>
          <w:sz w:val="18"/>
        </w:rPr>
        <w:t>time Chairman of the Allahabad Municipality.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sentenced to various terms of imprisonment for enlisting as volunteers. Then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followed a short pause which was broken on the 11th instant by the arrest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67 volunteers, mostly while painting a placard on the walls of Anand Bhavan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0" w:after="0"/>
        <w:ind w:left="55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requesting the people not to participate in the Prince’s reception. The climax,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however, was reached on the 13th instant when the whole Provincial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was besieged by the police while in session, and the whole body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excepting the two secretaries and two others were arrested.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sat at 1 p.m. and continued the meeting till 9 in the evening.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half past five, the police under one D.S.P. named Mr. Fergusson arrived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some six motor vans for carrying prisoners, entered the premises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and blocked all passages. They searehed the office till 9. When,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meeting having terminated, the members informed the D.S.P. of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intention to leave, the D.S.P. went over to the meeting and demanded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proceedings to be shown to him and finding a resolution therein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recommending all district and tehsil Congress Committees to organize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Volunteer Corps, declared that an offence had been committed under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Criminal Law Amendment Act. He then asked all present one by one whether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they were members of the committee and had supported the resolution. All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having replied  in the affirmative, he arrested fifty-five of them </w:t>
      </w:r>
      <w:r>
        <w:rPr>
          <w:rFonts w:ascii="Times" w:hAnsi="Times" w:eastAsia="Times"/>
          <w:b w:val="0"/>
          <w:i w:val="0"/>
          <w:color w:val="000000"/>
          <w:sz w:val="18"/>
        </w:rPr>
        <w:t>including all the prominent workers of the province.</w:t>
      </w:r>
    </w:p>
    <w:p>
      <w:pPr>
        <w:autoSpaceDN w:val="0"/>
        <w:autoSpaceDE w:val="0"/>
        <w:widowControl/>
        <w:spacing w:line="240" w:lineRule="exact" w:before="40" w:after="0"/>
        <w:ind w:left="9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During the search B. Shitalasahai editor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Swaraj </w:t>
      </w:r>
      <w:r>
        <w:rPr>
          <w:rFonts w:ascii="Times" w:hAnsi="Times" w:eastAsia="Times"/>
          <w:b w:val="0"/>
          <w:i w:val="0"/>
          <w:color w:val="000000"/>
          <w:sz w:val="18"/>
        </w:rPr>
        <w:t>was kicked, boxed</w:t>
      </w:r>
    </w:p>
    <w:p>
      <w:pPr>
        <w:autoSpaceDN w:val="0"/>
        <w:autoSpaceDE w:val="0"/>
        <w:widowControl/>
        <w:spacing w:line="260" w:lineRule="exact" w:before="20" w:after="0"/>
        <w:ind w:left="55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and otherwise assaulted by Mr. Fergusson so much so that blood came out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skin. But he bore all that patiently. Several others also were badly treated </w:t>
      </w:r>
      <w:r>
        <w:rPr>
          <w:rFonts w:ascii="Times" w:hAnsi="Times" w:eastAsia="Times"/>
          <w:b w:val="0"/>
          <w:i w:val="0"/>
          <w:color w:val="000000"/>
          <w:sz w:val="18"/>
        </w:rPr>
        <w:t>and pushed and assaulted by the same officer. Everybody kept his temper.</w:t>
      </w:r>
    </w:p>
    <w:p>
      <w:pPr>
        <w:autoSpaceDN w:val="0"/>
        <w:autoSpaceDE w:val="0"/>
        <w:widowControl/>
        <w:spacing w:line="260" w:lineRule="exact" w:before="0" w:after="0"/>
        <w:ind w:left="55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was no search or arrest warrant produced, nor did the officers have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bodies searched before beginning the search. All papers, records and seals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Provincial Congress Committee have been seized by the police and put </w:t>
      </w:r>
      <w:r>
        <w:rPr>
          <w:rFonts w:ascii="Times" w:hAnsi="Times" w:eastAsia="Times"/>
          <w:b w:val="0"/>
          <w:i w:val="0"/>
          <w:color w:val="000000"/>
          <w:sz w:val="18"/>
        </w:rPr>
        <w:t>under sealed locks.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evident to me that this utter disregard of law and decency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an individual act but is part of a deliberate plan to suppress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 public life, to provoke popular violence and then issue a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enlarged edition of Jallianwala. With the best intention to put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charitable construction on the series of acts described above, I have </w:t>
      </w:r>
      <w:r>
        <w:rPr>
          <w:rFonts w:ascii="Times" w:hAnsi="Times" w:eastAsia="Times"/>
          <w:b w:val="0"/>
          <w:i w:val="0"/>
          <w:color w:val="000000"/>
          <w:sz w:val="22"/>
        </w:rPr>
        <w:t>been unable to come to any other conclusion,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ICEROY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HARE</w:t>
      </w:r>
    </w:p>
    <w:p>
      <w:pPr>
        <w:autoSpaceDN w:val="0"/>
        <w:autoSpaceDE w:val="0"/>
        <w:widowControl/>
        <w:spacing w:line="260" w:lineRule="exact" w:before="8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I suspect Lord Reading of complicity in the plot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unman India for eternity. A friend has suggested an alternative.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says that whilst Lord Reading must be held responsible for the threats </w:t>
      </w:r>
      <w:r>
        <w:rPr>
          <w:rFonts w:ascii="Times" w:hAnsi="Times" w:eastAsia="Times"/>
          <w:b w:val="0"/>
          <w:i w:val="0"/>
          <w:color w:val="000000"/>
          <w:sz w:val="22"/>
        </w:rPr>
        <w:t>used by him in his recent utterances, he might be quite unaware of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Motilal Nehru’s residence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311</w:t>
      </w:r>
    </w:p>
    <w:p>
      <w:pPr>
        <w:sectPr>
          <w:pgSz w:w="9360" w:h="12960"/>
          <w:pgMar w:top="544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lawlessness of the subordinate officials or that he must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helpless, the subordinate officials having simply disregarded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to be strictly within the law. I must reject both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interpretations. Lord Reading, if he is trying legitimately to suppress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lawlessness, must study and regulate the development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campaign which he will not even allow to be called repression. If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subordinates being interested parties have gone out of hand, he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forthwith resign, at least publicly disown and condemn such illegalities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assaults and not attempt to excuse them on the flimsy plea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of”trying times”. I have myself suggested a possible explanation.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Excellency sympathizes with our aspirations, and knowing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countrymen, realizes that we have got to be severely tried before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coming to terms; he is, therefore, trying and directing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repression to see how far we are capable of bearing it and,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 in our desire for freedom, and then having made out a case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his clients, desires to compel a settlement. I am afraid, however,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state the case only to be rejected. Human nature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quite that way. Lord Reading is not so entirely selfless, and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is, he cannot possibly remain in charge of a Government which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present constitution can give no relief to the people. It is,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greatest reluctance that I am forced to conclude that Lord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is trying to emasculate India by forcibly making free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popular organization impossible. I am prepared to believe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he thinks that he is doing good to us and that we are not yet fit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called men and women. He will soon have his eyes opened.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quarrel with his belief. Nor need we feel anxious about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acquit ourselves like men and women and we shall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>everything and everybody become favourable to us.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OUND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ABLE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ONFERENCE</w:t>
      </w:r>
    </w:p>
    <w:p>
      <w:pPr>
        <w:autoSpaceDN w:val="0"/>
        <w:autoSpaceDE w:val="0"/>
        <w:widowControl/>
        <w:spacing w:line="26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pages of </w:t>
      </w:r>
      <w:r>
        <w:rPr>
          <w:rFonts w:ascii="Times" w:hAnsi="Times" w:eastAsia="Times"/>
          <w:b w:val="0"/>
          <w:i/>
          <w:color w:val="000000"/>
          <w:sz w:val="22"/>
        </w:rPr>
        <w:t>Young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rarely occupied with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of what rulers think. It is an idle speculation. But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papers are discussing, advising and debating upon such a conference,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considered it appropriate to devote some space to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examination of the mentality of the chief actor in the drama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played in India. In my opinion, such a conference is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abortive till Lord Reading is disabused of the idea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is confined to a few misguided zealots. If he wants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and contentment, he must placate non-co-operators. He </w:t>
      </w:r>
      <w:r>
        <w:rPr>
          <w:rFonts w:ascii="Times" w:hAnsi="Times" w:eastAsia="Times"/>
          <w:b w:val="0"/>
          <w:i w:val="0"/>
          <w:color w:val="000000"/>
          <w:sz w:val="22"/>
        </w:rPr>
        <w:t>must see that non-co-operation is not the disease, it is the chief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symptom of a disease. The disease consists in a triple injury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India. And no palliative will soothe the patient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centre of the disease is not tackled. Outside the redress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and the Punjab wrongs and the grant of swaraj in accordance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scheme framed by the chosen represen-tatives of the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repression is the easiest and the shortest way to a settlement.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can, I freely confess, possibly allow things to drift. I admit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he must suppress civil disobedience as he would an armed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rebellion unless he is prepared to remedy the evil towards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is directed. Abstract truth has no value unless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incarnates in human beings who represent it by proving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readiness to die for it. Our wrongs live because we only pretend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living representatives. The only way we can prove our claim is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readiness to suffer in the discharge of our trust. We are on a fair 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proving ourselves worthy of it. But I hardly think we can yet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have given conclusive proof. Who knows if we shall not be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wanting when imprisonment means utter discomfort and even lashes? </w:t>
      </w:r>
      <w:r>
        <w:rPr>
          <w:rFonts w:ascii="Times" w:hAnsi="Times" w:eastAsia="Times"/>
          <w:b w:val="0"/>
          <w:i w:val="0"/>
          <w:color w:val="000000"/>
          <w:sz w:val="22"/>
        </w:rPr>
        <w:t>Who knows how many of us are ready to mount the gallows?</w:t>
      </w:r>
    </w:p>
    <w:p>
      <w:pPr>
        <w:autoSpaceDN w:val="0"/>
        <w:autoSpaceDE w:val="0"/>
        <w:widowControl/>
        <w:spacing w:line="24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my opinion, therefore, a conference at which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represented will be useful only when the latter has tried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to its satisfaction and measured their strength in </w:t>
      </w:r>
      <w:r>
        <w:rPr>
          <w:rFonts w:ascii="Times" w:hAnsi="Times" w:eastAsia="Times"/>
          <w:b w:val="0"/>
          <w:i w:val="0"/>
          <w:color w:val="000000"/>
          <w:sz w:val="22"/>
        </w:rPr>
        <w:t>quantity and quality.</w:t>
      </w:r>
    </w:p>
    <w:p>
      <w:pPr>
        <w:autoSpaceDN w:val="0"/>
        <w:tabs>
          <w:tab w:pos="550" w:val="left"/>
          <w:tab w:pos="5030" w:val="left"/>
          <w:tab w:pos="5390" w:val="left"/>
          <w:tab w:pos="57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since non-co-operation is a method of cultivating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I would certainly welcome a conference of co-operators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non-co-operators. I am sure that they want the Khilafat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wrongs redressed, I am aware that they want freedom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as much as non-co-operators. It has given me much pleasure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almost every moderate journal condemning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repressive policy of the Government. I had expected nothing less.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 know that if non-co-operators keep self-restraint,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violent, do not abuse their opponents, every liberal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non-co-operator. Indeed even Englishmen will veer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non-co-operators and the Government will, as it then must,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capitulate. That is the expected and intended working of the method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non-co-operation. It reduces friction to a minimum. And if today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have produced a contrary effect,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have only now begun to see that it is not enough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fairly non-violent in deed. It is equally necessary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in word and thought. It is unlawful for a non-co-operator </w:t>
      </w:r>
      <w:r>
        <w:rPr>
          <w:rFonts w:ascii="Times" w:hAnsi="Times" w:eastAsia="Times"/>
          <w:b w:val="0"/>
          <w:i w:val="0"/>
          <w:color w:val="000000"/>
          <w:sz w:val="22"/>
        </w:rPr>
        <w:t>even to wish ill to his enemies. What our opponents dread most is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313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undisciplined violence breaking out under cover of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not believe in our sincerity, i.e., of the vast majority of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see in it nothing but chaos and perdition. This repression,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has come as a blessing in disguise. It is showing them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that we have acquired influence over the populace to keep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check even under provoking circumstances. Our restraint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yet been tried long enough to be considered permanent.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still in a state of uncertainty. The people in Sialkot did stray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the line, be it even so slightly. We have had so many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jerks that we do not possess the sense of security required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inspire an outsider’s faith in the movement. I would,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every opportunity of meeting the co-operators on neutral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ground or for showing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fides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non-co-operators.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shown itself in true colours by declaring its intention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suppress non-co-operation as such. It was on safe ground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it sought to put down violence or incitement to or approval of it.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have, therefore, no doubt that the co-operators will rise to a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Government madness—this vain attempt to stifle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expression of opinion and agitation for redress of grievances.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warn our friends against entertaining the idea of a conference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till they find that it is truly penitent and means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appreciate the popular side. Let there be no conference on the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welcome or the right of holding public meetings or forming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associations of volunteers or others so long as they have no 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purpose. Boycott of the welcome will and must continue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people’s wishes are flouted, and public meetings and associations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elementary rights on which there can be no parleying. We must </w:t>
      </w:r>
      <w:r>
        <w:rPr>
          <w:rFonts w:ascii="Times" w:hAnsi="Times" w:eastAsia="Times"/>
          <w:b w:val="0"/>
          <w:i w:val="0"/>
          <w:color w:val="000000"/>
          <w:sz w:val="22"/>
        </w:rPr>
        <w:t>fight for them.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it be understood that non-co-operators are not offering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that they had intended to. Their insistence on calling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attending public meetings and forming peaceful volunteer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associations ought not to be dignified by the name of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Non-co-operators are merely on the defensive.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taken, as they certainly intend to take, the offensive as soon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are fairly certain of non-violent atmosphere.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obliged them by anticipating them and providing them with a test </w:t>
      </w:r>
      <w:r>
        <w:rPr>
          <w:rFonts w:ascii="Times" w:hAnsi="Times" w:eastAsia="Times"/>
          <w:b w:val="0"/>
          <w:i w:val="0"/>
          <w:color w:val="000000"/>
          <w:sz w:val="22"/>
        </w:rPr>
        <w:t>of their own capacity.</w:t>
      </w:r>
    </w:p>
    <w:p>
      <w:pPr>
        <w:autoSpaceDN w:val="0"/>
        <w:autoSpaceDE w:val="0"/>
        <w:widowControl/>
        <w:spacing w:line="27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December 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8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IGHT OF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ICKETING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must have thought that Bombay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stopped picketing of liquor shops, all other places would necessarily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suit. But Poona has shown that it is a right that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abandoned without good cause. As soon as orders were issued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 picketing, Mr. Kelkar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decided to break the orders and this morning notice has been sent to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District Magistrate that we shall even today proceed to break the order at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place and time specified. Myself, my son and Messrs Bhopatkar, Gokhale,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Paranjpye and about 16 others will form the first batch. Succession will, I am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sure, be provided for by those who are left behind. Let us see how far Poona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gives an account of itself in this matter.</w:t>
      </w:r>
    </w:p>
    <w:p>
      <w:pPr>
        <w:autoSpaceDN w:val="0"/>
        <w:autoSpaceDE w:val="0"/>
        <w:widowControl/>
        <w:spacing w:line="260" w:lineRule="exact" w:before="5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party went, they were arrested, their names taken, and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let off. Fresh parties have since been regularly going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result. Of course Maharashtra will never lag behind in suffering.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possesses the hardiest body of workers in India. It is remarkable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 in every province the front rank leaders have run the boldest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risks. But whilst Mr. Kelkar and his party had not the good fortune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imprisoned, the Ajmer people fared better. On prohibition notices </w:t>
      </w:r>
      <w:r>
        <w:rPr>
          <w:rFonts w:ascii="Times" w:hAnsi="Times" w:eastAsia="Times"/>
          <w:b w:val="0"/>
          <w:i w:val="0"/>
          <w:color w:val="000000"/>
          <w:sz w:val="22"/>
        </w:rPr>
        <w:t>being issued, the workers regarding picketing as a”religious right”</w:t>
      </w:r>
      <w:r>
        <w:rPr>
          <w:rFonts w:ascii="Times" w:hAnsi="Times" w:eastAsia="Times"/>
          <w:b w:val="0"/>
          <w:i w:val="0"/>
          <w:color w:val="000000"/>
          <w:sz w:val="22"/>
        </w:rPr>
        <w:t>took up the challenge. Pandit Chand Karan Sarda says:</w:t>
      </w:r>
    </w:p>
    <w:p>
      <w:pPr>
        <w:autoSpaceDN w:val="0"/>
        <w:autoSpaceDE w:val="0"/>
        <w:widowControl/>
        <w:spacing w:line="240" w:lineRule="exact" w:before="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Swaraj Sena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volunteers were posted on all liquor shops. The Government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also posted its police force and mounted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sawars </w:t>
      </w:r>
      <w:r>
        <w:rPr>
          <w:rFonts w:ascii="Times" w:hAnsi="Times" w:eastAsia="Times"/>
          <w:b w:val="0"/>
          <w:i w:val="0"/>
          <w:color w:val="000000"/>
          <w:sz w:val="18"/>
        </w:rPr>
        <w:t>on each shop with orders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arrest the pickets. As soon as one batch was arrested, the reserve volunteers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took their place. The police arrested only 17 volunteers who were summarily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tried and sentenced to 4 months and 3 weeks’ rigorous imprisonment.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offered no defence. No more arrests seem to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at Ajmer. Where picketing can be practised without violence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 will against the liquor dealer or the drinker, it is a moral duty.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advanced the cause of temperance as nothing else has, no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deny. Only the other day at Karamsad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Christian and Hindu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gratefully informed me that as a result of picketing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banished drink from their midst. Bombay has forfeited the right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being at any rate because of its wanton and malicious </w:t>
      </w:r>
      <w:r>
        <w:rPr>
          <w:rFonts w:ascii="Times" w:hAnsi="Times" w:eastAsia="Times"/>
          <w:b w:val="0"/>
          <w:i w:val="0"/>
          <w:color w:val="000000"/>
          <w:sz w:val="22"/>
        </w:rPr>
        <w:t>destruction of Parsi liquor shops and its disgraceful behaviour towards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N. C. Kelkar (1872-1947); political leader from Maharashtra; author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journalist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Swaraj Army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at Karamsad on December 17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315</w:t>
      </w:r>
    </w:p>
    <w:p>
      <w:pPr>
        <w:sectPr>
          <w:pgSz w:w="9360" w:h="12960"/>
          <w:pgMar w:top="53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 and Christians on the fateful 17th November and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days. I hope, however, that wherever picketing is practised,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entrusted to men or women of unimpeachable character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carried on in the friendliest spirit. We do not want to make people </w:t>
      </w:r>
      <w:r>
        <w:rPr>
          <w:rFonts w:ascii="Times" w:hAnsi="Times" w:eastAsia="Times"/>
          <w:b w:val="0"/>
          <w:i w:val="0"/>
          <w:color w:val="000000"/>
          <w:sz w:val="22"/>
        </w:rPr>
        <w:t>virtuous by force.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IBEL ON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AHARASHTRA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ARTY</w:t>
      </w:r>
    </w:p>
    <w:p>
      <w:pPr>
        <w:autoSpaceDN w:val="0"/>
        <w:autoSpaceDE w:val="0"/>
        <w:widowControl/>
        <w:spacing w:line="26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Apropos of Mr. Kelkar’s letter, I must not omit to mention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criticism passed against the leaders who went to Akola was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undeserved. Here is what Mr. Kelkar says in the letter from which I </w:t>
      </w:r>
      <w:r>
        <w:rPr>
          <w:rFonts w:ascii="Times" w:hAnsi="Times" w:eastAsia="Times"/>
          <w:b w:val="0"/>
          <w:i w:val="0"/>
          <w:color w:val="000000"/>
          <w:sz w:val="22"/>
        </w:rPr>
        <w:t>have quoted: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 concluding I wish earnestly to repudiate the most unkind charge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levelled against me and the Akola Conference. Personally I was a mere witness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nothing more than a Regulator of Debate. None of the propositions passed or rejected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my full concurrence so far as their wording went. I was negotiating for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compromise amendment, but whatever one may say about the Conference at Akola, 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want you to believe that the Conference having been decided upon in July or August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last was held as mere matter of course, and it is cruel to say we joined the Conference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because we thought it a good opportunity for airing our views as the ranks of leaders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were being depleted owing to repression, or what is worse still, for saving our skin.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heartily endorse every word of what Mr. Kelkar says. It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remembered that the letter was written when he was just expecting </w:t>
      </w:r>
      <w:r>
        <w:rPr>
          <w:rFonts w:ascii="Times" w:hAnsi="Times" w:eastAsia="Times"/>
          <w:b w:val="0"/>
          <w:i w:val="0"/>
          <w:color w:val="000000"/>
          <w:sz w:val="22"/>
        </w:rPr>
        <w:t>to be imprisoned.</w:t>
      </w:r>
    </w:p>
    <w:p>
      <w:pPr>
        <w:autoSpaceDN w:val="0"/>
        <w:tabs>
          <w:tab w:pos="550" w:val="left"/>
          <w:tab w:pos="2590" w:val="left"/>
          <w:tab w:pos="4650" w:val="left"/>
          <w:tab w:pos="6190" w:val="left"/>
        </w:tabs>
        <w:autoSpaceDE w:val="0"/>
        <w:widowControl/>
        <w:spacing w:line="246" w:lineRule="exact" w:before="68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ELLING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lead given by Shrimatis Vasantidevi 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Urmiladevi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selling khadi from house to house and hawking it in streets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quickly taken up in the other parts of the country. Shrimati Sarala </w:t>
      </w:r>
      <w:r>
        <w:rPr>
          <w:rFonts w:ascii="Times" w:hAnsi="Times" w:eastAsia="Times"/>
          <w:b w:val="0"/>
          <w:i w:val="0"/>
          <w:color w:val="000000"/>
          <w:sz w:val="22"/>
        </w:rPr>
        <w:t>Devi writes: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to go immediately to the city to arrange to send 40 ladies in 20 groups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two volunteers each to sell khadi in 20 lanes.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Madras too they are organizing similarly. I cannot conceive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better occupation for ladies especially, besides, hand-spinning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popularizing khadi by hawking it themselves. It is fine training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throwing off false pride or false modesty. And it is a most harmless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 to the police to arrest them if they dare. But if the practice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become common, it must be regulated by grownup ladies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 and without any bluster. Needless to say,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>undue pressure put upon the public to buy. We must not sicken them.</w:t>
      </w:r>
    </w:p>
    <w:p>
      <w:pPr>
        <w:autoSpaceDN w:val="0"/>
        <w:autoSpaceDE w:val="0"/>
        <w:widowControl/>
        <w:spacing w:line="220" w:lineRule="exact" w:before="228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C. R. Das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Vasantidevi’s sister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Our business is merely to take this most useful national ware to their </w:t>
      </w:r>
      <w:r>
        <w:rPr>
          <w:rFonts w:ascii="Times" w:hAnsi="Times" w:eastAsia="Times"/>
          <w:b w:val="0"/>
          <w:i w:val="0"/>
          <w:color w:val="000000"/>
          <w:sz w:val="22"/>
        </w:rPr>
        <w:t>doors and give them the choice of buying or rejecting it.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ORTHY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IFE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Gladly inform husband arrested this morning. He asked me to wire you that 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went filled with joy. Hope I shall continue his work to my utmost capacity.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Aligarh is peaceful yet fully energetic. Khurshed Khwaja.</w:t>
      </w:r>
    </w:p>
    <w:p>
      <w:pPr>
        <w:autoSpaceDN w:val="0"/>
        <w:tabs>
          <w:tab w:pos="550" w:val="left"/>
          <w:tab w:pos="1330" w:val="left"/>
          <w:tab w:pos="55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tender my congratulations to Khurshed Begum on her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such a noble message just as her husband was going to jail.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Khwaja Saheb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a barrister brought up in the lap of luxury.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known him as a dandy conscious of his handsome features which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to set off with the finest fitting European clothes he could buy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market, and I know him now as practically a fakir. He is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bravest and the truest of Mussulmans. He is as good a lover of India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of Islam. When Maulana Mahomed Ali could not possibly reside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permanently at the National Muslim University, he fell back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Khwaja Saheb who left a growing practice in Patna to serve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University. I know that Khwaja Saheb implicitly believes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but he also believes in deathless courage and knows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art of dying. Before the Rowlatt Act was born and when with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 friends I was thinking of embarking upon satyagraha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 of compelling the release of the Ali Brothers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 asked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Khwaja Saheb how many Mussulmans would join and be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>die without killing. He said at once,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Shwaib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is certainly one. He is our Bayard </w:t>
      </w:r>
      <w:r>
        <w:rPr>
          <w:rFonts w:ascii="Times" w:hAnsi="Times" w:eastAsia="Times"/>
          <w:b w:val="0"/>
          <w:i/>
          <w:color w:val="000000"/>
          <w:sz w:val="18"/>
        </w:rPr>
        <w:t>sons</w:t>
      </w:r>
      <w:r>
        <w:rPr>
          <w:rFonts w:ascii="Times" w:hAnsi="Times" w:eastAsia="Times"/>
          <w:b w:val="0"/>
          <w:i/>
          <w:color w:val="000000"/>
          <w:sz w:val="18"/>
        </w:rPr>
        <w:t>peur et sans reproche.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probably, I am half of Shwaib. I am sorry I cannot give you many more names.</w:t>
      </w:r>
    </w:p>
    <w:p>
      <w:pPr>
        <w:autoSpaceDN w:val="0"/>
        <w:autoSpaceDE w:val="0"/>
        <w:widowControl/>
        <w:spacing w:line="24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talk took place in 1917 or 1916 but I have not forgotten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earnestness and the truthfulness and the humility that were 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those noble features as he was speaking the few sentences. Times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changed. Khwaja, I have no doubt, is a whole man and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Mussulmans have proved their bravery as was expected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Khwaja Saheb. No wonder his proud wife does not hesitate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say:”Hope I shall continue his work to my utmost capacity.” Let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laugh incredulously. I know the Aligarh boys.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twine themselves round Khurshed Begum as perhaps they did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of Khwaja. When a pure woman adds bravery and mother </w:t>
      </w:r>
      <w:r>
        <w:rPr>
          <w:rFonts w:ascii="Times" w:hAnsi="Times" w:eastAsia="Times"/>
          <w:b w:val="0"/>
          <w:i w:val="0"/>
          <w:color w:val="000000"/>
          <w:sz w:val="22"/>
        </w:rPr>
        <w:t>liness to her purity, she becomes at once a magnet in a way no man</w:t>
      </w:r>
    </w:p>
    <w:p>
      <w:pPr>
        <w:autoSpaceDN w:val="0"/>
        <w:autoSpaceDE w:val="0"/>
        <w:widowControl/>
        <w:spacing w:line="220" w:lineRule="exact" w:before="348" w:after="0"/>
        <w:ind w:left="550" w:right="5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Khwaja Abdul Majid, then Vice-Chancellor of the Aligarh University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Mahomed Ali and Shaukat Ali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Shuaib Qureshi, editor of </w:t>
      </w:r>
      <w:r>
        <w:rPr>
          <w:rFonts w:ascii="Times" w:hAnsi="Times" w:eastAsia="Times"/>
          <w:b w:val="0"/>
          <w:i/>
          <w:color w:val="000000"/>
          <w:sz w:val="18"/>
        </w:rPr>
        <w:t>New Era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can. Dr. Mahomed Alam will look after the brains of the boys, but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capture their hearts and turn them into gold. And what is more,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students have to become masters of the art of spinning, Khurshed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Begum, I doubt not, will out-distance both her husband and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Mahomed Alam in teaching that art. Begam Mahomed Ali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collected monies where her husband might have failed.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my opinion that she is a better speaker than the Maulana.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take the reader into the secret that it was Shrimati Vasantidevi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Urmiladevi who set Bengal on fire. I have before me a letter showing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visit of the three ladies and their arrest struck the imagination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Bengal as the big sacrifice of Deshbandhu Das had not. It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otherwise. For woman is sacrifice personified. When she does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in the right spirit, she moves mountains. We have misused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We have possibly neglected them. But the spinning-wheel,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thank God, is transforming them. And when all the leaders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in the good books of the Government have been honoured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imprisonment, I have not the faintest doubt that the women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will finish the work left by men and they will do it far more </w:t>
      </w:r>
      <w:r>
        <w:rPr>
          <w:rFonts w:ascii="Times" w:hAnsi="Times" w:eastAsia="Times"/>
          <w:b w:val="0"/>
          <w:i w:val="0"/>
          <w:color w:val="000000"/>
          <w:sz w:val="22"/>
        </w:rPr>
        <w:t>gracefully than men.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ABU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HAGWANDAS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 Professor Kripalani and his pupils were arrested, I said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friends,”How nice if Babu Bhagwandas is arrested. After all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Professor does not belong to Banaras. But Babu Bhagwandas won’t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be.” I did not then know that Babu Bhagwandas was the author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very cautious leaflet which Professor Kripalani was hawking. The next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day his son sent the joyful message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Babuji was arrested and quite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happy over the arrest. Babu Bhagwandas is a non-co-operator who has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been always non-violent in thought, word and deed. He is a Sanskrit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scholar. He is a deeply religious man. He is a zemindar. If Mrs.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Besant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the creator of the Central Hindu College, Babu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Bhagwandas was its maker. His arrest, therefore, constitutes a sacrifice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entirely pleasing to God. And the holy city could not possibly offer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any better sacrifice. Babu Bhagwandas, as the readers of newspapers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aware, was trying to get the Congress to formulate a scheme for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Scholar and public worker; took leading part in establishing Kashi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Vidyapith, a national university at Varanasi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footnote to”Telegram to Sri Prakasa”, on or after 15-12-1921.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Annie Besant (1847-1933); President of the Theosophical Society;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President, Indian National Congress, 1917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He has been labouring hard for it. He has sent me a long list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suggestive questions which I have not been able to handle owing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recent developments. His one anxiety was to avoid violence. If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 does not betray an anxiety on the part of the Government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violence, I do not know what can. Fortunately, God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overrules man’s plans and every event indicates more and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that He is overruling the plans of this Government.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are calm in spite of it.</w:t>
      </w:r>
    </w:p>
    <w:p>
      <w:pPr>
        <w:autoSpaceDN w:val="0"/>
        <w:autoSpaceDE w:val="0"/>
        <w:widowControl/>
        <w:spacing w:line="266" w:lineRule="exact" w:before="68" w:after="3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EMARKABLE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ROOF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4"/>
        <w:gridCol w:w="3254"/>
      </w:tblGrid>
      <w:tr>
        <w:trPr>
          <w:trHeight w:hRule="exact" w:val="624"/>
        </w:trPr>
        <w:tc>
          <w:tcPr>
            <w:tcW w:type="dxa" w:w="6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  <w:tab w:pos="3290" w:val="left"/>
              </w:tabs>
              <w:autoSpaceDE w:val="0"/>
              <w:widowControl/>
              <w:spacing w:line="260" w:lineRule="exact" w:before="70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A remarkable proof of the fact is furnished by the following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from Amritsar by Lala Girdhari Lal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: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8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</w:p>
        </w:tc>
      </w:tr>
    </w:tbl>
    <w:p>
      <w:pPr>
        <w:autoSpaceDN w:val="0"/>
        <w:autoSpaceDE w:val="0"/>
        <w:widowControl/>
        <w:spacing w:line="260" w:lineRule="exact" w:before="14" w:after="10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Yesterday, 14th instant, 21 Punjab national volunteers passed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procession starting from Chawk Farid through Hall Bazar preaching use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khadi. Mr. Beaty, D.S.P., and M. Fakir Hussain, Sub-Inspector, asked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volunteers to disperse. Volunteers offered themselves for arrest but refused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disperse. At this Mr. Beaty and M. Fakir Hussain began to beat volunteers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mercilessly with cane and hunter. . . . Faces and bodies of volunteers bear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marks of severe blows. Sub-Inspector used filthy abuse against Khilafat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volunteers and public bore this cowardly attack silently and calmly.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Volunteers only said that if police consisted of brave men, they must either </w:t>
      </w:r>
      <w:r>
        <w:rPr>
          <w:rFonts w:ascii="Times" w:hAnsi="Times" w:eastAsia="Times"/>
          <w:b w:val="0"/>
          <w:i w:val="0"/>
          <w:color w:val="000000"/>
          <w:sz w:val="18"/>
        </w:rPr>
        <w:t>arrest or shoot them (volunteers). . . . These courageous and bleeding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813"/>
        <w:gridCol w:w="813"/>
        <w:gridCol w:w="813"/>
        <w:gridCol w:w="813"/>
        <w:gridCol w:w="813"/>
        <w:gridCol w:w="813"/>
        <w:gridCol w:w="813"/>
        <w:gridCol w:w="813"/>
      </w:tblGrid>
      <w:tr>
        <w:trPr>
          <w:trHeight w:hRule="exact" w:val="260"/>
        </w:trPr>
        <w:tc>
          <w:tcPr>
            <w:tcW w:type="dxa" w:w="1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volunteers </w:t>
            </w:r>
          </w:p>
        </w:tc>
        <w:tc>
          <w:tcPr>
            <w:tcW w:type="dxa" w:w="6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again </w:t>
            </w:r>
          </w:p>
        </w:tc>
        <w:tc>
          <w:tcPr>
            <w:tcW w:type="dxa" w:w="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started </w:t>
            </w:r>
          </w:p>
        </w:tc>
        <w:tc>
          <w:tcPr>
            <w:tcW w:type="dxa" w:w="9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swadeshi </w:t>
            </w:r>
          </w:p>
        </w:tc>
        <w:tc>
          <w:tcPr>
            <w:tcW w:type="dxa" w:w="11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propaganda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little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further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up. . . . In spite of this grave provocation all is calm and quiet.</w:t>
      </w:r>
    </w:p>
    <w:p>
      <w:pPr>
        <w:autoSpaceDN w:val="0"/>
        <w:tabs>
          <w:tab w:pos="550" w:val="left"/>
          <w:tab w:pos="419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thus amplifies the details in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which I take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following:</w:t>
      </w:r>
    </w:p>
    <w:p>
      <w:pPr>
        <w:autoSpaceDN w:val="0"/>
        <w:autoSpaceDE w:val="0"/>
        <w:widowControl/>
        <w:spacing w:line="240" w:lineRule="exact" w:before="48" w:after="0"/>
        <w:ind w:left="550" w:right="2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sight was most provoking. What I admire most is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volunteers undauntedly began their procession again with smiling faces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although their bodies were smarting with the pain of the blows and cuts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hunter. Many feel the pain today and are not likely to be free from it for some </w:t>
      </w:r>
      <w:r>
        <w:rPr>
          <w:rFonts w:ascii="Times" w:hAnsi="Times" w:eastAsia="Times"/>
          <w:b w:val="0"/>
          <w:i w:val="0"/>
          <w:color w:val="000000"/>
          <w:sz w:val="18"/>
        </w:rPr>
        <w:t>days.</w:t>
      </w:r>
    </w:p>
    <w:p>
      <w:pPr>
        <w:autoSpaceDN w:val="0"/>
        <w:autoSpaceDE w:val="0"/>
        <w:widowControl/>
        <w:spacing w:line="260" w:lineRule="exact" w:before="40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rang up D.C. on the phone and asked him under whose orders and under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law were the volunteers beaten so shamefully. He pleaded ignorance of </w:t>
      </w:r>
      <w:r>
        <w:rPr>
          <w:rFonts w:ascii="Times" w:hAnsi="Times" w:eastAsia="Times"/>
          <w:b w:val="0"/>
          <w:i w:val="0"/>
          <w:color w:val="000000"/>
          <w:sz w:val="18"/>
        </w:rPr>
        <w:t>this severe beating. D. C. said. that he had given orders that volunteers’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processions were to be dispersed as Government had declared National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Volunteers Corps also as unlawful. He further said that his orders were to use </w:t>
      </w:r>
      <w:r>
        <w:rPr>
          <w:rFonts w:ascii="Times" w:hAnsi="Times" w:eastAsia="Times"/>
          <w:b w:val="0"/>
          <w:i w:val="0"/>
          <w:color w:val="000000"/>
          <w:sz w:val="18"/>
        </w:rPr>
        <w:t>minimum force. When I informed him that not minimum but maximum force</w:t>
      </w:r>
    </w:p>
    <w:p>
      <w:pPr>
        <w:autoSpaceDN w:val="0"/>
        <w:autoSpaceDE w:val="0"/>
        <w:widowControl/>
        <w:spacing w:line="220" w:lineRule="exact" w:before="240" w:after="0"/>
        <w:ind w:left="550" w:right="201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 Only excerpts reproduced 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President, District Congress Committee, Amritsar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319</w:t>
      </w:r>
    </w:p>
    <w:p>
      <w:pPr>
        <w:sectPr>
          <w:pgSz w:w="9360" w:h="12960"/>
          <w:pgMar w:top="53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55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was used, he said he would enquire. I wanted to know why he did not enforce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law and arrest the volunteers. He replied that his orders were otherwise. They </w:t>
      </w:r>
      <w:r>
        <w:rPr>
          <w:rFonts w:ascii="Times" w:hAnsi="Times" w:eastAsia="Times"/>
          <w:b w:val="0"/>
          <w:i w:val="0"/>
          <w:color w:val="000000"/>
          <w:sz w:val="18"/>
        </w:rPr>
        <w:t>do not wish to arrest ordinary volunteers.</w:t>
      </w:r>
    </w:p>
    <w:p>
      <w:pPr>
        <w:autoSpaceDN w:val="0"/>
        <w:autoSpaceDE w:val="0"/>
        <w:widowControl/>
        <w:spacing w:line="240" w:lineRule="exact" w:before="60" w:after="0"/>
        <w:ind w:left="10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Lahore on 13th a like treatment was meted out to the volunteers.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they were beaten on their backs with the butt-end of the police batons.</w:t>
      </w:r>
    </w:p>
    <w:p>
      <w:pPr>
        <w:autoSpaceDN w:val="0"/>
        <w:autoSpaceDE w:val="0"/>
        <w:widowControl/>
        <w:spacing w:line="260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Later on the volunteers were set free in batches one or two miles away from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city at two in the night. Their coats were removed. In this severe winter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Punjab nothing could be more inhuman. . . . I learn that the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PunjabGovernment has sent circulars to all District Officers to disperse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volunteer processions by force but not to arrest them. It is done solely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humiliate as also with a view to provoke violence. . . . So far people have </w:t>
      </w:r>
      <w:r>
        <w:rPr>
          <w:rFonts w:ascii="Times" w:hAnsi="Times" w:eastAsia="Times"/>
          <w:b w:val="0"/>
          <w:i w:val="0"/>
          <w:color w:val="000000"/>
          <w:sz w:val="18"/>
        </w:rPr>
        <w:t>observed peace.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God will soon reward the patience of the Punjabis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bearing their sufferings in the bravest manner. What is happening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we may expect throughout India, if the supply continues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there is no room in the Government prisons for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prisoners. In a war of give and take, too, we would have to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lives. When we have only to give, I have no doubt that the toll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be, cannot be, so heavy as when we take and give. This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commercial view to take of a sacred act. But it is a true view and I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harm in our realizing that by refraining from retaliation we make </w:t>
      </w:r>
      <w:r>
        <w:rPr>
          <w:rFonts w:ascii="Times" w:hAnsi="Times" w:eastAsia="Times"/>
          <w:b w:val="0"/>
          <w:i w:val="0"/>
          <w:color w:val="000000"/>
          <w:sz w:val="22"/>
        </w:rPr>
        <w:t>ourselves responsible for the least possible human suffering.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POTLESS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ACRIFICE</w:t>
      </w:r>
    </w:p>
    <w:p>
      <w:pPr>
        <w:autoSpaceDN w:val="0"/>
        <w:autoSpaceDE w:val="0"/>
        <w:widowControl/>
        <w:spacing w:line="220" w:lineRule="exact" w:before="114" w:after="0"/>
        <w:ind w:left="550" w:right="28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Police has just arrested me under 124A. Thanks to Almighty for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privilege for humble service to motherland. I go without rancour or any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feelings but that of duty done truthfully and firmly for India’s liberation. I feel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I shall be serving the country not less usefully and joyfully inside the </w:t>
      </w:r>
      <w:r>
        <w:rPr>
          <w:rFonts w:ascii="Times" w:hAnsi="Times" w:eastAsia="Times"/>
          <w:b w:val="0"/>
          <w:i w:val="0"/>
          <w:color w:val="000000"/>
          <w:sz w:val="18"/>
        </w:rPr>
        <w:t>prison walls than I have endeavoured to do outside them.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wires Jairamdas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His letter received the same day informed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of the arrests of Mr. Vesumal Tejumal, Maulvi Fatteh Mahomed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Maulvi Syed Abbas all three prominent workers. These cases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up the total arrests to 95 for Sindh. I consider Jairamdas’s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spotless sacrifice. I know that he had never harboured ill will even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thought, a claim that cannot be advanced for many. He has been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punctiliously truthful and self effacing. The Government must know </w:t>
      </w:r>
      <w:r>
        <w:rPr>
          <w:rFonts w:ascii="Times" w:hAnsi="Times" w:eastAsia="Times"/>
          <w:b w:val="0"/>
          <w:i w:val="0"/>
          <w:color w:val="000000"/>
          <w:sz w:val="22"/>
        </w:rPr>
        <w:t>that Jairamdas would never encourage or contemplate violence. He</w:t>
      </w:r>
    </w:p>
    <w:p>
      <w:pPr>
        <w:autoSpaceDN w:val="0"/>
        <w:autoSpaceDE w:val="0"/>
        <w:widowControl/>
        <w:spacing w:line="220" w:lineRule="exact" w:before="26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Jairamdas Daulatram (b. 1892); Congress leader from Sind; joined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Non-co-operation movement in 1920; Minister of Food and Agriculture,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India; Governor of Assam. He was then Secretary, Sind Provincial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Committee.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ever mindful to yield voluntary obedience to the laws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state. He knows, therefore, the meaning of civil disobedience.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use the state can make of Jairamdas is to imprison him. It is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imprisonments that hasten the advent of swaraj in the religious sense </w:t>
      </w:r>
      <w:r>
        <w:rPr>
          <w:rFonts w:ascii="Times" w:hAnsi="Times" w:eastAsia="Times"/>
          <w:b w:val="0"/>
          <w:i w:val="0"/>
          <w:color w:val="000000"/>
          <w:sz w:val="22"/>
        </w:rPr>
        <w:t>of the term.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OINGS IN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ELHI</w:t>
      </w:r>
    </w:p>
    <w:p>
      <w:pPr>
        <w:autoSpaceDN w:val="0"/>
        <w:autoSpaceDE w:val="0"/>
        <w:widowControl/>
        <w:spacing w:line="260" w:lineRule="exact" w:before="10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sacrifice that Delhi is offering is also in the interest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peace. I am publishing the following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Dr. Ansari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show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extraordinary precautions Delhi is taking to keep up a peaceful </w:t>
      </w:r>
      <w:r>
        <w:rPr>
          <w:rFonts w:ascii="Times" w:hAnsi="Times" w:eastAsia="Times"/>
          <w:b w:val="0"/>
          <w:i w:val="0"/>
          <w:color w:val="000000"/>
          <w:sz w:val="22"/>
        </w:rPr>
        <w:t>atmosphere: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4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14th no volunteers were sent. On the morning of the 15th, 43 </w:t>
      </w:r>
      <w:r>
        <w:rPr>
          <w:rFonts w:ascii="Times" w:hAnsi="Times" w:eastAsia="Times"/>
          <w:b w:val="0"/>
          <w:i w:val="0"/>
          <w:color w:val="000000"/>
          <w:sz w:val="18"/>
        </w:rPr>
        <w:t>submitted themselves for arrest. . . .</w:t>
      </w:r>
    </w:p>
    <w:p>
      <w:pPr>
        <w:autoSpaceDN w:val="0"/>
        <w:autoSpaceDE w:val="0"/>
        <w:widowControl/>
        <w:spacing w:line="240" w:lineRule="exact" w:before="80" w:after="0"/>
        <w:ind w:left="550" w:right="22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16th 2 batches of volunteers comprising 40 and 46 respectively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marched to Daryaganj Police Station and Sabzimandi but were not arrested in </w:t>
      </w:r>
      <w:r>
        <w:rPr>
          <w:rFonts w:ascii="Times" w:hAnsi="Times" w:eastAsia="Times"/>
          <w:b w:val="0"/>
          <w:i w:val="0"/>
          <w:color w:val="000000"/>
          <w:sz w:val="18"/>
        </w:rPr>
        <w:t>spite of their repeated requests. . . .</w:t>
      </w:r>
    </w:p>
    <w:p>
      <w:pPr>
        <w:autoSpaceDN w:val="0"/>
        <w:autoSpaceDE w:val="0"/>
        <w:widowControl/>
        <w:spacing w:line="240" w:lineRule="exact" w:before="80" w:after="0"/>
        <w:ind w:left="550" w:right="2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16th there was an unusual display of force on the part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authorities. . . . There were also mounted police, a number of sergeants,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D.C., the S.P. and the D.S.P., one Magistrate and several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Police-officers stationed at the Kotwali. All the banks were guarded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police and a number of police pickets were placed at different places. A crowd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gathered in front of the Kotwali as crowds always do when they see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display of force, but our men in mufti kept them on the move and perfectly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peaceful. But . . . some sergeants became aggressive in dispersing the crowd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used their whips in beating the harmless people. The Indian police showed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marked restraint. . . but the sergeants’ assaults on the people caused a number </w:t>
      </w:r>
      <w:r>
        <w:rPr>
          <w:rFonts w:ascii="Times" w:hAnsi="Times" w:eastAsia="Times"/>
          <w:b w:val="0"/>
          <w:i w:val="0"/>
          <w:color w:val="000000"/>
          <w:sz w:val="18"/>
        </w:rPr>
        <w:t>of serious injuries to them.</w:t>
      </w:r>
    </w:p>
    <w:p>
      <w:pPr>
        <w:autoSpaceDN w:val="0"/>
        <w:tabs>
          <w:tab w:pos="11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spite of this violence the people showed a calm courage and did not </w:t>
      </w:r>
      <w:r>
        <w:rPr>
          <w:rFonts w:ascii="Times" w:hAnsi="Times" w:eastAsia="Times"/>
          <w:b w:val="0"/>
          <w:i w:val="0"/>
          <w:color w:val="000000"/>
          <w:sz w:val="18"/>
        </w:rPr>
        <w:t>retaliate. . . .</w:t>
      </w:r>
    </w:p>
    <w:p>
      <w:pPr>
        <w:autoSpaceDN w:val="0"/>
        <w:autoSpaceDE w:val="0"/>
        <w:widowControl/>
        <w:spacing w:line="240" w:lineRule="exact" w:before="60" w:after="0"/>
        <w:ind w:left="550" w:right="24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. . we ascertained that the cause of all this display of force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false rumour. . . that Hakim Ajmal Khan Saheb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going with a force of one </w:t>
      </w:r>
      <w:r>
        <w:rPr>
          <w:rFonts w:ascii="Times" w:hAnsi="Times" w:eastAsia="Times"/>
          <w:b w:val="0"/>
          <w:i w:val="0"/>
          <w:color w:val="000000"/>
          <w:sz w:val="18"/>
        </w:rPr>
        <w:t>thousand volunteers on the 16th.</w:t>
      </w:r>
    </w:p>
    <w:p>
      <w:pPr>
        <w:autoSpaceDN w:val="0"/>
        <w:autoSpaceDE w:val="0"/>
        <w:widowControl/>
        <w:spacing w:line="240" w:lineRule="exact" w:before="60" w:after="0"/>
        <w:ind w:left="550" w:right="22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have changed our plans for the future, when we propose to employ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volunteers in their normal duties regarding the distribution of charkhas,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collection of yarn from the different quarters, the production and sale of </w:t>
      </w:r>
      <w:r>
        <w:rPr>
          <w:rFonts w:ascii="Times" w:hAnsi="Times" w:eastAsia="Times"/>
          <w:b w:val="0"/>
          <w:i w:val="0"/>
          <w:color w:val="000000"/>
          <w:sz w:val="18"/>
        </w:rPr>
        <w:t>khadi.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reproduced here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M.A. Ansari (1880-1927); physician and politician; President, Indian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National Congress, 1927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1865-1927; physician and politician; President, Indian National Congress, </w:t>
      </w:r>
      <w:r>
        <w:rPr>
          <w:rFonts w:ascii="Times" w:hAnsi="Times" w:eastAsia="Times"/>
          <w:b w:val="0"/>
          <w:i w:val="0"/>
          <w:color w:val="000000"/>
          <w:sz w:val="18"/>
        </w:rPr>
        <w:t>1921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321</w:t>
      </w:r>
    </w:p>
    <w:p>
      <w:pPr>
        <w:sectPr>
          <w:pgSz w:w="9360" w:h="12960"/>
          <w:pgMar w:top="51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fact that they have refused to arrest the volunteers is a </w:t>
      </w:r>
      <w:r>
        <w:rPr>
          <w:rFonts w:ascii="Times" w:hAnsi="Times" w:eastAsia="Times"/>
          <w:b w:val="0"/>
          <w:i w:val="0"/>
          <w:color w:val="000000"/>
          <w:sz w:val="18"/>
        </w:rPr>
        <w:t>clear proof of our moral victory, but we do not propose to rest on our oars.</w:t>
      </w:r>
    </w:p>
    <w:p>
      <w:pPr>
        <w:autoSpaceDN w:val="0"/>
        <w:autoSpaceDE w:val="0"/>
        <w:widowControl/>
        <w:spacing w:line="240" w:lineRule="exact" w:before="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is a vigorous movement set on foot in the city to enrol every adult male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N.V.C.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We hope soon that every shopkeeper and his assistants, every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tonga-driver, every coolie and cartman, in fact every single inhabitant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Delhi will appear dressed in the swadeshi uniform of N.V.C. even when </w:t>
      </w:r>
      <w:r>
        <w:rPr>
          <w:rFonts w:ascii="Times" w:hAnsi="Times" w:eastAsia="Times"/>
          <w:b w:val="0"/>
          <w:i w:val="0"/>
          <w:color w:val="000000"/>
          <w:sz w:val="18"/>
        </w:rPr>
        <w:t>following his daily vocation . . 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letter exhibits a religious spirit about the manner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conducting the campaign in the teeth of the hooliganism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authorities. The infection of Lahore and Amritsar is evidently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spreading. The unprovoked assaults by custodians of order reported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Amritsar, Lahore and now Delhi, in the north, and their equally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wanton behaviour in Calcutta, in the east, are putting a strain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nature beyond endurance. Can anything but a fine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account for the calmness that is being sustained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>people of India?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EMARKABLE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LEDGE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show the thorough nature of the work of ensuring peace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being done in Delhi, I extract the following remarkable pledge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Asaf Ali’s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letter which he wrote when he offered himself and </w:t>
      </w:r>
      <w:r>
        <w:rPr>
          <w:rFonts w:ascii="Times" w:hAnsi="Times" w:eastAsia="Times"/>
          <w:b w:val="0"/>
          <w:i w:val="0"/>
          <w:color w:val="000000"/>
          <w:sz w:val="22"/>
        </w:rPr>
        <w:t>fifty-two others for arrest:</w:t>
      </w:r>
    </w:p>
    <w:p>
      <w:pPr>
        <w:autoSpaceDN w:val="0"/>
        <w:autoSpaceDE w:val="0"/>
        <w:widowControl/>
        <w:spacing w:line="240" w:lineRule="exact" w:before="88" w:after="0"/>
        <w:ind w:left="550" w:right="28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full consciousness of the omnipresence and omniscience of Gods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declare that it shall be my solemn duty, (I) to attain swaraj by peaceful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means, (2) to preserve and foster unity between the members and followers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various communities and religions of India, (3) to regard no class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community as contemptible or untouchable, (4) to sacrifice life and property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the honour and interests of my country, (5) to wear clothes made of cloth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hand-spun and hand-woven in the country, (6) to obey without demur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orders of the officers, (7) so long as I am not discharged from the Corps,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observe myself and persuade others to observe nonviolence (for as long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continues to follow this policy) and (8) finally, I will cheerfully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bear privations and troubles which may confront me during my connection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National Volunteers Corps and neither I nor any of my dependents and </w:t>
      </w:r>
      <w:r>
        <w:rPr>
          <w:rFonts w:ascii="Times" w:hAnsi="Times" w:eastAsia="Times"/>
          <w:b w:val="0"/>
          <w:i w:val="0"/>
          <w:color w:val="000000"/>
          <w:sz w:val="18"/>
        </w:rPr>
        <w:t>relations expect any compensation.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OLL FROM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RAVIDA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</w:p>
    <w:p>
      <w:pPr>
        <w:autoSpaceDN w:val="0"/>
        <w:autoSpaceDE w:val="0"/>
        <w:widowControl/>
        <w:spacing w:line="294" w:lineRule="exact" w:before="9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Madras and Andhra are slowly but surely creeping up and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0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National Volunteer Corps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1888-1953; barrister and nationalist Muslim politician; took a leading part </w:t>
      </w:r>
      <w:r>
        <w:rPr>
          <w:rFonts w:ascii="Times" w:hAnsi="Times" w:eastAsia="Times"/>
          <w:b w:val="0"/>
          <w:i w:val="0"/>
          <w:color w:val="000000"/>
          <w:sz w:val="18"/>
        </w:rPr>
        <w:t>in the Khilafat Movement; India’s Ambassador to the United States of America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not be surprised if the Dravidians come up to the level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which has now 1,500 imprisonments to its credit. Erode alone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done bravely in the matter of temperance Mr. Ramaswamy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Naiker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has, therefore, been rewarded with one month’s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imprisonment. During the past fortnight, thirty-seven convictions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place already in this little place. And now Mrs. Naiker and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Naiker’s sister are to take up picketing. The Criminal 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Amendment Act has just been put in force there, Lord Willingdon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stated his policy. Like Sir Harcourt Butler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too wants to maintain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respect for law and order. We may any day, therefore, expect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hurricane of arrests where at present only a breeze seems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blowing. They are conducting Mr. Rajagopalachari’s and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Subramania Shastri’s case under summons. The trial is practically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finished. Rajagopalachari has asked for the highest penalty. I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Magistrate will oblige him and transfer from friends to jailers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care of his ailing body which is causing anxiety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fellow-workers. Like Pandit Motilalji he has been wearing away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body ever since the commencement of non-co-operation. Dr. Ansari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now the sole surviving Secretary of the Congress and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he will not be long getting his reward for meritorious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service. The Government is preparing the country for the final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 that the Congress and the Khilafat Committee are unlawful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organizations, in which case everyone connected with them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himself liable to arrest. Nor will such a declaration be a strange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procedure. The Congress, if it is allowed to continue its peaceful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career, must supplant the present Government, a contingency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contemplate with equanimity. The Congress, if it is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existence, cannot depart by a hair’s breadth from its course and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survives the present test, it will do so not by the sufferance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but by the weight of its own unrivalled influence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masses. Viewed in that light, the survival of the Congress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Government’s challenge is swaraj.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TTENDANCE 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RIME</w:t>
      </w:r>
    </w:p>
    <w:p>
      <w:pPr>
        <w:autoSpaceDN w:val="0"/>
        <w:autoSpaceDE w:val="0"/>
        <w:widowControl/>
        <w:spacing w:line="260" w:lineRule="exact" w:before="12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telegram from the Lahore Publicity Board says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Deputy Commissioner of Hazara District has warned the delegates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E. V. Ramaswami Naiker, a Congressman who later left the Congress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founded the Dravida Kazhagam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Governor of Madras, 1919-24; Viceroy of India, 1931-36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Governor of U.P.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323</w:t>
      </w:r>
    </w:p>
    <w:p>
      <w:pPr>
        <w:sectPr>
          <w:pgSz w:w="9360" w:h="12960"/>
          <w:pgMar w:top="524" w:right="140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elected to the Congress that”if they attend the Congress,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liable to be expelled from the District under Section 36 Frontier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Crime Regulations.” I hope that the Congress delegates in Hazara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the challenge and now regard it a point of honour to attend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in their full strength. The Hazara Commissioner’s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in keeping with the raiding of the Congress and Khilafat offices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Bengal, the United Provinces and Assam. The unity of method betrays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of design and, therefore, pre-arranged plan to kill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>by killing the Congress and the Khilafat Committees.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ESPONSE FROM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IHAR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 runs a wire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Patna: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Another telegram reads:</w:t>
      </w:r>
    </w:p>
    <w:p>
      <w:pPr>
        <w:autoSpaceDN w:val="0"/>
        <w:autoSpaceDE w:val="0"/>
        <w:widowControl/>
        <w:spacing w:line="240" w:lineRule="exact" w:before="6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Eighteen batches volunteers paraded town 10 to 4 Monday chiefly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law-courts. Appealing litigants send cases panchayats. One prominent </w:t>
      </w:r>
      <w:r>
        <w:rPr>
          <w:rFonts w:ascii="Times" w:hAnsi="Times" w:eastAsia="Times"/>
          <w:b w:val="0"/>
          <w:i/>
          <w:color w:val="000000"/>
          <w:sz w:val="18"/>
        </w:rPr>
        <w:t>vakil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requested follow example, other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vakils </w:t>
      </w:r>
      <w:r>
        <w:rPr>
          <w:rFonts w:ascii="Times" w:hAnsi="Times" w:eastAsia="Times"/>
          <w:b w:val="0"/>
          <w:i w:val="0"/>
          <w:color w:val="000000"/>
          <w:sz w:val="18"/>
        </w:rPr>
        <w:t>abused, slapped two volunteers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Habib and Abdul Majid who remained perfectly non-violent continued work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more firmly. People realizing the truth of non-violence. Use of khadi getting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general. Preparing for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further </w:t>
      </w:r>
      <w:r>
        <w:rPr>
          <w:rFonts w:ascii="Times" w:hAnsi="Times" w:eastAsia="Times"/>
          <w:b w:val="0"/>
          <w:i w:val="0"/>
          <w:color w:val="000000"/>
          <w:sz w:val="18"/>
        </w:rPr>
        <w:t>civil disobedience.</w:t>
      </w:r>
    </w:p>
    <w:p>
      <w:pPr>
        <w:autoSpaceDN w:val="0"/>
        <w:autoSpaceDE w:val="0"/>
        <w:widowControl/>
        <w:spacing w:line="260" w:lineRule="exact" w:before="9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Bihar, the land of Janaka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Sita, the land of perhaps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afflicted and docile people in all India, is a land of sorrows. Bihar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 which has kept most non-violent. It has shown splendid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results in most items of non-co-operation. Whereas eighteen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ago, the charkha and the use of khadi were unknown to Bihar,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villages today contain thousands of them, and thousands of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now habitually wear khadi. It contains both among its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Mussulmans, probably, the most selfless workers throughout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work silently and without bragging. No one has uttered a whisper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the sincerity of its leaders. And yet even Bihar has come in for </w:t>
      </w:r>
      <w:r>
        <w:rPr>
          <w:rFonts w:ascii="Times" w:hAnsi="Times" w:eastAsia="Times"/>
          <w:b w:val="0"/>
          <w:i w:val="0"/>
          <w:color w:val="000000"/>
          <w:sz w:val="22"/>
        </w:rPr>
        <w:t>this ruthless interference with peaceful activity.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all for the good of the country. The Bihari will feel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stronger for the imprisonments, the kicks and the slaps if they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borne ungrudgingly, valiantly and without ill will. Let the people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tried as to their faith in non-violence, in khadi, in temperance,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avoidance of litigation, in self-restraint and self purification. That </w:t>
      </w:r>
      <w:r>
        <w:rPr>
          <w:rFonts w:ascii="Times" w:hAnsi="Times" w:eastAsia="Times"/>
          <w:b w:val="0"/>
          <w:i w:val="0"/>
          <w:color w:val="000000"/>
          <w:sz w:val="22"/>
        </w:rPr>
        <w:t>would be also our fitness for swaraj.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here; it reported arrests of a dozen leading men besides 150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volunteers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Father of Sita in the epic </w:t>
      </w:r>
      <w:r>
        <w:rPr>
          <w:rFonts w:ascii="Times" w:hAnsi="Times" w:eastAsia="Times"/>
          <w:b w:val="0"/>
          <w:i/>
          <w:color w:val="000000"/>
          <w:sz w:val="18"/>
        </w:rPr>
        <w:t>Ramayana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HE</w:t>
      </w:r>
      <w:r>
        <w:rPr>
          <w:rFonts w:ascii="Times" w:hAnsi="Times" w:eastAsia="Times"/>
          <w:b w:val="0"/>
          <w:i w:val="0"/>
          <w:color w:val="000000"/>
          <w:sz w:val="20"/>
        </w:rPr>
        <w:t>”I</w:t>
      </w:r>
      <w:r>
        <w:rPr>
          <w:rFonts w:ascii="Times" w:hAnsi="Times" w:eastAsia="Times"/>
          <w:b w:val="0"/>
          <w:i w:val="0"/>
          <w:color w:val="000000"/>
          <w:sz w:val="16"/>
        </w:rPr>
        <w:t>NDEPENDENT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UPPRESSED</w:t>
      </w:r>
    </w:p>
    <w:p>
      <w:pPr>
        <w:autoSpaceDN w:val="0"/>
        <w:autoSpaceDE w:val="0"/>
        <w:widowControl/>
        <w:spacing w:line="260" w:lineRule="exact" w:before="8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remembered that immediately after Mr. George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Joseph’s arrest when a new declaration was made by Mr. Mahadev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Desai as publisher and printer, a security of Rs. 2,000 was demanded.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Panditji’s advice, the security demanded was lodged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 reappeared after a day’s suspension. The security was deposited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7th instant. It was forfeited on the 20th. There was no change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tone or policy, for, there was nothing to change.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edited by a barrister who wrote always under restraint and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dignity. On Mr. Joseph’s incarceration it was taken up by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Desai with whose style the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unfamiliar. The security was forfeited because of its articles,”Let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See It Through” and”Mrs. Nehru’s Message”.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contains a list of volunteers and the second is a balanced review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position. But the local Government contend that the articles”contain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 which have a tendency to interfere with the administration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 and with the maintenance of law and order.” The law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the notification of disbandment; the order too we know,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prohibition of the holding of public meetings. 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certainly, in common with the whole of the nationalist Press, </w:t>
      </w:r>
      <w:r>
        <w:rPr>
          <w:rFonts w:ascii="Times" w:hAnsi="Times" w:eastAsia="Times"/>
          <w:b w:val="0"/>
          <w:i w:val="0"/>
          <w:color w:val="000000"/>
          <w:sz w:val="22"/>
        </w:rPr>
        <w:t>encouraged interference with such law and such order.</w:t>
      </w:r>
    </w:p>
    <w:p>
      <w:pPr>
        <w:autoSpaceDN w:val="0"/>
        <w:autoSpaceDE w:val="0"/>
        <w:widowControl/>
        <w:spacing w:line="260" w:lineRule="exact" w:before="34" w:after="0"/>
        <w:ind w:left="10" w:right="4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Government will soon find out its mistake.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die but the spirit that it has evoked among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cannot die.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be printed but it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written. If the editor is a trustee for his employers, he has also his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individuality to keep. Mahadev Desai, the editor, lives, although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printer in him may sleep for a while. And I am hoping that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write his paper instead of printing it. The readers will benefit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enforced condensation of news and editorial notes.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multiplying copies I suggest the use of roneo, cyclostyle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chromograph. And if the law or its arbitrary interpretation permits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confiscate even a cyclostyle or a roneo, Mr. Desai’s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 can still serve the country until he himself is confiscated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lodged in the Central Jail of Allahabad. Nationalist Press proprietors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beware. They may not abandon their mission till the bottom penny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spent up in the cause.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A”H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OPEFUL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IGN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 all this repression has stirred the lawyers </w:t>
      </w:r>
      <w:r>
        <w:rPr>
          <w:rFonts w:ascii="Times" w:hAnsi="Times" w:eastAsia="Times"/>
          <w:b w:val="0"/>
          <w:i w:val="0"/>
          <w:color w:val="000000"/>
          <w:sz w:val="22"/>
        </w:rPr>
        <w:t>and the students throughout India. Many lawyers in Calcutta would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325</w:t>
      </w:r>
    </w:p>
    <w:p>
      <w:pPr>
        <w:sectPr>
          <w:pgSz w:w="9360" w:h="12960"/>
          <w:pgMar w:top="536" w:right="139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nothing to do with the reception to the Viceroy. Many Howrah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 have suspended practice. The Bar Association of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lodged an energetic protest against the trial of Lala Lajpat Rai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in jail and against the prohibition of attendance at the trial save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 few members of Lalaji’s family. Many more pleaders in Bihar </w:t>
      </w:r>
      <w:r>
        <w:rPr>
          <w:rFonts w:ascii="Times" w:hAnsi="Times" w:eastAsia="Times"/>
          <w:b w:val="0"/>
          <w:i w:val="0"/>
          <w:color w:val="000000"/>
          <w:sz w:val="22"/>
        </w:rPr>
        <w:t>and Assam have announced suspension of practice. From Delhi, Dr.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Ansari writes: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most hopeful sign of all is the fact that our work has produced good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effect on the lawyers and well-to-do people. They have formed all association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the assistance of the relatives of those who have gone to jail. Many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them have subscribed liberally from their income. So far they have arranged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a monthly sum of over Rs. 2,000 for this purpose. They have done this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without any request or desire on our part, purely from a humanitarian point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view.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TUDENTS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ROTEST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with the lawyers so with the students. Many Bengal colleges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practically empty. Some students have struck for a period,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indefinitely. The Dayal Singh College students resolved to use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dress only from the 16th instant and to boycott the welcome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Prince. They have also voted congratulations to the leaders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undergoing imprisonment. It is a step in the right direction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of the Dayal Singh College have taken. Even if the student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class have not been touched by the moving appeal of Shrimati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Vasantidevi to leave their colleges, they are expected to take note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give their due share in the mighty movement that is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gathering force. Let them ponder over items like this taken at random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Calcutta Press:</w:t>
      </w:r>
    </w:p>
    <w:p>
      <w:pPr>
        <w:autoSpaceDN w:val="0"/>
        <w:autoSpaceDE w:val="0"/>
        <w:widowControl/>
        <w:spacing w:line="220" w:lineRule="exact" w:before="48" w:after="0"/>
        <w:ind w:left="550" w:right="32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Two boys, Ramji. Prasad of 9 and Haribans Missir of 10 years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Chataria National School were caned mercilessly in the presence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District Magistrate under his order by his orderly for reciting the </w:t>
      </w:r>
      <w:r>
        <w:rPr>
          <w:rFonts w:ascii="Times" w:hAnsi="Times" w:eastAsia="Times"/>
          <w:b w:val="0"/>
          <w:i/>
          <w:color w:val="000000"/>
          <w:sz w:val="18"/>
        </w:rPr>
        <w:t>fatwa</w:t>
      </w:r>
    </w:p>
    <w:p>
      <w:pPr>
        <w:autoSpaceDN w:val="0"/>
        <w:autoSpaceDE w:val="0"/>
        <w:widowControl/>
        <w:spacing w:line="220" w:lineRule="exact" w:before="20" w:after="0"/>
        <w:ind w:left="55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Government service but the brave lads asked the Magistrate to do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he could to the point of bending their backs to break the bones and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even then they would not give up reciting the </w:t>
      </w:r>
      <w:r>
        <w:rPr>
          <w:rFonts w:ascii="Times" w:hAnsi="Times" w:eastAsia="Times"/>
          <w:b w:val="0"/>
          <w:i/>
          <w:color w:val="000000"/>
          <w:sz w:val="18"/>
        </w:rPr>
        <w:t>fatwa.</w:t>
      </w:r>
    </w:p>
    <w:p>
      <w:pPr>
        <w:autoSpaceDN w:val="0"/>
        <w:autoSpaceDE w:val="0"/>
        <w:widowControl/>
        <w:spacing w:line="266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ANGUAGE OF THE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EART</w:t>
      </w:r>
    </w:p>
    <w:p>
      <w:pPr>
        <w:autoSpaceDN w:val="0"/>
        <w:autoSpaceDE w:val="0"/>
        <w:widowControl/>
        <w:spacing w:line="260" w:lineRule="exact" w:before="6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fire of suffering has brought forth some fine thoughts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clothed in beautiful language. I must confess that I have seen nothing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it before in all the ponderous speeches and addresses which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tickled our ears or delighted our intellect. Whether one looks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Lalaji’s manifesto, Pandit Motilalji’s message, or Maulana Abul </w:t>
      </w:r>
      <w:r>
        <w:rPr>
          <w:rFonts w:ascii="Times" w:hAnsi="Times" w:eastAsia="Times"/>
          <w:b w:val="0"/>
          <w:i w:val="0"/>
          <w:color w:val="000000"/>
          <w:sz w:val="22"/>
        </w:rPr>
        <w:t>Kalam Azad’s, one cannot fail to be struck with their beauty. But no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has been more touching, more fervent, more prolific than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 elect. He has poured forth short, crisp messages that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straight from the heart. I wish some enterprising publisher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all these messages and publish them in book form.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resist the temptation of culling two passages from his message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students given after hearing of two years’ rigorous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awarded to Professor Jitendralal Banerjee. The first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striking quotation from Jiten Babu’s own vigorous statement before </w:t>
      </w:r>
      <w:r>
        <w:rPr>
          <w:rFonts w:ascii="Times" w:hAnsi="Times" w:eastAsia="Times"/>
          <w:b w:val="0"/>
          <w:i w:val="0"/>
          <w:color w:val="000000"/>
          <w:sz w:val="22"/>
        </w:rPr>
        <w:t>the court. Here it is:</w:t>
      </w:r>
    </w:p>
    <w:p>
      <w:pPr>
        <w:autoSpaceDN w:val="0"/>
        <w:autoSpaceDE w:val="0"/>
        <w:widowControl/>
        <w:spacing w:line="240" w:lineRule="exact" w:before="48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If it is a sin to have demanded liberty for my countrymen with full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passionate intensity of soul, then I have sinned grievously, sinned beyond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pardon or penitence and I rejoice that I have so sinned. If it is an offence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asked my people to shake off the fetters of foreign servitude that degrades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dwarfs our humanity, then I am one of the most offending souls alive, and 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rejoice that God gave me the courage and hardihood to commit such an offence.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as the All-merciful gave me courage and strength in the past to speak 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truth that is within me, so I hope that He will give me endurance in the </w:t>
      </w:r>
      <w:r>
        <w:rPr>
          <w:rFonts w:ascii="Times" w:hAnsi="Times" w:eastAsia="Times"/>
          <w:b w:val="0"/>
          <w:i w:val="0"/>
          <w:color w:val="000000"/>
          <w:sz w:val="18"/>
        </w:rPr>
        <w:t>future to go through the agony of man’s unrighteous persecution.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And here are the closing paragraphs of Deshbandhu’s appeal:</w:t>
      </w:r>
    </w:p>
    <w:p>
      <w:pPr>
        <w:autoSpaceDN w:val="0"/>
        <w:autoSpaceDE w:val="0"/>
        <w:widowControl/>
        <w:spacing w:line="240" w:lineRule="exact" w:before="68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What is Jitendralal Banerjee? I ask the students of Calcutta to realize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truth of his life. Words cannot convey it. The work that he did, the life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lived, the qualities of his head and heart, all culminating in the grand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sacrifice which he had the courage to make—these are more eloquent than any </w:t>
      </w:r>
      <w:r>
        <w:rPr>
          <w:rFonts w:ascii="Times" w:hAnsi="Times" w:eastAsia="Times"/>
          <w:b w:val="0"/>
          <w:i w:val="0"/>
          <w:color w:val="000000"/>
          <w:sz w:val="18"/>
        </w:rPr>
        <w:t>words that I can employ.</w:t>
      </w:r>
    </w:p>
    <w:p>
      <w:pPr>
        <w:autoSpaceDN w:val="0"/>
        <w:autoSpaceDE w:val="0"/>
        <w:widowControl/>
        <w:spacing w:line="220" w:lineRule="exact" w:before="60" w:after="0"/>
        <w:ind w:left="550" w:right="22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ask again, what is Jitendralal Banerjee? I wish with all the craving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my heart the students of Calcutta knew how to answer this question.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his life for the well-being of his dear devoted students. Are there none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now to tell us the meaning of his sacrifice not by speaking angry words, nor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shedding idle tears but by taking up the cause he loved so well and by </w:t>
      </w:r>
      <w:r>
        <w:rPr>
          <w:rFonts w:ascii="Times" w:hAnsi="Times" w:eastAsia="Times"/>
          <w:b w:val="0"/>
          <w:i w:val="0"/>
          <w:color w:val="000000"/>
          <w:sz w:val="18"/>
        </w:rPr>
        <w:t>strengthening that cause by their own sacrifice?</w:t>
      </w:r>
    </w:p>
    <w:p>
      <w:pPr>
        <w:autoSpaceDN w:val="0"/>
        <w:autoSpaceDE w:val="0"/>
        <w:widowControl/>
        <w:spacing w:line="220" w:lineRule="exact" w:before="40" w:after="0"/>
        <w:ind w:left="550" w:right="22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Merely existing is not living. I wish I could say students of Calcutta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living as men should live, as Jitendralal Banerjee lived. Now that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body is imprisoned, is there no one amongst the students of Calcutta who has </w:t>
      </w:r>
      <w:r>
        <w:rPr>
          <w:rFonts w:ascii="Times" w:hAnsi="Times" w:eastAsia="Times"/>
          <w:b w:val="0"/>
          <w:i w:val="0"/>
          <w:color w:val="000000"/>
          <w:sz w:val="18"/>
        </w:rPr>
        <w:t>the heart to hear the call of his soul?</w:t>
      </w:r>
    </w:p>
    <w:p>
      <w:pPr>
        <w:autoSpaceDN w:val="0"/>
        <w:autoSpaceDE w:val="0"/>
        <w:widowControl/>
        <w:spacing w:line="240" w:lineRule="exact" w:before="11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no one underrate the importance of these appeals as mere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emotion. Let no one belittle or scoff henceforth at Bengal’s emotion.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 has moved out to the call of the country in a manner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expected even by me with all my staunch faith in Bengal.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response that is being made is not confined to Calcutta merely, nor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Chittagong but to every place in Bengal where repression has gone.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froth. One does not undergo suffering by empty appeals or </w:t>
      </w:r>
      <w:r>
        <w:rPr>
          <w:rFonts w:ascii="Times" w:hAnsi="Times" w:eastAsia="Times"/>
          <w:b w:val="0"/>
          <w:i w:val="0"/>
          <w:color w:val="000000"/>
          <w:sz w:val="22"/>
        </w:rPr>
        <w:t>empty emotionalism. Bengal has proved the solidity of her emotion.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327</w:t>
      </w:r>
    </w:p>
    <w:p>
      <w:pPr>
        <w:sectPr>
          <w:pgSz w:w="9360" w:h="12960"/>
          <w:pgMar w:top="524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NSISTENT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ESSAGE</w:t>
      </w:r>
    </w:p>
    <w:p>
      <w:pPr>
        <w:autoSpaceDN w:val="0"/>
        <w:autoSpaceDE w:val="0"/>
        <w:widowControl/>
        <w:spacing w:line="240" w:lineRule="exact" w:before="54" w:after="0"/>
        <w:ind w:left="10" w:right="36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Max Muller has somewhere written that truth must be repeated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it has gone home even as we are all enjoined to repeat not vainly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deliberately the name of God till we realize Him. The Sikh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Gurdwara Prabandhak Committee which seems to possess a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efficient publicity bureau, has sent the second message of Sardar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Khadak Singh from his imprisonment. It is almost a verbal repetition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first. The Sardar Saheb tells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Khalsa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every Sikh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 khadi, take simple food. Non-violence is the key to success.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expects that all members of the Akali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jathas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particular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Sikh public in general shall at once give up the use of tea.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Sardar Saheb says is but too true. High thinking is not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simple living. If we are to identify ourselves with the masses,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to live as simply as is consistent with health. There can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cloth for us but khadi. A simple life conduces to non-violence.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able to understand the Sardar’s insistence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abstinence from tea. Whether tea has grown on the Sikhs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other drink, I do not know. I should have expected an exhortation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up intoxicants of all kinds. But perhaps some Sikh friends will </w:t>
      </w:r>
      <w:r>
        <w:rPr>
          <w:rFonts w:ascii="Times" w:hAnsi="Times" w:eastAsia="Times"/>
          <w:b w:val="0"/>
          <w:i w:val="0"/>
          <w:color w:val="000000"/>
          <w:sz w:val="22"/>
        </w:rPr>
        <w:t>explain the stress laid on the disuse of tea.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HARKHA IN THE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ADRAS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OUNCIL</w:t>
      </w:r>
    </w:p>
    <w:p>
      <w:pPr>
        <w:autoSpaceDN w:val="0"/>
        <w:tabs>
          <w:tab w:pos="550" w:val="left"/>
          <w:tab w:pos="4590" w:val="left"/>
        </w:tabs>
        <w:autoSpaceDE w:val="0"/>
        <w:widowControl/>
        <w:spacing w:line="240" w:lineRule="exact" w:before="18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spinning-wheel was the subject of a debate in the Madras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Council when one of the members introduced a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recommending that the Government should introduce improved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patterns of spinning-wheels and stimulate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hand-weaving. The resolution was thrown out after a full discussion,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23 members voting in its favour. The arguments that were advanced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the resolution were that”khadi was nothing better than gunny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no man of common sense would prefer it to cheap mill-made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cloth,” that”in this age of machinery, it would be criminal to go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hand-spinning,” that”hand-spun yarn was weak,” and lastly,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that”the spinning-wheel had been found to be economically unsound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therefore public money ought not to be spent on it”.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arguments were sufficiently met by the advocates of the wheel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Council. But the point of interest was that the doctrine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economic unsoundness of the wheel, enunciated by the Minister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of the Department in question, was opposed by the economics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expert of the Madras Government, Dr. Slater, who appealed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Minister”to keep an open mind” in the matter. Dr. Slater appreciates </w:t>
      </w:r>
      <w:r>
        <w:rPr>
          <w:rFonts w:ascii="Times" w:hAnsi="Times" w:eastAsia="Times"/>
          <w:b w:val="0"/>
          <w:i w:val="0"/>
          <w:color w:val="000000"/>
          <w:sz w:val="22"/>
        </w:rPr>
        <w:t>the fact that the agriculturists of India who are growing poorer need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Bands of Akali Sikhs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such supplementary occupation as spinning. But his expert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was disregarded by the prejudiced majority of the Council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would noteven study facts, who do not know that the Madras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Presidency to the present day manufactures very fine hand-spun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khadi. They have not taken the trouble to learn that even a scientist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 Dr. Ray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who passed all his life in making minute researches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promoting big companies, has become a convert to the charkha. Is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wonder that ladies and gentlemen of station who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of the spinning-wheel find it necessary to hawk khadi in </w:t>
      </w:r>
      <w:r>
        <w:rPr>
          <w:rFonts w:ascii="Times" w:hAnsi="Times" w:eastAsia="Times"/>
          <w:b w:val="0"/>
          <w:i w:val="0"/>
          <w:color w:val="000000"/>
          <w:sz w:val="22"/>
        </w:rPr>
        <w:t>order to popularize its use?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22-12-192l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158. LETTER TO MAHADEV DESAI</w:t>
      </w:r>
    </w:p>
    <w:p>
      <w:pPr>
        <w:autoSpaceDN w:val="0"/>
        <w:autoSpaceDE w:val="0"/>
        <w:widowControl/>
        <w:spacing w:line="294" w:lineRule="exact" w:before="64" w:after="0"/>
        <w:ind w:left="0" w:right="4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22, 192l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MAHADEV,</w:t>
      </w:r>
    </w:p>
    <w:p>
      <w:pPr>
        <w:autoSpaceDN w:val="0"/>
        <w:autoSpaceDE w:val="0"/>
        <w:widowControl/>
        <w:spacing w:line="294" w:lineRule="exact" w:before="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shall certainly try to write to you regularly. Khwaja has been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arrested. His wife writes to say that she will continue his work.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54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sending you the draft of the resolution as I think it 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run. Please go through it carefully and offer your suggestions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have any. It is useless to send a telegram because telegrams are </w:t>
      </w:r>
      <w:r>
        <w:rPr>
          <w:rFonts w:ascii="Times" w:hAnsi="Times" w:eastAsia="Times"/>
          <w:b w:val="0"/>
          <w:i w:val="0"/>
          <w:color w:val="000000"/>
          <w:sz w:val="22"/>
        </w:rPr>
        <w:t>not delivered. Some of them, no doubt, they do deliver.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you to send Devdas to jail immediately. You will </w:t>
      </w:r>
      <w:r>
        <w:rPr>
          <w:rFonts w:ascii="Times" w:hAnsi="Times" w:eastAsia="Times"/>
          <w:b w:val="0"/>
          <w:i w:val="0"/>
          <w:color w:val="000000"/>
          <w:sz w:val="22"/>
        </w:rPr>
        <w:t>understand the significance of this.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found the English of Swaruprani’s message excellent.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care of your health. I go over what Kristodas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sends. It will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matter if you print off what I have revised without looking into it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further.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Today’s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can fill half of your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Independent. </w:t>
      </w:r>
      <w:r>
        <w:rPr>
          <w:rFonts w:ascii="Times" w:hAnsi="Times" w:eastAsia="Times"/>
          <w:b w:val="0"/>
          <w:i w:val="0"/>
          <w:color w:val="000000"/>
          <w:sz w:val="22"/>
        </w:rPr>
        <w:t>We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getting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>for the last two days.</w:t>
      </w:r>
    </w:p>
    <w:p>
      <w:pPr>
        <w:autoSpaceDN w:val="0"/>
        <w:autoSpaceDE w:val="0"/>
        <w:widowControl/>
        <w:spacing w:line="220" w:lineRule="exact" w:before="46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5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 : S.N. 11426</w:t>
      </w:r>
    </w:p>
    <w:p>
      <w:pPr>
        <w:autoSpaceDN w:val="0"/>
        <w:autoSpaceDE w:val="0"/>
        <w:widowControl/>
        <w:spacing w:line="240" w:lineRule="exact" w:before="3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(Sir) P. C. Ray (1861-1944); scientist and patriot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from Khwaja’s wife mentioned by Gandhiji was quoted by him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>of December 22, 1921, the issue referred to in the last paragraph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as”today’s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 </w:t>
      </w:r>
      <w:r>
        <w:rPr>
          <w:rFonts w:ascii="Times" w:hAnsi="Times" w:eastAsia="Times"/>
          <w:b w:val="0"/>
          <w:i w:val="0"/>
          <w:color w:val="000000"/>
          <w:sz w:val="18"/>
        </w:rPr>
        <w:t>‘Notes”, 22-12-1921, under the sub-title”A Worthy Wife”.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Krishnadas, Gandhiji’s secretary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329</w:t>
      </w:r>
    </w:p>
    <w:p>
      <w:pPr>
        <w:sectPr>
          <w:pgSz w:w="9360" w:h="12960"/>
          <w:pgMar w:top="51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159. LETTER TO MAHADEV DESAI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>[On or 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23, 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BHAISHRI MAHADEV,</w:t>
      </w:r>
    </w:p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read your letter. There is no end to your joy as there is none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your”grief”. One can look at the matter as one wishes. May you </w:t>
      </w:r>
      <w:r>
        <w:rPr>
          <w:rFonts w:ascii="Times" w:hAnsi="Times" w:eastAsia="Times"/>
          <w:b w:val="0"/>
          <w:i w:val="0"/>
          <w:color w:val="000000"/>
          <w:sz w:val="22"/>
        </w:rPr>
        <w:t>remain firm in your resolve.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stay on there or . . . as long as you feel that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presence is necessary. You have many obligations to your family to </w:t>
      </w:r>
      <w:r>
        <w:rPr>
          <w:rFonts w:ascii="Times" w:hAnsi="Times" w:eastAsia="Times"/>
          <w:b w:val="0"/>
          <w:i w:val="0"/>
          <w:color w:val="000000"/>
          <w:sz w:val="22"/>
        </w:rPr>
        <w:t>be discharged and have got to repay them.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clear to me whether or not you should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 of seeing your sisters married. If I were in your place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make the position clear with my father. And if it was left to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arrange their marriage, I would depend upon Him Who gave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customary presents on behalf of Narasinh Mehta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daughter’s in-laws at the time of her first pregnancy, and would send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sister to her father-in-law’s with only a garland of yarn round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neck. This is my advice. You should discuss things with Durga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. . 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she is in mourning, . . . to . . . father and seek his advice.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 all this, you should follow the dictates of your conscience.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give away everything, it will not matter; and if you do not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anything, I shall defend you before the whole world. What I said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yesterday was the outpouring of my soul. I alone have to be carried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in its current. Others have not to. If, on their seeing the current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carrying me, a similar current begins to flow in them, they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themselves be carried away by it. The thing simply cannot be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advice of others. The reply Mathuradas gave was correct. He </w:t>
      </w:r>
      <w:r>
        <w:rPr>
          <w:rFonts w:ascii="Times" w:hAnsi="Times" w:eastAsia="Times"/>
          <w:b w:val="0"/>
          <w:i w:val="0"/>
          <w:color w:val="000000"/>
          <w:sz w:val="22"/>
        </w:rPr>
        <w:t>who wants to give away everything will do so of his own accord.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Yes, you are right in consulting me. I would give you the advice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have given above. What is necessary is that we should learn to be </w:t>
      </w:r>
      <w:r>
        <w:rPr>
          <w:rFonts w:ascii="Times" w:hAnsi="Times" w:eastAsia="Times"/>
          <w:b w:val="0"/>
          <w:i w:val="0"/>
          <w:color w:val="000000"/>
          <w:sz w:val="22"/>
        </w:rPr>
        <w:t>more and more self-confident.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4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 original:  S.N. 8763</w:t>
      </w:r>
    </w:p>
    <w:p>
      <w:pPr>
        <w:autoSpaceDN w:val="0"/>
        <w:autoSpaceDE w:val="0"/>
        <w:widowControl/>
        <w:spacing w:line="220" w:lineRule="exact" w:before="36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written before the addressee’s incarceration on December 24,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1921, for his father died in 1923 and one of his sisters was married in 1922. The </w:t>
      </w:r>
      <w:r>
        <w:rPr>
          <w:rFonts w:ascii="Times" w:hAnsi="Times" w:eastAsia="Times"/>
          <w:b w:val="0"/>
          <w:i w:val="0"/>
          <w:color w:val="000000"/>
          <w:sz w:val="18"/>
        </w:rPr>
        <w:t>source is damaged in places.</w:t>
      </w:r>
    </w:p>
    <w:p>
      <w:pPr>
        <w:autoSpaceDN w:val="0"/>
        <w:autoSpaceDE w:val="0"/>
        <w:widowControl/>
        <w:spacing w:line="220" w:lineRule="exact" w:before="20" w:after="0"/>
        <w:ind w:left="550" w:right="129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1414-79; saint-poet of Gujarat and devotee of Shri Krishna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Wife of Mahadev Desai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160. INTERVIEW TO”THE BOMBAY CHRONICLE”</w:t>
      </w:r>
    </w:p>
    <w:p>
      <w:pPr>
        <w:autoSpaceDN w:val="0"/>
        <w:autoSpaceDE w:val="0"/>
        <w:widowControl/>
        <w:spacing w:line="294" w:lineRule="exact" w:before="10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</w:t>
      </w:r>
      <w:r>
        <w:rPr>
          <w:rFonts w:ascii="Times" w:hAnsi="Times" w:eastAsia="Times"/>
          <w:b w:val="0"/>
          <w:i/>
          <w:color w:val="000000"/>
          <w:sz w:val="22"/>
        </w:rPr>
        <w:t>December 23,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88" w:after="0"/>
        <w:ind w:left="55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Working Committee sat both this morning and evening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exhaustively discussed the main resolution dealing with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programme and the future work. Among other matters considered was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selection of the president to act for Mr. Das and, as had already been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suggested, Hakim Ajmal Khan was selected for the office. His name will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submitted to the All-India Congress Committee for confirmation at its </w:t>
      </w:r>
      <w:r>
        <w:rPr>
          <w:rFonts w:ascii="Times" w:hAnsi="Times" w:eastAsia="Times"/>
          <w:b w:val="0"/>
          <w:i w:val="0"/>
          <w:color w:val="000000"/>
          <w:sz w:val="18"/>
        </w:rPr>
        <w:t>tomorrow’s sitting.</w:t>
      </w:r>
    </w:p>
    <w:p>
      <w:pPr>
        <w:autoSpaceDN w:val="0"/>
        <w:tabs>
          <w:tab w:pos="1090" w:val="left"/>
          <w:tab w:pos="1950" w:val="left"/>
          <w:tab w:pos="3870" w:val="left"/>
          <w:tab w:pos="4850" w:val="left"/>
          <w:tab w:pos="5410" w:val="left"/>
          <w:tab w:pos="5590" w:val="left"/>
        </w:tabs>
        <w:autoSpaceDE w:val="0"/>
        <w:widowControl/>
        <w:spacing w:line="222" w:lineRule="exact" w:before="1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interviewed by a representative of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Chronicle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the meeting was over said that the meeting was noted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absolute harmony and complete unanimity of opinion among those who took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part. Besides the members of the Committee,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leading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representatives of the provinces and others specially invited. There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considerable feeling among Karnatak, Maharashtra and one or two other 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provinces that foreign propaganda, which was dropped last year,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resumed and carried out on completely new lines so as to present the outside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world with impartial information regarding India’s position. It is understood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a resolution in this behalf will be brought forward at the Subjects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 meeting. It appears that Gandhiji is not in favour of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propaganda, but the outcome of the discussion will be awaited with interest.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reference to the Viceroy’s speech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was not apparently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disappointed since he himself had previously anticipated that result.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speech had merely justified his own view regarding the futility of such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deputation. It was by mere accident, said Gandhiji, that he had seen the report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Lord Ronaldshay’s speech and had thought that it should be answered.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already replied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it and nothing he had said was not justified by result. . .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Bombay Chronicle,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24-l2-1921</w:t>
      </w:r>
    </w:p>
    <w:p>
      <w:pPr>
        <w:autoSpaceDN w:val="0"/>
        <w:autoSpaceDE w:val="0"/>
        <w:widowControl/>
        <w:spacing w:line="240" w:lineRule="exact" w:before="1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Vide”</w:t>
      </w:r>
      <w:r>
        <w:rPr>
          <w:rFonts w:ascii="Times" w:hAnsi="Times" w:eastAsia="Times"/>
          <w:b w:val="0"/>
          <w:i w:val="0"/>
          <w:color w:val="000000"/>
          <w:sz w:val="18"/>
        </w:rPr>
        <w:t>Telegram to Jiaram Saxena”, on or after 16-12-1921.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Vide”</w:t>
      </w:r>
      <w:r>
        <w:rPr>
          <w:rFonts w:ascii="Times" w:hAnsi="Times" w:eastAsia="Times"/>
          <w:b w:val="0"/>
          <w:i w:val="0"/>
          <w:color w:val="000000"/>
          <w:sz w:val="18"/>
        </w:rPr>
        <w:t>Speech on Foreign Propaganda , Nagpur”, 29-12-1920.</w:t>
      </w:r>
    </w:p>
    <w:p>
      <w:pPr>
        <w:autoSpaceDN w:val="0"/>
        <w:tabs>
          <w:tab w:pos="550" w:val="left"/>
        </w:tabs>
        <w:autoSpaceDE w:val="0"/>
        <w:widowControl/>
        <w:spacing w:line="226" w:lineRule="exact" w:before="1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Delivered at Calcutta on December 21, 1921 in reply to the deputation led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Malaviya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 to Associated Press on Round Table Conference”, </w:t>
      </w:r>
      <w:r>
        <w:rPr>
          <w:rFonts w:ascii="Times" w:hAnsi="Times" w:eastAsia="Times"/>
          <w:b w:val="0"/>
          <w:i w:val="0"/>
          <w:color w:val="000000"/>
          <w:sz w:val="18"/>
        </w:rPr>
        <w:t>20-12-1921.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331</w:t>
      </w:r>
    </w:p>
    <w:p>
      <w:pPr>
        <w:sectPr>
          <w:pgSz w:w="9360" w:h="12960"/>
          <w:pgMar w:top="5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161. TELEGRAM TO JAMNADAS DWARKADAS AND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H.N. KUNZRU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18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[On or after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December 23, 1921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690" w:val="left"/>
          <w:tab w:pos="1570" w:val="left"/>
          <w:tab w:pos="2810" w:val="left"/>
          <w:tab w:pos="3910" w:val="left"/>
          <w:tab w:pos="4710" w:val="left"/>
          <w:tab w:pos="6190" w:val="left"/>
        </w:tabs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AM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PREPARED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ATTEND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CONFERENCE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UN-</w:t>
      </w:r>
    </w:p>
    <w:p>
      <w:pPr>
        <w:autoSpaceDN w:val="0"/>
        <w:tabs>
          <w:tab w:pos="1870" w:val="left"/>
          <w:tab w:pos="2570" w:val="left"/>
          <w:tab w:pos="3390" w:val="left"/>
          <w:tab w:pos="4190" w:val="left"/>
          <w:tab w:pos="495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CONDITIONALLY.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SEE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OFFEN-</w:t>
      </w:r>
    </w:p>
    <w:p>
      <w:pPr>
        <w:autoSpaceDN w:val="0"/>
        <w:tabs>
          <w:tab w:pos="830" w:val="left"/>
          <w:tab w:pos="2530" w:val="left"/>
          <w:tab w:pos="4050" w:val="left"/>
          <w:tab w:pos="4870" w:val="left"/>
          <w:tab w:pos="61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NOTIFICATIONS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WITHDRAWN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PRISONERS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DIS-</w:t>
      </w:r>
    </w:p>
    <w:p>
      <w:pPr>
        <w:autoSpaceDN w:val="0"/>
        <w:tabs>
          <w:tab w:pos="1270" w:val="left"/>
          <w:tab w:pos="2230" w:val="left"/>
          <w:tab w:pos="2830" w:val="left"/>
          <w:tab w:pos="3530" w:val="left"/>
          <w:tab w:pos="4770" w:val="left"/>
          <w:tab w:pos="5610" w:val="left"/>
          <w:tab w:pos="62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CHARGED.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ACTIVITY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LEFT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BE</w:t>
      </w:r>
    </w:p>
    <w:p>
      <w:pPr>
        <w:autoSpaceDN w:val="0"/>
        <w:tabs>
          <w:tab w:pos="1250" w:val="left"/>
          <w:tab w:pos="2070" w:val="left"/>
          <w:tab w:pos="2910" w:val="left"/>
          <w:tab w:pos="3890" w:val="left"/>
          <w:tab w:pos="4810" w:val="left"/>
          <w:tab w:pos="5630" w:val="left"/>
          <w:tab w:pos="619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STOPPED?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CAN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POINT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ONE?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AM,</w:t>
      </w:r>
    </w:p>
    <w:p>
      <w:pPr>
        <w:autoSpaceDN w:val="0"/>
        <w:tabs>
          <w:tab w:pos="590" w:val="left"/>
          <w:tab w:pos="2010" w:val="left"/>
          <w:tab w:pos="3110" w:val="left"/>
          <w:tab w:pos="4170" w:val="left"/>
          <w:tab w:pos="4750" w:val="left"/>
          <w:tab w:pos="557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INDIVIDUAL,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ATTEND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SPITE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NON-WITH-</w:t>
      </w:r>
    </w:p>
    <w:p>
      <w:pPr>
        <w:autoSpaceDN w:val="0"/>
        <w:tabs>
          <w:tab w:pos="1210" w:val="left"/>
          <w:tab w:pos="2950" w:val="left"/>
          <w:tab w:pos="3810" w:val="left"/>
          <w:tab w:pos="593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DRAWAL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NOTIFICATIONS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NON-CO-OPERATORS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CONTI-</w:t>
      </w:r>
    </w:p>
    <w:p>
      <w:pPr>
        <w:autoSpaceDN w:val="0"/>
        <w:tabs>
          <w:tab w:pos="930" w:val="left"/>
          <w:tab w:pos="2310" w:val="left"/>
          <w:tab w:pos="3190" w:val="left"/>
          <w:tab w:pos="4010" w:val="left"/>
          <w:tab w:pos="5050" w:val="left"/>
          <w:tab w:pos="6210" w:val="left"/>
        </w:tabs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NUED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DEFENSIVE.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WISH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COULD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REALIZE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DE-</w:t>
      </w:r>
    </w:p>
    <w:p>
      <w:pPr>
        <w:autoSpaceDN w:val="0"/>
        <w:autoSpaceDE w:val="0"/>
        <w:widowControl/>
        <w:spacing w:line="212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PUTATION       PUT       ON       WRONG       SCENT.</w:t>
      </w:r>
    </w:p>
    <w:p>
      <w:pPr>
        <w:autoSpaceDN w:val="0"/>
        <w:autoSpaceDE w:val="0"/>
        <w:widowControl/>
        <w:spacing w:line="240" w:lineRule="exact" w:before="1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7730</w:t>
      </w:r>
    </w:p>
    <w:p>
      <w:pPr>
        <w:autoSpaceDN w:val="0"/>
        <w:autoSpaceDE w:val="0"/>
        <w:widowControl/>
        <w:spacing w:line="240" w:lineRule="exact" w:before="24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Sent in reply to a telegram sent by the addressees from Calcutta on December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22, 1921, which was received by Gandhiji on December 23. The following are some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excerpts from the telegram:”Read with profound regret your telegram to Pandit Madan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Mohan Malaviya which shattered all hope of arnicable settlement . . . Your assurance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would make no conditions precedent to joining conference . . . made us confident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you would not reject proposal that pending conference there should be suspension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activity on either side . . . . Viceroy’s speech although one may not agree wholly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with it, very conciliatory in tone and temper. He asked only for a temporary truce . . 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Conference can still take place if neither side would insist on the other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acknowledging itself to be in the wrong as a necessary preliminary . . . Earnestly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request you reconsider matter . . . We understand Bengal is in favour adoption such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course. Please revise decision and bring peace to country. Terms reference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composition, etc., we believe can be settled easily if indispensable preliminary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condition accepted . . . You think Government particularly unjustified in using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Criminal Law Amendment Act and Seditious Meetings Act which they had promised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repeal . . . As matter fact Government refused repeal Criminal Law Amendment Act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Part Two in view existing situation and postponed decision to repeal Seditious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Meetings Act in order see whether by next session Assembly better atmosphere would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prevail country . . 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162. INTERVIEW TO ASSOCIATED PRESS</w:t>
      </w: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ON VICEROY’S SPEECH</w:t>
      </w:r>
    </w:p>
    <w:p>
      <w:pPr>
        <w:autoSpaceDN w:val="0"/>
        <w:autoSpaceDE w:val="0"/>
        <w:widowControl/>
        <w:spacing w:line="266" w:lineRule="exact" w:before="10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24, 1921</w:t>
      </w:r>
    </w:p>
    <w:p>
      <w:pPr>
        <w:autoSpaceDN w:val="0"/>
        <w:autoSpaceDE w:val="0"/>
        <w:widowControl/>
        <w:spacing w:line="240" w:lineRule="exact" w:before="3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Interviewed by an Associated Press correspondent, Mr. Gandhi made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following statement regarding His Excellency Lord Reading’s speech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Calcutta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reply to the deputation led by Pandit Madan Mohan Malaviya:</w:t>
      </w:r>
    </w:p>
    <w:p>
      <w:pPr>
        <w:autoSpaceDN w:val="0"/>
        <w:autoSpaceDE w:val="0"/>
        <w:widowControl/>
        <w:spacing w:line="24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confess that I have read the Viceregal utterance with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pain. I was totally unprepared for what I must respectfully call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mischievous misrepresentation of the attitude of the Congress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organization in connection with the visit of his Royal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Highness the Prince of Wales. Every resolution passed by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 and every speaker has laid the greatest stress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 that there was no question of showing the slightest ill will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Prince or exposing him to any affront. The boycott was purely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principle and directed against what we have held to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unscrupulous methods of the bureaucracy. I have always held, as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even now, that the Prince has been brought to India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strengthen the hold of the civil service corporation which has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into a state of abject pauperism and political serfdom. If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to be wrong in my supposition that the visit has that sinister </w:t>
      </w:r>
      <w:r>
        <w:rPr>
          <w:rFonts w:ascii="Times" w:hAnsi="Times" w:eastAsia="Times"/>
          <w:b w:val="0"/>
          <w:i w:val="0"/>
          <w:color w:val="000000"/>
          <w:sz w:val="22"/>
        </w:rPr>
        <w:t>meaning I shall gladly apologize.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is equally unfortunate for the Viceroy to say that the boycott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welcome means an affront to the British people. His Excellency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does not realize what a grievous wrong he is doing to his own people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by confusing them with the British administrators in India. Does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wish India to infer that the British administrators here represent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British people and that the agitation directed against their methods 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 agitation against the British people? And if such is the Viceregal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contention and if to conduct a vigorous and effective agitation against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Delivered on December 21, 1921, in which Lord Reading had, according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lndia in 1921-22,”</w:t>
      </w:r>
      <w:r>
        <w:rPr>
          <w:rFonts w:ascii="Times" w:hAnsi="Times" w:eastAsia="Times"/>
          <w:b w:val="0"/>
          <w:i w:val="0"/>
          <w:color w:val="000000"/>
          <w:sz w:val="18"/>
        </w:rPr>
        <w:t>fully explained the reasons which led Government to enforce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special Acts; emphasized his determination. to protect law-abiding subjects, and,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further, in view of the approaching visit of His Royal Highness the Prince of Wales,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conveyed grave warning as to the effect likely to be produced on the public and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Parliament of the United Kingdom by affronts offered to the Heir to the Throne. His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Excellency insisted also as a condition precedent even to the discussion of any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project of a conference, on the imperative necessity for the discontinuance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unlawful activities of the non-co-operation party.”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333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methods of the bureaucracy and to describe them in their true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colours is an affront to the British people, then, I am afraid,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plead guilty. But, then, I must also say in all humility that the Viceroy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entirely misread and misunderstood the great national awakening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 taking place in India. I repeat for the thousandth time that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hostile to any nation or any body of men, but it is deliberately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aimed at the system under which the Government of India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conducted and I promise that no threats and no enforcement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threats by the Viceroy or any body of men will strangle that agitation </w:t>
      </w:r>
      <w:r>
        <w:rPr>
          <w:rFonts w:ascii="Times" w:hAnsi="Times" w:eastAsia="Times"/>
          <w:b w:val="0"/>
          <w:i w:val="0"/>
          <w:color w:val="000000"/>
          <w:sz w:val="22"/>
        </w:rPr>
        <w:t>or send to rest that awakening.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in my reply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Lord Ronaldshay’s speech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taken the offensive. We are not the aggressors.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to stop any single activity. It is the Government that is to stop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aggravatingly offensive activity aimed, not at violence, but at lawful,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disciplined, stern, but absolutely non-violent, agitation. It is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of India and for it alone to bring about a peaceful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atmosphere if it so desires. It has hurled a bomb shell in the midst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 rendered inflammable by its own action and wonders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>material is still not inflammable enough to explode.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immediate issue is not now the redress of the three wrongs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immediate issue is the right of holding public meetings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of forming associations for peaceful purposes, and in vindicating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right, we are fighting the battle not merely on behalf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non-co-operators, but we are fighting the battle for all India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peasant up to the prince and for all schools of politics.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one condition of any organic growth and I see in the Viceregal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announcement an insistence on submission to a contrary doctrine,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an erstwhile exponent of the law of liberty has seen fit to lay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upon finding himself in an atmosphere where there is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for law and order on the part of those very men who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supposed to be the custodians of law and order. 1 have only to 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unprovoked assaults being committed not in isolated cases,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one place, but in Bengal, in the Punjab, in Delhi and in the United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Provinces. I have no doubt that as repression goes on in its mad career </w:t>
      </w:r>
      <w:r>
        <w:rPr>
          <w:rFonts w:ascii="Times" w:hAnsi="Times" w:eastAsia="Times"/>
          <w:b w:val="0"/>
          <w:i w:val="0"/>
          <w:color w:val="000000"/>
          <w:sz w:val="22"/>
        </w:rPr>
        <w:t>the reign of terrorism will overtake the whole of this unhappy land.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>”Interview to Associated Press on Round Table Conference”,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20-12-1921.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Khilafat, of the Punjab and of the denial of swaraj;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”Notes”,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22-12-1921, under the sub-title”Round Table Conference”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But, whether the campaign is conducted on civilized or uncivilized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lines, so far as I can see, there is only one way open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non-co-operators —indeed, I contend, even to. the people of India.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 this question of the right of holding public meetings and forming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associations there can be no yielding. We have burnt our boats and we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must march onward till that primary right of human beings 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vindicated.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Let me make my own position clear. I am most anxious for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settlement. I want a round table conference. I want our position to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clearly known by everybody Who wants to understand it. I impose no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conditions, but when conditions are imposed upon me prior to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holding of a conference, I must be allowed to examine those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conditions and, if I find that they are suicidal, I must be excused if I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do not accept them. The amount of tension that is created can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regulated solely by the Government of India, for the offensive has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been taken by that Government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Leader, </w:t>
      </w:r>
      <w:r>
        <w:rPr>
          <w:rFonts w:ascii="Times" w:hAnsi="Times" w:eastAsia="Times"/>
          <w:b w:val="0"/>
          <w:i w:val="0"/>
          <w:color w:val="000000"/>
          <w:sz w:val="22"/>
        </w:rPr>
        <w:t>26-12-1921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163. TELEGRAM TO DEVDAS GANDHI</w:t>
      </w:r>
    </w:p>
    <w:p>
      <w:pPr>
        <w:autoSpaceDN w:val="0"/>
        <w:autoSpaceDE w:val="0"/>
        <w:widowControl/>
        <w:spacing w:line="294" w:lineRule="exact" w:before="64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[On or after </w:t>
      </w:r>
      <w:r>
        <w:rPr>
          <w:rFonts w:ascii="Times" w:hAnsi="Times" w:eastAsia="Times"/>
          <w:b w:val="0"/>
          <w:i/>
          <w:color w:val="000000"/>
          <w:sz w:val="22"/>
        </w:rPr>
        <w:t>December 24,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1090" w:val="left"/>
          <w:tab w:pos="2530" w:val="left"/>
          <w:tab w:pos="3590" w:val="left"/>
          <w:tab w:pos="4970" w:val="left"/>
          <w:tab w:pos="5910" w:val="left"/>
        </w:tabs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SIMPLY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DELIGHTED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ABOUT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MAHADEV.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DURGA</w:t>
      </w:r>
    </w:p>
    <w:p>
      <w:pPr>
        <w:autoSpaceDN w:val="0"/>
        <w:tabs>
          <w:tab w:pos="510" w:val="left"/>
          <w:tab w:pos="1510" w:val="left"/>
          <w:tab w:pos="2230" w:val="left"/>
          <w:tab w:pos="3090" w:val="left"/>
          <w:tab w:pos="3750" w:val="left"/>
          <w:tab w:pos="4650" w:val="left"/>
          <w:tab w:pos="5670" w:val="left"/>
          <w:tab w:pos="619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STRONG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WELL.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AWAY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RETURN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SHE</w:t>
      </w:r>
    </w:p>
    <w:p>
      <w:pPr>
        <w:autoSpaceDN w:val="0"/>
        <w:tabs>
          <w:tab w:pos="1130" w:val="left"/>
          <w:tab w:pos="2030" w:val="left"/>
          <w:tab w:pos="2870" w:val="left"/>
          <w:tab w:pos="3670" w:val="left"/>
          <w:tab w:pos="5190" w:val="left"/>
          <w:tab w:pos="601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WISHES.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HOPE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CONTINUING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PAPER</w:t>
      </w:r>
    </w:p>
    <w:p>
      <w:pPr>
        <w:autoSpaceDN w:val="0"/>
        <w:tabs>
          <w:tab w:pos="870" w:val="left"/>
          <w:tab w:pos="1970" w:val="left"/>
          <w:tab w:pos="2850" w:val="left"/>
          <w:tab w:pos="3990" w:val="left"/>
          <w:tab w:pos="5070" w:val="left"/>
          <w:tab w:pos="603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ARREST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OTHERS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READY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TAKE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YOUR</w:t>
      </w:r>
    </w:p>
    <w:p>
      <w:pPr>
        <w:autoSpaceDN w:val="0"/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PLACE.</w:t>
      </w:r>
    </w:p>
    <w:p>
      <w:pPr>
        <w:autoSpaceDN w:val="0"/>
        <w:autoSpaceDE w:val="0"/>
        <w:widowControl/>
        <w:spacing w:line="266" w:lineRule="exact" w:before="46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94" w:lineRule="exact" w:before="1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3-1-1322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164. MY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OOD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NTENTION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UNISHED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discovered through long experience that editing a journal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is no light task. An editor should in the first place, accept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responsibility for his own lapses. Next, he is held responsible for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anything which even his assistant may write, as also for the errors of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This telegram was evidently sent soon after the conviction of Mahadev Desai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 December 24, 1921, under the Criminal Law Amendment Act for publishing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manuscript edition of </w:t>
      </w:r>
      <w:r>
        <w:rPr>
          <w:rFonts w:ascii="Times" w:hAnsi="Times" w:eastAsia="Times"/>
          <w:b w:val="0"/>
          <w:i/>
          <w:color w:val="000000"/>
          <w:sz w:val="18"/>
        </w:rPr>
        <w:t>Independent.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335</w:t>
      </w:r>
    </w:p>
    <w:p>
      <w:pPr>
        <w:sectPr>
          <w:pgSz w:w="9360" w:h="12960"/>
          <w:pgMar w:top="524" w:right="139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reporters or other contributors. If a compositor makes a slip,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 the res-ponsibility is the editor’s; even if it is a proof-reader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slipped, the editor has to face the music. If the machine fails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copy misses the post or the types do not come out clearly,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editor will have to answer for the lapse. He cannot just write and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everything else to others. I can cite incidents of all these types.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latest one, however, is such as will make the reader smile. It has led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serious misunderstanding on the part of a friend.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 of December 11, there was a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Parsis which contained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sentence:”At any rate I assure my Parsi brothers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sisters that hundreds of Hindus and Muslims are ready to lay down </w:t>
      </w:r>
      <w:r>
        <w:rPr>
          <w:rFonts w:ascii="Times" w:hAnsi="Times" w:eastAsia="Times"/>
          <w:b w:val="0"/>
          <w:i w:val="0"/>
          <w:color w:val="000000"/>
          <w:sz w:val="22"/>
        </w:rPr>
        <w:t>their lives for them and for other communities except the Christians.”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originally written, the words were </w:t>
      </w:r>
      <w:r>
        <w:rPr>
          <w:rFonts w:ascii="Times" w:hAnsi="Times" w:eastAsia="Times"/>
          <w:b w:val="0"/>
          <w:i/>
          <w:color w:val="000000"/>
          <w:sz w:val="22"/>
        </w:rPr>
        <w:t>vi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nani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What I meant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was:”that hundreds of Hindus and Muslims are ready to lay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lives for them and for other small communities like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Christians”. The point after </w:t>
      </w:r>
      <w:r>
        <w:rPr>
          <w:rFonts w:ascii="Times" w:hAnsi="Times" w:eastAsia="Times"/>
          <w:b w:val="0"/>
          <w:i/>
          <w:color w:val="000000"/>
          <w:sz w:val="22"/>
        </w:rPr>
        <w:t>vi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having been left out, the result was </w:t>
      </w:r>
      <w:r>
        <w:rPr>
          <w:rFonts w:ascii="Times" w:hAnsi="Times" w:eastAsia="Times"/>
          <w:b w:val="0"/>
          <w:i w:val="0"/>
          <w:color w:val="000000"/>
          <w:sz w:val="22"/>
        </w:rPr>
        <w:t>another case of”[</w:t>
      </w:r>
      <w:r>
        <w:rPr>
          <w:rFonts w:ascii="Times" w:hAnsi="Times" w:eastAsia="Times"/>
          <w:b w:val="0"/>
          <w:i/>
          <w:color w:val="000000"/>
          <w:sz w:val="22"/>
        </w:rPr>
        <w:t>Kaka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>Ajmer gaya</w:t>
      </w:r>
      <w:r>
        <w:rPr>
          <w:rFonts w:ascii="Times" w:hAnsi="Times" w:eastAsia="Times"/>
          <w:b w:val="0"/>
          <w:i w:val="0"/>
          <w:color w:val="000000"/>
          <w:sz w:val="22"/>
        </w:rPr>
        <w:t>”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becoming”[</w:t>
      </w:r>
      <w:r>
        <w:rPr>
          <w:rFonts w:ascii="Times" w:hAnsi="Times" w:eastAsia="Times"/>
          <w:b w:val="0"/>
          <w:i/>
          <w:color w:val="000000"/>
          <w:sz w:val="22"/>
        </w:rPr>
        <w:t>Kaka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/>
          <w:color w:val="000000"/>
          <w:sz w:val="22"/>
        </w:rPr>
        <w:t>aaj mari</w:t>
      </w:r>
    </w:p>
    <w:p>
      <w:pPr>
        <w:autoSpaceDN w:val="0"/>
        <w:autoSpaceDE w:val="0"/>
        <w:widowControl/>
        <w:spacing w:line="262" w:lineRule="exact" w:before="8" w:after="0"/>
        <w:ind w:left="10" w:right="22" w:firstLine="0"/>
        <w:jc w:val="both"/>
      </w:pPr>
      <w:r>
        <w:rPr>
          <w:rFonts w:ascii="Times" w:hAnsi="Times" w:eastAsia="Times"/>
          <w:b w:val="0"/>
          <w:i/>
          <w:color w:val="000000"/>
          <w:sz w:val="22"/>
        </w:rPr>
        <w:t>gaya.”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Christian friend read the sentence wrong and has protested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me. My other writings on this subject and the construction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 leave no room for misunderstanding its purport. One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surprised however, if a person not familiar with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to read only this passage and were to misconstrue it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above. One of my aims in writing this paragraph is to apologize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 friend and others who may have misread the sentence.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is to request all readers to take a lesson from the error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that, even when an all favourable construction may seem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justified, a favourable construction should be accepted if the statement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bear it. My third aim is to plead for some sympathy for the editor.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Realizing that the editor cannot possibly look after everything, readers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excuse unavoidable errors in the paper published under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name. I do not, however, say all this to secure a licence for mistakes.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editor is bound to discharge properly the responsibility which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upon him, or leave the job. No one is forced to accept the </w:t>
      </w:r>
      <w:r>
        <w:rPr>
          <w:rFonts w:ascii="Times" w:hAnsi="Times" w:eastAsia="Times"/>
          <w:b w:val="0"/>
          <w:i w:val="0"/>
          <w:color w:val="000000"/>
          <w:sz w:val="22"/>
        </w:rPr>
        <w:t>editorship. If the printers, the compositors and the proof-readers are</w:t>
      </w:r>
    </w:p>
    <w:p>
      <w:pPr>
        <w:autoSpaceDN w:val="0"/>
        <w:autoSpaceDE w:val="0"/>
        <w:widowControl/>
        <w:spacing w:line="240" w:lineRule="exact" w:before="4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  <w:r>
        <w:rPr>
          <w:rFonts w:ascii="Times" w:hAnsi="Times" w:eastAsia="Times"/>
          <w:b w:val="0"/>
          <w:i w:val="0"/>
          <w:color w:val="000000"/>
          <w:sz w:val="18"/>
        </w:rPr>
        <w:t>”Notes”, 11-12-1921, Under Sub-title”To Parsi Brothers and Sisters”.</w:t>
      </w:r>
    </w:p>
    <w:p>
      <w:pPr>
        <w:autoSpaceDN w:val="0"/>
        <w:autoSpaceDE w:val="0"/>
        <w:widowControl/>
        <w:spacing w:line="220" w:lineRule="exact" w:before="20" w:after="0"/>
        <w:ind w:left="550" w:right="216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Abbreviation for”and others”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Small.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Vinani, </w:t>
      </w:r>
      <w:r>
        <w:rPr>
          <w:rFonts w:ascii="Times" w:hAnsi="Times" w:eastAsia="Times"/>
          <w:b w:val="0"/>
          <w:i w:val="0"/>
          <w:color w:val="000000"/>
          <w:sz w:val="18"/>
        </w:rPr>
        <w:t>read as one word, means”except”</w:t>
      </w:r>
    </w:p>
    <w:p>
      <w:pPr>
        <w:autoSpaceDN w:val="0"/>
        <w:autoSpaceDE w:val="0"/>
        <w:widowControl/>
        <w:spacing w:line="220" w:lineRule="exact" w:before="20" w:after="0"/>
        <w:ind w:left="550" w:right="43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Uncle went to Ajmer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Uncle died today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all of them efficient, the editor alone is to be held responsible.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Why did he, in such circumstances, accept the editorship? This,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however, is only an ideal. If anyone decides not to start at all unless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can realize the ideal right now, he will never realize it. The reader,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therefore, may certainly regard himself as a whip with which to punish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editor. Only, he should exercise discrimination in using the whip.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One person may use it like Dyer and another may, like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large-hearted king, keep one for show and only on rare occasions let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restive horse know, when its misbehaviour is marked, that it is not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entirely for show.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ISIT TO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EHRUJI IN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AIL</w:t>
      </w:r>
    </w:p>
    <w:p>
      <w:pPr>
        <w:autoSpaceDN w:val="0"/>
        <w:autoSpaceDE w:val="0"/>
        <w:widowControl/>
        <w:spacing w:line="240" w:lineRule="exact" w:before="10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letter received from an Ashram inmate who recently visited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Motilal Nehru in Lucknow Jail is so good, most of it, that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reproduce it below: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ESIDENTS OF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AJKOT</w:t>
      </w:r>
    </w:p>
    <w:p>
      <w:pPr>
        <w:autoSpaceDN w:val="0"/>
        <w:autoSpaceDE w:val="0"/>
        <w:widowControl/>
        <w:spacing w:line="240" w:lineRule="exact" w:before="126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I help being pained when anyone criticizes Rajkot?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sister told me a few days ago that, if I went there now, I would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but khadi everywhere and that I would see very few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wearing foreign cloth. The lady lives in Rajkot at present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generally wears khadi outside her home. From her own practice,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seems to have assumed that everyone in Rajkot wears khadi. But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man who observes the vow of complete swadeshi, is a 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Rajkot and has not travelled much, has this to say about the city 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no mild stricture. I found it confirmed, by chance,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was said by another friend from Kathiawar who is a shrewd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observer. If we discount the element of exaggeration which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 may possibly contain, the rest of it is likely to be based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facts. Kathiawar contributed handsomely to the Tilak Swaraj Fund.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Amreli has an excellent arrangement for khadi work. Kathiawar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produces a good quantity of khadi. I know all this. It is painful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know, however, that Kathiawaris living in big cities have not been 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up their love of foreign cloth. Kathiawar should have been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infected by so-called progress. Its rocky soil should produce hardy,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straightforward, brave, simpleminded and generous people. If, instead,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find love of pleasure increasing in its cities, what will come out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high hopes which have been raised on its behalf? If Kathiawar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make its full contribution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swaraj-yajna, </w:t>
      </w:r>
      <w:r>
        <w:rPr>
          <w:rFonts w:ascii="Times" w:hAnsi="Times" w:eastAsia="Times"/>
          <w:b w:val="0"/>
          <w:i w:val="0"/>
          <w:color w:val="000000"/>
          <w:sz w:val="22"/>
        </w:rPr>
        <w:t>I, for one, feel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extract is not translated here. The correspondent had said that Rajkot had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made no progress in the field of swadeshi.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337</w:t>
      </w:r>
    </w:p>
    <w:p>
      <w:pPr>
        <w:sectPr>
          <w:pgSz w:w="9360" w:h="12960"/>
          <w:pgMar w:top="52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should sever its connection with the rest of the country.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hoping that, when the time for courting imprisonment comes,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Kathiawaris will provide their quota of volunteers. If, however,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by then cultivated sufficient simplicity to wear khadi, how shall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endure the austerity of jail life? When Deshbandhu 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wears khadi and plies the spinning-wheel, when Maulana Shaukat Ali,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whom it was difficult to adopt khadi, has started wearing it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works on the spinning-wheel in jail, should the residents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Kathiawar’s cities keep away from khadi? I can now understand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for the complaint once made to me, to the effect that Kathiawar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produces a good quantity of khadi but that the demand for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much. Will a time also come when the robust women of Kathiawar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make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rotlas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bajra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and, in the early morning, churn liquid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curds to obtain rich butter from them, but will give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rotlas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dogs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their stomach too weak to digest butter, have some tea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biscuits, eat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fulkas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made from mill-flour obtained from Bombay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the Kathiawar wheat is too heavy for their digestion and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 in colour to please them? If someone, following Green, were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 a history of the rise and decline of our people, omitting the wars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kings, he would certainly be able to prove that as India took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more to fine cloth, soft to the touch, the people also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increasingly weaker in constitution and lost their spirit. Will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Rabari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of Kathiawar, six-foot tall, wear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bhatigar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sari of Japanese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muslin if somebody gave her one? And will she go out grazing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cattle dressed in such a sari? We have taken a wrong path altogether.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Giving up cultivation of inward beauty, we fell under the spell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outward adornment and lost the country, forsook our traditional ways,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sacrificed our health and, as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atman, </w:t>
      </w:r>
      <w:r>
        <w:rPr>
          <w:rFonts w:ascii="Times" w:hAnsi="Times" w:eastAsia="Times"/>
          <w:b w:val="0"/>
          <w:i w:val="0"/>
          <w:color w:val="000000"/>
          <w:sz w:val="22"/>
        </w:rPr>
        <w:t>sent it to sleep.</w:t>
      </w:r>
    </w:p>
    <w:p>
      <w:pPr>
        <w:autoSpaceDN w:val="0"/>
        <w:autoSpaceDE w:val="0"/>
        <w:widowControl/>
        <w:spacing w:line="224" w:lineRule="exact" w:before="7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the young men of Kathiawar give up talking and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working? Will the women of Kathiawar follow the example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Shrimati Vasantidevi and go round selling khadi? Will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 hear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Dhed </w:t>
      </w: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 </w:t>
      </w:r>
      <w:r>
        <w:rPr>
          <w:rFonts w:ascii="Times" w:hAnsi="Times" w:eastAsia="Times"/>
          <w:b w:val="0"/>
          <w:i w:val="0"/>
          <w:color w:val="000000"/>
          <w:sz w:val="10"/>
        </w:rPr>
        <w:t>77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brothers crying for justice?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who consider themselves polluted by their touch will never go </w:t>
      </w:r>
      <w:r>
        <w:rPr>
          <w:rFonts w:ascii="Times" w:hAnsi="Times" w:eastAsia="Times"/>
          <w:b w:val="0"/>
          <w:i w:val="0"/>
          <w:color w:val="000000"/>
          <w:sz w:val="22"/>
        </w:rPr>
        <w:t>to jail, they are not fit to do so.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25-12-1921</w:t>
      </w:r>
    </w:p>
    <w:p>
      <w:pPr>
        <w:autoSpaceDN w:val="0"/>
        <w:autoSpaceDE w:val="0"/>
        <w:widowControl/>
        <w:spacing w:line="240" w:lineRule="exact" w:before="2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Thick, round cakes of unleavened bread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variety of millet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Thin, light cakes of unleavened bread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community in Gujarat tending cows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Multicoloured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6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Communities traditionally regarded as untouchable</w:t>
      </w:r>
    </w:p>
    <w:p>
      <w:pPr>
        <w:autoSpaceDN w:val="0"/>
        <w:autoSpaceDE w:val="0"/>
        <w:widowControl/>
        <w:spacing w:line="23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7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165. SPEECH AT SUBJECTS COMMITTEE MEETING, </w:t>
      </w:r>
      <w:r>
        <w:rPr>
          <w:rFonts w:ascii="Times" w:hAnsi="Times" w:eastAsia="Times"/>
          <w:b w:val="0"/>
          <w:i/>
          <w:color w:val="000000"/>
          <w:sz w:val="24"/>
        </w:rPr>
        <w:t>AHMEDABAD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25, 1921</w:t>
      </w:r>
    </w:p>
    <w:p>
      <w:pPr>
        <w:autoSpaceDN w:val="0"/>
        <w:autoSpaceDE w:val="0"/>
        <w:widowControl/>
        <w:spacing w:line="260" w:lineRule="exact" w:before="5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All-India Congress Committee met this morning and was engaged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whole day in a prolonged discussion of the main resolution moved by Mr. Gandhi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organization of volunteers? extension of civil disobedience, investing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 or his successors with the full authority of the All-India Congress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>to act in its name in case of emergency. . . 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 debates the President Hakim Ajmal Khan was flooded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amendments from all sides. Hasrat Mohani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the President elect of the All-India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Muslim League, persistently led the opposition demanding the deletion of those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phrases in the resolution which excluded the possibility of resort to violence, or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thought of it, so long as the pledge was in force. . . on the ground that his </w:t>
      </w:r>
      <w:r>
        <w:rPr>
          <w:rFonts w:ascii="Times" w:hAnsi="Times" w:eastAsia="Times"/>
          <w:b w:val="0"/>
          <w:i w:val="0"/>
          <w:color w:val="000000"/>
          <w:sz w:val="18"/>
        </w:rPr>
        <w:t>religion allowed him to take to violence in case non-violence failed.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debate revealed difference of opinion on this point among Mahommedan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themselves. Some expressed the opinion that the adoption of Maulana </w:t>
      </w:r>
      <w:r>
        <w:rPr>
          <w:rFonts w:ascii="Times" w:hAnsi="Times" w:eastAsia="Times"/>
          <w:b w:val="0"/>
          <w:i w:val="0"/>
          <w:color w:val="000000"/>
          <w:sz w:val="18"/>
        </w:rPr>
        <w:t>Hasarat’s amendments would be a change in the Congress Creed itself. . . 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moving his resolution in the morning Mr. Gandhi made a long speech announcing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had agreed to slight additions or alterations in his original resolution as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result of a conference last evening with the leaders of the Maharashtra party who,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whilst loyally accepting the programme of non-cooperation in all its details,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made no secret of their dissatisfaction with some of its items. He assured all that,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while there was little of surrender of the main principle in those modifications,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be sure of the hearty, willing and believing co-operation of the party which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unrivalled in its strength and sacrifice and which had traditions behind it of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services and filled India with an indomitable spirit of democracy. The great leader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party, who became an All-India leader and who found a lodgment in the hearts of </w:t>
      </w:r>
      <w:r>
        <w:rPr>
          <w:rFonts w:ascii="Times" w:hAnsi="Times" w:eastAsia="Times"/>
          <w:b w:val="0"/>
          <w:i w:val="0"/>
          <w:color w:val="000000"/>
          <w:sz w:val="18"/>
        </w:rPr>
        <w:t>millions of his countrymen, died developing that spirit of democracy.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Proceeding, Mr. Gandhi pointed out that this party had desired the introduction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into the resolution of a provision offering shelter against mischievous insult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lawyers, teachers and others who, though quite as patriotic and honest as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non-co-operator pretended to be, had not found their way to make sacrifices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particular form demanded by the Congress. But while he objected to the insertion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such provision, as it would lead to dangerous interpretation, he emphatically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declared that they must fully respect all such people who, though considered weak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non-co-operator’s standpoint, were patriots every inch of them. He would </w:t>
      </w:r>
      <w:r>
        <w:rPr>
          <w:rFonts w:ascii="Times" w:hAnsi="Times" w:eastAsia="Times"/>
          <w:b w:val="0"/>
          <w:i w:val="0"/>
          <w:color w:val="000000"/>
          <w:sz w:val="18"/>
        </w:rPr>
        <w:t>not criticize lawyers in a carping spirit because it was the lawyers who had rendered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1875-1951; Nationalist Muslim leader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339</w:t>
      </w:r>
    </w:p>
    <w:p>
      <w:pPr>
        <w:sectPr>
          <w:pgSz w:w="9360" w:h="12960"/>
          <w:pgMar w:top="5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signal services to the country when everyone else was shivering with fear.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continued: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ask everyone of you to go away with the spirit of goodwill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Moderates, lawyers, schoolmasters, Government servants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C.I.D.s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Moderates are our countrymen, they are rallying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today and when they find that the liberty of the country is really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stake, they are giving full expression to their views. It does one’s soul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to read the leading articles in </w:t>
      </w:r>
      <w:r>
        <w:rPr>
          <w:rFonts w:ascii="Times" w:hAnsi="Times" w:eastAsia="Times"/>
          <w:b w:val="0"/>
          <w:i/>
          <w:color w:val="000000"/>
          <w:sz w:val="22"/>
        </w:rPr>
        <w:t>The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Bengalee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all, are we going to wash away the services of Sir Surendranath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Banerjee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? I cannot possibly help shedding a tear when anything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disparagingly of him. I urge upon this Committee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admirable spirit in which the Maharashtra party has pleaded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toleration for those who do not see eye to eye with us. I am perfectly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that when the time comes for sacrifice, Maharashtra will not be </w:t>
      </w:r>
      <w:r>
        <w:rPr>
          <w:rFonts w:ascii="Times" w:hAnsi="Times" w:eastAsia="Times"/>
          <w:b w:val="0"/>
          <w:i w:val="0"/>
          <w:color w:val="000000"/>
          <w:sz w:val="22"/>
        </w:rPr>
        <w:t>behind Bengal, or rather it is likely to come at the top.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then expressed the hope that after his explanation, the provision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proposed by the Maharashtra party would not be pressed because he wanted that the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spirit which actuated it should be fully assimilated by all non-co-operators.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Concluding, Mr. Gandhi emphasized the programme and said:</w:t>
      </w:r>
    </w:p>
    <w:p>
      <w:pPr>
        <w:autoSpaceDN w:val="0"/>
        <w:autoSpaceDE w:val="0"/>
        <w:widowControl/>
        <w:spacing w:line="280" w:lineRule="exact" w:before="32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Either we step into the new year with a full belief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and finish it with lightning speed or we dissolve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compact of non-violence. So it is a fight to the finish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in our own special manner. My belief in non-violence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great that, if the country can only assimilate the mental attitude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needed for the practice of real non-veiolence we can promise swaraj in </w:t>
      </w:r>
      <w:r>
        <w:rPr>
          <w:rFonts w:ascii="Times" w:hAnsi="Times" w:eastAsia="Times"/>
          <w:b w:val="0"/>
          <w:i w:val="0"/>
          <w:color w:val="000000"/>
          <w:sz w:val="22"/>
        </w:rPr>
        <w:t>form and substance even before the end of this month.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The Hindu</w:t>
      </w:r>
      <w:r>
        <w:rPr>
          <w:rFonts w:ascii="Times" w:hAnsi="Times" w:eastAsia="Times"/>
          <w:b w:val="0"/>
          <w:i w:val="0"/>
          <w:color w:val="000000"/>
          <w:sz w:val="22"/>
        </w:rPr>
        <w:t>, 26-12-1921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26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Members of the Government’s Criminal Investigation Department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1848-1925; President of the Congress in 1895 and 1902; later, one of the </w:t>
      </w:r>
      <w:r>
        <w:rPr>
          <w:rFonts w:ascii="Times" w:hAnsi="Times" w:eastAsia="Times"/>
          <w:b w:val="0"/>
          <w:i w:val="0"/>
          <w:color w:val="000000"/>
          <w:sz w:val="18"/>
        </w:rPr>
        <w:t>leaders of the Moderate Party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166. LETTER TO PADMAJA NAIDU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December 26,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3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MY DEAR PADMAJA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surprised not to see you in Ahmedabad. You have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bright, strong and active if you want to do your bit of service in the </w:t>
      </w:r>
      <w:r>
        <w:rPr>
          <w:rFonts w:ascii="Times" w:hAnsi="Times" w:eastAsia="Times"/>
          <w:b w:val="0"/>
          <w:i w:val="0"/>
          <w:color w:val="000000"/>
          <w:sz w:val="22"/>
        </w:rPr>
        <w:t>battle for freedom.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love,</w:t>
      </w:r>
    </w:p>
    <w:p>
      <w:pPr>
        <w:autoSpaceDN w:val="0"/>
        <w:autoSpaceDE w:val="0"/>
        <w:widowControl/>
        <w:spacing w:line="220" w:lineRule="exact" w:before="46" w:after="322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Yours sincerely, </w:t>
      </w:r>
    </w:p>
    <w:p>
      <w:pPr>
        <w:sectPr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60" w:lineRule="exact" w:before="6" w:after="0"/>
        <w:ind w:left="10" w:right="144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UMARI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ADMAJA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AIDU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OLDEN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HRESHOLD </w:t>
      </w:r>
      <w:r>
        <w:br/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YDERABAD</w:t>
      </w:r>
    </w:p>
    <w:p>
      <w:pPr>
        <w:sectPr>
          <w:type w:val="continuous"/>
          <w:pgSz w:w="9360" w:h="12960"/>
          <w:pgMar w:top="726" w:right="1412" w:bottom="468" w:left="1440" w:header="720" w:footer="720" w:gutter="0"/>
          <w:cols w:num="2" w:equalWidth="0">
            <w:col w:w="3687" w:space="0"/>
            <w:col w:w="2820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854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sectPr>
          <w:type w:val="nextColumn"/>
          <w:pgSz w:w="9360" w:h="12960"/>
          <w:pgMar w:top="726" w:right="1412" w:bottom="468" w:left="1440" w:header="720" w:footer="720" w:gutter="0"/>
          <w:cols w:num="2" w:equalWidth="0">
            <w:col w:w="3687" w:space="0"/>
            <w:col w:w="2820" w:space="0"/>
          </w:cols>
          <w:docGrid w:linePitch="360"/>
        </w:sectPr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original: Padmaja Naidu Papers. Courtesy: Nehru Memorial Museum </w:t>
      </w:r>
      <w:r>
        <w:rPr>
          <w:rFonts w:ascii="Times" w:hAnsi="Times" w:eastAsia="Times"/>
          <w:b w:val="0"/>
          <w:i w:val="0"/>
          <w:color w:val="000000"/>
          <w:sz w:val="18"/>
        </w:rPr>
        <w:t>and Library</w:t>
      </w:r>
    </w:p>
    <w:p>
      <w:pPr>
        <w:autoSpaceDN w:val="0"/>
        <w:autoSpaceDE w:val="0"/>
        <w:widowControl/>
        <w:spacing w:line="260" w:lineRule="exact" w:before="394" w:after="0"/>
        <w:ind w:left="288" w:right="288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167. SPEECHES AT SUBJECTS COMMITTEE MEETING, </w:t>
      </w:r>
      <w:r>
        <w:rPr>
          <w:rFonts w:ascii="Times" w:hAnsi="Times" w:eastAsia="Times"/>
          <w:b w:val="0"/>
          <w:i/>
          <w:color w:val="000000"/>
          <w:sz w:val="24"/>
        </w:rPr>
        <w:t>AHMEDABAD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27, 1921</w:t>
      </w:r>
    </w:p>
    <w:p>
      <w:pPr>
        <w:autoSpaceDN w:val="0"/>
        <w:autoSpaceDE w:val="0"/>
        <w:widowControl/>
        <w:spacing w:line="26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After four hours’ sitting this morning, the All-India Congress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came to definite decisions on the most momentous issued. It not only adopted by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overwhelming majority Mr. Gandhi’s central resolution,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but also defeated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formidable opposition of 52 members led by Hasrat Mohani who fought for a change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Congress Creed in order to definitely lay down the attainment of swaraj without </w:t>
      </w:r>
      <w:r>
        <w:rPr>
          <w:rFonts w:ascii="Times" w:hAnsi="Times" w:eastAsia="Times"/>
          <w:b w:val="0"/>
          <w:i w:val="0"/>
          <w:color w:val="000000"/>
          <w:sz w:val="18"/>
        </w:rPr>
        <w:t>the British Empire as the object of the Congress . . . 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opening the meeting, the President, Hakim Ajmal Khan, announced that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received notices of amendments to Mr. Gandhi’s resolution, which in their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real-meaning came into conflict with the Congress Creed itself. He, therefore, ruled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them out of order, but suggested that if the movers so desired they could bring them </w:t>
      </w:r>
      <w:r>
        <w:rPr>
          <w:rFonts w:ascii="Times" w:hAnsi="Times" w:eastAsia="Times"/>
          <w:b w:val="0"/>
          <w:i w:val="0"/>
          <w:color w:val="000000"/>
          <w:sz w:val="18"/>
        </w:rPr>
        <w:t>forward as substantive propositions.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the position looked somewhat confused, Mr. Gandhi made a short speech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course of which he analysed the contending issues and placed them clearly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House. He said that if Hasrat Mohani and others desired, they could move separate </w:t>
      </w:r>
      <w:r>
        <w:rPr>
          <w:rFonts w:ascii="Times" w:hAnsi="Times" w:eastAsia="Times"/>
          <w:b w:val="0"/>
          <w:i w:val="0"/>
          <w:color w:val="000000"/>
          <w:sz w:val="18"/>
        </w:rPr>
        <w:t>resolutions urging change in the Congress Creed, but, as his resolution was then</w:t>
      </w:r>
    </w:p>
    <w:p>
      <w:pPr>
        <w:autoSpaceDN w:val="0"/>
        <w:autoSpaceDE w:val="0"/>
        <w:widowControl/>
        <w:spacing w:line="22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year has been inferred from Gandhiji’s being in Ahmedabad on December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Daughter of Sarojini Naidu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Vide”</w:t>
      </w:r>
      <w:r>
        <w:rPr>
          <w:rFonts w:ascii="Times" w:hAnsi="Times" w:eastAsia="Times"/>
          <w:b w:val="0"/>
          <w:i w:val="0"/>
          <w:color w:val="000000"/>
          <w:sz w:val="18"/>
        </w:rPr>
        <w:t>Speech at Congress Session, Ahmedabad-I”, 28-12-1921.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341</w:t>
      </w:r>
    </w:p>
    <w:p>
      <w:pPr>
        <w:sectPr>
          <w:type w:val="continuous"/>
          <w:pgSz w:w="9360" w:h="12960"/>
          <w:pgMar w:top="726" w:right="1412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 House, he wanted all to remember that those who thought like Hasrat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Mohani should not vote for his (Gandhi’s) resolution, because the very basis of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motion was that the present Creed must remain intact and that non-violence alone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be the weapon to fight their battle to the end- The Hasrat Mohani party,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 hand, he said, stood for complete independence and fighting the battle by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possible means. The issue was plain and he desired that those who did not want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change in the existing Creed should vote at least for the spirit underlying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resolution, remembering that, if later on they voted for the resolution of Hasrat </w:t>
      </w:r>
      <w:r>
        <w:rPr>
          <w:rFonts w:ascii="Times" w:hAnsi="Times" w:eastAsia="Times"/>
          <w:b w:val="0"/>
          <w:i w:val="0"/>
          <w:color w:val="000000"/>
          <w:sz w:val="18"/>
        </w:rPr>
        <w:t>Mohani, they would nullify Mr. Gandhi’s resolution.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speech over, Mr. Gandhi’s resolution was put to vote and carried amidst </w:t>
      </w:r>
      <w:r>
        <w:rPr>
          <w:rFonts w:ascii="Times" w:hAnsi="Times" w:eastAsia="Times"/>
          <w:b w:val="0"/>
          <w:i w:val="0"/>
          <w:color w:val="000000"/>
          <w:sz w:val="18"/>
        </w:rPr>
        <w:t>acclamation, only 10 voting against.</w:t>
      </w:r>
    </w:p>
    <w:p>
      <w:pPr>
        <w:autoSpaceDN w:val="0"/>
        <w:autoSpaceDE w:val="0"/>
        <w:widowControl/>
        <w:spacing w:line="260" w:lineRule="exact" w:before="4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Hasrat Mohani then moved his first amendment to the Creed, proposing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attainment of swaraj by all possible and proper means in place of peaceful and </w:t>
      </w:r>
      <w:r>
        <w:rPr>
          <w:rFonts w:ascii="Times" w:hAnsi="Times" w:eastAsia="Times"/>
          <w:b w:val="0"/>
          <w:i w:val="0"/>
          <w:color w:val="000000"/>
          <w:sz w:val="18"/>
        </w:rPr>
        <w:t>legitimate means.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amendment did not get any appreciable support and the mover thereupon </w:t>
      </w:r>
      <w:r>
        <w:rPr>
          <w:rFonts w:ascii="Times" w:hAnsi="Times" w:eastAsia="Times"/>
          <w:b w:val="0"/>
          <w:i w:val="0"/>
          <w:color w:val="000000"/>
          <w:sz w:val="18"/>
        </w:rPr>
        <w:t>withdrew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His next amendment declaring swaraj without the British Empire proved to be </w:t>
      </w:r>
      <w:r>
        <w:rPr>
          <w:rFonts w:ascii="Times" w:hAnsi="Times" w:eastAsia="Times"/>
          <w:b w:val="0"/>
          <w:i w:val="0"/>
          <w:color w:val="000000"/>
          <w:sz w:val="18"/>
        </w:rPr>
        <w:t>the main bone of contention.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was supported by a dozen members . . 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 equal number of speakers opposed the amendment. . . 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then made a short speech. He said he wanted to make it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clear that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today his hope of getting redress of Punjab and Khilafat through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was ever so much greater than it was at any time 15 months ago. Within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Creed there was still a chance for two parties who wanted swaraj within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without the British Empire, but there could be no room for those who wanted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resort to violence, because the moment anyone joined the Congress he must sign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pledge of non-violence in terms of the Creed. Mr. Gandhi emphasized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attainment of swaraj would by itself break imperialism. India even then would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certainly free. Concluding, he warned all against estranging from them the Moderates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others who were sympathizing with them, by taking steps which make the </w:t>
      </w:r>
      <w:r>
        <w:rPr>
          <w:rFonts w:ascii="Times" w:hAnsi="Times" w:eastAsia="Times"/>
          <w:b w:val="0"/>
          <w:i w:val="0"/>
          <w:color w:val="000000"/>
          <w:sz w:val="18"/>
        </w:rPr>
        <w:t>present easy task one of great difficult tasks.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 amendment of Mohani was put to vote all the visitors were asked to </w:t>
      </w:r>
      <w:r>
        <w:rPr>
          <w:rFonts w:ascii="Times" w:hAnsi="Times" w:eastAsia="Times"/>
          <w:b w:val="0"/>
          <w:i w:val="0"/>
          <w:color w:val="000000"/>
          <w:sz w:val="18"/>
        </w:rPr>
        <w:t>leave . . . it was rejected by a great majority, only 52 voting for it . . 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28-12-1921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4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60" w:lineRule="exact" w:before="32" w:after="0"/>
        <w:ind w:left="432" w:right="43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168. SPEECH AT SUBJECTS COMMITTEE MEETING, </w:t>
      </w:r>
      <w:r>
        <w:rPr>
          <w:rFonts w:ascii="Times" w:hAnsi="Times" w:eastAsia="Times"/>
          <w:b w:val="0"/>
          <w:i/>
          <w:color w:val="000000"/>
          <w:sz w:val="24"/>
        </w:rPr>
        <w:t>AHMEDABAD</w:t>
      </w:r>
    </w:p>
    <w:p>
      <w:pPr>
        <w:autoSpaceDN w:val="0"/>
        <w:autoSpaceDE w:val="0"/>
        <w:widowControl/>
        <w:spacing w:line="270" w:lineRule="exact" w:before="86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28, 1921</w:t>
      </w:r>
    </w:p>
    <w:p>
      <w:pPr>
        <w:autoSpaceDN w:val="0"/>
        <w:autoSpaceDE w:val="0"/>
        <w:widowControl/>
        <w:spacing w:line="280" w:lineRule="exact" w:before="13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Subjects Committee had its final sitting today and before adjourning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rejected by an overwhelming majority Pandit Malaviya’s proposition urging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to declare its desire for a round table conference on reasonable terms and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delete from yesterday’s main resolution that clause which advised aggressive civil </w:t>
      </w:r>
      <w:r>
        <w:rPr>
          <w:rFonts w:ascii="Times" w:hAnsi="Times" w:eastAsia="Times"/>
          <w:b w:val="0"/>
          <w:i w:val="0"/>
          <w:color w:val="000000"/>
          <w:sz w:val="18"/>
        </w:rPr>
        <w:t>disobedience.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committee met at eight in the morning. . . Hakim Ajmal Khan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>come . . . .</w:t>
      </w:r>
    </w:p>
    <w:p>
      <w:pPr>
        <w:autoSpaceDN w:val="0"/>
        <w:autoSpaceDE w:val="0"/>
        <w:widowControl/>
        <w:spacing w:line="240" w:lineRule="exact" w:before="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was thereupon voted to the chair.</w:t>
      </w:r>
    </w:p>
    <w:p>
      <w:pPr>
        <w:autoSpaceDN w:val="0"/>
        <w:autoSpaceDE w:val="0"/>
        <w:widowControl/>
        <w:spacing w:line="28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opening the proceedings Mr. Gandhi informed the house that the Madras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members including messrs Vijayaraghavachariar, Kasturi Ranga Iyengar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Satyamurti had been pressing upon him the desirability of the passing of a resolution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reply to the Viceroy’s Calcutta speech, emphatically pronouncing on the part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Congress that the destinies of India were not in the hands of the British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Parliament but in the hands of the Congress and that the British Parliament could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merely ratify the wishes of the people of India. On the other hand, he said Pandit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Malaviya and Mr. Jinnah were pressing that the Congress should definitely state its </w:t>
      </w:r>
      <w:r>
        <w:rPr>
          <w:rFonts w:ascii="Times" w:hAnsi="Times" w:eastAsia="Times"/>
          <w:b w:val="0"/>
          <w:i w:val="0"/>
          <w:color w:val="000000"/>
          <w:sz w:val="18"/>
        </w:rPr>
        <w:t>position with regard to the suggestion for a round table conference.</w:t>
      </w:r>
    </w:p>
    <w:p>
      <w:pPr>
        <w:autoSpaceDN w:val="0"/>
        <w:autoSpaceDE w:val="0"/>
        <w:widowControl/>
        <w:spacing w:line="280" w:lineRule="exact" w:before="1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left it to the committee to adopt motions on the lines suggested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two parties for he had not himself been able to draft resolutions which could meet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wishes. He said telegrams had passed between him, Pandit Malaviya, Mr. Das,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Maulana Abul Kalam and Mr. Shyam Sunder Chakravarty on the subject of a round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table conference. He had agreed with Messrs Das and Chakravarty to waive the hartal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24th of this month provided the notifications regarding the disbandment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volunteers and the prohibition of public meetings were withdrawn, and the prisoners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undergoing imprisonment as a result of these notifications released. Mr. Gandhi said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he went a step further in his demand and wanted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fatwa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prisoners, including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Karachi prisoners, also to be released because it was from the time of the Karachi trial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Government went mad. He added he did not want protection for those who had </w:t>
      </w:r>
      <w:r>
        <w:rPr>
          <w:rFonts w:ascii="Times" w:hAnsi="Times" w:eastAsia="Times"/>
          <w:b w:val="0"/>
          <w:i w:val="0"/>
          <w:color w:val="000000"/>
          <w:sz w:val="18"/>
        </w:rPr>
        <w:t>committed violence. To another telegram from Mr. Chakravarty saying that on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Journalist and Congress leader of Madras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343</w:t>
      </w:r>
    </w:p>
    <w:p>
      <w:pPr>
        <w:sectPr>
          <w:pgSz w:w="9360" w:h="12960"/>
          <w:pgMar w:top="726" w:right="1410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certain conditions Calcutta opinion favoured a round table conference, Mr. Gandhi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had replied that either the conference should take place unconditionally, Government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doing whatever it liked and non-co-operators doing whatever they chose, or, if a truce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essential then it was necessary that the terms and the composition of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conference were previously decided and the prisoners including the Karachi prisoners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discharged and the objectionable notifications withdrawn unconditionally.</w:t>
      </w:r>
    </w:p>
    <w:p>
      <w:pPr>
        <w:autoSpaceDN w:val="0"/>
        <w:autoSpaceDE w:val="0"/>
        <w:widowControl/>
        <w:spacing w:line="240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Continuing, Mr. Gandhi said he wanted to make his position quite clear.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have not attached the slightest importance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a conference. I think that it will be inconsistent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dignity of the Congress to pass a resolution about the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there is nothing in the Viceregal pronouncement to show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is called upon to make any response. On the other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nothing in the main resolution, which I hope you will pass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unanimously in the Congress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pandal,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bangs the door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face of the Viceroy or anybody who wants a round 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conference, but there is in that resolution something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extremely dignifying, namely, that if they want a round 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that can only be had if we have certain indications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of heart, that we will really have a successful result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It will go hard with us if we go to a conference and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from it with absolutely empty hands, but I assure you I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in the Viceregal pronouncement that inspires me with </w:t>
      </w:r>
      <w:r>
        <w:rPr>
          <w:rFonts w:ascii="Times" w:hAnsi="Times" w:eastAsia="Times"/>
          <w:b w:val="0"/>
          <w:i w:val="0"/>
          <w:color w:val="000000"/>
          <w:sz w:val="22"/>
        </w:rPr>
        <w:t>confidence.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Viceroy, he continued, had already declared his helplessness over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Punjab and the Khilafat and had presented the reforms in their face. Of course there</w:t>
      </w:r>
    </w:p>
    <w:p>
      <w:pPr>
        <w:autoSpaceDN w:val="0"/>
        <w:tabs>
          <w:tab w:pos="490" w:val="left"/>
          <w:tab w:pos="1090" w:val="left"/>
          <w:tab w:pos="1450" w:val="left"/>
          <w:tab w:pos="1890" w:val="left"/>
          <w:tab w:pos="2470" w:val="left"/>
          <w:tab w:pos="2990" w:val="left"/>
          <w:tab w:pos="3610" w:val="left"/>
          <w:tab w:pos="4490" w:val="left"/>
          <w:tab w:pos="5030" w:val="left"/>
          <w:tab w:pos="5490" w:val="left"/>
          <w:tab w:pos="607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view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business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men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put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heads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together they were not going to come away with absolutely empty hands,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say it is not for the Congress to make any such declaration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the flimsy ground and upon the mere hope of catching a straw.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who catches a straw except a man who is about to be drowned?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 the Congress which is pulsating with life today. (Prolonged </w:t>
      </w:r>
      <w:r>
        <w:rPr>
          <w:rFonts w:ascii="Times" w:hAnsi="Times" w:eastAsia="Times"/>
          <w:b w:val="0"/>
          <w:i w:val="0"/>
          <w:color w:val="000000"/>
          <w:sz w:val="22"/>
        </w:rPr>
        <w:t>applause.)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Concluding, Mr. Gandhi asked Pandit Malaviya whom he described amidst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applause as the noblest Indian to state his point of view. . . 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Leader, </w:t>
      </w:r>
      <w:r>
        <w:rPr>
          <w:rFonts w:ascii="Times" w:hAnsi="Times" w:eastAsia="Times"/>
          <w:b w:val="0"/>
          <w:i w:val="0"/>
          <w:color w:val="000000"/>
          <w:sz w:val="22"/>
        </w:rPr>
        <w:t>30-12-1921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0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64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169. SPEECH AT CONGRESS SESSION, AHMEDABAD—I</w:t>
      </w:r>
    </w:p>
    <w:p>
      <w:pPr>
        <w:autoSpaceDN w:val="0"/>
        <w:autoSpaceDE w:val="0"/>
        <w:widowControl/>
        <w:spacing w:line="270" w:lineRule="exact" w:before="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28, 1921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Mahatma Gandhi got down the platform to reach the rostrum in his usual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loin cloth, there was an enthusiastically devotional and deafening applause. Having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taken his seat on the rostrum, he spoke in Hindi as under:</w:t>
      </w:r>
    </w:p>
    <w:p>
      <w:pPr>
        <w:autoSpaceDN w:val="0"/>
        <w:autoSpaceDE w:val="0"/>
        <w:widowControl/>
        <w:spacing w:line="212" w:lineRule="exact" w:before="12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MR.PRESIDENT, BROTHERS AND SISTERS,</w:t>
      </w:r>
    </w:p>
    <w:p>
      <w:pPr>
        <w:autoSpaceDN w:val="0"/>
        <w:autoSpaceDE w:val="0"/>
        <w:widowControl/>
        <w:spacing w:line="280" w:lineRule="exact" w:before="1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Hakimji Saheb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allowed me 30 minutes and I hope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keep within the limit prescribed. The President,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missed to add that the time taken in reading the resolution in Hindi </w:t>
      </w:r>
      <w:r>
        <w:rPr>
          <w:rFonts w:ascii="Times" w:hAnsi="Times" w:eastAsia="Times"/>
          <w:b w:val="0"/>
          <w:i w:val="0"/>
          <w:color w:val="000000"/>
          <w:sz w:val="22"/>
        </w:rPr>
        <w:t>and in English would be excluded. (Laughter.)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of you who do not know English will kindly excuse me. </w:t>
      </w:r>
      <w:r>
        <w:rPr>
          <w:rFonts w:ascii="Times" w:hAnsi="Times" w:eastAsia="Times"/>
          <w:b w:val="0"/>
          <w:i w:val="0"/>
          <w:color w:val="000000"/>
          <w:sz w:val="22"/>
        </w:rPr>
        <w:t>Later on, I shall give the substance of this in Hindi.</w:t>
      </w:r>
    </w:p>
    <w:p>
      <w:pPr>
        <w:autoSpaceDN w:val="0"/>
        <w:autoSpaceDE w:val="0"/>
        <w:widowControl/>
        <w:spacing w:line="240" w:lineRule="exact" w:before="1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 then read out the resolution in English rendering it in Hindi, paragraph by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paragraph, as he proceeded:</w:t>
      </w:r>
    </w:p>
    <w:p>
      <w:pPr>
        <w:autoSpaceDN w:val="0"/>
        <w:autoSpaceDE w:val="0"/>
        <w:widowControl/>
        <w:spacing w:line="280" w:lineRule="exact" w:before="52" w:after="0"/>
        <w:ind w:left="55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Whereas, since the holding of the last National Congress,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of India have found from actual experience that,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 of the adoption of non-violent non-co-operation,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has made great advance in fearlessness, self-sacrifice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self-respect, and whereas the movement has greatly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damaged the prestige of the Government, and whereas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on the whole is rapidly progressing towards swaraj,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confirms the resolution adopted at the special session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 at Calcutta and reaffirmed at Nagpur, and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record the fixed determination of the Congress to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programme of non-violent non-co-operation with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vigour than hitherto, in such manner as each province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determine, till the Punjab and the Khilafat wrongs are redressed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swaraj is established, and the control of the Government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passes into the hands of the people from that of an </w:t>
      </w:r>
      <w:r>
        <w:rPr>
          <w:rFonts w:ascii="Times" w:hAnsi="Times" w:eastAsia="Times"/>
          <w:b w:val="0"/>
          <w:i w:val="0"/>
          <w:color w:val="000000"/>
          <w:sz w:val="22"/>
        </w:rPr>
        <w:t>irresponsible corporation.</w:t>
      </w:r>
    </w:p>
    <w:p>
      <w:pPr>
        <w:autoSpaceDN w:val="0"/>
        <w:autoSpaceDE w:val="0"/>
        <w:widowControl/>
        <w:spacing w:line="280" w:lineRule="exact" w:before="80" w:after="0"/>
        <w:ind w:left="5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whereas by reason of the threat uttered by His </w:t>
      </w:r>
      <w:r>
        <w:rPr>
          <w:rFonts w:ascii="Times" w:hAnsi="Times" w:eastAsia="Times"/>
          <w:b w:val="0"/>
          <w:i w:val="0"/>
          <w:color w:val="000000"/>
          <w:sz w:val="22"/>
        </w:rPr>
        <w:t>Excellency the Viceroy in his recent speeches and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Hakim Ajmal Khan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345</w:t>
      </w:r>
    </w:p>
    <w:p>
      <w:pPr>
        <w:sectPr>
          <w:pgSz w:w="9360" w:h="12960"/>
          <w:pgMar w:top="726" w:right="1398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consequent repression started by the Government of India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provinces by way of disbandment of Volunteer Corps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forcible prohibition of public and even committee meetings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 illegal and high-handed manner and by the arrest of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workers in several provinces, and whereas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repression is manifestly intended to stifle all Congress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activities and deprive the public of their assistance,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resolves that all activities of the Congress be suspended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far as necessary and appeals to all, quietly and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demonstration, to offer themselves for arrest by belonging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thevolunteer organizations to be formed throughout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terms of the resolution of the Working Committee arrived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Bombay on the 23rd day of November last, provided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shall be accepted as volunteer who does not sign the </w:t>
      </w:r>
      <w:r>
        <w:rPr>
          <w:rFonts w:ascii="Times" w:hAnsi="Times" w:eastAsia="Times"/>
          <w:b w:val="0"/>
          <w:i w:val="0"/>
          <w:color w:val="000000"/>
          <w:sz w:val="22"/>
        </w:rPr>
        <w:t>following pledge:</w:t>
      </w:r>
    </w:p>
    <w:p>
      <w:pPr>
        <w:autoSpaceDN w:val="0"/>
        <w:autoSpaceDE w:val="0"/>
        <w:widowControl/>
        <w:spacing w:line="294" w:lineRule="exact" w:before="8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With God as witness, I solemnly declare that,</w:t>
      </w:r>
    </w:p>
    <w:p>
      <w:pPr>
        <w:autoSpaceDN w:val="0"/>
        <w:autoSpaceDE w:val="0"/>
        <w:widowControl/>
        <w:spacing w:line="294" w:lineRule="exact" w:before="6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l. I wish to be a member of the National Volunteer Corps.</w:t>
      </w:r>
    </w:p>
    <w:p>
      <w:pPr>
        <w:autoSpaceDN w:val="0"/>
        <w:autoSpaceDE w:val="0"/>
        <w:widowControl/>
        <w:spacing w:line="280" w:lineRule="exact" w:before="80" w:after="34"/>
        <w:ind w:left="55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So long as I remain a member of the Corps,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non-violent in word and deed and shall earnestly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endeavour to be non-violent in intent, since I believe that,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is circumstanced, non-violence alone can help the Khilafat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Punjab and result in the attainment of swaraj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consolidation of unity among all the races and communities of </w:t>
      </w:r>
      <w:r>
        <w:rPr>
          <w:rFonts w:ascii="Times" w:hAnsi="Times" w:eastAsia="Times"/>
          <w:b w:val="0"/>
          <w:i w:val="0"/>
          <w:color w:val="000000"/>
          <w:sz w:val="22"/>
        </w:rPr>
        <w:t>India whether Hindu, Mussulman, Sikh, Parsi, Christian or Jew.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8"/>
        <w:gridCol w:w="3258"/>
      </w:tblGrid>
      <w:tr>
        <w:trPr>
          <w:trHeight w:hRule="exact" w:val="640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unity.</w:t>
            </w:r>
          </w:p>
        </w:tc>
        <w:tc>
          <w:tcPr>
            <w:tcW w:type="dxa" w:w="5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3. I believe in and shall endeavour always to promote such</w:t>
            </w:r>
          </w:p>
        </w:tc>
      </w:tr>
    </w:tbl>
    <w:p>
      <w:pPr>
        <w:autoSpaceDN w:val="0"/>
        <w:autoSpaceDE w:val="0"/>
        <w:widowControl/>
        <w:spacing w:line="280" w:lineRule="exact" w:before="46" w:after="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I believe in swadeshi as essential for India’s economic,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political and moral salvation, and shall use hand-spun and </w:t>
      </w:r>
      <w:r>
        <w:rPr>
          <w:rFonts w:ascii="Times" w:hAnsi="Times" w:eastAsia="Times"/>
          <w:b w:val="0"/>
          <w:i w:val="0"/>
          <w:color w:val="000000"/>
          <w:sz w:val="22"/>
        </w:rPr>
        <w:t>hand-woven khaddar to the exclusion of every other cloth.</w:t>
      </w:r>
    </w:p>
    <w:p>
      <w:pPr>
        <w:autoSpaceDN w:val="0"/>
        <w:autoSpaceDE w:val="0"/>
        <w:widowControl/>
        <w:spacing w:line="280" w:lineRule="exact" w:before="80" w:after="0"/>
        <w:ind w:left="55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5. As a Hindu I believe in the justice and necessity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removing the evil of untouchability and shall, on all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occasions, seek personal contact with and endeavour to render </w:t>
      </w:r>
      <w:r>
        <w:rPr>
          <w:rFonts w:ascii="Times" w:hAnsi="Times" w:eastAsia="Times"/>
          <w:b w:val="0"/>
          <w:i w:val="0"/>
          <w:color w:val="000000"/>
          <w:sz w:val="22"/>
        </w:rPr>
        <w:t>service to the submerged classes.</w:t>
      </w:r>
    </w:p>
    <w:p>
      <w:pPr>
        <w:autoSpaceDN w:val="0"/>
        <w:autoSpaceDE w:val="0"/>
        <w:widowControl/>
        <w:spacing w:line="280" w:lineRule="exact" w:before="80" w:after="0"/>
        <w:ind w:left="5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6. I  shall carry out the instructions of my superior </w:t>
      </w:r>
      <w:r>
        <w:rPr>
          <w:rFonts w:ascii="Times" w:hAnsi="Times" w:eastAsia="Times"/>
          <w:b w:val="0"/>
          <w:i w:val="0"/>
          <w:color w:val="000000"/>
          <w:sz w:val="22"/>
        </w:rPr>
        <w:t>officers and all the regulations, not  inconsistent  with  the  Spirit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6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pledge, prescribed by the Volunteer Board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or any other agency established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Congress.</w:t>
      </w:r>
    </w:p>
    <w:p>
      <w:pPr>
        <w:autoSpaceDN w:val="0"/>
        <w:autoSpaceDE w:val="0"/>
        <w:widowControl/>
        <w:spacing w:line="240" w:lineRule="exact" w:before="60" w:after="0"/>
        <w:ind w:left="550" w:right="24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7.   I am prepared to suffer imprisonment, assault or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for the sake of my religion and my country without </w:t>
      </w:r>
      <w:r>
        <w:rPr>
          <w:rFonts w:ascii="Times" w:hAnsi="Times" w:eastAsia="Times"/>
          <w:b w:val="0"/>
          <w:i w:val="0"/>
          <w:color w:val="000000"/>
          <w:sz w:val="22"/>
        </w:rPr>
        <w:t>resentment.</w:t>
      </w:r>
    </w:p>
    <w:p>
      <w:pPr>
        <w:autoSpaceDN w:val="0"/>
        <w:tabs>
          <w:tab w:pos="111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8.   In the event of my imprisonment, I shall not claim </w:t>
      </w:r>
      <w:r>
        <w:rPr>
          <w:rFonts w:ascii="Times" w:hAnsi="Times" w:eastAsia="Times"/>
          <w:b w:val="0"/>
          <w:i w:val="0"/>
          <w:color w:val="000000"/>
          <w:sz w:val="22"/>
        </w:rPr>
        <w:t>from the Congress any support for my family or dependents.</w:t>
      </w:r>
    </w:p>
    <w:p>
      <w:pPr>
        <w:autoSpaceDN w:val="0"/>
        <w:tabs>
          <w:tab w:pos="1090" w:val="left"/>
        </w:tabs>
        <w:autoSpaceDE w:val="0"/>
        <w:widowControl/>
        <w:spacing w:line="240" w:lineRule="exact" w:before="54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Congress trusts that every person of the age of 18 </w:t>
      </w:r>
      <w:r>
        <w:rPr>
          <w:rFonts w:ascii="Times" w:hAnsi="Times" w:eastAsia="Times"/>
          <w:b w:val="0"/>
          <w:i w:val="0"/>
          <w:color w:val="000000"/>
          <w:sz w:val="22"/>
        </w:rPr>
        <w:t>and over will immediately join the volunteer organizations.</w:t>
      </w:r>
    </w:p>
    <w:p>
      <w:pPr>
        <w:autoSpaceDN w:val="0"/>
        <w:autoSpaceDE w:val="0"/>
        <w:widowControl/>
        <w:spacing w:line="294" w:lineRule="exact" w:before="46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Notwithstanding the proclamations prohibiting public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meetings, and inasmuch as even Committee meetings have been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attempted to be construed as public meetings, this Congress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advises the holding of Committee meetings and of public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meetings, the latter in enclosed places and by tickets and by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previous announcements, at which as far as possible only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speakers, previously announced, shall deliver written speeches,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care being taken in every case to avoid risk of provocation and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possible violence by the public in consequence.</w:t>
      </w:r>
    </w:p>
    <w:p>
      <w:pPr>
        <w:autoSpaceDN w:val="0"/>
        <w:autoSpaceDE w:val="0"/>
        <w:widowControl/>
        <w:spacing w:line="240" w:lineRule="exact" w:before="80" w:after="0"/>
        <w:ind w:left="550" w:right="2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Congress is further of opinion that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the only civilized and effective substitute for an armed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rebellion, whenever every other remedy for preventing arbitrary,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tyrannical and emasculating use of authority by individuals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corporations has been tried, and, therefore, advises all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and others, who believe in peaceful methods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there is no remedy save some kind of sacrifice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dislodge the existing Government from its position of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irresponsibility to the people of India, to organize individual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and mass civil-disobedience, when the mass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been sufficiently trained in the methods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and otherwise, in terms of the resolution thereon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last meeting of the All-India Congress Committee held at </w:t>
      </w:r>
      <w:r>
        <w:rPr>
          <w:rFonts w:ascii="Times" w:hAnsi="Times" w:eastAsia="Times"/>
          <w:b w:val="0"/>
          <w:i w:val="0"/>
          <w:color w:val="000000"/>
          <w:sz w:val="22"/>
        </w:rPr>
        <w:t>Delhi.</w:t>
      </w:r>
    </w:p>
    <w:p>
      <w:pPr>
        <w:autoSpaceDN w:val="0"/>
        <w:autoSpaceDE w:val="0"/>
        <w:widowControl/>
        <w:spacing w:line="294" w:lineRule="exact" w:before="46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This Congress is of opinion that in order to concentrate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attention upon civil disobedience, whether mass or individual,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whether of an offensive or defensive character, under proper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safeguards and under instructions to be issued from time to time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by the Working Committee or the Provincial Congress Commi-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ttee concerned, all other Congress activities should be suspended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whenever and wherever and to the extent to which it may be</w:t>
      </w:r>
    </w:p>
    <w:p>
      <w:pPr>
        <w:autoSpaceDN w:val="0"/>
        <w:tabs>
          <w:tab w:pos="6130" w:val="left"/>
        </w:tabs>
        <w:autoSpaceDE w:val="0"/>
        <w:widowControl/>
        <w:spacing w:line="246" w:lineRule="exact" w:before="31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25: 27 OCTOBER, 1921 -  22 JANUARY, 1922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347</w:t>
      </w:r>
    </w:p>
    <w:p>
      <w:pPr>
        <w:sectPr>
          <w:pgSz w:w="9360" w:h="12960"/>
          <w:pgMar w:top="534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found necessary.</w:t>
      </w:r>
    </w:p>
    <w:p>
      <w:pPr>
        <w:autoSpaceDN w:val="0"/>
        <w:autoSpaceDE w:val="0"/>
        <w:widowControl/>
        <w:spacing w:line="260" w:lineRule="exact" w:before="40" w:after="0"/>
        <w:ind w:left="55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Congress calls upon all students of the age of 18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over, particularly those studying in the national institutionsand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staff thereof, immediately to sign the foregoing pledge and </w:t>
      </w:r>
      <w:r>
        <w:rPr>
          <w:rFonts w:ascii="Times" w:hAnsi="Times" w:eastAsia="Times"/>
          <w:b w:val="0"/>
          <w:i w:val="0"/>
          <w:color w:val="000000"/>
          <w:sz w:val="22"/>
        </w:rPr>
        <w:t>become members of National Volunteer Corps.</w:t>
      </w:r>
    </w:p>
    <w:p>
      <w:pPr>
        <w:autoSpaceDN w:val="0"/>
        <w:autoSpaceDE w:val="0"/>
        <w:widowControl/>
        <w:spacing w:line="260" w:lineRule="exact" w:before="80" w:after="0"/>
        <w:ind w:left="550" w:right="28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view of the impending arrests of a large number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workers, this Congress, whilst requiring the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to remain intact and to be utilized in the ordinary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whenever feasible, hereby appoints until further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instructions Mahatma Gandhi as the sole executive authority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and invests him with the full powers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Congress Committee including the power to convene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special session of the Congress or of the All-India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or the Working Committee, such powers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exercised between any two sessions of the All-India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and also with the power to appoint a successor in </w:t>
      </w:r>
      <w:r>
        <w:rPr>
          <w:rFonts w:ascii="Times" w:hAnsi="Times" w:eastAsia="Times"/>
          <w:b w:val="0"/>
          <w:i w:val="0"/>
          <w:color w:val="000000"/>
          <w:sz w:val="22"/>
        </w:rPr>
        <w:t>emergency.</w:t>
      </w:r>
    </w:p>
    <w:p>
      <w:pPr>
        <w:autoSpaceDN w:val="0"/>
        <w:tabs>
          <w:tab w:pos="1110" w:val="left"/>
          <w:tab w:pos="3390" w:val="left"/>
          <w:tab w:pos="4550" w:val="left"/>
          <w:tab w:pos="4970" w:val="left"/>
          <w:tab w:pos="5590" w:val="left"/>
          <w:tab w:pos="6070" w:val="left"/>
        </w:tabs>
        <w:autoSpaceDE w:val="0"/>
        <w:widowControl/>
        <w:spacing w:line="240" w:lineRule="exact" w:before="6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Congress hereby confers upon the said successor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subsequent successors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</w:t>
      </w:r>
      <w:r>
        <w:rPr>
          <w:rFonts w:ascii="Times" w:hAnsi="Times" w:eastAsia="Times"/>
          <w:b w:val="0"/>
          <w:i w:val="0"/>
          <w:color w:val="000000"/>
          <w:sz w:val="22"/>
        </w:rPr>
        <w:t>predecessors all his aforesaid powers.</w:t>
      </w:r>
    </w:p>
    <w:p>
      <w:pPr>
        <w:autoSpaceDN w:val="0"/>
        <w:autoSpaceDE w:val="0"/>
        <w:widowControl/>
        <w:spacing w:line="260" w:lineRule="exact" w:before="80" w:after="0"/>
        <w:ind w:left="550" w:right="3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that nothing in this resolution shall be deemed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authorize Mahatma Gandhi or any of the aforesaid successors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conclude any terms of peace with the Government of India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Government without the previous sanction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Congress Committee, to be finally ratified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specially convened for the purpose, and provided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present Creed of the Congress shall in no case be altered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Mahatma Gandhi or his successors, except with the leave of </w:t>
      </w:r>
      <w:r>
        <w:rPr>
          <w:rFonts w:ascii="Times" w:hAnsi="Times" w:eastAsia="Times"/>
          <w:b w:val="0"/>
          <w:i w:val="0"/>
          <w:color w:val="000000"/>
          <w:sz w:val="22"/>
        </w:rPr>
        <w:t>the Congress first obtained.</w:t>
      </w:r>
    </w:p>
    <w:p>
      <w:pPr>
        <w:autoSpaceDN w:val="0"/>
        <w:autoSpaceDE w:val="0"/>
        <w:widowControl/>
        <w:spacing w:line="260" w:lineRule="exact" w:before="60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Congress congratulates all those patriots who are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undergoing imprisonment for the sake of their conscience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and realizes that their sacrifice has considerably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hastened the advent of swaraj.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It has taken me exactly 35 minutes to read the resolution in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These paragraphs are from the </w:t>
      </w:r>
      <w:r>
        <w:rPr>
          <w:rFonts w:ascii="Times" w:hAnsi="Times" w:eastAsia="Times"/>
          <w:b w:val="0"/>
          <w:i/>
          <w:color w:val="000000"/>
          <w:sz w:val="18"/>
        </w:rPr>
        <w:t>Report of the Thirty-sixth Indian National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>Congress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Those following are from </w:t>
      </w:r>
      <w:r>
        <w:rPr>
          <w:rFonts w:ascii="Times" w:hAnsi="Times" w:eastAsia="Times"/>
          <w:b w:val="0"/>
          <w:i/>
          <w:color w:val="000000"/>
          <w:sz w:val="18"/>
        </w:rPr>
        <w:t>Young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India, 19-1-1922, </w:t>
      </w:r>
      <w:r>
        <w:rPr>
          <w:rFonts w:ascii="Times" w:hAnsi="Times" w:eastAsia="Times"/>
          <w:b w:val="0"/>
          <w:i w:val="0"/>
          <w:color w:val="000000"/>
          <w:sz w:val="18"/>
        </w:rPr>
        <w:t>where they appear with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introductory note: “The following is the text, as revised by him, of Mr. Gandhi’s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speech at the Congress session, introducing the central resolution.”</w:t>
      </w:r>
    </w:p>
    <w:p>
      <w:pPr>
        <w:autoSpaceDN w:val="0"/>
        <w:tabs>
          <w:tab w:pos="2590" w:val="left"/>
        </w:tabs>
        <w:autoSpaceDE w:val="0"/>
        <w:widowControl/>
        <w:spacing w:line="246" w:lineRule="exact" w:before="232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348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and in Hindustani. I shall hope, if I can at all avoid it,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even the 30 minutes that Hakimji Saheb has allotted to me.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propose, if I can help it, to take all that time because I feel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resolution explains itself. If at the end of fifteen months, incessant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activity, you, the delegates assembled in this Congress, do not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own minds I am positive that I cannot possibly carry conviction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you even in a two hours’ speech; and what is more, if I could carry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conviction to you today because of my speech, 1 am afraid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all faith in my countrymen because it would demonstrate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incapacity to observe things and events; it would demonstrate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incapacity to think coherently; because I submit, there is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new in this resolution that we have not been doing all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time, that we have not been thinking all this time. There is absolutely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new in this resolution which is at all startling. Those of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followed the proceedings from month to month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Committee, of the All-India Congress Committee every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months, and have studied their resolutions, can but come to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conclusion, that this resolution is absolutely the natural result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activities during the past fifteen months; and if you have 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the course, the downward course, that the repressive policy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has been taking, you can only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conclusion that the Subjects Committee has rightly come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resolution; and that the only answer that a self-respecting nation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the Viceregal pronouncements and to the repression that is </w:t>
      </w:r>
      <w:r>
        <w:rPr>
          <w:rFonts w:ascii="Times" w:hAnsi="Times" w:eastAsia="Times"/>
          <w:b w:val="0"/>
          <w:i w:val="0"/>
          <w:color w:val="000000"/>
          <w:sz w:val="22"/>
        </w:rPr>
        <w:t>overtaking this land, is the course mapped out in this resolution.</w:t>
      </w:r>
    </w:p>
    <w:p>
      <w:pPr>
        <w:autoSpaceDN w:val="0"/>
        <w:autoSpaceDE w:val="0"/>
        <w:widowControl/>
        <w:spacing w:line="260" w:lineRule="exact" w:before="1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not going to take the time of the English-knowing friends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 the religious subtleties of the pledge that the volunteers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take. I wish to confine my remarks in Hindustani to that subject.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this assembly to understand the bearing of this resolution.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means that we have outgrown the stage of helplessness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dependence upon anybody; this resolution means that the nation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its representatives is determined to have its own way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assistance of any single human being on earth and with the help of </w:t>
      </w:r>
      <w:r>
        <w:rPr>
          <w:rFonts w:ascii="Times" w:hAnsi="Times" w:eastAsia="Times"/>
          <w:b w:val="0"/>
          <w:i w:val="0"/>
          <w:color w:val="000000"/>
          <w:sz w:val="22"/>
        </w:rPr>
        <w:t>only God above.</w:t>
      </w:r>
    </w:p>
    <w:p>
      <w:pPr>
        <w:autoSpaceDN w:val="0"/>
        <w:autoSpaceDE w:val="0"/>
        <w:widowControl/>
        <w:spacing w:line="26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resolution, whilst it shows the indomitable courage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 of the nation to vindicate its rights and to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>stare the world in the face, also says in all humility to the Government: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“No matter what you do, no matter how you repress us, we shall one </w:t>
      </w:r>
      <w:r>
        <w:rPr>
          <w:rFonts w:ascii="Times" w:hAnsi="Times" w:eastAsia="Times"/>
          <w:b w:val="0"/>
          <w:i w:val="0"/>
          <w:color w:val="000000"/>
          <w:sz w:val="22"/>
        </w:rPr>
        <w:t>day wring reluctant repentance from you; and we ask you to think</w:t>
      </w:r>
    </w:p>
    <w:p>
      <w:pPr>
        <w:autoSpaceDN w:val="0"/>
        <w:tabs>
          <w:tab w:pos="6130" w:val="left"/>
        </w:tabs>
        <w:autoSpaceDE w:val="0"/>
        <w:widowControl/>
        <w:spacing w:line="246" w:lineRule="exact" w:before="2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25: 27 OCTOBER, 1921 -  22 JANUARY, 1922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349</w:t>
      </w:r>
    </w:p>
    <w:p>
      <w:pPr>
        <w:sectPr>
          <w:pgSz w:w="9360" w:h="12960"/>
          <w:pgMar w:top="524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betimes, and take care what you are doing and see that you do not </w:t>
      </w:r>
      <w:r>
        <w:rPr>
          <w:rFonts w:ascii="Times" w:hAnsi="Times" w:eastAsia="Times"/>
          <w:b w:val="0"/>
          <w:i w:val="0"/>
          <w:color w:val="000000"/>
          <w:sz w:val="22"/>
        </w:rPr>
        <w:t>make 300 millions of India your eternal enemies.”</w:t>
      </w:r>
    </w:p>
    <w:p>
      <w:pPr>
        <w:autoSpaceDN w:val="0"/>
        <w:autoSpaceDE w:val="0"/>
        <w:widowControl/>
        <w:spacing w:line="26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resolutions if the Government sincerely wants an open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door, leaves the door wide open for it. If the Moderate friends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rally round the standard of the Khilafat, and round the standard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liberties of the Punjab and, therefore, of India, then this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leaves the door wide open for them too. If this Government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sincerely anxious to do justice, if Lord Reading has really come to </w:t>
      </w:r>
      <w:r>
        <w:rPr>
          <w:rFonts w:ascii="Times" w:hAnsi="Times" w:eastAsia="Times"/>
          <w:b w:val="0"/>
          <w:i w:val="0"/>
          <w:color w:val="000000"/>
          <w:sz w:val="22"/>
        </w:rPr>
        <w:t>India to do justice and nothing less—and we want nothing more—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inform him from this platform, with God as my witness, with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earnestness that I can command, that he has got an open door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resolution if he means well, but the door is closed in his face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ill, no matter how many people go to their graves, no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wild career this repression is to go through. There is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chance for him to hold a round table conference, but it must be a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If he wants a conference at a table, where only equals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sit and where there is not to be a single beggar, then there is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door and that door will always remain open. There is nothing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resolution which anyone who has modesty and humility need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ashamed of. This resolution is not an arrogant challenge to anybody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a challenge to authority that is enthroned on arrogance.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 to the authority which disregards the considered opinion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millions of thinking human beings. It is a humble and an irrevocable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challenge to authority which in order to save itself wants to crush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of opinion and freedom of association —the two lungs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absolutely necessary for a man to breathe the oxygen of liberty;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there is any authority in this country that wants to curb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of speech and freedom of association, I want to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in your name, from this platform, that that authority will perish,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it repents, before an India that is steeled with high courage,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noble purpose and determination, even if everyone of the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who choose to call themselves Indians is blotted out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earth. God only knows, if I could possibly have advised you before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the Round Table Conference, if I could possibly have advised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not to undertake this resolution of civil disobedience, I would </w:t>
      </w:r>
      <w:r>
        <w:rPr>
          <w:rFonts w:ascii="Times" w:hAnsi="Times" w:eastAsia="Times"/>
          <w:b w:val="0"/>
          <w:i w:val="0"/>
          <w:color w:val="000000"/>
          <w:sz w:val="22"/>
        </w:rPr>
        <w:t>have done so.</w:t>
      </w:r>
    </w:p>
    <w:p>
      <w:pPr>
        <w:autoSpaceDN w:val="0"/>
        <w:autoSpaceDE w:val="0"/>
        <w:widowControl/>
        <w:spacing w:line="280" w:lineRule="exact" w:before="12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 man of peace. I believe in peace. But I do not want peace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any price. I do not want the peace that you find in stone; I do not </w:t>
      </w:r>
      <w:r>
        <w:rPr>
          <w:rFonts w:ascii="Times" w:hAnsi="Times" w:eastAsia="Times"/>
          <w:b w:val="0"/>
          <w:i w:val="0"/>
          <w:color w:val="000000"/>
          <w:sz w:val="22"/>
        </w:rPr>
        <w:t>want the peace that you find in the grave; but I do want that peace</w:t>
      </w:r>
    </w:p>
    <w:p>
      <w:pPr>
        <w:autoSpaceDN w:val="0"/>
        <w:tabs>
          <w:tab w:pos="2590" w:val="left"/>
        </w:tabs>
        <w:autoSpaceDE w:val="0"/>
        <w:widowControl/>
        <w:spacing w:line="246" w:lineRule="exact" w:before="24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350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you find embedded in the human breast, which is exposed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arrows of a whole world but which is protected from all harm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of the Almighty God.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40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>19-1-1922; also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Report of the Thirty-sixth Indian National</w:t>
      </w:r>
    </w:p>
    <w:p>
      <w:pPr>
        <w:autoSpaceDN w:val="0"/>
        <w:autoSpaceDE w:val="0"/>
        <w:widowControl/>
        <w:spacing w:line="220" w:lineRule="exact" w:before="3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Congress</w:t>
      </w:r>
    </w:p>
    <w:p>
      <w:pPr>
        <w:autoSpaceDN w:val="0"/>
        <w:autoSpaceDE w:val="0"/>
        <w:widowControl/>
        <w:spacing w:line="292" w:lineRule="exact" w:before="38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170. SPEECH AT CONGRESS SESSION, AHMEDABAD—II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28,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12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SISTERS AND BROTHERS,</w:t>
      </w:r>
    </w:p>
    <w:p>
      <w:pPr>
        <w:autoSpaceDN w:val="0"/>
        <w:autoSpaceDE w:val="0"/>
        <w:widowControl/>
        <w:spacing w:line="260" w:lineRule="exact" w:before="11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not repeat to you what I have said in English. What I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you, you already know and understand. Our problem is what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our Sikh brethren. I ask you to go on doing your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peaceably till the attainment of swaraj. You should be peaceful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and intent. While you maintain peace with the hand, you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keep the tongue clean. Our speech so far has not always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clean. Those who would act peaceably ought to keep their speech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clean. If we want to retain the anger that is in our hearts, then I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you that it will be impossible to keep peace with the hand as well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tongue. I will say to every- man and woman, if they would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work, that they should remember this in their conduct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proceed about their work after taking a vow [of peace], after clearing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hearts of anger. I must ask you, if you wish to see India free,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such a pledge. If you fail in this, you will do harm to the work. </w:t>
      </w:r>
      <w:r>
        <w:rPr>
          <w:rFonts w:ascii="Times" w:hAnsi="Times" w:eastAsia="Times"/>
          <w:b w:val="0"/>
          <w:i w:val="0"/>
          <w:color w:val="000000"/>
          <w:sz w:val="22"/>
        </w:rPr>
        <w:t>Harm will come to the Hindus as well as to the Muslims.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mad Hindu will say that Mussulmans destroyed the temple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Somnath; the mad Mussulman will talk in the same vein.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of the might of Afghanistan. If you choose to give up peace,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be no peace. There will be peace only if we maintain it.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keep in mind also the situation that prevails in India.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that the Hindus, Mussulmans and Parsis should live in mutual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love, you must take this pledge. It will not do to draw the sword.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thus disposed will only follow the English. Then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also this: we are prepared for imprisonment; we are prepared to put </w:t>
      </w:r>
      <w:r>
        <w:rPr>
          <w:rFonts w:ascii="Times" w:hAnsi="Times" w:eastAsia="Times"/>
          <w:b w:val="0"/>
          <w:i w:val="0"/>
          <w:color w:val="000000"/>
          <w:sz w:val="22"/>
        </w:rPr>
        <w:t>up with beatings; we are prepared even for death. Our religion tells us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After this, Gandhiji spoke in Hindi; for the text of his speech,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following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</w:t>
      </w:r>
      <w:r>
        <w:rPr>
          <w:rFonts w:ascii="Times" w:hAnsi="Times" w:eastAsia="Times"/>
          <w:b w:val="0"/>
          <w:i/>
          <w:color w:val="000000"/>
          <w:sz w:val="18"/>
        </w:rPr>
        <w:t>Report of the Thirty-sixth Indian National Congress</w:t>
      </w:r>
    </w:p>
    <w:p>
      <w:pPr>
        <w:autoSpaceDN w:val="0"/>
        <w:tabs>
          <w:tab w:pos="6130" w:val="left"/>
        </w:tabs>
        <w:autoSpaceDE w:val="0"/>
        <w:widowControl/>
        <w:spacing w:line="246" w:lineRule="exact" w:before="2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25: 27 OCTOBER, 1921 -  22 JANUARY, 1922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351</w:t>
      </w:r>
    </w:p>
    <w:p>
      <w:pPr>
        <w:sectPr>
          <w:pgSz w:w="9360" w:h="12960"/>
          <w:pgMar w:top="534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And what is the other condition? The other condition is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master our anger and put up with things. But if we merely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 without mastering our anger then it is not tolerating. When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spat at Hazrat Ali the latter did not become angry.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hadbecome angry Islam would not be there today. It is a traditional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of ours. It is not laid down either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Granth Saheb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in the </w:t>
      </w:r>
      <w:r>
        <w:rPr>
          <w:rFonts w:ascii="Times" w:hAnsi="Times" w:eastAsia="Times"/>
          <w:b w:val="0"/>
          <w:i w:val="0"/>
          <w:color w:val="000000"/>
          <w:sz w:val="22"/>
        </w:rPr>
        <w:t>Koran. Our religion tells us that if we act with patience, God will say,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“Well done.” We should not use the sword. It would be well if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act in this way. If you wish to go and lay down your life,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so. Dying for India is not suicide. Suicide is bad both for Hindus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 as Mussulmans. Rather than violate a woman’s chastity it is better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one to go and drown oneself. Suicide is bad but this type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suicide is good.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You have worked for fifteen months. You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working in this way. Have you or have you not benefited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peace? Is there or is there not something in non-co-operation?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is in self-control. Swaraj is not for the faint-hearted.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Shaukat Ali here he would have said that we must all die for swaraj.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too great a price to pay for swaraj. If you want to work I say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you: “Lock yourself up in a room and seek guidance from God.”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cannot do this ask your hearts whether what I am telling you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something important. If you feel it is not, then you may reject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resolution. If you feel it is, then respect it. And respecting it means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acting on what is in it. Now what have you to say to this? If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against it, he will be creating great difficulties. You should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way I have suggested and peacefully secure swaraj and solve the </w:t>
      </w:r>
      <w:r>
        <w:rPr>
          <w:rFonts w:ascii="Times" w:hAnsi="Times" w:eastAsia="Times"/>
          <w:b w:val="0"/>
          <w:i w:val="0"/>
          <w:color w:val="000000"/>
          <w:sz w:val="22"/>
        </w:rPr>
        <w:t>Punjab and Khilafat questions.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Aaj, </w:t>
      </w:r>
      <w:r>
        <w:rPr>
          <w:rFonts w:ascii="Times" w:hAnsi="Times" w:eastAsia="Times"/>
          <w:b w:val="0"/>
          <w:i w:val="0"/>
          <w:color w:val="000000"/>
          <w:sz w:val="18"/>
        </w:rPr>
        <w:t>2-l-1922</w:t>
      </w:r>
    </w:p>
    <w:p>
      <w:pPr>
        <w:autoSpaceDN w:val="0"/>
        <w:autoSpaceDE w:val="0"/>
        <w:widowControl/>
        <w:spacing w:line="220" w:lineRule="exact" w:before="11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Holy book of the Sikhs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Aaj </w:t>
      </w:r>
      <w:r>
        <w:rPr>
          <w:rFonts w:ascii="Times" w:hAnsi="Times" w:eastAsia="Times"/>
          <w:b w:val="0"/>
          <w:i w:val="0"/>
          <w:color w:val="000000"/>
          <w:sz w:val="18"/>
        </w:rPr>
        <w:t>report is obscure here. The last three sentences have been taken from</w:t>
      </w:r>
    </w:p>
    <w:p>
      <w:pPr>
        <w:autoSpaceDN w:val="0"/>
        <w:autoSpaceDE w:val="0"/>
        <w:widowControl/>
        <w:spacing w:line="220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Report of the Thirty-sixth Indian National Congress.</w:t>
      </w:r>
    </w:p>
    <w:p>
      <w:pPr>
        <w:autoSpaceDN w:val="0"/>
        <w:tabs>
          <w:tab w:pos="2590" w:val="left"/>
        </w:tabs>
        <w:autoSpaceDE w:val="0"/>
        <w:widowControl/>
        <w:spacing w:line="246" w:lineRule="exact" w:before="1454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352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171. SPEECH ON HASRAT MOHANI’S MOTION—I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4" w:lineRule="exact" w:before="128" w:after="0"/>
        <w:ind w:left="4670" w:right="0" w:firstLine="68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>December 28, 1921</w:t>
      </w:r>
    </w:p>
    <w:p>
      <w:pPr>
        <w:autoSpaceDN w:val="0"/>
        <w:autoSpaceDE w:val="0"/>
        <w:widowControl/>
        <w:spacing w:line="212" w:lineRule="exact" w:before="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PRESIDENT, BROTHERS AND SISTERS,</w:t>
      </w:r>
    </w:p>
    <w:p>
      <w:pPr>
        <w:autoSpaceDN w:val="0"/>
        <w:autoSpaceDE w:val="0"/>
        <w:widowControl/>
        <w:spacing w:line="28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grieves me to see that we have among us delegates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thoughtlessly proclaim that they want this and they want that. It shows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 are not aware of the situation that confronts us. At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I feel happy that there are men who are not afraid of speaking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out. The time was when the very mention of swaraj frightened us.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we have the courage to say that we cannot  stay in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Empire and want complete independence. And I am  convinced that </w:t>
      </w:r>
      <w:r>
        <w:rPr>
          <w:rFonts w:ascii="Times" w:hAnsi="Times" w:eastAsia="Times"/>
          <w:b w:val="0"/>
          <w:i w:val="0"/>
          <w:color w:val="000000"/>
          <w:sz w:val="22"/>
        </w:rPr>
        <w:t>we shall not be afraid to voice even bolder sentiments.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heard the bomb-shell that Hasrat Mohani burst.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placed  before us but one thing: complete independence.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contradicts  the previous resolution; it is also contrary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Creed of the Congress. We  cannot do a tiny thing but want to think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very big thing—this is the  meaning of Hasrat Mohani’s resolution.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good in his resolution is  already contained in the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Congress. Hasrat Saheb’s  resolution will frighten away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people. We have not even fully achieved  Hindu-Muslim unity.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want to talk of big things in advance of it. This  will only hinder </w:t>
      </w:r>
      <w:r>
        <w:rPr>
          <w:rFonts w:ascii="Times" w:hAnsi="Times" w:eastAsia="Times"/>
          <w:b w:val="0"/>
          <w:i w:val="0"/>
          <w:color w:val="000000"/>
          <w:sz w:val="22"/>
        </w:rPr>
        <w:t>our progress. I hope you will reject Hasrat Saheb’s motion.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2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Report of the Thirty-sixth Indian National Congress</w:t>
      </w:r>
    </w:p>
    <w:p>
      <w:pPr>
        <w:autoSpaceDN w:val="0"/>
        <w:autoSpaceDE w:val="0"/>
        <w:widowControl/>
        <w:spacing w:line="236" w:lineRule="exact" w:before="226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Delivered at the Congress session in reply to Hasrat Mohani’s motion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read: “The object of the Indian National Congress is the attainment of swaraj 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complete independence, free from all foreign control, by the people of India, by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legitimate and peaceful means”. Gandhiji spoke first in Hindi and then in English;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latter speech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the following item.</w:t>
      </w:r>
    </w:p>
    <w:p>
      <w:pPr>
        <w:autoSpaceDN w:val="0"/>
        <w:tabs>
          <w:tab w:pos="6130" w:val="left"/>
        </w:tabs>
        <w:autoSpaceDE w:val="0"/>
        <w:widowControl/>
        <w:spacing w:line="246" w:lineRule="exact" w:before="2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25: 27 OCTOBER, 1921 -  22 JANUARY, 1922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353</w:t>
      </w:r>
    </w:p>
    <w:p>
      <w:pPr>
        <w:sectPr>
          <w:pgSz w:w="9360" w:h="12960"/>
          <w:pgMar w:top="52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172. SPEECH ON HASRAT MOHANI’S MOTION—II</w:t>
      </w:r>
    </w:p>
    <w:p>
      <w:pPr>
        <w:autoSpaceDN w:val="0"/>
        <w:autoSpaceDE w:val="0"/>
        <w:widowControl/>
        <w:spacing w:line="270" w:lineRule="exact" w:before="186" w:after="0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28, 1921</w:t>
      </w:r>
    </w:p>
    <w:p>
      <w:pPr>
        <w:autoSpaceDN w:val="0"/>
        <w:autoSpaceDE w:val="0"/>
        <w:widowControl/>
        <w:spacing w:line="240" w:lineRule="exact" w:before="1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following is the revised speech delivered in opposition to Maulana Hasrat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Mohani’s  proposition on independence:</w:t>
      </w:r>
    </w:p>
    <w:p>
      <w:pPr>
        <w:autoSpaceDN w:val="0"/>
        <w:autoSpaceDE w:val="0"/>
        <w:widowControl/>
        <w:spacing w:line="212" w:lineRule="exact" w:before="8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FRIENDS,</w:t>
      </w:r>
    </w:p>
    <w:p>
      <w:pPr>
        <w:autoSpaceDN w:val="0"/>
        <w:autoSpaceDE w:val="0"/>
        <w:widowControl/>
        <w:spacing w:line="260" w:lineRule="exact" w:before="3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only a few words (in Hindi) in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 of Mr. Hasrat Mohani. All I want to say to you in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that  the levity with which that proposition has been taken by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you has  grieved me. It has grieved me because it shows a lack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responsibility. As  responsible men and women we should go back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days of Nagpur and  Calcutta and we should remember what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only an hour ago. An hour ago  we passed a resolution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actually contemplates a final settlement of the  Khilafat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wrongs and transference of the power from the  hands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bureaucracy into the hands of the people by certain definite  means.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you going to rub the whole of that position from your mind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raising a false issue and by throwing a bombshell in the midst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  atmosphere? I hope that those of you who have voted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previous  resolution will think fifty times before taking up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and voting  for it. We shall be charged by the thinking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portion of the world that we do not know really where we are.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understand, too, our limitations. Let Hindus and Mussulmans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absolute, indissoluble unity. Who is here who can say today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confidence, “Yes, Hindu-Muslim unity has become an indissoluble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factor of Indian nationalism?” Who is here who can tell me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Parsis and the Sikhs and the Christians and the Jews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about whom you heard this afternoon—who will tell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those very people will not rise against any such idea? Think,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fifty times before you take a step which will redound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credit, not to your advantage, but which may cause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irreparable injury. Let us first of all gather up our strength; let us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sound our own depths. Let us not go into waters whose depths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not know, and this proposition of Mr. Hasrat Mohani lands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depths unfathomable. I ask you in all confidence to reject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proposition, if you believe in the proposition that you passed only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hour ago. The proposition now before you rubs off the whole of the </w:t>
      </w:r>
      <w:r>
        <w:rPr>
          <w:rFonts w:ascii="Times" w:hAnsi="Times" w:eastAsia="Times"/>
          <w:b w:val="0"/>
          <w:i w:val="0"/>
          <w:color w:val="000000"/>
          <w:sz w:val="22"/>
        </w:rPr>
        <w:t>effect of the proposition that you passed only a moment ago. Are</w:t>
      </w:r>
    </w:p>
    <w:p>
      <w:pPr>
        <w:autoSpaceDN w:val="0"/>
        <w:tabs>
          <w:tab w:pos="2590" w:val="left"/>
        </w:tabs>
        <w:autoSpaceDE w:val="0"/>
        <w:widowControl/>
        <w:spacing w:line="246" w:lineRule="exact" w:before="26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354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6" w:right="1398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creeds such simple things like clothes which a man can change at will?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creeds people die and for creeds people live from age to age.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going to change the Creed which with all deliberation, and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debate in Nagpur, you accepted? There was no limitation of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when you accepted that Creed. It is an extensive Creed; it takes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the weakest and the strongest, and you will deny yourselves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privilege of clothing the weakest amongst yourselves with protection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accept this limited Creed of Maulana Hasrat Mohani which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admit the weakest of your brethren. I, therefore, ask you in all </w:t>
      </w:r>
      <w:r>
        <w:rPr>
          <w:rFonts w:ascii="Times" w:hAnsi="Times" w:eastAsia="Times"/>
          <w:b w:val="0"/>
          <w:i w:val="0"/>
          <w:color w:val="000000"/>
          <w:sz w:val="22"/>
        </w:rPr>
        <w:t>confidence to reject his proposition.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19-1-1922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173. A MODEL PRISONER</w:t>
      </w:r>
    </w:p>
    <w:p>
      <w:pPr>
        <w:autoSpaceDN w:val="0"/>
        <w:autoSpaceDE w:val="0"/>
        <w:widowControl/>
        <w:spacing w:line="240" w:lineRule="exact" w:before="106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non-co-operators shout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Vande Mataram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inside jails against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jail discipline which may excite ordinary prisoners to violence, should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non-co-operators go on hunger strike for the improvement of food or other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conveniences, should they strike work inside jails on hartal days and other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days? Are non-co-operators entitled to break rules of jail discipline unless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affect their conscience?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is the text of a telegram I received from a non-co-operator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 in Calcutta. From another part of India when a  friend, again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 heard of the indiscipline of non-co- operator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prisoners, he asked me to write on the necessity of observing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As against this I know prisoners who arc scrupulously </w:t>
      </w:r>
      <w:r>
        <w:rPr>
          <w:rFonts w:ascii="Times" w:hAnsi="Times" w:eastAsia="Times"/>
          <w:b w:val="0"/>
          <w:i w:val="0"/>
          <w:color w:val="000000"/>
          <w:sz w:val="22"/>
        </w:rPr>
        <w:t>observing in a becoming spirit all the discipline imposed upon them.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necessary, when thousands are going to jail, to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exactly the position a non-co-operator prisoner can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consistently with his pledge of non-violence. Non-co-operation,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limitations are not recognized, becomes a licence instead of being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duty and, therefore, becomes a crime. The dividing line between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wrong is often so thin as to become indistinguishable. But it is a </w:t>
      </w:r>
      <w:r>
        <w:rPr>
          <w:rFonts w:ascii="Times" w:hAnsi="Times" w:eastAsia="Times"/>
          <w:b w:val="0"/>
          <w:i w:val="0"/>
          <w:color w:val="000000"/>
          <w:sz w:val="22"/>
        </w:rPr>
        <w:t>line that is breakable and unmistakable.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then the difference between those who find themselves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jails for being in the right and those who are there for being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wrong? Both wear often the same dress, eat the same food and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subject outwardly to the same discipline. But whilst the latter submit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 most unwillingly and would commit a breach of it secretly, </w:t>
      </w:r>
      <w:r>
        <w:rPr>
          <w:rFonts w:ascii="Times" w:hAnsi="Times" w:eastAsia="Times"/>
          <w:b w:val="0"/>
          <w:i w:val="0"/>
          <w:color w:val="000000"/>
          <w:sz w:val="22"/>
        </w:rPr>
        <w:t>and even openly if they could, the former will Willingly and to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refrain of a patriotic song composed by Bankim Chandra Chatterjee</w:t>
      </w:r>
    </w:p>
    <w:p>
      <w:pPr>
        <w:autoSpaceDN w:val="0"/>
        <w:tabs>
          <w:tab w:pos="6130" w:val="left"/>
        </w:tabs>
        <w:autoSpaceDE w:val="0"/>
        <w:widowControl/>
        <w:spacing w:line="246" w:lineRule="exact" w:before="2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25: 27 OCTOBER, 1921 -  22 JANUARY, 1922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355</w:t>
      </w:r>
    </w:p>
    <w:p>
      <w:pPr>
        <w:sectPr>
          <w:pgSz w:w="9360" w:h="12960"/>
          <w:pgMar w:top="524" w:right="1408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best of their ability conform to the jail discipline and prove worthier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more serviceable to their cause than when they are outside.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observed that the most distinguished among the prisoners 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service inside the jails than outside. The coefficient of service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raised to the extent of the strictness with which jail discipline is </w:t>
      </w:r>
      <w:r>
        <w:rPr>
          <w:rFonts w:ascii="Times" w:hAnsi="Times" w:eastAsia="Times"/>
          <w:b w:val="0"/>
          <w:i w:val="0"/>
          <w:color w:val="000000"/>
          <w:sz w:val="22"/>
        </w:rPr>
        <w:t>observed.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it be remembered that we are not seeking to destroy jails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such. I fear that we shall have to maintain jails even under swaraj.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go hard with us, if we let the real criminals understand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set free or be very much better treated when swaraj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established. Even in reformatories by which I would like to replace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jail under swaraj, discipline will be exacted. Therefore, we really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retard the advent of swaraj if we encourage indiscipline. Indeed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Swift programme of swaraj has been conceived on the supposition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being a cultured people are capable of evolving high discipline </w:t>
      </w:r>
      <w:r>
        <w:rPr>
          <w:rFonts w:ascii="Times" w:hAnsi="Times" w:eastAsia="Times"/>
          <w:b w:val="0"/>
          <w:i w:val="0"/>
          <w:color w:val="000000"/>
          <w:sz w:val="22"/>
        </w:rPr>
        <w:t>within a short time.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 whilst on the one hand civil disobedience authorizes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of unjust laws or unmoral laws of a state which one seeks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overthrow, it requires meek and willing submission to the penalty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and, therefore, cheerful acceptance of the jail discipline </w:t>
      </w:r>
      <w:r>
        <w:rPr>
          <w:rFonts w:ascii="Times" w:hAnsi="Times" w:eastAsia="Times"/>
          <w:b w:val="0"/>
          <w:i w:val="0"/>
          <w:color w:val="000000"/>
          <w:sz w:val="22"/>
        </w:rPr>
        <w:t>and its attendant hardships.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now, therefore, clear that a civil resister’s resistance ceases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obedience is resumed as soon as he is under confinement.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confinement he claims no Privileges because of the civility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disobedience. Inside the jail by his exemplary conduct he reforms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criminals surrounding him, he softens the hearts of jailors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in authority. Such meek behaviour springing from strength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knowledge ultimately dissolves the tyranny of the tyrant. It is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reason that I claim that voluntary suffering is the quickest and the </w:t>
      </w:r>
      <w:r>
        <w:rPr>
          <w:rFonts w:ascii="Times" w:hAnsi="Times" w:eastAsia="Times"/>
          <w:b w:val="0"/>
          <w:i w:val="0"/>
          <w:color w:val="000000"/>
          <w:sz w:val="22"/>
        </w:rPr>
        <w:t>best remedy for the removal of abuses and injustices.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now manifest that shouts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Bande Mataram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any other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breach of jail discipline are unlawful for a non-co-operator to indulge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in. It is equally unlawful for him to commit a stealthy breach of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regulations. A non-co-operator will do nothing to demoralize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fellow prisoners. The only occasion when he can openly disobey jail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regulations or hunger-strike is when an attempt is made to humiliate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 or when the warders themselves break, as they often do, the rules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comfort of prisoners, or when food that is unfit for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consumption is issued, as it often is. A case for civil disobedience also </w:t>
      </w:r>
      <w:r>
        <w:rPr>
          <w:rFonts w:ascii="Times" w:hAnsi="Times" w:eastAsia="Times"/>
          <w:b w:val="0"/>
          <w:i w:val="0"/>
          <w:color w:val="000000"/>
          <w:sz w:val="22"/>
        </w:rPr>
        <w:t>arises when there is interference with any obligatory religious practice.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29-l2-l921</w:t>
      </w:r>
    </w:p>
    <w:p>
      <w:pPr>
        <w:autoSpaceDN w:val="0"/>
        <w:tabs>
          <w:tab w:pos="2590" w:val="left"/>
        </w:tabs>
        <w:autoSpaceDE w:val="0"/>
        <w:widowControl/>
        <w:spacing w:line="246" w:lineRule="exact" w:before="58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356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174. INTERVIEW WITH BENGAL DELEGATES </w:t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6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29, 1921</w:t>
      </w:r>
    </w:p>
    <w:p>
      <w:pPr>
        <w:autoSpaceDN w:val="0"/>
        <w:autoSpaceDE w:val="0"/>
        <w:widowControl/>
        <w:spacing w:line="294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MAHATMAJI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</w:t>
      </w:r>
      <w:r>
        <w:rPr>
          <w:rFonts w:ascii="Times" w:hAnsi="Times" w:eastAsia="Times"/>
          <w:b w:val="0"/>
          <w:i w:val="0"/>
          <w:color w:val="000000"/>
          <w:sz w:val="22"/>
        </w:rPr>
        <w:t>What I suggest is that you ask me what you like.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14"/>
        </w:rPr>
        <w:t>DELEGATE</w:t>
      </w:r>
      <w:r>
        <w:rPr>
          <w:rFonts w:ascii="Times" w:hAnsi="Times" w:eastAsia="Times"/>
          <w:b w:val="0"/>
          <w:i w:val="0"/>
          <w:color w:val="000000"/>
          <w:sz w:val="18"/>
        </w:rPr>
        <w:t>: The question is difficult. We like to know what would be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procedure of our work.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MAHATMAJI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The resolutions that we have passed may be summed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really in this manner that we want to answer the repression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expressed in the two notifications about the disbandment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volunteers and the prohibition of public meetings. Therefore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 them by simply enrolling all men and women as volunteers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meet the notification prohibiting public meetings by holding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meetings and committee meetings whenever necessary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when unnecessary. But there are two ways; one is by goading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 take action against us by holding public meetings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it is unnecessary. But my advice is: Do not do that. That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offensive, not in the offensive sense of the term, but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opposite of defensive. We need not and we ought not to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offensive till we have exhausted the defensive. Therefore,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go on with enrolment of volunteers and taking work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the ordinary course, and so long as you can go on with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meetings that may be required for your purpose—for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propaganda— for instructing the people-—you should go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ceaselessly. That by itself is bound to result in risks. Do not worry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you are doing your duty. Do not worry as to what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happening to prisoners. There are ways. Naturally one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releasing prisoners is to go to jail; but our goal is not the release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prisoners, our goal is, the attainment of swaraj and getting the key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jail in our possession. That is our goal. Therefore, if you can reach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goal by doing all the national work that you have been doing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an honest spirit, ceaselessly, without waiting for a single minute,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I tell you that it is more and more blessed to be in jail than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outside—that is from a selfish standpoint. I assume that you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true and honest men, and I am sure that you are so; and if you are </w:t>
      </w:r>
      <w:r>
        <w:rPr>
          <w:rFonts w:ascii="Times" w:hAnsi="Times" w:eastAsia="Times"/>
          <w:b w:val="0"/>
          <w:i w:val="0"/>
          <w:color w:val="000000"/>
          <w:sz w:val="22"/>
        </w:rPr>
        <w:t>not—all of you—I want you to be so. Then you may depend upon it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in the source as the “full text of the report of the Conference held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 29th December last at Ahmedabad” between Mahatma Gandhi and the Bengal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delegates.</w:t>
      </w:r>
    </w:p>
    <w:p>
      <w:pPr>
        <w:autoSpaceDN w:val="0"/>
        <w:tabs>
          <w:tab w:pos="6130" w:val="left"/>
        </w:tabs>
        <w:autoSpaceDE w:val="0"/>
        <w:widowControl/>
        <w:spacing w:line="246" w:lineRule="exact" w:before="2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25: 27 OCTOBER, 1921 -  22 JANUARY, 1922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357</w:t>
      </w:r>
    </w:p>
    <w:p>
      <w:pPr>
        <w:sectPr>
          <w:pgSz w:w="9360" w:h="12960"/>
          <w:pgMar w:top="52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without a single one courting imprisonment for the sake of it, we </w:t>
      </w:r>
      <w:r>
        <w:rPr>
          <w:rFonts w:ascii="Times" w:hAnsi="Times" w:eastAsia="Times"/>
          <w:b w:val="0"/>
          <w:i w:val="0"/>
          <w:color w:val="000000"/>
          <w:sz w:val="22"/>
        </w:rPr>
        <w:t>will attain swaraj.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have got, therefore stiffer terms. You are to enrol 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women as volunteers; we have all to comply with those seven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 pledges and the compliance with those is the automatic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attainment of swaraj—absolutely real. If all the Indians sign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pledges and carry them to the letter, and in the spirit in which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written, it is finished. You do not need to do anything more at all.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spite of the non-violence that has been observed in Bengal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enormous extent, I still doubt whether your minds are non violent.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 I would like you to remember what Mr. Das has said. He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ask you to go to jail with him, but he has asked you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in thought, word and deed. How many of us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in thought, word and deed? But if he expects us today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to jail, which he does, whether he says it or not—there is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it—he expects all of us to go to jail, but the condition precedent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our seeking imprisonment is, that we have become non-violent in </w:t>
      </w:r>
      <w:r>
        <w:rPr>
          <w:rFonts w:ascii="Times" w:hAnsi="Times" w:eastAsia="Times"/>
          <w:b w:val="0"/>
          <w:i w:val="0"/>
          <w:color w:val="000000"/>
          <w:sz w:val="22"/>
        </w:rPr>
        <w:t>thought, word and deed. That is really the first thing for us to do.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take the offensive, but take up the defensive by signing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pledge—knowing its contents, and knowing its importance—or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sign the pledge at all. If you have signed that pledge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knowing its full importance, withdraw your name. If you have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hesitation at all about belief in that pledge, on no account I expect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to take up mass civil disobedience. You have to wait for me.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conception of civil disobedience is entirely mine, and I tell you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borrowed from anywhere else— the whole of the conception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is presented to you. The word is not mine.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most anxious that such experiment of a world-wide importance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tried in an improper or unscientific manner, so that it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failure. I want to guard ourselves against failure; I may fail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but that is a different thing. But you will certainly be blamed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you will probably begin then to blame civil disobedience itself,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you have committed some atrocious blunder. Therefore, I say: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take up mass civil disobedience at all. Confine yourself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civil disobedience of a defensive character. A child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take up that. So much in connection with one part of our </w:t>
      </w:r>
      <w:r>
        <w:rPr>
          <w:rFonts w:ascii="Times" w:hAnsi="Times" w:eastAsia="Times"/>
          <w:b w:val="0"/>
          <w:i w:val="0"/>
          <w:color w:val="000000"/>
          <w:sz w:val="22"/>
        </w:rPr>
        <w:t>programme of what is to be done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Bengal today I know that there is a great deal of impatience </w:t>
      </w:r>
      <w:r>
        <w:rPr>
          <w:rFonts w:ascii="Times" w:hAnsi="Times" w:eastAsia="Times"/>
          <w:b w:val="0"/>
          <w:i w:val="0"/>
          <w:color w:val="000000"/>
          <w:sz w:val="22"/>
        </w:rPr>
        <w:t>and, therefore, intolerance, and let me also tell you, you won’t, I am</w:t>
      </w:r>
    </w:p>
    <w:p>
      <w:pPr>
        <w:autoSpaceDN w:val="0"/>
        <w:tabs>
          <w:tab w:pos="2590" w:val="left"/>
        </w:tabs>
        <w:autoSpaceDE w:val="0"/>
        <w:widowControl/>
        <w:spacing w:line="246" w:lineRule="exact" w:before="26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358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sure, misunderstand me when I tell you that of all the places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throughout India, I have not seen so much bitterness amongst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as I have seen in Bengal, and therefore, so much intolerance.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two schools in Madras. There is Mr. Kasturi Ranga Iyengar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representing really the moderate section of non-co-operators, and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school that is led by Dr. Rajan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—but the relation between them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sweet. Then take the case of co-operators and non-co-operators.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relations between them are by no means so estranged as they are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Bengal. I had occasion to remark that in Barisal. I do not know if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suggestion was ever reproduced. But every word of what I said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stands true today. We in our impatience have believed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are paragons of perfection and that those who differ from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only not well-wishers of the country, but its enemies.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we consider that even our best leaders-—take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Surendranath Banerjea—have I not seen what is written in the 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him and what I have heard in private conversation—we seem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think, that he is an enemy of the country. I do not think he is so, I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that he is not an enemy of the country. If I went to Madras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said that Mr. Kasturi Ranga Iyengar was an enemy of the country,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would have resented that statement—they would not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tolerated it. But I know that in Bengal you would have tolerated my </w:t>
      </w:r>
      <w:r>
        <w:rPr>
          <w:rFonts w:ascii="Times" w:hAnsi="Times" w:eastAsia="Times"/>
          <w:b w:val="0"/>
          <w:i w:val="0"/>
          <w:color w:val="000000"/>
          <w:sz w:val="22"/>
        </w:rPr>
        <w:t>saying that Mr. Surendranath Banerjea was an enemy of the country.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452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—I am not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extreme section. Mr. Thiagaraya Chetty </w:t>
      </w:r>
      <w:r>
        <w:br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say that he is an enemy of the country—though really he has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to the surface of public life—was by no means of a hopeful </w:t>
      </w:r>
      <w:r>
        <w:rPr>
          <w:rFonts w:ascii="Times" w:hAnsi="Times" w:eastAsia="Times"/>
          <w:b w:val="0"/>
          <w:i w:val="0"/>
          <w:color w:val="000000"/>
          <w:sz w:val="22"/>
        </w:rPr>
        <w:t>character.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 DELEGATE</w:t>
      </w:r>
      <w:r>
        <w:rPr>
          <w:rFonts w:ascii="Times" w:hAnsi="Times" w:eastAsia="Times"/>
          <w:b w:val="0"/>
          <w:i w:val="0"/>
          <w:color w:val="000000"/>
          <w:sz w:val="18"/>
        </w:rPr>
        <w:t>: But the life of Sir Surendranath has never been of a hopeful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character.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MAHATMAJI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So far as I know—he has to say so. Therefore,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warn you, if you are to be true to your non-co-operation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non-violence, not to be so uncharitable and not to think so ill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countrymen. And after all, is it not a reflection upon ourselves?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Somebody told me that it is the pride of Englishmen that they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say during the last Great War there was not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Englishman [who was a] spy, whereas we consider that barring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every other Indian is an enemy of the country. This of </w:t>
      </w:r>
      <w:r>
        <w:rPr>
          <w:rFonts w:ascii="Times" w:hAnsi="Times" w:eastAsia="Times"/>
          <w:b w:val="0"/>
          <w:i w:val="0"/>
          <w:color w:val="000000"/>
          <w:sz w:val="22"/>
        </w:rPr>
        <w:t>course represents the view of-a school of pessimism. When we have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T. S. S. Rajan; leading Congressmen, later Minister in Madras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Founder of the Justice Party in Madras</w:t>
      </w:r>
    </w:p>
    <w:p>
      <w:pPr>
        <w:autoSpaceDN w:val="0"/>
        <w:tabs>
          <w:tab w:pos="6130" w:val="left"/>
        </w:tabs>
        <w:autoSpaceDE w:val="0"/>
        <w:widowControl/>
        <w:spacing w:line="246" w:lineRule="exact" w:before="2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25: 27 OCTOBER, 1921 -  22 JANUARY, 1922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359</w:t>
      </w:r>
    </w:p>
    <w:p>
      <w:pPr>
        <w:sectPr>
          <w:pgSz w:w="9360" w:h="12960"/>
          <w:pgMar w:top="524" w:right="141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got such elongated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opinion of ourselves, we are committing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suicide.</w:t>
      </w:r>
    </w:p>
    <w:p>
      <w:pPr>
        <w:autoSpaceDN w:val="0"/>
        <w:autoSpaceDE w:val="0"/>
        <w:widowControl/>
        <w:spacing w:line="260" w:lineRule="exact" w:before="8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want to warn every Bengali friend who has come here that if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wants to release these prisoners full of hope, and with our own power,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are ways and ways of releasing them. The most natural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 them before their time is by our own power. The second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 is—they are released by efflux of time; and the third is,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is so hopelessly weakening—that they are released after their time.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But, when they come from prison, they will find a new India,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of their hope, but an India in which they cannot live possibly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days together. But I cannot contemplate the possibility of the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condition. But the condition will become a serious probability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intolerance continues to haunt us. So it is against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 of non-co-operation. Non-co-operation is not a doctrine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despair. Non-co-operation is not a doctrine of hatred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hopelessness. It is a doctrine of love. But, I do not want you just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think of the Government with which we are non-co-operating. I </w:t>
      </w:r>
      <w:r>
        <w:rPr>
          <w:rFonts w:ascii="Times" w:hAnsi="Times" w:eastAsia="Times"/>
          <w:b w:val="0"/>
          <w:i w:val="0"/>
          <w:color w:val="000000"/>
          <w:sz w:val="22"/>
        </w:rPr>
        <w:t>simply want you to stretch your charity to your own countrymen—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they are Moderates, whether they are in Government employ,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police or in the C.I.D.—whatever they are, I ask you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charitable towards them. And if you can, we shall have infinitely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greater power than we have today. And I cannot urge upon you this </w:t>
      </w:r>
      <w:r>
        <w:rPr>
          <w:rFonts w:ascii="Times" w:hAnsi="Times" w:eastAsia="Times"/>
          <w:b w:val="0"/>
          <w:i w:val="0"/>
          <w:color w:val="000000"/>
          <w:sz w:val="22"/>
        </w:rPr>
        <w:t>one thing with too much earnestness.</w:t>
      </w:r>
    </w:p>
    <w:p>
      <w:pPr>
        <w:autoSpaceDN w:val="0"/>
        <w:autoSpaceDE w:val="0"/>
        <w:widowControl/>
        <w:spacing w:line="24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I could reproduce the conversation I had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 Babu. Of course, I cannot describe to you in detail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conversation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had with him when I visited him in Calcutta last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lawyers and  how he urged me not to be harsh upon them.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said many  unpleasant things that could be proved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proper and then, too,  in no uncharitable spirit and certainly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 view to estranging them  from us. I was anxious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dislodged From their leadership, or the sole leadership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they possessed.</w:t>
      </w:r>
    </w:p>
    <w:p>
      <w:pPr>
        <w:autoSpaceDN w:val="0"/>
        <w:autoSpaceDE w:val="0"/>
        <w:widowControl/>
        <w:spacing w:line="260" w:lineRule="exact" w:before="8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never was the slightest intention that they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branded  out of public service. On the contrary, I endeavoured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harness every  lawyer—even a practising lawyer—with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service,—but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if he cannot  fulfil the conditions, he cannot very well </w:t>
      </w:r>
      <w:r>
        <w:rPr>
          <w:rFonts w:ascii="Times" w:hAnsi="Times" w:eastAsia="Times"/>
          <w:b w:val="0"/>
          <w:i w:val="0"/>
          <w:color w:val="000000"/>
          <w:sz w:val="22"/>
        </w:rPr>
        <w:t>work officially in Non-co-operation  Committees and so on. But, the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 “</w:t>
      </w:r>
      <w:r>
        <w:rPr>
          <w:rFonts w:ascii="Times" w:hAnsi="Times" w:eastAsia="Times"/>
          <w:b w:val="0"/>
          <w:i w:val="0"/>
          <w:color w:val="000000"/>
          <w:sz w:val="18"/>
        </w:rPr>
        <w:t>Intervciew with Motilal Ghose”, 10-9-1920.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‘because’</w:t>
      </w:r>
    </w:p>
    <w:p>
      <w:pPr>
        <w:autoSpaceDN w:val="0"/>
        <w:tabs>
          <w:tab w:pos="2590" w:val="left"/>
        </w:tabs>
        <w:autoSpaceDE w:val="0"/>
        <w:widowControl/>
        <w:spacing w:line="246" w:lineRule="exact" w:before="232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360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undoubtedly arises that if lawyers  may not do so and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question which was hotly discussed at  Nagpur—what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others who do not fulfil the terms, as for instance the  merchants.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pressed home by Mr. Kelkar and he once challenged me 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meeting, and even suggested that I was partial to the merchants,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of course was wrong. But, as I said in my address, we expected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 from the lawyers, because they were leaders. We expected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 merchants, because they never aspired for leadership.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taken their  money and no more. Therefore, so much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be expected from  the merchants. There is no question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dispute between lawyers and  merchants. But that is one thing,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lawyers should be hunted  out of our circles is totally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another—even if we do not remove from our midst  merchants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fulfil the terms. If we have in our midst people who do 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 the terms, let us at least be charitable to the lawyers, and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manner, in a dignified manner, receive the benefit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knowledge and of their service. So I would ask you to see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can  get the assistance of every lawyer in the manner,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limited manner, I have  suggested. I do not want you to take lawyers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chairmen of your  committees. I have no doubt that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dangerous because today the  most important thing is fearlessness,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bordering upon recklessness, and  unless we are prepared to take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boldest risk consistent with the pledge of  non-violence,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possibly finish our programme within the limited  time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disposal. Therefore, I ask you to take service from the lawyers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 every other department but in leadership, and for leadership,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an untouchable if he has got iron courage, a brave heart,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so reckless as to sacrifice all the things of the earth that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nearest and dearest to him, including his nearest relatives, his children,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he is prepared to leave all these and follow this path, then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that an untouchable is any day an infinitely superior chairman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lawyer who is a finished gentleman, a brilliant member of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profession with a record of unique success, but he is absolutely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for us. So, I would certainly ask you not to install anybody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and bravest men in your chairs. But, apart from that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 you to seek their co-operation. Go out of your way and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of lawyers. But, that is again a smaller thing than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 have mentioned to you. Be charitable to all. Remember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want to take them with us in our programme of swaraj.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>estrange our countrymen from that. And, if we cannot possibly enlist</w:t>
      </w:r>
    </w:p>
    <w:p>
      <w:pPr>
        <w:autoSpaceDN w:val="0"/>
        <w:tabs>
          <w:tab w:pos="6130" w:val="left"/>
        </w:tabs>
        <w:autoSpaceDE w:val="0"/>
        <w:widowControl/>
        <w:spacing w:line="246" w:lineRule="exact" w:before="2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25: 27 OCTOBER, 1921 -  22 JANUARY, 1922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361</w:t>
      </w:r>
    </w:p>
    <w:p>
      <w:pPr>
        <w:sectPr>
          <w:pgSz w:w="9360" w:h="12960"/>
          <w:pgMar w:top="524" w:right="139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sympathy and their co-operation, there is something wrong in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certainly not fulfilled to the letter and spirit the pledge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So I would ask you really to think of these things, and </w:t>
      </w:r>
      <w:r>
        <w:rPr>
          <w:rFonts w:ascii="Times" w:hAnsi="Times" w:eastAsia="Times"/>
          <w:b w:val="0"/>
          <w:i w:val="0"/>
          <w:color w:val="000000"/>
          <w:sz w:val="22"/>
        </w:rPr>
        <w:t>remember them. I do not know if I have any thing more to say.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Questioned as to how a practising lawyer can serve the country according to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resolution, Mahatmaji said: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practising lawyer can certainly wear khadi, but he cannot be a </w:t>
      </w:r>
      <w:r>
        <w:rPr>
          <w:rFonts w:ascii="Times" w:hAnsi="Times" w:eastAsia="Times"/>
          <w:b w:val="0"/>
          <w:i w:val="0"/>
          <w:color w:val="000000"/>
          <w:sz w:val="22"/>
        </w:rPr>
        <w:t>volunteer.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>: Suppose a lawyer out of sheer necessity is forced to remain 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practising lawyer—he cannot be a volunteer, he has got a large family to support, 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cannot risk going to jail.</w:t>
      </w:r>
    </w:p>
    <w:p>
      <w:pPr>
        <w:autoSpaceDN w:val="0"/>
        <w:autoSpaceDE w:val="0"/>
        <w:widowControl/>
        <w:spacing w:line="260" w:lineRule="exact" w:before="7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MAHATMAJI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know; such lawyers and such persons must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today because we cannot possibly find maintenance for thousands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people, and the present resolution is planned not in order to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largest member of recruits at the sacrifice of quality, but to get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largest number consistently with the highest requirements 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quality. In other words, we must not risk quality for quantity. We shall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postpone the attainment of swaraj if in our search for quantity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sacrifice quality and, I can prophesy, we shall lose the battle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end. I may tell you I can get all the labourers of the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mills—there are fifty thousand of them today—but I do not want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one of them to sign the pledge without understanding it. I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those who have been in the struggle for years, who understand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value of the pledge that they take up. I can see my way to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even with the fewest possible men of that type. I do not want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crore of volunteers who do not know what non-violence is, and who,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of their weakness to offer violence, follow or pretend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 the Congress programme. I would far rather that they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co-operators frankly, veer to the Government side, and do what they </w:t>
      </w:r>
      <w:r>
        <w:rPr>
          <w:rFonts w:ascii="Times" w:hAnsi="Times" w:eastAsia="Times"/>
          <w:b w:val="0"/>
          <w:i w:val="0"/>
          <w:color w:val="000000"/>
          <w:sz w:val="22"/>
        </w:rPr>
        <w:t>like.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P</w:t>
      </w:r>
      <w:r>
        <w:rPr>
          <w:rFonts w:ascii="Times" w:hAnsi="Times" w:eastAsia="Times"/>
          <w:b w:val="0"/>
          <w:i w:val="0"/>
          <w:color w:val="000000"/>
          <w:sz w:val="18"/>
        </w:rPr>
        <w:t>: In that case, work will stop in some places for want of men.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MAHATMAJI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don’t mind that you have many associations,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men about you to do your work, who do not want to go to jail.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certainly get their help in connection with your work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untouchables, or for temperance work, or in connection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swadeshi, but they cannot be members of the Volunteer Corps.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subsequently disowned this statements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“Practising Lawyers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Volunteering”, 2-2-1922.</w:t>
      </w:r>
    </w:p>
    <w:p>
      <w:pPr>
        <w:autoSpaceDN w:val="0"/>
        <w:tabs>
          <w:tab w:pos="2590" w:val="left"/>
        </w:tabs>
        <w:autoSpaceDE w:val="0"/>
        <w:widowControl/>
        <w:spacing w:line="246" w:lineRule="exact" w:before="232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362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 Corps is being formed in defiance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notification, and only those are fit to go to jail who are pure-minded </w:t>
      </w:r>
      <w:r>
        <w:rPr>
          <w:rFonts w:ascii="Times" w:hAnsi="Times" w:eastAsia="Times"/>
          <w:b w:val="0"/>
          <w:i w:val="0"/>
          <w:color w:val="000000"/>
          <w:sz w:val="22"/>
        </w:rPr>
        <w:t>men.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SJT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ANANGA MOHAN GHOSE</w:t>
      </w:r>
      <w:r>
        <w:rPr>
          <w:rFonts w:ascii="Times" w:hAnsi="Times" w:eastAsia="Times"/>
          <w:b w:val="0"/>
          <w:i w:val="0"/>
          <w:color w:val="000000"/>
          <w:sz w:val="18"/>
        </w:rPr>
        <w:t>: I admit that, but call sacrifices only be sufficient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 leadership, without intelligence?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Two things are necessary—sacrifice and honesty. I </w:t>
      </w:r>
      <w:r>
        <w:rPr>
          <w:rFonts w:ascii="Times" w:hAnsi="Times" w:eastAsia="Times"/>
          <w:b w:val="0"/>
          <w:i w:val="0"/>
          <w:color w:val="000000"/>
          <w:sz w:val="22"/>
        </w:rPr>
        <w:t>said that if you have got an honest and a brave man he can lead today.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ANANGA BABU</w:t>
      </w:r>
      <w:r>
        <w:rPr>
          <w:rFonts w:ascii="Times" w:hAnsi="Times" w:eastAsia="Times"/>
          <w:b w:val="0"/>
          <w:i w:val="0"/>
          <w:color w:val="000000"/>
          <w:sz w:val="18"/>
        </w:rPr>
        <w:t>: He must have intelligence too.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MAHATMAJI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cannot possibly imagine that a man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offering intelligent sacrifice is not really intelligent enough to lead.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Really, I feel that I can give you scores of instances of such men who </w:t>
      </w:r>
      <w:r>
        <w:rPr>
          <w:rFonts w:ascii="Times" w:hAnsi="Times" w:eastAsia="Times"/>
          <w:b w:val="0"/>
          <w:i w:val="0"/>
          <w:color w:val="000000"/>
          <w:sz w:val="22"/>
        </w:rPr>
        <w:t>are leading today.</w:t>
      </w:r>
    </w:p>
    <w:p>
      <w:pPr>
        <w:autoSpaceDN w:val="0"/>
        <w:autoSpaceDE w:val="0"/>
        <w:widowControl/>
        <w:spacing w:line="240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4"/>
        </w:rPr>
        <w:t>ANANGA BABU</w:t>
      </w:r>
      <w:r>
        <w:rPr>
          <w:rFonts w:ascii="Times" w:hAnsi="Times" w:eastAsia="Times"/>
          <w:b w:val="0"/>
          <w:i w:val="0"/>
          <w:color w:val="000000"/>
          <w:sz w:val="18"/>
        </w:rPr>
        <w:t>: So far as our experience goes, we do not find such men.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MAHATMAJI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Because we have not given a chance so long to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countrymen. We have really isolated them and so far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insisted upon only those becoming patriots who know English—that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our ban. Such men are certainly wanted.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ANANGA BABU</w:t>
      </w:r>
      <w:r>
        <w:rPr>
          <w:rFonts w:ascii="Times" w:hAnsi="Times" w:eastAsia="Times"/>
          <w:b w:val="0"/>
          <w:i w:val="0"/>
          <w:color w:val="000000"/>
          <w:sz w:val="18"/>
        </w:rPr>
        <w:t>: We fail to find non-co-operators with the necessary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qualification to take up charge of the committee or become the president and so on.</w:t>
      </w:r>
    </w:p>
    <w:p>
      <w:pPr>
        <w:autoSpaceDN w:val="0"/>
        <w:autoSpaceDE w:val="0"/>
        <w:widowControl/>
        <w:spacing w:line="260" w:lineRule="exact" w:before="3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MAHATMAJI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 do not deny that there is difficulty, but we can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our work with the materials we have at hand today, if only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materials could be rendered efficient, and sufficiently mobile, and </w:t>
      </w:r>
      <w:r>
        <w:rPr>
          <w:rFonts w:ascii="Times" w:hAnsi="Times" w:eastAsia="Times"/>
          <w:b w:val="0"/>
          <w:i w:val="0"/>
          <w:color w:val="000000"/>
          <w:sz w:val="22"/>
        </w:rPr>
        <w:t>brave enough to lead us.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ANANGA BABU</w:t>
      </w:r>
      <w:r>
        <w:rPr>
          <w:rFonts w:ascii="Times" w:hAnsi="Times" w:eastAsia="Times"/>
          <w:b w:val="0"/>
          <w:i w:val="0"/>
          <w:color w:val="000000"/>
          <w:sz w:val="18"/>
        </w:rPr>
        <w:t>: Another question with regard to volunteers: There is a clause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that the volunteers cannot expect anything in case they go to jail, but so long as they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 as volunteers are they to get any remuneration?</w:t>
      </w: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MAHATMAJI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If they are getting it, they may; but personally,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would, for these Volunteer Corps, ask for men who do not require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at all. The programme we contemplate is that as soon as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registers oneself as a volunteer he will be arrested in due course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 days, but if the Government simply does not do anything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withdraw the notification, then the question of payment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occurs, and then the payment has got to be made to those whose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services are required, but not to those who simply register their names,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are not in the active volunteers’ list, or in the profit-bearing list.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really care for volunteers who would go about from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village delivering speeches. That time is gone, but we want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who can organize swadeshi or any such thing and bring in </w:t>
      </w:r>
      <w:r>
        <w:rPr>
          <w:rFonts w:ascii="Times" w:hAnsi="Times" w:eastAsia="Times"/>
          <w:b w:val="0"/>
          <w:i w:val="0"/>
          <w:color w:val="000000"/>
          <w:sz w:val="22"/>
        </w:rPr>
        <w:t>money to us and organize India so as to get rid of our wretched</w:t>
      </w:r>
    </w:p>
    <w:p>
      <w:pPr>
        <w:autoSpaceDN w:val="0"/>
        <w:tabs>
          <w:tab w:pos="6130" w:val="left"/>
        </w:tabs>
        <w:autoSpaceDE w:val="0"/>
        <w:widowControl/>
        <w:spacing w:line="246" w:lineRule="exact" w:before="2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25: 27 OCTOBER, 1921 -  22 JANUARY, 1922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363</w:t>
      </w:r>
    </w:p>
    <w:p>
      <w:pPr>
        <w:sectPr>
          <w:pgSz w:w="9360" w:h="12960"/>
          <w:pgMar w:top="524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pauperism.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SJT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GUNADA CH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SEN</w:t>
      </w:r>
      <w:r>
        <w:rPr>
          <w:rFonts w:ascii="Times" w:hAnsi="Times" w:eastAsia="Times"/>
          <w:b w:val="0"/>
          <w:i w:val="0"/>
          <w:color w:val="000000"/>
          <w:sz w:val="18"/>
        </w:rPr>
        <w:t>: The Congress Resolution speaks about cessation of all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other activities—shall we not then go on with our swadeshi, national schools and so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on?</w:t>
      </w: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MAHATMAJI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So far as necessary. We may not be opening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centres which require the services of many volunteers. We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spare so many because we want all hands to be enlisted for going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 and if the Government take them we-must supply every  available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hand. Therefore, the use of “so far as necessary” comes here.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find [that we have] exhausted the list of those who are engaged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swadeshi, we have got to draw them from the national schools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absorb a very large staff. That staff must be made free. When all other </w:t>
      </w:r>
      <w:r>
        <w:rPr>
          <w:rFonts w:ascii="Times" w:hAnsi="Times" w:eastAsia="Times"/>
          <w:b w:val="0"/>
          <w:i w:val="0"/>
          <w:color w:val="000000"/>
          <w:sz w:val="22"/>
        </w:rPr>
        <w:t>national activities stop, it means the staff have come out.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SJT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SURESH CH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14"/>
        </w:rPr>
        <w:t>MAJUMDAR</w:t>
      </w:r>
      <w:r>
        <w:rPr>
          <w:rFonts w:ascii="Times" w:hAnsi="Times" w:eastAsia="Times"/>
          <w:b w:val="0"/>
          <w:i w:val="0"/>
          <w:color w:val="000000"/>
          <w:sz w:val="18"/>
        </w:rPr>
        <w:t>: You have spoken about public meetings: kindly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instruct us whether we are to send volunteers out on the streets to court arrest for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sake of arrest, as we are doing hitherto.</w:t>
      </w:r>
    </w:p>
    <w:p>
      <w:pPr>
        <w:autoSpaceDN w:val="0"/>
        <w:autoSpaceDE w:val="0"/>
        <w:widowControl/>
        <w:spacing w:line="260" w:lineRule="exact" w:before="7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6"/>
        </w:rPr>
        <w:t>MAHATMAJI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You may do that so long as they continue to arrest,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when they do not I would not worry about that. But as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continue to arrest, there is no other work but simply to go out </w:t>
      </w:r>
      <w:r>
        <w:rPr>
          <w:rFonts w:ascii="Times" w:hAnsi="Times" w:eastAsia="Times"/>
          <w:b w:val="0"/>
          <w:i w:val="0"/>
          <w:color w:val="000000"/>
          <w:sz w:val="22"/>
        </w:rPr>
        <w:t>and be arrested.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A DELEGATE</w:t>
      </w:r>
      <w:r>
        <w:rPr>
          <w:rFonts w:ascii="Times" w:hAnsi="Times" w:eastAsia="Times"/>
          <w:b w:val="0"/>
          <w:i w:val="0"/>
          <w:color w:val="000000"/>
          <w:sz w:val="18"/>
        </w:rPr>
        <w:t>: Can we stop paying chowkidari tax?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MAHATMAJI</w:t>
      </w:r>
      <w:r>
        <w:rPr>
          <w:rFonts w:ascii="Times" w:hAnsi="Times" w:eastAsia="Times"/>
          <w:b w:val="0"/>
          <w:i w:val="0"/>
          <w:color w:val="000000"/>
          <w:sz w:val="22"/>
        </w:rPr>
        <w:t>: Not yet. That would be offensive civil disobedience.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Questioned as to the meaning of untouchables, Mahatmaji said:</w:t>
      </w:r>
    </w:p>
    <w:p>
      <w:pPr>
        <w:autoSpaceDN w:val="0"/>
        <w:autoSpaceDE w:val="0"/>
        <w:widowControl/>
        <w:spacing w:line="260" w:lineRule="exact" w:before="72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Untouchables are all those whose touch we in our arrogance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defiles us—that is untouchable. Therefore, we must not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mechanically touch them; we must serve them. We must eat after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found food for them, that is, found the means of procuring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livelihood, if they are starving. We must drink after we have given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to drink, if they are thirsty. If one is suffering from fever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bitten by a snake, I would kiss that wound, just as I would if my 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bitten by a snake. No interdining, no interdrinking,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intermarriage. That is, it is not prohibited. but that is not insisted </w:t>
      </w:r>
      <w:r>
        <w:rPr>
          <w:rFonts w:ascii="Times" w:hAnsi="Times" w:eastAsia="Times"/>
          <w:b w:val="0"/>
          <w:i w:val="0"/>
          <w:color w:val="000000"/>
          <w:sz w:val="22"/>
        </w:rPr>
        <w:t>upon.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Questioned as to whether one can volunteer oneself and go straight to jail with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foreign clothes on, Mahatmaji said:</w:t>
      </w:r>
    </w:p>
    <w:p>
      <w:pPr>
        <w:autoSpaceDN w:val="0"/>
        <w:autoSpaceDE w:val="0"/>
        <w:widowControl/>
        <w:spacing w:line="260" w:lineRule="exact" w:before="72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only mischievous but injurious to the cause. All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come must wear khadi. It is a privilege to go to jail. 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>oblige us by going to jail. He obliges himself.</w:t>
      </w:r>
    </w:p>
    <w:p>
      <w:pPr>
        <w:autoSpaceDN w:val="0"/>
        <w:tabs>
          <w:tab w:pos="2590" w:val="left"/>
        </w:tabs>
        <w:autoSpaceDE w:val="0"/>
        <w:widowControl/>
        <w:spacing w:line="246" w:lineRule="exact" w:before="28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364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delegate remarked that in that case there would not be enough volunteers as </w:t>
      </w:r>
      <w:r>
        <w:rPr>
          <w:rFonts w:ascii="Times" w:hAnsi="Times" w:eastAsia="Times"/>
          <w:b w:val="0"/>
          <w:i w:val="0"/>
          <w:color w:val="000000"/>
          <w:sz w:val="18"/>
        </w:rPr>
        <w:t>pure hand-spun, and hand-woven could not be had in Bengal in sufficient quantity.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MAHATMAJI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If, then, there are not enough volunteers in Bengal,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should think she should be swept into the Bay of Bengal and make </w:t>
      </w:r>
      <w:r>
        <w:rPr>
          <w:rFonts w:ascii="Times" w:hAnsi="Times" w:eastAsia="Times"/>
          <w:b w:val="0"/>
          <w:i w:val="0"/>
          <w:color w:val="000000"/>
          <w:sz w:val="22"/>
        </w:rPr>
        <w:t>room for better men and women.</w:t>
      </w:r>
    </w:p>
    <w:p>
      <w:pPr>
        <w:autoSpaceDN w:val="0"/>
        <w:autoSpaceDE w:val="0"/>
        <w:widowControl/>
        <w:spacing w:line="240" w:lineRule="exact" w:before="4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delegate from Midnapur having questioned as to who would take up the work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teachers of the national schools in case they went to jail, Mahatmaji said that </w:t>
      </w:r>
      <w:r>
        <w:rPr>
          <w:rFonts w:ascii="Times" w:hAnsi="Times" w:eastAsia="Times"/>
          <w:b w:val="0"/>
          <w:i w:val="0"/>
          <w:color w:val="000000"/>
          <w:sz w:val="18"/>
        </w:rPr>
        <w:t>Midnapur ladies who were expert spinners might take up their work.</w:t>
      </w:r>
    </w:p>
    <w:p>
      <w:pPr>
        <w:autoSpaceDN w:val="0"/>
        <w:tabs>
          <w:tab w:pos="550" w:val="left"/>
        </w:tabs>
        <w:autoSpaceDE w:val="0"/>
        <w:widowControl/>
        <w:spacing w:line="276" w:lineRule="exact" w:before="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When the public are assaulted, what is the duty of the volunteers?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MAHATMAJI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They should go and intervene to prevent that and </w:t>
      </w:r>
      <w:r>
        <w:rPr>
          <w:rFonts w:ascii="Times" w:hAnsi="Times" w:eastAsia="Times"/>
          <w:b w:val="0"/>
          <w:i w:val="0"/>
          <w:color w:val="000000"/>
          <w:sz w:val="22"/>
        </w:rPr>
        <w:t>receive the blows themselves.</w:t>
      </w:r>
    </w:p>
    <w:p>
      <w:pPr>
        <w:autoSpaceDN w:val="0"/>
        <w:tabs>
          <w:tab w:pos="550" w:val="left"/>
        </w:tabs>
        <w:autoSpaceDE w:val="0"/>
        <w:widowControl/>
        <w:spacing w:line="266" w:lineRule="exact" w:before="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 BARABAZAR DELEGATE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: What would they do with the merchants who signed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gave an undertaking not to order foreign cloth up to February and March?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MAHATMAJI</w:t>
      </w:r>
      <w:r>
        <w:rPr>
          <w:rFonts w:ascii="Times" w:hAnsi="Times" w:eastAsia="Times"/>
          <w:b w:val="0"/>
          <w:i w:val="0"/>
          <w:color w:val="000000"/>
          <w:sz w:val="22"/>
        </w:rPr>
        <w:t>: We have to ask them to sign again.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Mahatmaji, after having spent two hours with the delegates, retired.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Amrita Bazar Patrika, </w:t>
      </w:r>
      <w:r>
        <w:rPr>
          <w:rFonts w:ascii="Times" w:hAnsi="Times" w:eastAsia="Times"/>
          <w:b w:val="0"/>
          <w:i w:val="0"/>
          <w:color w:val="000000"/>
          <w:sz w:val="18"/>
        </w:rPr>
        <w:t>14-1-1922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175. LETTER T0 DEVDAS GANDHI</w:t>
      </w:r>
    </w:p>
    <w:p>
      <w:pPr>
        <w:autoSpaceDN w:val="0"/>
        <w:autoSpaceDE w:val="0"/>
        <w:widowControl/>
        <w:spacing w:line="294" w:lineRule="exact" w:before="64" w:after="0"/>
        <w:ind w:left="0" w:right="2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December 30, 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9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60" w:lineRule="exact" w:before="78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Herewith Mrs. Joseph’s letter. I have written to her to say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will send her money from there. You may meet the Directors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make the necessary arrangements or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other steps which may suggest themselves to you. See that </w:t>
      </w:r>
      <w:r>
        <w:rPr>
          <w:rFonts w:ascii="Times" w:hAnsi="Times" w:eastAsia="Times"/>
          <w:b w:val="0"/>
          <w:i w:val="0"/>
          <w:color w:val="000000"/>
          <w:sz w:val="22"/>
        </w:rPr>
        <w:t>she does not find herself in difficulty when you go to jail.</w:t>
      </w:r>
    </w:p>
    <w:p>
      <w:pPr>
        <w:autoSpaceDN w:val="0"/>
        <w:autoSpaceDE w:val="0"/>
        <w:widowControl/>
        <w:spacing w:line="260" w:lineRule="exact" w:before="40" w:after="2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very glad that Govind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went to jail. That they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arrested you is a deliberate thing on their part. Do not worry about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this. If they do not arrest you, the new undertaking will be put on its </w:t>
      </w:r>
      <w:r>
        <w:rPr>
          <w:rFonts w:ascii="Times" w:hAnsi="Times" w:eastAsia="Times"/>
          <w:b w:val="0"/>
          <w:i w:val="0"/>
          <w:color w:val="000000"/>
          <w:sz w:val="22"/>
        </w:rPr>
        <w:t>feet; if they do your arrest will arouse the people.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2169"/>
        <w:gridCol w:w="2169"/>
        <w:gridCol w:w="2169"/>
      </w:tblGrid>
      <w:tr>
        <w:trPr>
          <w:trHeight w:hRule="exact" w:val="358"/>
        </w:trPr>
        <w:tc>
          <w:tcPr>
            <w:tcW w:type="dxa" w:w="14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Paul Richard</w:t>
            </w:r>
          </w:p>
        </w:tc>
        <w:tc>
          <w:tcPr>
            <w:tcW w:type="dxa" w:w="4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is staying here at present. I introduced Kishorelal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4</w:t>
            </w:r>
          </w:p>
        </w:tc>
      </w:tr>
    </w:tbl>
    <w:p>
      <w:pPr>
        <w:autoSpaceDN w:val="0"/>
        <w:autoSpaceDE w:val="0"/>
        <w:widowControl/>
        <w:spacing w:line="240" w:lineRule="exact" w:before="288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Paul Richard referred to in the last paragraph was in Ahmedabad during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last week of December, 1921. He visited the Gujarat Mahavidyalaya on Saturday, </w:t>
      </w:r>
      <w:r>
        <w:rPr>
          <w:rFonts w:ascii="Times" w:hAnsi="Times" w:eastAsia="Times"/>
          <w:b w:val="0"/>
          <w:i w:val="0"/>
          <w:color w:val="000000"/>
          <w:sz w:val="18"/>
        </w:rPr>
        <w:t>December 31, 1921, accompanied by Gandhiji.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Son of Madan Mohan Malaviya. He was arrested on December 20, 1921, for </w:t>
      </w:r>
      <w:r>
        <w:rPr>
          <w:rFonts w:ascii="Times" w:hAnsi="Times" w:eastAsia="Times"/>
          <w:b w:val="0"/>
          <w:i w:val="0"/>
          <w:color w:val="000000"/>
          <w:sz w:val="18"/>
        </w:rPr>
        <w:t>picketing but was subsequently discharged.</w:t>
      </w:r>
    </w:p>
    <w:p>
      <w:pPr>
        <w:autoSpaceDN w:val="0"/>
        <w:autoSpaceDE w:val="0"/>
        <w:widowControl/>
        <w:spacing w:line="240" w:lineRule="exact" w:before="0" w:after="0"/>
        <w:ind w:left="550" w:right="460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French writer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Mashruwala</w:t>
      </w:r>
    </w:p>
    <w:p>
      <w:pPr>
        <w:autoSpaceDN w:val="0"/>
        <w:tabs>
          <w:tab w:pos="6130" w:val="left"/>
        </w:tabs>
        <w:autoSpaceDE w:val="0"/>
        <w:widowControl/>
        <w:spacing w:line="246" w:lineRule="exact" w:before="2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25: 27 OCTOBER, 1921 -  22 JANUARY, 1922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365</w:t>
      </w:r>
    </w:p>
    <w:p>
      <w:pPr>
        <w:sectPr>
          <w:pgSz w:w="9360" w:h="12960"/>
          <w:pgMar w:top="544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him. The former had recently been here to meet him and so met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also. Miss Petersen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here today. She came yesterday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today. Mr. Richard will leave on Sunday. Mrs. Santanam is still </w:t>
      </w:r>
      <w:r>
        <w:rPr>
          <w:rFonts w:ascii="Times" w:hAnsi="Times" w:eastAsia="Times"/>
          <w:b w:val="0"/>
          <w:i w:val="0"/>
          <w:color w:val="000000"/>
          <w:sz w:val="22"/>
        </w:rPr>
        <w:t>here.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2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7683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176. INTERVIEW WITH U. P. CONGRESS LEADERS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7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30, 1921</w:t>
      </w:r>
    </w:p>
    <w:p>
      <w:pPr>
        <w:autoSpaceDN w:val="0"/>
        <w:autoSpaceDE w:val="0"/>
        <w:widowControl/>
        <w:spacing w:line="240" w:lineRule="exact" w:before="13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said: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necessary just yet to start civil disobedience.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enough to get ourselves enrolled as volunteers—regardless of our </w:t>
      </w:r>
      <w:r>
        <w:rPr>
          <w:rFonts w:ascii="Times" w:hAnsi="Times" w:eastAsia="Times"/>
          <w:b w:val="0"/>
          <w:i w:val="0"/>
          <w:color w:val="000000"/>
          <w:sz w:val="22"/>
        </w:rPr>
        <w:t>being arrested or not—and to continue the work entrusted to us.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methods of securing swaraj are the very reverse of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advocated by Hasrat Mohani. If I thought we were fit for it I would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once declare complete independence—because having made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declaration it would be a sin to go on using the railway, post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telegraph and so on. If a majority of people join me, complete </w:t>
      </w:r>
      <w:r>
        <w:rPr>
          <w:rFonts w:ascii="Times" w:hAnsi="Times" w:eastAsia="Times"/>
          <w:b w:val="0"/>
          <w:i w:val="0"/>
          <w:color w:val="000000"/>
          <w:sz w:val="22"/>
        </w:rPr>
        <w:t>independence can be secured within just three months.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if my countrymen desert me, or even my wife deserts me, I </w:t>
      </w:r>
      <w:r>
        <w:rPr>
          <w:rFonts w:ascii="Times" w:hAnsi="Times" w:eastAsia="Times"/>
          <w:b w:val="0"/>
          <w:i w:val="0"/>
          <w:color w:val="000000"/>
          <w:sz w:val="22"/>
        </w:rPr>
        <w:t>am ready to work alone.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wish of Sir Harcourt Butler, the Governor of the United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Provinces, that there may be a rebellion such as that of 1857 and that </w:t>
      </w:r>
      <w:r>
        <w:rPr>
          <w:rFonts w:ascii="Times" w:hAnsi="Times" w:eastAsia="Times"/>
          <w:b w:val="0"/>
          <w:i w:val="0"/>
          <w:color w:val="000000"/>
          <w:sz w:val="22"/>
        </w:rPr>
        <w:t>then the people may plead for pity.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be better for the present to halt the work of setting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Kotwali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since the work has begun it is only right that </w:t>
      </w:r>
      <w:r>
        <w:rPr>
          <w:rFonts w:ascii="Times" w:hAnsi="Times" w:eastAsia="Times"/>
          <w:b w:val="0"/>
          <w:i w:val="0"/>
          <w:color w:val="000000"/>
          <w:sz w:val="22"/>
        </w:rPr>
        <w:t>it should be continued.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sorry that the work of propagating swadeshi in U. P. has </w:t>
      </w:r>
      <w:r>
        <w:rPr>
          <w:rFonts w:ascii="Times" w:hAnsi="Times" w:eastAsia="Times"/>
          <w:b w:val="0"/>
          <w:i w:val="0"/>
          <w:color w:val="000000"/>
          <w:sz w:val="22"/>
        </w:rPr>
        <w:t>not been done as much as was necessary. I am dissatisfied about it.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offices of Congress Committees the work of enrolling </w:t>
      </w:r>
      <w:r>
        <w:rPr>
          <w:rFonts w:ascii="Times" w:hAnsi="Times" w:eastAsia="Times"/>
          <w:b w:val="0"/>
          <w:i w:val="0"/>
          <w:color w:val="000000"/>
          <w:sz w:val="22"/>
        </w:rPr>
        <w:t>volunteers should be continued.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Anne Marie Petersen, who along with Esther, a Danish Missionary, worked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South India and lived at Sabarmati for some time.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police station. Here, headquarters</w:t>
      </w:r>
    </w:p>
    <w:p>
      <w:pPr>
        <w:autoSpaceDN w:val="0"/>
        <w:tabs>
          <w:tab w:pos="2590" w:val="left"/>
        </w:tabs>
        <w:autoSpaceDE w:val="0"/>
        <w:widowControl/>
        <w:spacing w:line="246" w:lineRule="exact" w:before="232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366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Pandit Motilal Nehru wants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brought out in Hindi and Urdu. Volunteers should extend full help in </w:t>
      </w:r>
      <w:r>
        <w:rPr>
          <w:rFonts w:ascii="Times" w:hAnsi="Times" w:eastAsia="Times"/>
          <w:b w:val="0"/>
          <w:i w:val="0"/>
          <w:color w:val="000000"/>
          <w:sz w:val="22"/>
        </w:rPr>
        <w:t>its publication.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should not entertain violent thoughts even towards thieves </w:t>
      </w:r>
      <w:r>
        <w:rPr>
          <w:rFonts w:ascii="Times" w:hAnsi="Times" w:eastAsia="Times"/>
          <w:b w:val="0"/>
          <w:i w:val="0"/>
          <w:color w:val="000000"/>
          <w:sz w:val="22"/>
        </w:rPr>
        <w:t>and dacoits. Ahimsa should be our sole mode of conduct.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long as people are not ready for jail, so long as we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ready to face death and have not mastered anger, the problems of </w:t>
      </w:r>
      <w:r>
        <w:rPr>
          <w:rFonts w:ascii="Times" w:hAnsi="Times" w:eastAsia="Times"/>
          <w:b w:val="0"/>
          <w:i w:val="0"/>
          <w:color w:val="000000"/>
          <w:sz w:val="22"/>
        </w:rPr>
        <w:t>the Punjab atrocities and Khilafat cannot be solved.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Swaraj means our full control over the army.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Lists of volunteers should be published in newspapers and 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to the national </w:t>
      </w:r>
      <w:r>
        <w:rPr>
          <w:rFonts w:ascii="Times" w:hAnsi="Times" w:eastAsia="Times"/>
          <w:b w:val="0"/>
          <w:i/>
          <w:color w:val="000000"/>
          <w:sz w:val="22"/>
        </w:rPr>
        <w:t>Kotwali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 should move about and sell khadi. Their dress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that of a low paid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chaprasi.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Picketing of shops selling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is unnecessary. But picketing of liquor shops should </w:t>
      </w:r>
      <w:r>
        <w:rPr>
          <w:rFonts w:ascii="Times" w:hAnsi="Times" w:eastAsia="Times"/>
          <w:b w:val="0"/>
          <w:i w:val="0"/>
          <w:color w:val="000000"/>
          <w:sz w:val="22"/>
        </w:rPr>
        <w:t>continue.</w:t>
      </w:r>
    </w:p>
    <w:p>
      <w:pPr>
        <w:autoSpaceDN w:val="0"/>
        <w:autoSpaceDE w:val="0"/>
        <w:widowControl/>
        <w:spacing w:line="28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National schools should be turned into hand-spinning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hand-weaving factories. Boys below eighteen years of age should </w:t>
      </w:r>
      <w:r>
        <w:rPr>
          <w:rFonts w:ascii="Times" w:hAnsi="Times" w:eastAsia="Times"/>
          <w:b w:val="0"/>
          <w:i w:val="0"/>
          <w:color w:val="000000"/>
          <w:sz w:val="22"/>
        </w:rPr>
        <w:t>work in them and women should supervise them.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Students over eighteen years of age and teachers who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>be volunteers should be expelled from schools</w:t>
      </w:r>
    </w:p>
    <w:p>
      <w:pPr>
        <w:autoSpaceDN w:val="0"/>
        <w:autoSpaceDE w:val="0"/>
        <w:widowControl/>
        <w:spacing w:line="28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Hindi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Swarajya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from Allahabad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handwritten. Those whose properties are attached should renounce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with pleasure, for it is a sin even to own property in such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tyrannical regime. The properties will be given back to the owners as </w:t>
      </w:r>
      <w:r>
        <w:rPr>
          <w:rFonts w:ascii="Times" w:hAnsi="Times" w:eastAsia="Times"/>
          <w:b w:val="0"/>
          <w:i w:val="0"/>
          <w:color w:val="000000"/>
          <w:sz w:val="22"/>
        </w:rPr>
        <w:t>soon as swaraj is attained.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Hindi]</w:t>
      </w:r>
    </w:p>
    <w:p>
      <w:pPr>
        <w:autoSpaceDN w:val="0"/>
        <w:autoSpaceDE w:val="0"/>
        <w:widowControl/>
        <w:spacing w:line="294" w:lineRule="exact" w:before="2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Aaj, </w:t>
      </w:r>
      <w:r>
        <w:rPr>
          <w:rFonts w:ascii="Times" w:hAnsi="Times" w:eastAsia="Times"/>
          <w:b w:val="0"/>
          <w:i w:val="0"/>
          <w:color w:val="000000"/>
          <w:sz w:val="22"/>
        </w:rPr>
        <w:t>1-1-1922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177. MESSAGE TO UTKAL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30, 1921</w:t>
      </w:r>
    </w:p>
    <w:p>
      <w:pPr>
        <w:autoSpaceDN w:val="0"/>
        <w:autoSpaceDE w:val="0"/>
        <w:widowControl/>
        <w:spacing w:line="240" w:lineRule="exact" w:before="5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Interviewed by Sjts. Bhagirathi Mohapatro, Gopbandhu Chowdhury, Niranjan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Patnaik and Naba Krishna Chowdhury, Mahatmaji delivered the following message on </w:t>
      </w:r>
      <w:r>
        <w:rPr>
          <w:rFonts w:ascii="Times" w:hAnsi="Times" w:eastAsia="Times"/>
          <w:b w:val="0"/>
          <w:i w:val="0"/>
          <w:color w:val="000000"/>
          <w:sz w:val="18"/>
        </w:rPr>
        <w:t>the 30th December last (1921):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old name of Orissa. The message is reproduced in the source from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</w:p>
    <w:p>
      <w:pPr>
        <w:autoSpaceDN w:val="0"/>
        <w:autoSpaceDE w:val="0"/>
        <w:widowControl/>
        <w:spacing w:line="220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Servant.</w:t>
      </w:r>
    </w:p>
    <w:p>
      <w:pPr>
        <w:autoSpaceDN w:val="0"/>
        <w:tabs>
          <w:tab w:pos="6130" w:val="left"/>
        </w:tabs>
        <w:autoSpaceDE w:val="0"/>
        <w:widowControl/>
        <w:spacing w:line="246" w:lineRule="exact" w:before="2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25: 27 OCTOBER, 1921 -  22 JANUARY, 1922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367</w:t>
      </w:r>
    </w:p>
    <w:p>
      <w:pPr>
        <w:sectPr>
          <w:pgSz w:w="9360" w:h="12960"/>
          <w:pgMar w:top="524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Utkal haunts me. The scene I have witnessed is simply shocking.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Banish poverty from the land. Give the message of charkha to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home. Make Utkal the store-house of khaddar for the rest of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Feed the hungry men and women. This is the best political training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you can give to your people. Don’t worry yourselves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aggressive mass civil disobedience. If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throws a challenge, go on recruiting volunteers and at least fifty </w:t>
      </w:r>
      <w:r>
        <w:rPr>
          <w:rFonts w:ascii="Times" w:hAnsi="Times" w:eastAsia="Times"/>
          <w:b w:val="0"/>
          <w:i w:val="0"/>
          <w:color w:val="000000"/>
          <w:sz w:val="22"/>
        </w:rPr>
        <w:t>thousand Utkalis, I hope, will fill up the jails.</w:t>
      </w:r>
    </w:p>
    <w:p>
      <w:pPr>
        <w:autoSpaceDN w:val="0"/>
        <w:autoSpaceDE w:val="0"/>
        <w:widowControl/>
        <w:spacing w:line="240" w:lineRule="exact" w:before="1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14-1-l922</w:t>
      </w:r>
    </w:p>
    <w:p>
      <w:pPr>
        <w:autoSpaceDN w:val="0"/>
        <w:autoSpaceDE w:val="0"/>
        <w:widowControl/>
        <w:spacing w:line="260" w:lineRule="exact" w:before="514" w:after="0"/>
        <w:ind w:left="1008" w:right="1152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178. SPEECH AT GUJARAT  VIDYAPITH,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AHMEDABAD</w:t>
      </w:r>
    </w:p>
    <w:p>
      <w:pPr>
        <w:autoSpaceDN w:val="0"/>
        <w:autoSpaceDE w:val="0"/>
        <w:widowControl/>
        <w:spacing w:line="270" w:lineRule="exact" w:before="20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December 31, 1921</w:t>
      </w:r>
    </w:p>
    <w:p>
      <w:pPr>
        <w:autoSpaceDN w:val="0"/>
        <w:autoSpaceDE w:val="0"/>
        <w:widowControl/>
        <w:spacing w:line="240" w:lineRule="exact" w:before="2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Paul Richard delivered a lecture at the Gujarat Vidyapith, Ahmedabad, on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Saturday morning, on “Message of India”, Mahatma Gandhi presiding. Mr. Richard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spoke in French and Mrs. Sarojini Naidu read a translation.</w:t>
      </w:r>
    </w:p>
    <w:p>
      <w:pPr>
        <w:autoSpaceDN w:val="0"/>
        <w:autoSpaceDE w:val="0"/>
        <w:widowControl/>
        <w:spacing w:line="240" w:lineRule="exact" w:before="1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 said he thought it was a great honour to be present at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lecture. Although he could not spare time owing to his having to interview the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Congress delegates for the last two days, he had come to the lecture to hear Mr.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Richard. He asked the audience to take up and follow what was good in Mr. Richard.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2-1-1922</w:t>
      </w:r>
    </w:p>
    <w:p>
      <w:pPr>
        <w:autoSpaceDN w:val="0"/>
        <w:tabs>
          <w:tab w:pos="2590" w:val="left"/>
        </w:tabs>
        <w:autoSpaceDE w:val="0"/>
        <w:widowControl/>
        <w:spacing w:line="246" w:lineRule="exact" w:before="3912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368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5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179. LETTER TO DAYALJI AND KALYANJI MEHTA</w:t>
      </w:r>
    </w:p>
    <w:p>
      <w:pPr>
        <w:autoSpaceDN w:val="0"/>
        <w:autoSpaceDE w:val="0"/>
        <w:widowControl/>
        <w:spacing w:line="294" w:lineRule="exact" w:before="18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1921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BHAI DAYALJI AND KALYANJI,</w:t>
      </w:r>
    </w:p>
    <w:p>
      <w:pPr>
        <w:autoSpaceDN w:val="0"/>
        <w:autoSpaceDE w:val="0"/>
        <w:widowControl/>
        <w:spacing w:line="28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wrote you a letter yesterday. It is now the morning hour.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read the enclosed letter. I am sending it for both of you to read.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may be exaggeration in it, but it does not appear wholly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baseless. Still, you must both give careful thought to it. We must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that is unclean. Do not feel enraged even inwardly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writer of the letter. If what he writes is nothing but the truth then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considered a satyagrahi. If he has exaggerated or resorted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falsehood, he deserves to be pitied. There should not be any ill-will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towards him. For this reason, I am forbidding others to give out the </w:t>
      </w:r>
      <w:r>
        <w:rPr>
          <w:rFonts w:ascii="Times" w:hAnsi="Times" w:eastAsia="Times"/>
          <w:b w:val="0"/>
          <w:i w:val="0"/>
          <w:color w:val="000000"/>
          <w:sz w:val="22"/>
        </w:rPr>
        <w:t>name.</w:t>
      </w:r>
    </w:p>
    <w:p>
      <w:pPr>
        <w:autoSpaceDN w:val="0"/>
        <w:autoSpaceDE w:val="0"/>
        <w:widowControl/>
        <w:spacing w:line="280" w:lineRule="exact" w:before="12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staying on here today and tomorrow. I shall leave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Saturday and reach there in the morning. I shall spend Monday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there is Tuesday too. I shall let you know if there is a change.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of you wish that the Working Committee should meet in </w:t>
      </w:r>
      <w:r>
        <w:rPr>
          <w:rFonts w:ascii="Times" w:hAnsi="Times" w:eastAsia="Times"/>
          <w:b w:val="0"/>
          <w:i w:val="0"/>
          <w:color w:val="000000"/>
          <w:sz w:val="22"/>
        </w:rPr>
        <w:t>Bombay, it is possible to do that too.</w:t>
      </w:r>
    </w:p>
    <w:p>
      <w:pPr>
        <w:autoSpaceDN w:val="0"/>
        <w:autoSpaceDE w:val="0"/>
        <w:widowControl/>
        <w:spacing w:line="220" w:lineRule="exact" w:before="6" w:after="0"/>
        <w:ind w:left="0" w:right="2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22" w:after="0"/>
        <w:ind w:left="0" w:right="37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G.N. 2672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9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date could not be determined. See, however, letter to the addresees in</w:t>
      </w:r>
      <w:r>
        <w:rPr>
          <w:rFonts w:ascii="Times" w:hAnsi="Times" w:eastAsia="Times"/>
          <w:b w:val="0"/>
          <w:i w:val="0"/>
          <w:color w:val="000000"/>
          <w:sz w:val="18"/>
        </w:rPr>
        <w:t>“Letter to Dayalji and Kalyanji”, 17-11-1921.</w:t>
      </w:r>
    </w:p>
    <w:p>
      <w:pPr>
        <w:autoSpaceDN w:val="0"/>
        <w:tabs>
          <w:tab w:pos="6130" w:val="left"/>
        </w:tabs>
        <w:autoSpaceDE w:val="0"/>
        <w:widowControl/>
        <w:spacing w:line="246" w:lineRule="exact" w:before="2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25: 27 OCTOBER, 1921 -  22 JANUARY, 1922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369</w:t>
      </w:r>
    </w:p>
    <w:p>
      <w:pPr>
        <w:sectPr>
          <w:pgSz w:w="9360" w:h="12960"/>
          <w:pgMar w:top="776" w:right="141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180. TELEGRAM TO MAULANA ABDUL BARI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70" w:lineRule="exact" w:before="106" w:after="46"/>
        <w:ind w:left="0" w:right="4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1, 1922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  <w:gridCol w:w="502"/>
      </w:tblGrid>
      <w:tr>
        <w:trPr>
          <w:trHeight w:hRule="exact" w:val="274"/>
        </w:trPr>
        <w:tc>
          <w:tcPr>
            <w:tcW w:type="dxa" w:w="1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DICTATORSHIP </w:t>
            </w:r>
          </w:p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33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DOES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1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ARISE </w:t>
            </w:r>
          </w:p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3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WHILE </w:t>
            </w:r>
          </w:p>
        </w:tc>
        <w:tc>
          <w:tcPr>
            <w:tcW w:type="dxa" w:w="130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6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WORKING</w:t>
            </w:r>
          </w:p>
        </w:tc>
      </w:tr>
      <w:tr>
        <w:trPr>
          <w:trHeight w:hRule="exact" w:val="260"/>
        </w:trPr>
        <w:tc>
          <w:tcPr>
            <w:tcW w:type="dxa" w:w="1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COMMITTEE </w:t>
            </w:r>
          </w:p>
        </w:tc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CAN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125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CALLED. </w:t>
            </w:r>
          </w:p>
        </w:tc>
        <w:tc>
          <w:tcPr>
            <w:tcW w:type="dxa" w:w="144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AUTHORITY </w:t>
            </w:r>
          </w:p>
        </w:tc>
        <w:tc>
          <w:tcPr>
            <w:tcW w:type="dxa" w:w="9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SAME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AS</w:t>
            </w:r>
          </w:p>
        </w:tc>
      </w:tr>
      <w:tr>
        <w:trPr>
          <w:trHeight w:hRule="exact" w:val="260"/>
        </w:trPr>
        <w:tc>
          <w:tcPr>
            <w:tcW w:type="dxa" w:w="128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WORKING </w:t>
            </w:r>
          </w:p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COMMITTEE’S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1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WHEN </w:t>
            </w:r>
          </w:p>
        </w:tc>
        <w:tc>
          <w:tcPr>
            <w:tcW w:type="dxa" w:w="124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LATTER </w:t>
            </w:r>
          </w:p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POSSIBLE</w:t>
            </w:r>
          </w:p>
        </w:tc>
      </w:tr>
      <w:tr>
        <w:trPr>
          <w:trHeight w:hRule="exact" w:val="260"/>
        </w:trPr>
        <w:tc>
          <w:tcPr>
            <w:tcW w:type="dxa" w:w="71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CALL. </w:t>
            </w:r>
          </w:p>
        </w:tc>
        <w:tc>
          <w:tcPr>
            <w:tcW w:type="dxa" w:w="179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0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IMPRISONMENT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ASSAULT 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DEATH </w:t>
            </w:r>
          </w:p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TO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BE </w:t>
            </w:r>
          </w:p>
        </w:tc>
        <w:tc>
          <w:tcPr>
            <w:tcW w:type="dxa" w:w="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SUFF-</w:t>
            </w:r>
          </w:p>
        </w:tc>
      </w:tr>
      <w:tr>
        <w:trPr>
          <w:trHeight w:hRule="exact" w:val="260"/>
        </w:trPr>
        <w:tc>
          <w:tcPr>
            <w:tcW w:type="dxa" w:w="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ERED </w:t>
            </w:r>
          </w:p>
        </w:tc>
        <w:tc>
          <w:tcPr>
            <w:tcW w:type="dxa" w:w="8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NOT </w:t>
            </w:r>
          </w:p>
        </w:tc>
        <w:tc>
          <w:tcPr>
            <w:tcW w:type="dxa" w:w="12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THEIR </w:t>
            </w:r>
          </w:p>
        </w:tc>
        <w:tc>
          <w:tcPr>
            <w:tcW w:type="dxa" w:w="8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SAKE </w:t>
            </w:r>
          </w:p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7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BUT </w:t>
            </w:r>
          </w:p>
        </w:tc>
        <w:tc>
          <w:tcPr>
            <w:tcW w:type="dxa" w:w="5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FOR </w:t>
            </w:r>
          </w:p>
        </w:tc>
        <w:tc>
          <w:tcPr>
            <w:tcW w:type="dxa" w:w="78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1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SAKE</w:t>
            </w:r>
          </w:p>
        </w:tc>
      </w:tr>
      <w:tr>
        <w:trPr>
          <w:trHeight w:hRule="exact" w:val="504"/>
        </w:trPr>
        <w:tc>
          <w:tcPr>
            <w:tcW w:type="dxa" w:w="250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3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RELIGION        OR        COUNTRY.</w:t>
            </w:r>
          </w:p>
        </w:tc>
        <w:tc>
          <w:tcPr>
            <w:tcW w:type="dxa" w:w="4000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30" w:after="0"/>
              <w:ind w:left="0" w:right="1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 photostat: S.N. 7779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181. DIRECTIONS T0 KRISHNADAS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94" w:lineRule="exact" w:before="104" w:after="0"/>
        <w:ind w:left="0" w:right="4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Silence Day, Mondays January 2, 1922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48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Directions to Kristodas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are all the letters received in Khadi Nagar and not </w:t>
      </w:r>
      <w:r>
        <w:rPr>
          <w:rFonts w:ascii="Times" w:hAnsi="Times" w:eastAsia="Times"/>
          <w:b w:val="0"/>
          <w:i w:val="0"/>
          <w:color w:val="000000"/>
          <w:sz w:val="22"/>
        </w:rPr>
        <w:t>assorted?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may prepare a digest of the convictions and interesting </w:t>
      </w:r>
      <w:r>
        <w:rPr>
          <w:rFonts w:ascii="Times" w:hAnsi="Times" w:eastAsia="Times"/>
          <w:b w:val="0"/>
          <w:i w:val="0"/>
          <w:color w:val="000000"/>
          <w:sz w:val="22"/>
        </w:rPr>
        <w:t>paras in the reports.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Seven Months with Mahatma Gandhi, </w:t>
      </w:r>
      <w:r>
        <w:rPr>
          <w:rFonts w:ascii="Times" w:hAnsi="Times" w:eastAsia="Times"/>
          <w:b w:val="0"/>
          <w:i w:val="0"/>
          <w:color w:val="000000"/>
          <w:sz w:val="18"/>
        </w:rPr>
        <w:t>Vol. II, p. 250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5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reply to Abdul Bari’s telegram from Bombay, dated December 31, 1921,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read: “ . . . Kindly wire answer of following so that I may remove doubts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arising from religious point of view: Is your authority as a dictator the same which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Working Committee had or more? Can Working Committee confiscate dictator’s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authority. What will be main object of Volunteer Corps to suffer imprisonment, </w:t>
      </w:r>
      <w:r>
        <w:rPr>
          <w:rFonts w:ascii="Times" w:hAnsi="Times" w:eastAsia="Times"/>
          <w:b w:val="0"/>
          <w:i w:val="0"/>
          <w:color w:val="000000"/>
          <w:sz w:val="18"/>
        </w:rPr>
        <w:t>assault, even death while serving for country or to suffer them for the sake of them?”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a facsimile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source</w:t>
      </w:r>
    </w:p>
    <w:p>
      <w:pPr>
        <w:autoSpaceDN w:val="0"/>
        <w:tabs>
          <w:tab w:pos="2590" w:val="left"/>
        </w:tabs>
        <w:autoSpaceDE w:val="0"/>
        <w:widowControl/>
        <w:spacing w:line="246" w:lineRule="exact" w:before="232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370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16" w:right="139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4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182. LETTER TO DEVDAS GANDHI</w:t>
      </w:r>
    </w:p>
    <w:p>
      <w:pPr>
        <w:autoSpaceDN w:val="0"/>
        <w:autoSpaceDE w:val="0"/>
        <w:widowControl/>
        <w:spacing w:line="294" w:lineRule="exact" w:before="104" w:after="0"/>
        <w:ind w:left="0" w:right="40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Wednesday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4, 1922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1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60" w:lineRule="exact" w:before="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paper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has been coming, no doubt, but there has been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from you. Even in the midst of all this labour, do not forget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improve your handwriting. This time, you will see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 w:val="0"/>
          <w:color w:val="000000"/>
          <w:sz w:val="22"/>
        </w:rPr>
        <w:t>great deal [of matter] from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Independent.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 to give a digest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all the issues of your paper, so that you will easily have its weekly </w:t>
      </w:r>
      <w:r>
        <w:rPr>
          <w:rFonts w:ascii="Times" w:hAnsi="Times" w:eastAsia="Times"/>
          <w:b w:val="0"/>
          <w:i w:val="0"/>
          <w:color w:val="000000"/>
          <w:sz w:val="22"/>
        </w:rPr>
        <w:t>[edition]. You have used the phrase “mute silence”. What could this</w:t>
      </w:r>
      <w:r>
        <w:rPr>
          <w:rFonts w:ascii="Times" w:hAnsi="Times" w:eastAsia="Times"/>
          <w:b w:val="0"/>
          <w:i w:val="0"/>
          <w:color w:val="000000"/>
          <w:sz w:val="22"/>
        </w:rPr>
        <w:t>“mute silence” be?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impression of letters [in your paper] is not yet clear enough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legible. I think it would be better if you discontinue typing </w:t>
      </w:r>
      <w:r>
        <w:rPr>
          <w:rFonts w:ascii="Times" w:hAnsi="Times" w:eastAsia="Times"/>
          <w:b w:val="0"/>
          <w:i w:val="0"/>
          <w:color w:val="000000"/>
          <w:sz w:val="22"/>
        </w:rPr>
        <w:t>altogether. The person who writes for you has a good hand.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Your third page is not good. Too much space has been left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typing. Who will give news about the Governor of Bengal? The 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writes that Malaviyaji breaks the law must be sent to the gallows. </w:t>
      </w:r>
      <w:r>
        <w:rPr>
          <w:rFonts w:ascii="Times" w:hAnsi="Times" w:eastAsia="Times"/>
          <w:b w:val="0"/>
          <w:i w:val="0"/>
          <w:color w:val="000000"/>
          <w:sz w:val="22"/>
        </w:rPr>
        <w:t>He did not even go to Madras.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On the second page, the title “Round Table Conference”</w:t>
      </w:r>
      <w:r>
        <w:rPr>
          <w:rFonts w:ascii="Times" w:hAnsi="Times" w:eastAsia="Times"/>
          <w:b w:val="0"/>
          <w:i w:val="0"/>
          <w:color w:val="000000"/>
          <w:sz w:val="22"/>
        </w:rPr>
        <w:t>appears twice.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members of the Nehru family left for Lucknow, all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in third class. You may write a note on this. Urmiladevi, too, </w:t>
      </w:r>
      <w:r>
        <w:rPr>
          <w:rFonts w:ascii="Times" w:hAnsi="Times" w:eastAsia="Times"/>
          <w:b w:val="0"/>
          <w:i w:val="0"/>
          <w:color w:val="000000"/>
          <w:sz w:val="22"/>
        </w:rPr>
        <w:t>travels in the same way.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in Bombay on the 14th. The Moderate Conference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held on that day. I may have to be there on the 15th also. </w:t>
      </w:r>
      <w:r>
        <w:rPr>
          <w:rFonts w:ascii="Times" w:hAnsi="Times" w:eastAsia="Times"/>
          <w:b w:val="0"/>
          <w:i w:val="0"/>
          <w:color w:val="000000"/>
          <w:sz w:val="22"/>
        </w:rPr>
        <w:t>Sundaram will stay on here for the present.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should go over every line of your paper. You may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 the matter, but you should see that what you give is sound and </w:t>
      </w:r>
      <w:r>
        <w:rPr>
          <w:rFonts w:ascii="Times" w:hAnsi="Times" w:eastAsia="Times"/>
          <w:b w:val="0"/>
          <w:i w:val="0"/>
          <w:color w:val="000000"/>
          <w:sz w:val="22"/>
        </w:rPr>
        <w:t>in a presentable form.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47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4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members of the Nehru family left Ahmedabad after the Congress session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which ended on December 28,1921, and Govind Malaviya was sentenced before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January 8, 1922.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handwritten </w:t>
      </w:r>
      <w:r>
        <w:rPr>
          <w:rFonts w:ascii="Times" w:hAnsi="Times" w:eastAsia="Times"/>
          <w:b w:val="0"/>
          <w:i/>
          <w:color w:val="000000"/>
          <w:sz w:val="18"/>
        </w:rPr>
        <w:t>Independent</w:t>
      </w:r>
      <w:r>
        <w:rPr>
          <w:rFonts w:ascii="Times" w:hAnsi="Times" w:eastAsia="Times"/>
          <w:b w:val="0"/>
          <w:i w:val="0"/>
          <w:color w:val="000000"/>
          <w:sz w:val="18"/>
        </w:rPr>
        <w:t>, which Devdas had been bringing out after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Mahadev Desai’s arrest and conviction</w:t>
      </w:r>
    </w:p>
    <w:p>
      <w:pPr>
        <w:autoSpaceDN w:val="0"/>
        <w:tabs>
          <w:tab w:pos="6130" w:val="left"/>
        </w:tabs>
        <w:autoSpaceDE w:val="0"/>
        <w:widowControl/>
        <w:spacing w:line="246" w:lineRule="exact" w:before="2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25: 27 OCTOBER, 1921 -  22 JANUARY, 1922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371</w:t>
      </w:r>
    </w:p>
    <w:p>
      <w:pPr>
        <w:sectPr>
          <w:pgSz w:w="9360" w:h="12960"/>
          <w:pgMar w:top="716" w:right="140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[PS.]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ought to give news regarding swadeshi, Those who have </w:t>
      </w:r>
      <w:r>
        <w:rPr>
          <w:rFonts w:ascii="Times" w:hAnsi="Times" w:eastAsia="Times"/>
          <w:b w:val="0"/>
          <w:i w:val="0"/>
          <w:color w:val="000000"/>
          <w:sz w:val="22"/>
        </w:rPr>
        <w:t>leisure should work for swadeshi, spin, card, weave, sell and so on.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received a wire about Govind’s re-arrest.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imagine why he has been arrested this time. I shall know about it from </w:t>
      </w:r>
      <w:r>
        <w:rPr>
          <w:rFonts w:ascii="Times" w:hAnsi="Times" w:eastAsia="Times"/>
          <w:b w:val="0"/>
          <w:i w:val="0"/>
          <w:color w:val="000000"/>
          <w:sz w:val="22"/>
        </w:rPr>
        <w:t>you hereafter.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7720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183. LETTER TO MATHURADAS TRIKUMJI</w:t>
      </w:r>
    </w:p>
    <w:p>
      <w:pPr>
        <w:autoSpaceDN w:val="0"/>
        <w:autoSpaceDE w:val="0"/>
        <w:widowControl/>
        <w:spacing w:line="266" w:lineRule="exact" w:before="126" w:after="0"/>
        <w:ind w:left="3610" w:right="0" w:firstLine="184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br/>
      </w:r>
      <w:r>
        <w:rPr>
          <w:rFonts w:ascii="Times" w:hAnsi="Times" w:eastAsia="Times"/>
          <w:b w:val="0"/>
          <w:i/>
          <w:color w:val="000000"/>
          <w:sz w:val="22"/>
        </w:rPr>
        <w:t xml:space="preserve">Posh Sud 6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4, 1922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2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your letter. You have left your watch here. Most probably </w:t>
      </w:r>
      <w:r>
        <w:rPr>
          <w:rFonts w:ascii="Times" w:hAnsi="Times" w:eastAsia="Times"/>
          <w:b w:val="0"/>
          <w:i w:val="0"/>
          <w:color w:val="000000"/>
          <w:sz w:val="22"/>
        </w:rPr>
        <w:t>I shall be coming to Bombay on the 14th. Ask for it then.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60"/>
        </w:trPr>
        <w:tc>
          <w:tcPr>
            <w:tcW w:type="dxa" w:w="5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See Durga’s letter published in 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Navajivan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.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despatched today.</w:t>
            </w:r>
          </w:p>
        </w:tc>
        <w:tc>
          <w:tcPr>
            <w:tcW w:type="dxa" w:w="1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It has been</w:t>
            </w:r>
          </w:p>
        </w:tc>
      </w:tr>
    </w:tbl>
    <w:p>
      <w:pPr>
        <w:autoSpaceDN w:val="0"/>
        <w:autoSpaceDE w:val="0"/>
        <w:widowControl/>
        <w:spacing w:line="260" w:lineRule="exact" w:before="3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 must console Anand by talking to her about Prahlad,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Dhruva, Sudhanva, Gopichand, etc. She is religious-minded. So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understand. Going to jail is also for the sake of religion and many </w:t>
      </w:r>
      <w:r>
        <w:rPr>
          <w:rFonts w:ascii="Times" w:hAnsi="Times" w:eastAsia="Times"/>
          <w:b w:val="0"/>
          <w:i w:val="0"/>
          <w:color w:val="000000"/>
          <w:sz w:val="22"/>
        </w:rPr>
        <w:t>have gone to jail.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Permission to meet Mahadev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will certainly be granted.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to go there once. But if you go there, you should be prepared to </w:t>
      </w:r>
      <w:r>
        <w:rPr>
          <w:rFonts w:ascii="Times" w:hAnsi="Times" w:eastAsia="Times"/>
          <w:b w:val="0"/>
          <w:i w:val="0"/>
          <w:color w:val="000000"/>
          <w:sz w:val="22"/>
        </w:rPr>
        <w:t>go to jail, should an unforeseen eventuality arise.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Christo Das is a yogi. With him I think I am in good company.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modesty, calm, thoughtfulness and seriousness are qualities of a </w:t>
      </w:r>
      <w:r>
        <w:rPr>
          <w:rFonts w:ascii="Times" w:hAnsi="Times" w:eastAsia="Times"/>
          <w:b w:val="0"/>
          <w:i w:val="0"/>
          <w:color w:val="000000"/>
          <w:sz w:val="22"/>
        </w:rPr>
        <w:t>high order.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40" w:lineRule="exact" w:before="4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addressee received the letter on January 6, 1922.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Posh Sud 6 </w:t>
      </w:r>
      <w:r>
        <w:rPr>
          <w:rFonts w:ascii="Times" w:hAnsi="Times" w:eastAsia="Times"/>
          <w:b w:val="0"/>
          <w:i w:val="0"/>
          <w:color w:val="000000"/>
          <w:sz w:val="18"/>
        </w:rPr>
        <w:t>corresponded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January 4 in that year.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Gandhiji’s comments on Durga Desai’s letter,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 8-1-1922,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 Sub-title “Another Illustration”.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 xml:space="preserve">3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Who was sentenced on December 24, 1921 to one year’s rigorous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imprisonment for publishing the hand-written issue of the </w:t>
      </w:r>
      <w:r>
        <w:rPr>
          <w:rFonts w:ascii="Times" w:hAnsi="Times" w:eastAsia="Times"/>
          <w:b w:val="0"/>
          <w:i/>
          <w:color w:val="000000"/>
          <w:sz w:val="18"/>
        </w:rPr>
        <w:t>Independent</w:t>
      </w:r>
    </w:p>
    <w:p>
      <w:pPr>
        <w:autoSpaceDN w:val="0"/>
        <w:tabs>
          <w:tab w:pos="2590" w:val="left"/>
        </w:tabs>
        <w:autoSpaceDE w:val="0"/>
        <w:widowControl/>
        <w:spacing w:line="246" w:lineRule="exact" w:before="252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372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184. INTERVIEW TO “SWARAJYA”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[Before </w:t>
      </w:r>
      <w:r>
        <w:rPr>
          <w:rFonts w:ascii="Times" w:hAnsi="Times" w:eastAsia="Times"/>
          <w:b w:val="0"/>
          <w:i/>
          <w:color w:val="000000"/>
          <w:sz w:val="22"/>
        </w:rPr>
        <w:t>January 5, 1922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28" w:after="3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special correspondent of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Swarajya </w:t>
      </w:r>
      <w:r>
        <w:rPr>
          <w:rFonts w:ascii="Times" w:hAnsi="Times" w:eastAsia="Times"/>
          <w:b w:val="0"/>
          <w:i w:val="0"/>
          <w:color w:val="000000"/>
          <w:sz w:val="18"/>
        </w:rPr>
        <w:t>writes from Ahmedabad: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5"/>
        <w:gridCol w:w="3255"/>
      </w:tblGrid>
      <w:tr>
        <w:trPr>
          <w:trHeight w:hRule="exact" w:val="530"/>
        </w:trPr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7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truce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.</w:t>
            </w:r>
          </w:p>
        </w:tc>
        <w:tc>
          <w:tcPr>
            <w:tcW w:type="dxa" w:w="59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 interviewed Mahatmaji on the present situation, regarding the proposed</w:t>
            </w:r>
          </w:p>
        </w:tc>
      </w:tr>
    </w:tbl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QUESTION</w:t>
      </w:r>
      <w:r>
        <w:rPr>
          <w:rFonts w:ascii="Times" w:hAnsi="Times" w:eastAsia="Times"/>
          <w:b w:val="0"/>
          <w:i w:val="0"/>
          <w:color w:val="000000"/>
          <w:sz w:val="18"/>
        </w:rPr>
        <w:t>: What is the opinion of Lala Lajpat Rai and Motilal Nehru?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ANSWER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: As regards Motilalji, his opinion is contained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latest issue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Lalaji has asked me not to worry about </w:t>
      </w:r>
      <w:r>
        <w:rPr>
          <w:rFonts w:ascii="Times" w:hAnsi="Times" w:eastAsia="Times"/>
          <w:b w:val="0"/>
          <w:i w:val="0"/>
          <w:color w:val="000000"/>
          <w:sz w:val="22"/>
        </w:rPr>
        <w:t>those who are in jail.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Suppose volunteer organizations arc not declared unlawful in other provinces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public meetings are not prohibited, then what should volunteers and Congress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workers do, to get into jails?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case civil disobedience can only be of an offensive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nature. For this they should wait till I have launched upon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they must go on organizing the volunteers, must spin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four hours a day, and produce at least one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tola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 hour, of even, </w:t>
      </w:r>
      <w:r>
        <w:rPr>
          <w:rFonts w:ascii="Times" w:hAnsi="Times" w:eastAsia="Times"/>
          <w:b w:val="0"/>
          <w:i w:val="0"/>
          <w:color w:val="000000"/>
          <w:sz w:val="22"/>
        </w:rPr>
        <w:t>twisted yarn of about 10 or 12 counts.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the volunteers picket foreign cloth shops and liquor shops?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be picketed by people who understand their </w:t>
      </w:r>
      <w:r>
        <w:rPr>
          <w:rFonts w:ascii="Times" w:hAnsi="Times" w:eastAsia="Times"/>
          <w:b w:val="0"/>
          <w:i w:val="0"/>
          <w:color w:val="000000"/>
          <w:sz w:val="22"/>
        </w:rPr>
        <w:t>responsibility, and do it peacefully.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How long do you expect the struggle to continue in the new year?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don’t know. In the present state, it may not continue for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months. We must be prepared for indiscriminate flogging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shooting by the Government from all parts of India. We must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flinch even then. The present struggle is not so much to right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and Khilafat wrongs, much less for swaraj. We are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for the elementary rights of free speech and freedom to form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associations, and on this question we expect Moderates and others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with us. When this intermediate skirmish will be finished, our way </w:t>
      </w:r>
      <w:r>
        <w:rPr>
          <w:rFonts w:ascii="Times" w:hAnsi="Times" w:eastAsia="Times"/>
          <w:b w:val="0"/>
          <w:i w:val="0"/>
          <w:color w:val="000000"/>
          <w:sz w:val="22"/>
        </w:rPr>
        <w:t>will be clear.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added that any swaraj scheme must include the control of the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military and the police.</w:t>
      </w:r>
    </w:p>
    <w:p>
      <w:pPr>
        <w:autoSpaceDN w:val="0"/>
        <w:autoSpaceDE w:val="0"/>
        <w:widowControl/>
        <w:spacing w:line="240" w:lineRule="exact" w:before="8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5-1-1922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Reproduced by the source from the Swarajya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Being negotiated by Malaviya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Dated 29-12-1921, under the caption “Another Gaol Letter” Motilal had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written: “. . . ‘No reduction in the triple demand,’ should be the only basis of any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negotiations . . . ”</w:t>
      </w:r>
    </w:p>
    <w:p>
      <w:pPr>
        <w:autoSpaceDN w:val="0"/>
        <w:tabs>
          <w:tab w:pos="6130" w:val="left"/>
        </w:tabs>
        <w:autoSpaceDE w:val="0"/>
        <w:widowControl/>
        <w:spacing w:line="246" w:lineRule="exact" w:before="2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25: 27 OCTOBER, 1921 -  22 JANUARY, 1922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373</w:t>
      </w:r>
    </w:p>
    <w:p>
      <w:pPr>
        <w:sectPr>
          <w:pgSz w:w="9360" w:h="12960"/>
          <w:pgMar w:top="526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185. NOTES</w:t>
      </w:r>
    </w:p>
    <w:p>
      <w:pPr>
        <w:autoSpaceDN w:val="0"/>
        <w:autoSpaceDE w:val="0"/>
        <w:widowControl/>
        <w:spacing w:line="266" w:lineRule="exact" w:before="18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AIL  TREATMENT</w:t>
      </w:r>
    </w:p>
    <w:p>
      <w:pPr>
        <w:autoSpaceDN w:val="0"/>
        <w:autoSpaceDE w:val="0"/>
        <w:widowControl/>
        <w:spacing w:line="240" w:lineRule="exact" w:before="134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Starvation, or its alternative, canine food, no covering much less any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worth the name to protect against the severe Delhi winter, microbe-infected,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lice-laden, blood-stained tatters, the worn off relics of common felons,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finally, the awful ghastly climax, preferential treatment or release, constantly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suggested and enforced in favour of the very rare civil resister, whose frailty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succumbs to the temptation.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is the report sent by Lala Shankar Lal of Delhi as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taken from the Delhi Jail to Mianwali. The friend that has sent </w:t>
      </w:r>
      <w:r>
        <w:rPr>
          <w:rFonts w:ascii="Times" w:hAnsi="Times" w:eastAsia="Times"/>
          <w:b w:val="0"/>
          <w:i w:val="0"/>
          <w:color w:val="000000"/>
          <w:sz w:val="22"/>
        </w:rPr>
        <w:t>me the report says: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have heard of the closed Moplah death wagon, but this Delhi Jail wherein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some of the best and noblest of our workers have been clapped, has by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ingenious cunning been converted for non-co-operators into an open area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where death and the devil hold their court. Emotion chokes me as I write. Is it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the hand which is silencing many a Shankar Lal in our beautiful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lovable country is stifling also my feeble voice? Woeful tales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non-co-operators being flogged till the hand that flogs them tires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process, of civil resisters being stripped of all vestige  of human covering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subjected to a slow and gradual death from toxicity and infection, have filled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my ears.</w:t>
      </w:r>
    </w:p>
    <w:p>
      <w:pPr>
        <w:autoSpaceDN w:val="0"/>
        <w:autoSpaceDE w:val="0"/>
        <w:widowControl/>
        <w:spacing w:line="26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writer is a highly cultured sensitive young man.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removed some of the descriptive passages from the letter. Unused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he has been deeply touched by the version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ill-treatment given in the Delhi Jail to non-co-operators.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substance of the charge is true. For it is corroborated from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sources unconnected with one another. There seems to be no doubt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Government having failed to bend the non-co-operators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extort an apology from them by mere confinement, the order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round for inflicting physical hardships on civil resisters.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come a time when with all the will in the world the flesh refuses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suffer any further and makes the spirit its unwilling slave.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administrators are exploiting their knowledge of this to humble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proud spirit of civil resisters. And I would not be surprised if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not being able to stand the inhuman treatment that is evidently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systematized apologize in order to escape unbearable torture of </w:t>
      </w:r>
      <w:r>
        <w:rPr>
          <w:rFonts w:ascii="Times" w:hAnsi="Times" w:eastAsia="Times"/>
          <w:b w:val="0"/>
          <w:i w:val="0"/>
          <w:color w:val="000000"/>
          <w:sz w:val="22"/>
        </w:rPr>
        <w:t>the flesh.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the spirit has at times been found weak enough to yield to </w:t>
      </w:r>
      <w:r>
        <w:rPr>
          <w:rFonts w:ascii="Times" w:hAnsi="Times" w:eastAsia="Times"/>
          <w:b w:val="0"/>
          <w:i w:val="0"/>
          <w:color w:val="000000"/>
          <w:sz w:val="22"/>
        </w:rPr>
        <w:t>the flesh after a certain point, it has also been found superior to the</w:t>
      </w:r>
    </w:p>
    <w:p>
      <w:pPr>
        <w:autoSpaceDN w:val="0"/>
        <w:tabs>
          <w:tab w:pos="2590" w:val="left"/>
        </w:tabs>
        <w:autoSpaceDE w:val="0"/>
        <w:widowControl/>
        <w:spacing w:line="246" w:lineRule="exact" w:before="24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374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670" w:val="left"/>
          <w:tab w:pos="58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most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excruciating tortures. Given sufficient previous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preparation, the very extreme of suffering becomes an anaesthetic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deadens pain; where the spirit is willing, the exultation induced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willingness counteracts the sensation of pain. The pleasure of serving </w:t>
      </w:r>
      <w:r>
        <w:rPr>
          <w:rFonts w:ascii="Times" w:hAnsi="Times" w:eastAsia="Times"/>
          <w:b w:val="0"/>
          <w:i w:val="0"/>
          <w:color w:val="000000"/>
          <w:sz w:val="22"/>
        </w:rPr>
        <w:t>one’s country or religion more than balances the pain involved in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then the duty of a civil resister to bear all torture of the flesh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it is equally his duty to resist insanitation or humiliation. He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cheerfully take the lash. He must not crawl. He will cheerfully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bare-bodied and shiver to death. He must resolutely reject germ-laden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filthy blankets or shirts. He may go without food, but he must refuse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bread or dal laden with pebbles. He may do without his bath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he must refuse to bathe in foul water. Where submission is </w:t>
      </w:r>
      <w:r>
        <w:rPr>
          <w:rFonts w:ascii="Times" w:hAnsi="Times" w:eastAsia="Times"/>
          <w:b w:val="0"/>
          <w:i w:val="0"/>
          <w:color w:val="000000"/>
          <w:sz w:val="22"/>
        </w:rPr>
        <w:t>unmanly resistance becomes a duty.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Well have the civil resisters got the privilege of voluntary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It is the noblest service. They are purifying the jails.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felons are entitled to human treatment. Let the authorities give the </w:t>
      </w:r>
      <w:r>
        <w:rPr>
          <w:rFonts w:ascii="Times" w:hAnsi="Times" w:eastAsia="Times"/>
          <w:b w:val="0"/>
          <w:i w:val="0"/>
          <w:color w:val="000000"/>
          <w:sz w:val="22"/>
        </w:rPr>
        <w:t>Plainest food and clothing but both must be clean and sufficient.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 pleasure to me to publish accounts of inhuman treatment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matter where and by whom meted out. I do not want to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beings can be so brutal as many stories related about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prove them to be. I am most anxious that this fight is fought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sportsmanlike spirit. It cuts my human flesh to the quick to find </w:t>
      </w:r>
      <w:r>
        <w:rPr>
          <w:rFonts w:ascii="Times" w:hAnsi="Times" w:eastAsia="Times"/>
          <w:b w:val="0"/>
          <w:i w:val="0"/>
          <w:color w:val="000000"/>
          <w:sz w:val="22"/>
        </w:rPr>
        <w:t>human beings not playing the game.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if it is to be a dirty game on the other side, so be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have made no stipulation, they have no choice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take things as they come to them and cut their way through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difficulty. Is it not reported of the Japanese that when they came to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ditch their army could not cross, they filled it with human corpses?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we do less because we are vowed not to kill but only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killed? Our pledge exacts from us more than from the Japanese </w:t>
      </w:r>
      <w:r>
        <w:rPr>
          <w:rFonts w:ascii="Times" w:hAnsi="Times" w:eastAsia="Times"/>
          <w:b w:val="0"/>
          <w:i w:val="0"/>
          <w:color w:val="000000"/>
          <w:sz w:val="22"/>
        </w:rPr>
        <w:t>soldier. For we must go through the fire without the drum beat of war.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charge brought by my correspondent is serious. Let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adduce corroborative evidence. Here is a graphic and detailed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of the treatment of Mahadev Desai, the editor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Independent.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his connection with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journal.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is one of the soberest of workers. He has a most sensitive </w:t>
      </w:r>
      <w:r>
        <w:rPr>
          <w:rFonts w:ascii="Times" w:hAnsi="Times" w:eastAsia="Times"/>
          <w:b w:val="0"/>
          <w:i w:val="0"/>
          <w:color w:val="000000"/>
          <w:sz w:val="22"/>
        </w:rPr>
        <w:t>frame. A friend visited him with Mrs. Desai. The writer says: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Mahadev Desai was the publisher of </w:t>
      </w:r>
      <w:r>
        <w:rPr>
          <w:rFonts w:ascii="Times" w:hAnsi="Times" w:eastAsia="Times"/>
          <w:b w:val="0"/>
          <w:i/>
          <w:color w:val="000000"/>
          <w:sz w:val="18"/>
        </w:rPr>
        <w:t>Young India.</w:t>
      </w:r>
    </w:p>
    <w:p>
      <w:pPr>
        <w:autoSpaceDN w:val="0"/>
        <w:tabs>
          <w:tab w:pos="6130" w:val="left"/>
        </w:tabs>
        <w:autoSpaceDE w:val="0"/>
        <w:widowControl/>
        <w:spacing w:line="246" w:lineRule="exact" w:before="2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25: 27 OCTOBER, 1921 -  22 JANUARY, 1922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375</w:t>
      </w:r>
    </w:p>
    <w:p>
      <w:pPr>
        <w:sectPr>
          <w:pgSz w:w="9360" w:h="12960"/>
          <w:pgMar w:top="52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are preparing for strong repression. I have wired you regarding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Mahadevbhai’s imprisonment. He had received a summons to attend court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trial. He was quite joyful when he went to jail. We went yesterday to see him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the jailer would not let us. I took food, clothing and books. But the jailer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not take them. This morning we were able to meet him. He has been put </w:t>
      </w:r>
      <w:r>
        <w:rPr>
          <w:rFonts w:ascii="Times" w:hAnsi="Times" w:eastAsia="Times"/>
          <w:b w:val="0"/>
          <w:i w:val="0"/>
          <w:color w:val="000000"/>
          <w:sz w:val="18"/>
        </w:rPr>
        <w:t>with the ordinary criminals and is being subjected to all the jail regulations.</w:t>
      </w:r>
    </w:p>
    <w:p>
      <w:pPr>
        <w:autoSpaceDN w:val="0"/>
        <w:autoSpaceDE w:val="0"/>
        <w:widowControl/>
        <w:spacing w:line="260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was dressed in jail clothes. He had a black shirt with sleeves reaching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elbow and half pants. The clothes were dirty, stinking and lousy. He had two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blankets which could not have been washed for months and which must have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been and were full of lice. He had a rusty iron bowl for water, so rusty as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make the water unfit in a few minutes for drink. Therefore, that water could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drunk during night. It would be found perfectly yellow in the morning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is a dirty tank from which drinking water is taken and which is used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bathing too. I do not know whether buckets are supplied. A loin-cloth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supplied for bathing. But no towel is allowed for drying. After the body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dried in the sun the same dirty clothes have to be worn again. It is impossible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cold climate of this place for the weak body of Mahadevbhai to wash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these clothes and to remain bare-bodied whilst these clothes are drying. He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jail food. He took nothing last night. He had something like gruel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morning. It contained pebbles and other dirt. For natural purposes the </w:t>
      </w:r>
      <w:r>
        <w:rPr>
          <w:rFonts w:ascii="Times" w:hAnsi="Times" w:eastAsia="Times"/>
          <w:b w:val="0"/>
          <w:i w:val="0"/>
          <w:color w:val="000000"/>
          <w:sz w:val="18"/>
        </w:rPr>
        <w:t>prisoners have to go out. And they use the drinking pot to carry their water in.</w:t>
      </w:r>
    </w:p>
    <w:p>
      <w:pPr>
        <w:autoSpaceDN w:val="0"/>
        <w:autoSpaceDE w:val="0"/>
        <w:widowControl/>
        <w:spacing w:line="26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For night use an uncovered pot is supplied. The only thing not yet done is to </w:t>
      </w:r>
      <w:r>
        <w:rPr>
          <w:rFonts w:ascii="Times" w:hAnsi="Times" w:eastAsia="Times"/>
          <w:b w:val="0"/>
          <w:i w:val="0"/>
          <w:color w:val="000000"/>
          <w:sz w:val="18"/>
        </w:rPr>
        <w:t>put irons on.</w:t>
      </w:r>
    </w:p>
    <w:p>
      <w:pPr>
        <w:autoSpaceDN w:val="0"/>
        <w:autoSpaceDE w:val="0"/>
        <w:widowControl/>
        <w:spacing w:line="260" w:lineRule="exact" w:before="5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from another quarter that special instructions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issued to subject him to ill-treatment for the reason that Mahadev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Desai’s was a calculated defiance of authority. That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be issued independently of printing and the consequent </w:t>
      </w:r>
      <w:r>
        <w:rPr>
          <w:rFonts w:ascii="Times" w:hAnsi="Times" w:eastAsia="Times"/>
          <w:b w:val="0"/>
          <w:i w:val="0"/>
          <w:color w:val="000000"/>
          <w:sz w:val="22"/>
        </w:rPr>
        <w:t>declaration proved too much for the authorities.</w:t>
      </w:r>
    </w:p>
    <w:p>
      <w:pPr>
        <w:autoSpaceDN w:val="0"/>
        <w:tabs>
          <w:tab w:pos="550" w:val="left"/>
          <w:tab w:pos="2230" w:val="left"/>
          <w:tab w:pos="4550" w:val="left"/>
        </w:tabs>
        <w:autoSpaceDE w:val="0"/>
        <w:widowControl/>
        <w:spacing w:line="260" w:lineRule="exact" w:before="6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Well, I have no doubt that Mahadev Desai will prove his editorial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skill inside the prison walls by retaining his independence in the face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physical tortures. Let me console the reader with the information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Mahadev Desai carries with him a heart of love which has place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for his torturer and carries too a stock of spiritual anaesthetics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shape of sacred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will sing to ward off all feeling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pain. I do believe it as literally true that Mirabai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never felt the pains </w:t>
      </w:r>
      <w:r>
        <w:rPr>
          <w:rFonts w:ascii="Times" w:hAnsi="Times" w:eastAsia="Times"/>
          <w:b w:val="0"/>
          <w:i w:val="0"/>
          <w:color w:val="000000"/>
          <w:sz w:val="22"/>
        </w:rPr>
        <w:t>inflicted upon her at the instance of her husband. Her love of God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2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Devotional songs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medieval saint-poetess of Rajasthan. Queen of Mewar, she spent her days in </w:t>
      </w:r>
      <w:r>
        <w:rPr>
          <w:rFonts w:ascii="Times" w:hAnsi="Times" w:eastAsia="Times"/>
          <w:b w:val="0"/>
          <w:i w:val="0"/>
          <w:color w:val="000000"/>
          <w:sz w:val="18"/>
        </w:rPr>
        <w:t>the worship of Shri Krishna, incurring her husband’s displeasure.</w:t>
      </w:r>
    </w:p>
    <w:p>
      <w:pPr>
        <w:autoSpaceDN w:val="0"/>
        <w:tabs>
          <w:tab w:pos="2590" w:val="left"/>
        </w:tabs>
        <w:autoSpaceDE w:val="0"/>
        <w:widowControl/>
        <w:spacing w:line="246" w:lineRule="exact" w:before="232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376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conscious repetition of that precious name kept her cheerful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ever. I can only picture the Rajput women of old rejoicing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leapt into the funeral pyre with the name of God on their lips.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Latimer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certainly never felt the pain as he majestically stretched forth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hand straight into the fire. His faith in God and His righteousness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saved him. The age of miracles is not past. But a little faith in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protecting power, and we are ensured against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unbearable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sufferings. Let no civil resister with faith in his mission doubt that at </w:t>
      </w:r>
      <w:r>
        <w:rPr>
          <w:rFonts w:ascii="Times" w:hAnsi="Times" w:eastAsia="Times"/>
          <w:b w:val="0"/>
          <w:i w:val="0"/>
          <w:color w:val="000000"/>
          <w:sz w:val="22"/>
        </w:rPr>
        <w:t>the crucial moment God will protect him.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shall be surprised if Mahadev Desai does not by his humble </w:t>
      </w:r>
      <w:r>
        <w:rPr>
          <w:rFonts w:ascii="Times" w:hAnsi="Times" w:eastAsia="Times"/>
          <w:b w:val="0"/>
          <w:i w:val="0"/>
          <w:color w:val="000000"/>
          <w:sz w:val="22"/>
        </w:rPr>
        <w:t>yet dignified bearing melt even the stony hearts of his persecutors.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to resume the corroborative narrative. Let us look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Lucknow. Things seemed to be going only too well there.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conveniences were allowed to Pandit Nehru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co-prisoners. So much was this the case what I had begun to think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United Provinces Government, whilst they followed 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consistent policy of imprisoning those who chose to disregard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notifications, were civilized enough to treat political prisoners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courtesy and decency. But a change seems to have come over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Lucknow. I have just received the information that Sheikh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Khaliquzzaman and ten others have been removed from the District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Central Jail and the conveniences that were given them are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withdrawn and that probably the visits would be disallowed.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Nehru and the remaining prisoners have sent an energetic protest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such invidious distinctions and have asked to be treated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respect in the same manner as other political prisoners. It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matter of pride to every Indian that some of the best men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are today putting themselves on a par with the common people </w:t>
      </w:r>
      <w:r>
        <w:rPr>
          <w:rFonts w:ascii="Times" w:hAnsi="Times" w:eastAsia="Times"/>
          <w:b w:val="0"/>
          <w:i w:val="0"/>
          <w:color w:val="000000"/>
          <w:sz w:val="22"/>
        </w:rPr>
        <w:t>and seeking no privileges for themselves.</w:t>
      </w:r>
    </w:p>
    <w:p>
      <w:pPr>
        <w:autoSpaceDN w:val="0"/>
        <w:autoSpaceDE w:val="0"/>
        <w:widowControl/>
        <w:spacing w:line="27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1st January</w:t>
      </w:r>
    </w:p>
    <w:p>
      <w:pPr>
        <w:autoSpaceDN w:val="0"/>
        <w:autoSpaceDE w:val="0"/>
        <w:widowControl/>
        <w:spacing w:line="260" w:lineRule="exact" w:before="62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writing the foregoing notes I have received a wire saying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Mr. Desai had been seen again and that he was hale and hearty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was better treated. I am glad for the sake of the authorities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treatment has been changed for the better. But the insanitation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described above should have been impossible from the very </w:t>
      </w:r>
      <w:r>
        <w:rPr>
          <w:rFonts w:ascii="Times" w:hAnsi="Times" w:eastAsia="Times"/>
          <w:b w:val="0"/>
          <w:i w:val="0"/>
          <w:color w:val="000000"/>
          <w:sz w:val="22"/>
        </w:rPr>
        <w:t>beginning. That a Mahadev Desai has compelled better treatment is a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>Hugh Latimer (c. 1485-1555); the English reformer who was condemned as a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heretic and burnt at the stake</w:t>
      </w:r>
    </w:p>
    <w:p>
      <w:pPr>
        <w:autoSpaceDN w:val="0"/>
        <w:tabs>
          <w:tab w:pos="6130" w:val="left"/>
        </w:tabs>
        <w:autoSpaceDE w:val="0"/>
        <w:widowControl/>
        <w:spacing w:line="246" w:lineRule="exact" w:before="2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25: 27 OCTOBER, 1921 -  22 JANUARY, 1922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377</w:t>
      </w:r>
    </w:p>
    <w:p>
      <w:pPr>
        <w:sectPr>
          <w:pgSz w:w="9360" w:h="12960"/>
          <w:pgMar w:top="524" w:right="1398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little moment. The question is one of larger humanity.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the condition of ordinary prisoners? Have they any rights?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imprisonment of cultured men is from that standpoint a godsend.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political prisoners will incidentally solve this question of human </w:t>
      </w:r>
      <w:r>
        <w:rPr>
          <w:rFonts w:ascii="Times" w:hAnsi="Times" w:eastAsia="Times"/>
          <w:b w:val="0"/>
          <w:i w:val="0"/>
          <w:color w:val="000000"/>
          <w:sz w:val="22"/>
        </w:rPr>
        <w:t>rights.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“I</w:t>
      </w:r>
      <w:r>
        <w:rPr>
          <w:rFonts w:ascii="Times" w:hAnsi="Times" w:eastAsia="Times"/>
          <w:b w:val="0"/>
          <w:i w:val="0"/>
          <w:color w:val="000000"/>
          <w:sz w:val="16"/>
        </w:rPr>
        <w:t>NDEPENDENT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146" w:after="0"/>
        <w:ind w:left="10" w:right="0" w:firstLine="36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written edition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Desai when the security of Rs. 2,000 was forfeited continues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difficult career. It has been regularly published in its new form.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Arrangements have been made for a succession of editors should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one be arrested. Its front page is proudly ornamented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names of the editors and assistant editors already imprisoned within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 space of time. These are Messrs Ranga Iyer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George Joseph,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Kabadi and Mahadev Desai. 1 do not think any other paper except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Zamindar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Lahore has such a proud record. I publish in another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column gleanings from the seven issues to hand. I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full the first issue. The reader will not fail to notice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care with which the news items are collected, collated and compressed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will he fail to note the condensed thought in the editorial notes.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hope that the Allahabad public will watch the experiment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sympathy and support the appeal made by its youthful editor.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enterprise is fraught with great possibilities. The Government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at anything and arrest every one of the editors. The object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new experiment is to demonstrate that when there is a 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 of men to stand its punishments, no Government can enforce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will in opposition to that of the people. Before we feel and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we must be able to dispense with all its favours.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acknowledge that in spite of our non-co-operation we do indulge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things by the grace of the Government. If it chooses, it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isolate everyone of us and deny to us the use of railways, post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telegraph. All it cannot curb without our consent is the spirit within us.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in order that India’s spirit may be and remain free, we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face and conquer every obstacle the Government may </w:t>
      </w:r>
      <w:r>
        <w:rPr>
          <w:rFonts w:ascii="Times" w:hAnsi="Times" w:eastAsia="Times"/>
          <w:b w:val="0"/>
          <w:i w:val="0"/>
          <w:color w:val="000000"/>
          <w:sz w:val="22"/>
        </w:rPr>
        <w:t>place in our way.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Indeed, if the editor can secure the services of good copyists,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able to make a thousand copies without difficulty. I would </w:t>
      </w:r>
      <w:r>
        <w:rPr>
          <w:rFonts w:ascii="Times" w:hAnsi="Times" w:eastAsia="Times"/>
          <w:b w:val="0"/>
          <w:i w:val="0"/>
          <w:color w:val="000000"/>
          <w:sz w:val="22"/>
        </w:rPr>
        <w:t>advise him to be still more sparing of words. He will find that by a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C.S. Ranga Iyer</w:t>
      </w:r>
    </w:p>
    <w:p>
      <w:pPr>
        <w:autoSpaceDN w:val="0"/>
        <w:tabs>
          <w:tab w:pos="2590" w:val="left"/>
        </w:tabs>
        <w:autoSpaceDE w:val="0"/>
        <w:widowControl/>
        <w:spacing w:line="246" w:lineRule="exact" w:before="232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378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little practice he will be able to say all that he has to say in two sides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foolscap sheet. I promise that the compressed newspaper will be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readable than the long drawn out agony that the printed sheets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inflict on the public from day to day. When all the padding,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verbiage, the flaring headlines and advertisements are removed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average daily, one will find that the remainder can be easily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reduced to a foolscap sheet. Let the editor try to give the news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thoughts the others do not give and he will find that his copy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multiplied a thousandfold without effort. At the same time let him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a written daily requires a different type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organization. Its agents are more copyists than distributors.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manager of a written daily will keep a list of agents and subscribers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served by such agents. The agents in their turn will have local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copyists who will make enough copies for their respective areas. Thus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more intimate and living relation can be established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staff of a written daily and its readers. What is more, when the idea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properly worked out, it will be found that there is less worry, less waste </w:t>
      </w:r>
      <w:r>
        <w:rPr>
          <w:rFonts w:ascii="Times" w:hAnsi="Times" w:eastAsia="Times"/>
          <w:b w:val="0"/>
          <w:i w:val="0"/>
          <w:color w:val="000000"/>
          <w:sz w:val="22"/>
        </w:rPr>
        <w:t>of time, energy and money and more lasting and quicker results.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OTICE TO A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ARRISTER</w:t>
      </w:r>
    </w:p>
    <w:p>
      <w:pPr>
        <w:autoSpaceDN w:val="0"/>
        <w:autoSpaceDE w:val="0"/>
        <w:widowControl/>
        <w:spacing w:line="28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T. A. K. Sherwani, it will be remembered, was in charge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Muslim University when immediately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disturbance in Aligarh he was arrested. Mr. Sherwani is undergoing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sentence at the central prison at Naini, Allahabad. He has now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with a notice from the High Court to show cause why his name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struck off the roll of advocates or why he should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suspended from practice on the ground that he has been convicted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Section 153A I.P.C. He has to show cause on the 23rd instant.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years ago the best of lawyers would have shivered to receive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notice. It would have been regarded as an impending doom. Today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happily things have changed. I know that the notice has not disturbed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single night’s rest for Mr. Sherwani. He had already suspended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practice as a non-co-operator. And he has faith enough in himself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country to know that when swaraj is established as it must be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shortly, his name will be restored with honour, even if it is removed by </w:t>
      </w:r>
      <w:r>
        <w:rPr>
          <w:rFonts w:ascii="Times" w:hAnsi="Times" w:eastAsia="Times"/>
          <w:b w:val="0"/>
          <w:i w:val="0"/>
          <w:color w:val="000000"/>
          <w:sz w:val="22"/>
        </w:rPr>
        <w:t>the High Court on the 23rd.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5-1-1922</w:t>
      </w:r>
    </w:p>
    <w:p>
      <w:pPr>
        <w:autoSpaceDN w:val="0"/>
        <w:tabs>
          <w:tab w:pos="6130" w:val="left"/>
        </w:tabs>
        <w:autoSpaceDE w:val="0"/>
        <w:widowControl/>
        <w:spacing w:line="246" w:lineRule="exact" w:before="7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25: 27 OCTOBER, 1921 -  22 JANUARY, 1922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379</w:t>
      </w:r>
    </w:p>
    <w:p>
      <w:pPr>
        <w:sectPr>
          <w:pgSz w:w="9360" w:h="12960"/>
          <w:pgMar w:top="524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186. THE CONGRESS AND AFTER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UBSTANCE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Congress week was a week of joy and celebration. None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that swaraj was not attained. Every one seemed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conscious of the growing national strength. There was confidence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written in every face. The Reception Committee had provided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admitting one hundred thousand visitors to the Congress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pandal.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lowest calculation puts down the figure at two lacs. The rush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so great that it became impossible to issue either season tickets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entrance tickets. And this phenomenal attendance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still larger if all kinds of false rumours had not been started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scare away people. The imprisonment of leaders and workers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courage has filled the people with a new hope and a new joy.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a feeling in the air that the people had found in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surest remedy for the attainment of freedom and breaking down </w:t>
      </w:r>
      <w:r>
        <w:rPr>
          <w:rFonts w:ascii="Times" w:hAnsi="Times" w:eastAsia="Times"/>
          <w:b w:val="0"/>
          <w:i w:val="0"/>
          <w:color w:val="000000"/>
          <w:sz w:val="22"/>
        </w:rPr>
        <w:t>the mightiest force that might be pitted against it.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Constitution has worked for a year and in my humble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 it has proved a thorough success. There was a serious business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air about the Subjects Committee which had ample time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deliberation. It was a Committee not chosen haphazard,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by electors who knew what they were doing.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itself was an impressive spectacle. Hakimji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made an ideal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patient President in the place of Deshbandhu Chitta Ranjan Das.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delegates insisted upon their doubts being solved before they </w:t>
      </w:r>
      <w:r>
        <w:rPr>
          <w:rFonts w:ascii="Times" w:hAnsi="Times" w:eastAsia="Times"/>
          <w:b w:val="0"/>
          <w:i w:val="0"/>
          <w:color w:val="000000"/>
          <w:sz w:val="22"/>
        </w:rPr>
        <w:t>voted. They insisted on understanding everything that was going 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Vallabhbhai Patel, Chairman of the Reception Committee,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took no more than fifteen minutes to read his address in Hindi.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no speeches to induct the President. The whole of the function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performed by the All-India Congress Committee. That saved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two hours of the twelve thousand delegates and visitors.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President’s address took no more than twenty minutes. Every speech </w:t>
      </w:r>
      <w:r>
        <w:rPr>
          <w:rFonts w:ascii="Times" w:hAnsi="Times" w:eastAsia="Times"/>
          <w:b w:val="0"/>
          <w:i w:val="0"/>
          <w:color w:val="000000"/>
          <w:sz w:val="22"/>
        </w:rPr>
        <w:t>was to the point and not a minute was allowed to be wasted in idle talk.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nature of things too it could not well be otherwise.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were addressed to the nation. They presented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programme of earnest work that had got to be done if the nation was </w:t>
      </w:r>
      <w:r>
        <w:rPr>
          <w:rFonts w:ascii="Times" w:hAnsi="Times" w:eastAsia="Times"/>
          <w:b w:val="0"/>
          <w:i w:val="0"/>
          <w:color w:val="000000"/>
          <w:sz w:val="22"/>
        </w:rPr>
        <w:t>to find her place in the world.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Extraordinary care was, therefore, taken both in the Subjects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Hakim Ajmal Khan</w:t>
      </w:r>
    </w:p>
    <w:p>
      <w:pPr>
        <w:autoSpaceDN w:val="0"/>
        <w:tabs>
          <w:tab w:pos="2590" w:val="left"/>
        </w:tabs>
        <w:autoSpaceDE w:val="0"/>
        <w:widowControl/>
        <w:spacing w:line="246" w:lineRule="exact" w:before="232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380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and the Congress to see that the resolutions were properly </w:t>
      </w:r>
      <w:r>
        <w:rPr>
          <w:rFonts w:ascii="Times" w:hAnsi="Times" w:eastAsia="Times"/>
          <w:b w:val="0"/>
          <w:i w:val="0"/>
          <w:color w:val="000000"/>
          <w:sz w:val="22"/>
        </w:rPr>
        <w:t>understood before they were voted upon.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So much for the business side.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XHIBITION</w:t>
      </w:r>
    </w:p>
    <w:p>
      <w:pPr>
        <w:autoSpaceDN w:val="0"/>
        <w:autoSpaceDE w:val="0"/>
        <w:widowControl/>
        <w:spacing w:line="24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spectacular was no less impressive.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pandal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majestic structure covered with khadi all over. The arches also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khadi, the Subjects Committee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pandal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khadi. A beautiful fountain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surrounded by green lawns ornamented the front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pandal.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back was a large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pandal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Overflow meetings where all that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gone on in the Congress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pandal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explained to the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spectators, men and women, who could not gain entrance for love or </w:t>
      </w:r>
      <w:r>
        <w:rPr>
          <w:rFonts w:ascii="Times" w:hAnsi="Times" w:eastAsia="Times"/>
          <w:b w:val="0"/>
          <w:i w:val="0"/>
          <w:color w:val="000000"/>
          <w:sz w:val="22"/>
        </w:rPr>
        <w:t>money.</w:t>
      </w:r>
    </w:p>
    <w:p>
      <w:pPr>
        <w:autoSpaceDN w:val="0"/>
        <w:autoSpaceDE w:val="0"/>
        <w:widowControl/>
        <w:spacing w:line="240" w:lineRule="exact" w:before="5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whole ground was a blaze of light at night, and being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river bank and just at the end of Ellis Bridge, presented for full eight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for thousands of admiring spectators on the other side a </w:t>
      </w:r>
      <w:r>
        <w:rPr>
          <w:rFonts w:ascii="Times" w:hAnsi="Times" w:eastAsia="Times"/>
          <w:b w:val="0"/>
          <w:i w:val="0"/>
          <w:color w:val="000000"/>
          <w:sz w:val="22"/>
        </w:rPr>
        <w:t>gorgeous appearance.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exhibition ground was quite near. It attracted huge crowds.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a complete success. The attendance was beyond all expectation;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less than forty thousand visited the exhibition daily.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unique demonstration of what India can produce. The chief attraction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the party from Chikacole who demonstrated all the processes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cotton leading to the drawing out of yarn up to 100 counts.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machinery could possibly make the snowlike slivers that the delicate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hands of the women of Andhra produced with their simple bones.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machine could draw the exquisite thread that the delicate fingers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Andhra women drew. The music of the spindle, as it performed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gentle revolutions, is incapable of being reproduced. The evolution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khadi has undergone during the year could also be studied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where every variety of khadi was collected. The paintings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Shantiniketan and elsewhere and the beautiful carvings afforded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instruction to the close student as well as the ordinary spectator.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musical concerts in which musicians from all parts of India took part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 irresistible attraction for thousands of spectators. It ended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convening by Vishnu Digamber Shastri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the first All-India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Musical Conference whose object is to popularize music in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assemblies and organize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 mandalis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Pandit Vishnu Digambar Paluskar, an eminent exponent of Indian classical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music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Groups singing devotional songs</w:t>
      </w:r>
    </w:p>
    <w:p>
      <w:pPr>
        <w:autoSpaceDN w:val="0"/>
        <w:tabs>
          <w:tab w:pos="6130" w:val="left"/>
        </w:tabs>
        <w:autoSpaceDE w:val="0"/>
        <w:widowControl/>
        <w:spacing w:line="246" w:lineRule="exact" w:before="2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25: 27 OCTOBER, 1921 -  22 JANUARY, 1922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381</w:t>
      </w:r>
    </w:p>
    <w:p>
      <w:pPr>
        <w:sectPr>
          <w:pgSz w:w="9360" w:h="12960"/>
          <w:pgMar w:top="514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 IN 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VIDENCE</w:t>
      </w:r>
    </w:p>
    <w:p>
      <w:pPr>
        <w:autoSpaceDN w:val="0"/>
        <w:autoSpaceDE w:val="0"/>
        <w:widowControl/>
        <w:spacing w:line="260" w:lineRule="exact" w:before="18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Khadi Nagar, the adjoining Muslim Nagar, and the Khilafat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pandal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next to it were a triumphant demonstration of Hindu-Muslim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unity and an ocular demonstration of the hold that khadi has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public. The Reception Committee used only khadi manufactured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and worth three hundred and fifty thousand rupees.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paid Rs. 50,000 for the use of the khadi. All the tents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a big kitchen and storehouse were covered with khadi.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Nearly two thousand volunteers, both Hindu and Mussulman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including a few Parsis and Christians, looked after all the </w:t>
      </w:r>
      <w:r>
        <w:rPr>
          <w:rFonts w:ascii="Times" w:hAnsi="Times" w:eastAsia="Times"/>
          <w:b w:val="0"/>
          <w:i w:val="0"/>
          <w:color w:val="000000"/>
          <w:sz w:val="22"/>
        </w:rPr>
        <w:t>arrangements for the guests in both Khadi Nagar and Muslim Nagar.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sanitary arrangements were a special feature. Trenches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dug for the purpose. Perfect privacy was secured by khadi partitions.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excreta were covered over with clean earth after every use.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time the trench was used, it was, therefore, found to be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condition. The work of attending to the trenches was done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paid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but by unpaid volunteers belonging to all castes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religions. Those only were taken who had no repugnance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work. The reader may not know that the process is so clean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 expeditious that the cleaner does not have to touch either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excreta or the earth. He has but to take a few shovelfuls of the cleanest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earth, and with it carefully cover up the dirt. The result of this simple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was that the camp was clean, sweet and free from the plague </w:t>
      </w:r>
      <w:r>
        <w:rPr>
          <w:rFonts w:ascii="Times" w:hAnsi="Times" w:eastAsia="Times"/>
          <w:b w:val="0"/>
          <w:i w:val="0"/>
          <w:color w:val="000000"/>
          <w:sz w:val="22"/>
        </w:rPr>
        <w:t>of flies. All the camps were lighted by electricity.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OMEN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ONFERENCE</w:t>
      </w:r>
    </w:p>
    <w:p>
      <w:pPr>
        <w:autoSpaceDN w:val="0"/>
        <w:autoSpaceDE w:val="0"/>
        <w:widowControl/>
        <w:spacing w:line="260" w:lineRule="exact" w:before="16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not omit to mention the Women’s Conference presided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Bi-Amma, the brave mother of the Ali Brothers.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soul-stirring spectacle. The whole of the spacious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pandal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filled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less than fifteen thousand women. I do not say that they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what was going on. But I do say that they knew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instinctively what it was. They knew that their assembly advanced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cause and that they were expected to play their part side by </w:t>
      </w:r>
      <w:r>
        <w:rPr>
          <w:rFonts w:ascii="Times" w:hAnsi="Times" w:eastAsia="Times"/>
          <w:b w:val="0"/>
          <w:i w:val="0"/>
          <w:color w:val="000000"/>
          <w:sz w:val="22"/>
        </w:rPr>
        <w:t>side with men.</w:t>
      </w:r>
    </w:p>
    <w:p>
      <w:pPr>
        <w:autoSpaceDN w:val="0"/>
        <w:autoSpaceDE w:val="0"/>
        <w:widowControl/>
        <w:spacing w:line="26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midst of all this rush there was, so far as I am aware,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accident. The police, be it said to their credit, never interfered with </w:t>
      </w:r>
      <w:r>
        <w:rPr>
          <w:rFonts w:ascii="Times" w:hAnsi="Times" w:eastAsia="Times"/>
          <w:b w:val="0"/>
          <w:i w:val="0"/>
          <w:color w:val="000000"/>
          <w:sz w:val="22"/>
        </w:rPr>
        <w:t>anything or anybody. On the Congress side of the bridge, all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backward Hindu Community traditionally regarded as untouchable</w:t>
      </w:r>
    </w:p>
    <w:p>
      <w:pPr>
        <w:autoSpaceDN w:val="0"/>
        <w:tabs>
          <w:tab w:pos="2590" w:val="left"/>
        </w:tabs>
        <w:autoSpaceDE w:val="0"/>
        <w:widowControl/>
        <w:spacing w:line="246" w:lineRule="exact" w:before="232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382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arrangements were left to the Congress and the Khilafat volunteers.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DARK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IDE</w:t>
      </w:r>
    </w:p>
    <w:p>
      <w:pPr>
        <w:autoSpaceDN w:val="0"/>
        <w:autoSpaceDE w:val="0"/>
        <w:widowControl/>
        <w:spacing w:line="28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 far I have given the bright side of the picture. But like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picture the Congress picture, too, has its shades. Though there was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enthusiasm, there was at times unruliness on the part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visitors. When they grew impatient, they made a rush for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pandal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forced entrance once or twice. It was all good-humoured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could also prove disastrous. We must be able to regulate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functions in perfect order and that is possible only when the mass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instinctively and voluntarily obey instructions from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men: Self-restraint is the key to swaraj, self government. Even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delegates were not all punctilious in obeying instructions. Some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 would not even occupy the blocks reserved for them. They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hesitate even to suggest that they were out for civil (?)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and would, therefore, sit where they liked. Even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 of the All-India Congress Committee were not above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incivil criminal disobedience. Some delegates would not pay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board and lodging. And I am sorry to say that there was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impersonation by at least one Gujarati who used a friend’s ticket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 although he knew that the ticket bore his friend’s name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was non-transferable. What adds to the grief is that he is a </w:t>
      </w:r>
      <w:r>
        <w:rPr>
          <w:rFonts w:ascii="Times" w:hAnsi="Times" w:eastAsia="Times"/>
          <w:b w:val="0"/>
          <w:i w:val="0"/>
          <w:color w:val="000000"/>
          <w:sz w:val="22"/>
        </w:rPr>
        <w:t>well-known member of the Provincial Congress Committee.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FTER</w:t>
      </w:r>
    </w:p>
    <w:p>
      <w:pPr>
        <w:autoSpaceDN w:val="0"/>
        <w:tabs>
          <w:tab w:pos="530" w:val="left"/>
          <w:tab w:pos="550" w:val="left"/>
          <w:tab w:pos="1630" w:val="left"/>
          <w:tab w:pos="2630" w:val="left"/>
          <w:tab w:pos="3070" w:val="left"/>
          <w:tab w:pos="3590" w:val="left"/>
          <w:tab w:pos="4670" w:val="left"/>
          <w:tab w:pos="603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When, therefore, I think of the darker side of the picture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 sinks within me. I know why there is delay in our realizing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ideal. But when I think of the brighter side, the picture is too attractive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enable the shades materially to mar its beauty. At the same time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do for us to be forgetful and relax our vigilance.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depends for its success only upon developingour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strength. Even as one false note spoils a whole musical piece, so does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single individual suffice to crush a great movement like ours.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remember that we have staked our all upon Truth and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Whatever others may be able to do being free from any such pledge,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bound by our own pledge we are sure to, fall to pieces if we break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deliberate pledge. As, therefore, I have often said in these pages,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thorough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leads </w:t>
      </w:r>
      <w:r>
        <w:rPr>
          <w:rFonts w:ascii="Times" w:hAnsi="Times" w:eastAsia="Times"/>
          <w:b w:val="0"/>
          <w:i w:val="0"/>
          <w:color w:val="000000"/>
          <w:sz w:val="22"/>
        </w:rPr>
        <w:t>automatically to the establishment of swaraj. Let us see.</w:t>
      </w:r>
    </w:p>
    <w:p>
      <w:pPr>
        <w:autoSpaceDN w:val="0"/>
        <w:tabs>
          <w:tab w:pos="6130" w:val="left"/>
        </w:tabs>
        <w:autoSpaceDE w:val="0"/>
        <w:widowControl/>
        <w:spacing w:line="246" w:lineRule="exact" w:before="29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25: 27 OCTOBER, 1921 -  22 JANUARY, 1922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383</w:t>
      </w:r>
    </w:p>
    <w:p>
      <w:pPr>
        <w:sectPr>
          <w:pgSz w:w="9360" w:h="12960"/>
          <w:pgMar w:top="524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INANCIAL</w:t>
      </w:r>
    </w:p>
    <w:p>
      <w:pPr>
        <w:autoSpaceDN w:val="0"/>
        <w:autoSpaceDE w:val="0"/>
        <w:widowControl/>
        <w:spacing w:line="260" w:lineRule="exact" w:before="18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All-India Congress Committee has a fair balance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at hand, the provinces undoubtedly will have used up the monies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left with them. They have an automatic source of income.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member is liable to pay four annas per year to enable him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retain his or her vote. If, therefore, each province has its quota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members, it must be able to collect at least Rs. 50,000, counting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lacs to be the least number on the roll of membership.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that this is merely a mirage, that it costs more to collect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than it is worth. A government that spends more than it earns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despotic or a corrupt government. The Congress is claimed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voluntary organization. And if we are unable to collect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subscriptions at a nominal cost, we have no right to exist. Under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shall expect to get our revenue at no more than 2_ per cent cost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then not by force but by the free will of the people. The least,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that we are entitled to expect is that every province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be able to finance itself. It ought not to be difficult again to get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one crore members, i.e., twenty-five lacs of rupees throughout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for membership. Indeed, if we are a growingly popular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organization, say a government, we should be able to double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membership. We should be able to have enough number of unpaid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honest volunteers to do just this one work of collection and no more.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we have not them, we must declare our bankruptcy. If we represent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healthy and natural growth, we must be able to collect this nominal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annual tax without any effort whatsoever. And as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organizations, so with its many institutions, colleges, schools,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weaving factories, etc. No institution is worth keeping that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command local support by reason of its own moral strength. Only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institution is a necessity in a district which is supported by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inhabitants. The biggest missionary institutions financed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America or England are a superimposition and have nowhere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assimilated by the people. If the missionaries had from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commencement relied purely upon the goodwill and support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people, they would have rendered infinitely greater service to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so if Congress organizations and institutions are supported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central body, they are likely to become foreign growths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hardly beneficial to the people. It may be laid down as a general 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no local institution should exist which is not locally supported. </w:t>
      </w:r>
      <w:r>
        <w:rPr>
          <w:rFonts w:ascii="Times" w:hAnsi="Times" w:eastAsia="Times"/>
          <w:b w:val="0"/>
          <w:i w:val="0"/>
          <w:color w:val="000000"/>
          <w:sz w:val="22"/>
        </w:rPr>
        <w:t>Self-reliance is the surest test of capacity for self-government. It is</w:t>
      </w:r>
    </w:p>
    <w:p>
      <w:pPr>
        <w:autoSpaceDN w:val="0"/>
        <w:tabs>
          <w:tab w:pos="2590" w:val="left"/>
        </w:tabs>
        <w:autoSpaceDE w:val="0"/>
        <w:widowControl/>
        <w:spacing w:line="246" w:lineRule="exact" w:before="36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384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that there are places or provinces which have not yet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self-conscious. They will need to be developed and helped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initial stages. They cannot today be counted in any scheme of battle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devise. In this swift struggle we must rely only upon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places that have developed political consciousness. It must,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in the rarest cases that the central body may be expected to finance </w:t>
      </w:r>
      <w:r>
        <w:rPr>
          <w:rFonts w:ascii="Times" w:hAnsi="Times" w:eastAsia="Times"/>
          <w:b w:val="0"/>
          <w:i w:val="0"/>
          <w:color w:val="000000"/>
          <w:sz w:val="22"/>
        </w:rPr>
        <w:t>local effort.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NTOUCHABILITY</w:t>
      </w:r>
    </w:p>
    <w:p>
      <w:pPr>
        <w:autoSpaceDN w:val="0"/>
        <w:tabs>
          <w:tab w:pos="550" w:val="left"/>
          <w:tab w:pos="1190" w:val="left"/>
        </w:tabs>
        <w:autoSpaceDE w:val="0"/>
        <w:widowControl/>
        <w:spacing w:line="260" w:lineRule="exact" w:before="1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Similarly we must make a Herculean effort to deal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of untouchability. Not until the “untouchables” certify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reformation in Hinduism, may we claim to have done anything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matter. To my dismay I have found much misunderstanding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question even in one of the most advanced and best awakened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provinces, namely Andhra. The removal of untouchability means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aboliton of the fifth caste. There should, therefore, be no objection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Panchama </w:t>
      </w:r>
      <w:r>
        <w:br/>
      </w:r>
      <w:r>
        <w:rPr>
          <w:rFonts w:ascii="Times" w:hAnsi="Times" w:eastAsia="Times"/>
          <w:b w:val="0"/>
          <w:i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boy drawing water from the common well of a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his attending its common school. He should freely exercise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rights of a non-Brahmin. In the name of religion we Hindus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a fetish of outward observances, and have degraded religion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it simply a question of eating and drinking. Brahminism owes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unrivalled position to its self-abnegation, its inward purity, its severe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austerity,—all these illumined by knowledge. Hindus are doomed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attach undue importance to the spiritual effects of foods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contacts. Placed as we are in the midst of trials and temptations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within, and touched and polluted as we are by all the 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untouchable and the vilest thought currents, let us not,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arrogance, exaggerate the influence of contact with people whom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ignorantly and more often arrogantly consider to be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inferiors. Before the throne of the Almighty we shall be judged,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what we have eaten nor by whom we have been touched but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whom we have served and how. Inasmuch as we serve a single human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in distress, we shall find favour in the sight of God. Bad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stimulating or dirty foods we must avoid as we must avoid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contact. But let us not give these observances a place out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proportion to their importance. We dare not use abstinence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foods as a cover for fraud, hypocrisy, and worse vices. we dare </w:t>
      </w:r>
      <w:r>
        <w:rPr>
          <w:rFonts w:ascii="Times" w:hAnsi="Times" w:eastAsia="Times"/>
          <w:b w:val="0"/>
          <w:i w:val="0"/>
          <w:color w:val="000000"/>
          <w:sz w:val="22"/>
        </w:rPr>
        <w:t>not refuse to serve a fallen or a dirty brother lest his contact should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backward Hindu community traditionally regarded as untouchable</w:t>
      </w:r>
    </w:p>
    <w:p>
      <w:pPr>
        <w:autoSpaceDN w:val="0"/>
        <w:tabs>
          <w:tab w:pos="6130" w:val="left"/>
        </w:tabs>
        <w:autoSpaceDE w:val="0"/>
        <w:widowControl/>
        <w:spacing w:line="246" w:lineRule="exact" w:before="2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25: 27 OCTOBER, 1921 -  22 JANUARY, 1922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385</w:t>
      </w:r>
    </w:p>
    <w:p>
      <w:pPr>
        <w:sectPr>
          <w:pgSz w:w="9360" w:h="12960"/>
          <w:pgMar w:top="524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injure our spiritual growth.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INDU</w:t>
      </w:r>
      <w:r>
        <w:rPr>
          <w:rFonts w:ascii="Times" w:hAnsi="Times" w:eastAsia="Times"/>
          <w:b w:val="0"/>
          <w:i w:val="0"/>
          <w:color w:val="000000"/>
          <w:sz w:val="20"/>
        </w:rPr>
        <w:t>-M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USLIM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>NITY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still much left to be desired as to Hindu-Muslim unity.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combination is still suspected to be a menace to the free existence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growth of the small communities. Let us not repeat the mistakes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past regarding our attitude towards the Moderates 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Independents. They must not feel unsafe in our company but by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toleration we must disarm their suspicion and opposition except as to </w:t>
      </w:r>
      <w:r>
        <w:rPr>
          <w:rFonts w:ascii="Times" w:hAnsi="Times" w:eastAsia="Times"/>
          <w:b w:val="0"/>
          <w:i w:val="0"/>
          <w:color w:val="000000"/>
          <w:sz w:val="22"/>
        </w:rPr>
        <w:t>our ideals.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IVIL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ISOBEDIENCE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dare not pin our faith solely to civil disobedience. It is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use of a knife to be used most sparingly if at all. A man who cuts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without ceasing cuts at the very root and finds himself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substance he was trying to reach by cutting off the superficial 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crust. The use of civil disobedience will be healthy, necessary,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only if we otherwise conform to the laws of all growth.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must, therefore, give its full and, therefore, greater value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adjective “civil” than to “disobedience”. Disobedience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civility, discipline, discrimination, non-violence is certain destruction.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combined with love is the living water of life.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is a beautiful variant to signify growth, it is not </w:t>
      </w:r>
      <w:r>
        <w:rPr>
          <w:rFonts w:ascii="Times" w:hAnsi="Times" w:eastAsia="Times"/>
          <w:b w:val="0"/>
          <w:i w:val="0"/>
          <w:color w:val="000000"/>
          <w:sz w:val="22"/>
        </w:rPr>
        <w:t>discordance which spells death.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5-1-1922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187. LEGALIZED PILLAGE</w:t>
      </w:r>
    </w:p>
    <w:p>
      <w:pPr>
        <w:autoSpaceDN w:val="0"/>
        <w:autoSpaceDE w:val="0"/>
        <w:widowControl/>
        <w:spacing w:line="260" w:lineRule="exact" w:before="17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imprisonments of thousands of non-co-operators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unavoidable hardships fill me with delight, the incidents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to relate, though they bring swaraj nearer, do grieve me. I would </w:t>
      </w:r>
      <w:r>
        <w:rPr>
          <w:rFonts w:ascii="Times" w:hAnsi="Times" w:eastAsia="Times"/>
          <w:b w:val="0"/>
          <w:i w:val="0"/>
          <w:color w:val="000000"/>
          <w:sz w:val="22"/>
        </w:rPr>
        <w:t>fain not think so ill of the Government as its acts now make me do.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hartal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Calcutta was apparently as thorough as it was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Allahabad. The citizens did not go mad as some did in Bombay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17th November, although the danger in Calcutta of a breach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 by the people was the greatest. Their peacefulness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exemplary. Their secretary Babu Satkodipati Rai, Sardar Luchman </w:t>
      </w:r>
      <w:r>
        <w:rPr>
          <w:rFonts w:ascii="Times" w:hAnsi="Times" w:eastAsia="Times"/>
          <w:b w:val="0"/>
          <w:i w:val="0"/>
          <w:color w:val="000000"/>
          <w:sz w:val="22"/>
        </w:rPr>
        <w:t>Singh and Swami Vishwanand were arrested, as it would appear, for no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December 24, 1921</w:t>
      </w:r>
    </w:p>
    <w:p>
      <w:pPr>
        <w:autoSpaceDN w:val="0"/>
        <w:tabs>
          <w:tab w:pos="2590" w:val="left"/>
        </w:tabs>
        <w:autoSpaceDE w:val="0"/>
        <w:widowControl/>
        <w:spacing w:line="246" w:lineRule="exact" w:before="232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386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fault save that of trying to keep the peace. Yet the people remained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calm. Soon it will be possible to say of our countrymen that they can </w:t>
      </w:r>
      <w:r>
        <w:rPr>
          <w:rFonts w:ascii="Times" w:hAnsi="Times" w:eastAsia="Times"/>
          <w:b w:val="0"/>
          <w:i w:val="0"/>
          <w:color w:val="000000"/>
          <w:sz w:val="22"/>
        </w:rPr>
        <w:t>act without leaders or that all are leaders.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spontaneous hartal in spite of the Herculean efforts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break it and preservation by the people of the peace despite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provocation enraged the “civil” guards and the Europeans generally.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is clearly to blame for it. He has brought the Prince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should not have. Having brought him, he is trying to enforce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welcomes wherever the Prince is being taken and having failed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 doing, His Excellency has excited the passions of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residents by calling the boycott an affront to the Prince and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nation. The expected has happened. The police and the civil guard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construed the various declarations of the Government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licence to do as they please. They have looted shops. They have,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reports in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Servant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true, walked into mosques with shoes 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committed thefts. Innocent men have been injured. Some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been killed. The people of Calcutta have borne this legalized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lawlessness with great forbearance. They have done the right thing.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opinion the shoes of scoffers have not desecrated the mosque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question. The amazing forbearance of the mosques-goers has made it </w:t>
      </w:r>
      <w:r>
        <w:rPr>
          <w:rFonts w:ascii="Times" w:hAnsi="Times" w:eastAsia="Times"/>
          <w:b w:val="0"/>
          <w:i w:val="0"/>
          <w:color w:val="000000"/>
          <w:sz w:val="22"/>
        </w:rPr>
        <w:t>more sacred and proved the religious nature of the struggle.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authorities have behaved no better in parts of Bihar. Here is </w:t>
      </w:r>
      <w:r>
        <w:rPr>
          <w:rFonts w:ascii="Times" w:hAnsi="Times" w:eastAsia="Times"/>
          <w:b w:val="0"/>
          <w:i w:val="0"/>
          <w:color w:val="000000"/>
          <w:sz w:val="22"/>
        </w:rPr>
        <w:t>what the Secretary of the Thana Congress Committee, Sonpur, writes:</w:t>
      </w:r>
    </w:p>
    <w:p>
      <w:pPr>
        <w:autoSpaceDN w:val="0"/>
        <w:autoSpaceDE w:val="0"/>
        <w:widowControl/>
        <w:spacing w:line="240" w:lineRule="exact" w:before="10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On the 21st December 1921, at about 3 p.m., 10 volunteers with some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workers were patrolling the road asking the shopkeepers to observe complete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hartal on the 22nd instant, during the Prince’s visit. When they reached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Sonpur Police Station, the S.P. (Mr. Parkin) who has been posted here on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account of H.R.H. the Prince’s visit came out with about 100 constables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snatched away from the volunteers flags, badges and even khadi clothes which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they had on them and tore everything to pieces.</w:t>
      </w:r>
    </w:p>
    <w:p>
      <w:pPr>
        <w:autoSpaceDN w:val="0"/>
        <w:autoSpaceDE w:val="0"/>
        <w:widowControl/>
        <w:spacing w:line="240" w:lineRule="exact" w:before="6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Immediately after this the S.P. marched up to the Congress office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followed by a band of constables in plain clothes and with lathis in their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hands. On reaching the office the S.P. ordered the constables to plunder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(“Maro aur looto” </w:t>
      </w:r>
      <w:r>
        <w:rPr>
          <w:rFonts w:ascii="Times" w:hAnsi="Times" w:eastAsia="Times"/>
          <w:b w:val="0"/>
          <w:i w:val="0"/>
          <w:color w:val="000000"/>
          <w:sz w:val="18"/>
        </w:rPr>
        <w:t>were the words he used); whereupon the constables broke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open the door and entered the office room pushing the volunteers right and left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assaulting them. Mr. Parkin then thoroughly searched the office,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breaking open a box which contained cash and an almirah  which contained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records, he then removed all records, khadi pieces, national  calendars,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pictures, badges, khadi caps, and religious books such as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Ramayana  </w:t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</w:p>
    <w:p>
      <w:pPr>
        <w:autoSpaceDN w:val="0"/>
        <w:tabs>
          <w:tab w:pos="6130" w:val="left"/>
        </w:tabs>
        <w:autoSpaceDE w:val="0"/>
        <w:widowControl/>
        <w:spacing w:line="246" w:lineRule="exact" w:before="26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25: 27 OCTOBER, 1921 -  22 JANUARY, 1922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387</w:t>
      </w:r>
    </w:p>
    <w:p>
      <w:pPr>
        <w:sectPr>
          <w:pgSz w:w="9360" w:h="12960"/>
          <w:pgMar w:top="524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Gita </w:t>
      </w:r>
      <w:r>
        <w:rPr>
          <w:rFonts w:ascii="Times" w:hAnsi="Times" w:eastAsia="Times"/>
          <w:b w:val="0"/>
          <w:i w:val="0"/>
          <w:color w:val="000000"/>
          <w:sz w:val="18"/>
        </w:rPr>
        <w:t>which were there and burnt them in front of the office. They have  also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taken away about Rs. 120 in cash which was sent here from the District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Committee for distribution among the flood-affected people and also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 contribution to the national school.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from Banaras completes the dismal picture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daylight robbery by the very Government that  professes to act in the </w:t>
      </w:r>
      <w:r>
        <w:rPr>
          <w:rFonts w:ascii="Times" w:hAnsi="Times" w:eastAsia="Times"/>
          <w:b w:val="0"/>
          <w:i w:val="0"/>
          <w:color w:val="000000"/>
          <w:sz w:val="22"/>
        </w:rPr>
        <w:t>name of law and order:</w:t>
      </w:r>
    </w:p>
    <w:p>
      <w:pPr>
        <w:autoSpaceDN w:val="0"/>
        <w:autoSpaceDE w:val="0"/>
        <w:widowControl/>
        <w:spacing w:line="240" w:lineRule="exact" w:before="6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During the last three days the volunteers did not parade the streets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court arrest. Altogether nearly 500 were arrested, most of them were released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after 24 hours or fined Rs. 10. In default, the police stripped them of their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blankets, coats, caps, shoes, watches etc.</w:t>
      </w:r>
    </w:p>
    <w:p>
      <w:pPr>
        <w:autoSpaceDN w:val="0"/>
        <w:autoSpaceDE w:val="0"/>
        <w:widowControl/>
        <w:spacing w:line="260" w:lineRule="exact" w:before="7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hears of such things done by hooligans. In law the persons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property of citizens are held so sacred  that they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touched without processes of law. I have seen debtors in courts walk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in unconcern with  gold chains dangling on their waistcoats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spite of orders of payments against them. I have seen accused charged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crimes being fined and yet walking away with diamond rings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fingers covering the amount of their fines.  In all such cases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recovery has been made after warrants of public attachment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sales. But the law that is  being just now administered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is a law without restraint. The caprice of an official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represents  the whole law in India. I imagine that even under martial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 some of the things that are reported to have happened 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with impunity. It is a pity that human beings can be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used for playing a game so low as  is being played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 of India.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5-1-1922</w:t>
      </w:r>
    </w:p>
    <w:p>
      <w:pPr>
        <w:autoSpaceDN w:val="0"/>
        <w:autoSpaceDE w:val="0"/>
        <w:widowControl/>
        <w:spacing w:line="292" w:lineRule="exact" w:before="39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188. INDEPENDENCE</w:t>
      </w:r>
    </w:p>
    <w:p>
      <w:pPr>
        <w:autoSpaceDN w:val="0"/>
        <w:autoSpaceDE w:val="0"/>
        <w:widowControl/>
        <w:spacing w:line="260" w:lineRule="exact" w:before="17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Hasrat Mohani put up a plucky fight for independence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Congress platform and then as President of the Muslim League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was happily each time defeated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There is no mistake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the Maulana. He wants to sever all connection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people even as partners and equals and even though the </w:t>
      </w:r>
      <w:r>
        <w:rPr>
          <w:rFonts w:ascii="Times" w:hAnsi="Times" w:eastAsia="Times"/>
          <w:b w:val="0"/>
          <w:i w:val="0"/>
          <w:color w:val="000000"/>
          <w:sz w:val="22"/>
        </w:rPr>
        <w:t>Khilafat question be satisfactorily solved. It will not do to urge that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During the Congress and the Muslim League  sessions held at Ahmedabad in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December 1921</w:t>
      </w:r>
    </w:p>
    <w:p>
      <w:pPr>
        <w:autoSpaceDN w:val="0"/>
        <w:tabs>
          <w:tab w:pos="2590" w:val="left"/>
        </w:tabs>
        <w:autoSpaceDE w:val="0"/>
        <w:widowControl/>
        <w:spacing w:line="246" w:lineRule="exact" w:before="232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388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question can never be solved without complete independence.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discussing merely the theory. It is common cause that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question cannot be solved without complete independence,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i.e., if the British people retain hostile attitude towards the aspirations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Islamic world, there is nothing left for us to do but to insist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 complete independence. India cannot afford to give Britain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moral support and must do without Britain’s support, moral and </w:t>
      </w:r>
      <w:r>
        <w:rPr>
          <w:rFonts w:ascii="Times" w:hAnsi="Times" w:eastAsia="Times"/>
          <w:b w:val="0"/>
          <w:i w:val="0"/>
          <w:color w:val="000000"/>
          <w:sz w:val="22"/>
        </w:rPr>
        <w:t>material, if she cannot be induced to be friendly to the Islamic world.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assuming that Great Britain alters her attitude as I know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when India is strong, it will be religiously unlawful for us to insist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independence. For, it will be vindictive and petulant.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to a denial of God for the refusal will then be based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assumption that the British people are not capable of response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in man. Such a position is untenable for both a believing </w:t>
      </w:r>
      <w:r>
        <w:rPr>
          <w:rFonts w:ascii="Times" w:hAnsi="Times" w:eastAsia="Times"/>
          <w:b w:val="0"/>
          <w:i w:val="0"/>
          <w:color w:val="000000"/>
          <w:sz w:val="22"/>
        </w:rPr>
        <w:t>Mussulman and a believing Hindu.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greatest glory will consist not in regarding Englishmen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her implacable enemies fit only to be turned out of India at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opportunity but in turning them into friends and partners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new commonwealth of nations in the place of an Empire based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exploitation of the weaker or undeveloped nations and races of the </w:t>
      </w:r>
      <w:r>
        <w:rPr>
          <w:rFonts w:ascii="Times" w:hAnsi="Times" w:eastAsia="Times"/>
          <w:b w:val="0"/>
          <w:i w:val="0"/>
          <w:color w:val="000000"/>
          <w:sz w:val="22"/>
        </w:rPr>
        <w:t>earth and, therefore, finally upon force.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see clearly what swaraj together with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means. It means undoubtedly India’s ability to declare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if she wishes. Swaraj, therefore, will not be a free gift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British Parliament. It will be a declaration of India’s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self-expression. That it will be expressed through an Act of Parliament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true. But it will be merely a courteous ratification of the declared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 of the people of India even as it was in the case of the Union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South Africa. Not an unnecessary adverb in the Union scheme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altered by the House of Commons. The ratification in our case will </w:t>
      </w:r>
      <w:r>
        <w:rPr>
          <w:rFonts w:ascii="Times" w:hAnsi="Times" w:eastAsia="Times"/>
          <w:b w:val="0"/>
          <w:i w:val="0"/>
          <w:color w:val="000000"/>
          <w:sz w:val="22"/>
        </w:rPr>
        <w:t>be of a treaty to which Britain will be party.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swaraj may not come this year, may not come within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generation. But I have contemplated nothing less.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Parliament, when the settlement comes, will ratify the wishes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of India as expressed not through the bureaucracy but through </w:t>
      </w:r>
      <w:r>
        <w:rPr>
          <w:rFonts w:ascii="Times" w:hAnsi="Times" w:eastAsia="Times"/>
          <w:b w:val="0"/>
          <w:i w:val="0"/>
          <w:color w:val="000000"/>
          <w:sz w:val="22"/>
        </w:rPr>
        <w:t>her freely chosen representatives.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can never be a free gift by one nation to another. It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treasure to be purchased with a nation’s best blood. It will cease to be </w:t>
      </w:r>
      <w:r>
        <w:rPr>
          <w:rFonts w:ascii="Times" w:hAnsi="Times" w:eastAsia="Times"/>
          <w:b w:val="0"/>
          <w:i w:val="0"/>
          <w:color w:val="000000"/>
          <w:sz w:val="22"/>
        </w:rPr>
        <w:t>a gift when we have paid dearly for its The Viceroy was confused</w:t>
      </w:r>
    </w:p>
    <w:p>
      <w:pPr>
        <w:autoSpaceDN w:val="0"/>
        <w:tabs>
          <w:tab w:pos="6130" w:val="left"/>
        </w:tabs>
        <w:autoSpaceDE w:val="0"/>
        <w:widowControl/>
        <w:spacing w:line="246" w:lineRule="exact" w:before="2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25: 27 OCTOBER, 1921 -  22 JANUARY, 1922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389</w:t>
      </w:r>
    </w:p>
    <w:p>
      <w:pPr>
        <w:sectPr>
          <w:pgSz w:w="9360" w:h="12960"/>
          <w:pgMar w:top="524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said that swaraj would have to come from the Parliament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unless it came by the sword. He paid no compliment to his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he allowed his audience to infer that England was incapable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listening to the moral pressure of suffering, and he insulted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intelligence of his audience if he wished it to understand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 Parliament would give swaraj when it wished irrespective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desires and aspirations. The fact is that swaraj will be a fruit of </w:t>
      </w:r>
      <w:r>
        <w:rPr>
          <w:rFonts w:ascii="Times" w:hAnsi="Times" w:eastAsia="Times"/>
          <w:b w:val="0"/>
          <w:i w:val="0"/>
          <w:color w:val="000000"/>
          <w:sz w:val="22"/>
        </w:rPr>
        <w:t>incessant labour, suffering beyond measure.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His Excellency is unused to any substitute for the sword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and, therefore, does probably think that by exercising our debating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skill in the legislative councils, some day or other we shall be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 the British Parliament with the desirability of granting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He will soon learn that there is a better and more effective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substitute for the sword and that is civil disobedience. It is daily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becoming increasingly clear that civil disobedience will afford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 of suffering through which India must pass before she comes </w:t>
      </w:r>
      <w:r>
        <w:rPr>
          <w:rFonts w:ascii="Times" w:hAnsi="Times" w:eastAsia="Times"/>
          <w:b w:val="0"/>
          <w:i w:val="0"/>
          <w:color w:val="000000"/>
          <w:sz w:val="22"/>
        </w:rPr>
        <w:t>to her own.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not come to our own. There is still mutual distrust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Mussulmans and Hindus. The untouchables have not yet felt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glow of the Hindu touch. The Parsis and the Christians of India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 know their future under swaraj to a certainty. We have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learnt the art nor realized the necessity of obeying our own laws.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spinning-wheel has not yet found a permanent place in our homes.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has not yet become the national garment. In other words, we </w:t>
      </w:r>
      <w:r>
        <w:rPr>
          <w:rFonts w:ascii="Times" w:hAnsi="Times" w:eastAsia="Times"/>
          <w:b w:val="0"/>
          <w:i w:val="0"/>
          <w:color w:val="000000"/>
          <w:sz w:val="22"/>
        </w:rPr>
        <w:t>have not yet understood the art or the conditions of self-protection.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still a body of opinion diminishing in volume but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negligible which considers that violence alone will bring swaraj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and that, therefore, violence might be permitted to continue side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side with non-violence, i.e., our non-violence should be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a prelude to and a preparation for violence. Those who hold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views little know that their attitude constitutes a fraud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world. Our pledge requires that whilst we are under it we believe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efficacy of non-violence for the quickest attainment of our goal. Each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of us is under a sacred obligation to cancel the pledge as soon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believes that swaraj is unattainable by non-violence or except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violence. Non-violence is a creed while it lasts. It is an expedient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an experiment. But whilst we are under the pledge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bound to believe in and observe non-violence but we are </w:t>
      </w:r>
      <w:r>
        <w:rPr>
          <w:rFonts w:ascii="Times" w:hAnsi="Times" w:eastAsia="Times"/>
          <w:b w:val="0"/>
          <w:i w:val="0"/>
          <w:color w:val="000000"/>
          <w:sz w:val="22"/>
        </w:rPr>
        <w:t>equally bound to persuade others to be non-violent and condemn</w:t>
      </w:r>
    </w:p>
    <w:p>
      <w:pPr>
        <w:autoSpaceDN w:val="0"/>
        <w:tabs>
          <w:tab w:pos="2590" w:val="left"/>
        </w:tabs>
        <w:autoSpaceDE w:val="0"/>
        <w:widowControl/>
        <w:spacing w:line="246" w:lineRule="exact" w:before="30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390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do violence. I am more than ever convinced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reached our goal because even we who have subscribed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creed have not all remained non-violent in word and deed </w:t>
      </w:r>
      <w:r>
        <w:rPr>
          <w:rFonts w:ascii="Times" w:hAnsi="Times" w:eastAsia="Times"/>
          <w:b w:val="0"/>
          <w:i w:val="0"/>
          <w:color w:val="000000"/>
          <w:sz w:val="22"/>
        </w:rPr>
        <w:t>nor endeavoured to be non-violent in thought or intent.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5-1-1922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189. THE IMMEDIATE ISSUE</w:t>
      </w:r>
    </w:p>
    <w:p>
      <w:pPr>
        <w:autoSpaceDN w:val="0"/>
        <w:autoSpaceDE w:val="0"/>
        <w:widowControl/>
        <w:spacing w:line="260" w:lineRule="exact" w:before="17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Swaraj, the Khilafat, the Punjab occupy a subordinate place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issue sprung upon the country by the Government. We must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good the right of free speech and free association before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make any further progress towards our goal. The Government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kill us if they could by a flank attack. To accept defeat in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free speech and free association is to court disaster.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allowed to destroy non-violent activities in the country, </w:t>
      </w:r>
      <w:r>
        <w:rPr>
          <w:rFonts w:ascii="Times" w:hAnsi="Times" w:eastAsia="Times"/>
          <w:b w:val="0"/>
          <w:i w:val="0"/>
          <w:color w:val="000000"/>
          <w:sz w:val="22"/>
        </w:rPr>
        <w:t>however dangerous they may be to its existence, even the Moderates’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must come to a standstill. In the general interest, therefore,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defend these elementary rights with our lives. We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coerced into welcoming the Prince nor can we be coerced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disbanding volunteer associations or giving up any other activities </w:t>
      </w:r>
      <w:r>
        <w:rPr>
          <w:rFonts w:ascii="Times" w:hAnsi="Times" w:eastAsia="Times"/>
          <w:b w:val="0"/>
          <w:i w:val="0"/>
          <w:color w:val="000000"/>
          <w:sz w:val="22"/>
        </w:rPr>
        <w:t>which we may deem desirable for our growth.</w:t>
      </w:r>
    </w:p>
    <w:p>
      <w:pPr>
        <w:autoSpaceDN w:val="0"/>
        <w:autoSpaceDE w:val="0"/>
        <w:widowControl/>
        <w:spacing w:line="260" w:lineRule="exact" w:before="6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safest and the quickest way to defend these rights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ignore the restriction. We must speak the Truth under a shower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bullets. We must band together in the face of bayonets. No cost is too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for purchasing these fundamental rights. And on this there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no compromise, no parleying, no conference. Withdrawal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notifications of disbandment and prohibition orders and discharge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who are imprisoned for non-violent activities must precede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or settlement. We must be content to die, if we cannot live </w:t>
      </w:r>
      <w:r>
        <w:rPr>
          <w:rFonts w:ascii="Times" w:hAnsi="Times" w:eastAsia="Times"/>
          <w:b w:val="0"/>
          <w:i w:val="0"/>
          <w:color w:val="000000"/>
          <w:sz w:val="22"/>
        </w:rPr>
        <w:t>as free men and women.</w:t>
      </w:r>
    </w:p>
    <w:p>
      <w:pPr>
        <w:autoSpaceDN w:val="0"/>
        <w:autoSpaceDE w:val="0"/>
        <w:widowControl/>
        <w:spacing w:line="260" w:lineRule="exact" w:before="6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I could persuade everybody that civil disobedience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inherent right of a citizen. He dare not give it up Without ceasing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 man. Civil disobedience is never followed by anarchy. Criminal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can lead to it. Every State puts down criminal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by force. It perishes, if it does not. But to put down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is to attempt to imprison conscience.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only lead to strength and purity. A civil resister never uses arms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hence he is harmless to a State that is at all willing to listen to the </w:t>
      </w:r>
      <w:r>
        <w:rPr>
          <w:rFonts w:ascii="Times" w:hAnsi="Times" w:eastAsia="Times"/>
          <w:b w:val="0"/>
          <w:i w:val="0"/>
          <w:color w:val="000000"/>
          <w:sz w:val="22"/>
        </w:rPr>
        <w:t>voice of public opinion. He is dangerous for an autocratic State, for</w:t>
      </w:r>
    </w:p>
    <w:p>
      <w:pPr>
        <w:autoSpaceDN w:val="0"/>
        <w:tabs>
          <w:tab w:pos="6130" w:val="left"/>
        </w:tabs>
        <w:autoSpaceDE w:val="0"/>
        <w:widowControl/>
        <w:spacing w:line="246" w:lineRule="exact" w:before="27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25: 27 OCTOBER, 1921 -  22 JANUARY, 1922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391</w:t>
      </w:r>
    </w:p>
    <w:p>
      <w:pPr>
        <w:sectPr>
          <w:pgSz w:w="9360" w:h="12960"/>
          <w:pgMar w:top="524" w:right="1396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brings about its fall by engaging public opinion upon the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which he resists the State. Civil disobedience, therefore, becomes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sacred duty when the State has become lawless, or which is the same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thing, corrupt. And a citizen that barters with such a State shares its </w:t>
      </w:r>
      <w:r>
        <w:rPr>
          <w:rFonts w:ascii="Times" w:hAnsi="Times" w:eastAsia="Times"/>
          <w:b w:val="0"/>
          <w:i w:val="0"/>
          <w:color w:val="000000"/>
          <w:sz w:val="22"/>
        </w:rPr>
        <w:t>corruption or lawlessness.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therefore, possible to question the wisdom of applying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in respect of a particular act or law; it is possible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delay and caution. But the right itself cannot be allowed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questioned. It is a birthright that cannot be surrendered without </w:t>
      </w:r>
      <w:r>
        <w:rPr>
          <w:rFonts w:ascii="Times" w:hAnsi="Times" w:eastAsia="Times"/>
          <w:b w:val="0"/>
          <w:i w:val="0"/>
          <w:color w:val="000000"/>
          <w:sz w:val="22"/>
        </w:rPr>
        <w:t>surrender of one’s self-respect.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same time that the right of civil disobedience is insisted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upon, its use must be guarded by all conceivable restrictions.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provision should be made against an outbreak of violence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lawlessness. Its area as well as its scope should also be limited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barest necessity of the case. In the present case,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aggressive civil disobedience should be confined  to a vindication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right of free speech and free association. In other words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non-co-operation, so long as it remains non-violent, must be allowed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continue without let or hindrance. When that position is attained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time for a representative conference to be summoned for the </w:t>
      </w:r>
      <w:r>
        <w:rPr>
          <w:rFonts w:ascii="Times" w:hAnsi="Times" w:eastAsia="Times"/>
          <w:b w:val="0"/>
          <w:i w:val="0"/>
          <w:color w:val="000000"/>
          <w:sz w:val="22"/>
        </w:rPr>
        <w:t>settlement of Khilafat, the Punjab and swaraj but not till then.</w:t>
      </w:r>
    </w:p>
    <w:p>
      <w:pPr>
        <w:autoSpaceDN w:val="0"/>
        <w:autoSpaceDE w:val="0"/>
        <w:widowControl/>
        <w:spacing w:line="240" w:lineRule="exact" w:before="2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>5-1-1922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190. LETTER TO DEVDAS GANDHI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January 5, 1922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550" w:val="left"/>
        </w:tabs>
        <w:autoSpaceDE w:val="0"/>
        <w:widowControl/>
        <w:spacing w:line="250" w:lineRule="exact" w:before="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CHI. DEVDAS,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I have read your letter correctly, it means that Choudhary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put in two months. If so, it would be better if he did that first.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not sure that I have understood fully what you have written. I find </w:t>
      </w:r>
      <w:r>
        <w:rPr>
          <w:rFonts w:ascii="Times" w:hAnsi="Times" w:eastAsia="Times"/>
          <w:b w:val="0"/>
          <w:i w:val="0"/>
          <w:color w:val="000000"/>
          <w:sz w:val="22"/>
        </w:rPr>
        <w:t>some difficulty in deciphering your handwriting too.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criticism of Maulana Hasart is not justified. He has pointed </w:t>
      </w:r>
      <w:r>
        <w:rPr>
          <w:rFonts w:ascii="Times" w:hAnsi="Times" w:eastAsia="Times"/>
          <w:b w:val="0"/>
          <w:i w:val="0"/>
          <w:color w:val="000000"/>
          <w:sz w:val="22"/>
        </w:rPr>
        <w:t>out the impossibility of a parallel government.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 have had no letter yet from Malaviyaji.</w:t>
      </w:r>
    </w:p>
    <w:p>
      <w:pPr>
        <w:autoSpaceDN w:val="0"/>
        <w:autoSpaceDE w:val="0"/>
        <w:widowControl/>
        <w:spacing w:line="220" w:lineRule="exact" w:before="2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4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14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microfilm of the Gujarati: S.N. 7919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reference to Devdas Gandhi’s criticism of Hasrat Mohani, the first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 of which was reproduced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>on 5-1-1922</w:t>
      </w:r>
    </w:p>
    <w:p>
      <w:pPr>
        <w:autoSpaceDN w:val="0"/>
        <w:tabs>
          <w:tab w:pos="2590" w:val="left"/>
        </w:tabs>
        <w:autoSpaceDE w:val="0"/>
        <w:widowControl/>
        <w:spacing w:line="246" w:lineRule="exact" w:before="252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392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191. LETTER TO HARIBHAI DESAI</w:t>
      </w:r>
    </w:p>
    <w:p>
      <w:pPr>
        <w:autoSpaceDN w:val="0"/>
        <w:autoSpaceDE w:val="0"/>
        <w:widowControl/>
        <w:spacing w:line="294" w:lineRule="exact" w:before="64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[After </w:t>
      </w:r>
      <w:r>
        <w:rPr>
          <w:rFonts w:ascii="Times" w:hAnsi="Times" w:eastAsia="Times"/>
          <w:b w:val="0"/>
          <w:i/>
          <w:color w:val="000000"/>
          <w:sz w:val="22"/>
        </w:rPr>
        <w:t>January 5, 1922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good that Mahadev is jailed. He will get rest thereby.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outside is so heavy that he would have fallen ill. Although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hardship in jail now, I am sure that conditions will improve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soon. Mahadev has the knack of winning over people wherever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goes. I am sure that by speaking sweetly and modestly he will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undue hardship in jail life removed. You should neither lose </w:t>
      </w:r>
      <w:r>
        <w:rPr>
          <w:rFonts w:ascii="Times" w:hAnsi="Times" w:eastAsia="Times"/>
          <w:b w:val="0"/>
          <w:i w:val="0"/>
          <w:color w:val="000000"/>
          <w:sz w:val="22"/>
        </w:rPr>
        <w:t>patience nor worry.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Mahadev Desai’s Early Life,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p. 64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192. TELEGRAM TO DEVDAS GANDHI</w:t>
      </w:r>
    </w:p>
    <w:p>
      <w:pPr>
        <w:autoSpaceDN w:val="0"/>
        <w:autoSpaceDE w:val="0"/>
        <w:widowControl/>
        <w:spacing w:line="266" w:lineRule="exact" w:before="12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HMEDABAD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1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6, 1922</w:t>
      </w:r>
    </w:p>
    <w:p>
      <w:pPr>
        <w:autoSpaceDN w:val="0"/>
        <w:autoSpaceDE w:val="0"/>
        <w:widowControl/>
        <w:spacing w:line="266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EVDAS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HAWAN</w:t>
      </w:r>
    </w:p>
    <w:p>
      <w:pPr>
        <w:autoSpaceDN w:val="0"/>
        <w:autoSpaceDE w:val="0"/>
        <w:widowControl/>
        <w:spacing w:line="266" w:lineRule="exact" w:before="34" w:after="28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  <w:gridCol w:w="542"/>
      </w:tblGrid>
      <w:tr>
        <w:trPr>
          <w:trHeight w:hRule="exact" w:val="256"/>
        </w:trPr>
        <w:tc>
          <w:tcPr>
            <w:tcW w:type="dxa" w:w="160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CONGRATULATION </w:t>
            </w:r>
          </w:p>
        </w:tc>
        <w:tc>
          <w:tcPr>
            <w:tcW w:type="dxa" w:w="9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KRISHNA </w:t>
            </w:r>
          </w:p>
        </w:tc>
        <w:tc>
          <w:tcPr>
            <w:tcW w:type="dxa" w:w="5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KANT</w:t>
            </w:r>
          </w:p>
        </w:tc>
        <w:tc>
          <w:tcPr>
            <w:tcW w:type="dxa" w:w="6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  <w:tc>
          <w:tcPr>
            <w:tcW w:type="dxa" w:w="104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2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KHANNA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SYED </w:t>
            </w:r>
          </w:p>
        </w:tc>
        <w:tc>
          <w:tcPr>
            <w:tcW w:type="dxa" w:w="121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MOHIUDDIN </w:t>
            </w:r>
          </w:p>
        </w:tc>
        <w:tc>
          <w:tcPr>
            <w:tcW w:type="dxa" w:w="442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44" w:after="0"/>
              <w:ind w:left="9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</w:t>
            </w:r>
          </w:p>
        </w:tc>
      </w:tr>
      <w:tr>
        <w:trPr>
          <w:trHeight w:hRule="exact" w:val="288"/>
        </w:trPr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GOVIND </w:t>
            </w:r>
          </w:p>
        </w:tc>
        <w:tc>
          <w:tcPr>
            <w:tcW w:type="dxa" w:w="8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UPON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THEIR </w:t>
            </w:r>
          </w:p>
        </w:tc>
        <w:tc>
          <w:tcPr>
            <w:tcW w:type="dxa" w:w="82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GOOD </w:t>
            </w:r>
          </w:p>
        </w:tc>
        <w:tc>
          <w:tcPr>
            <w:tcW w:type="dxa" w:w="542"/>
            <w:vMerge/>
            <w:tcBorders/>
          </w:tcPr>
          <w:p/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FORTUNE.</w:t>
            </w:r>
          </w:p>
        </w:tc>
        <w:tc>
          <w:tcPr>
            <w:tcW w:type="dxa" w:w="2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34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HOPE 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STREAM </w:t>
            </w:r>
          </w:p>
        </w:tc>
        <w:tc>
          <w:tcPr>
            <w:tcW w:type="dxa" w:w="560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52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VOLUN</w:t>
            </w:r>
          </w:p>
        </w:tc>
      </w:tr>
    </w:tbl>
    <w:p>
      <w:pPr>
        <w:autoSpaceDN w:val="0"/>
        <w:autoSpaceDE w:val="0"/>
        <w:widowControl/>
        <w:spacing w:line="212" w:lineRule="exact" w:before="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TEERS       WILL       REMAIN       UNINTERRUPTED.</w:t>
      </w:r>
    </w:p>
    <w:p>
      <w:pPr>
        <w:autoSpaceDN w:val="0"/>
        <w:autoSpaceDE w:val="0"/>
        <w:widowControl/>
        <w:spacing w:line="266" w:lineRule="exact" w:before="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photostat: S.N. 7790</w:t>
      </w:r>
    </w:p>
    <w:p>
      <w:pPr>
        <w:autoSpaceDN w:val="0"/>
        <w:autoSpaceDE w:val="0"/>
        <w:widowControl/>
        <w:spacing w:line="220" w:lineRule="exact" w:before="21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account of the ill-treatment meted out in jail to Mahadev Desai,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addressee’s son, had appeared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5-1-1922;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 Notes”, 5-1-1922,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under  the sub-title “Jail Treatment”. It is likely that this letter was written following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publication of  that item.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Nephew of Madan Mohan Malaviya and editor of </w:t>
      </w:r>
      <w:r>
        <w:rPr>
          <w:rFonts w:ascii="Times" w:hAnsi="Times" w:eastAsia="Times"/>
          <w:b w:val="0"/>
          <w:i/>
          <w:color w:val="000000"/>
          <w:sz w:val="18"/>
        </w:rPr>
        <w:t>Abhyudaya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Vide “</w:t>
      </w:r>
      <w:r>
        <w:rPr>
          <w:rFonts w:ascii="Times" w:hAnsi="Times" w:eastAsia="Times"/>
          <w:b w:val="0"/>
          <w:i w:val="0"/>
          <w:color w:val="000000"/>
          <w:sz w:val="18"/>
        </w:rPr>
        <w:t>My</w:t>
      </w:r>
      <w:r>
        <w:rPr>
          <w:rFonts w:ascii="Times" w:hAnsi="Times" w:eastAsia="Times"/>
          <w:b w:val="0"/>
          <w:i w:val="0"/>
          <w:color w:val="000000"/>
          <w:sz w:val="18"/>
        </w:rPr>
        <w:t>Notes”, 8-1-1922, under the sub-title “Malaviyaji’s Son”.</w:t>
      </w:r>
    </w:p>
    <w:p>
      <w:pPr>
        <w:autoSpaceDN w:val="0"/>
        <w:tabs>
          <w:tab w:pos="6130" w:val="left"/>
        </w:tabs>
        <w:autoSpaceDE w:val="0"/>
        <w:widowControl/>
        <w:spacing w:line="246" w:lineRule="exact" w:before="24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25: 27 OCTOBER, 1921 -  22 JANUARY, 1922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393</w:t>
      </w:r>
    </w:p>
    <w:p>
      <w:pPr>
        <w:sectPr>
          <w:pgSz w:w="9360" w:h="12960"/>
          <w:pgMar w:top="726" w:right="1410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193. WELL DONE, BUT WILL THIS CONTINUE?</w:t>
      </w:r>
    </w:p>
    <w:p>
      <w:pPr>
        <w:autoSpaceDN w:val="0"/>
        <w:autoSpaceDE w:val="0"/>
        <w:widowControl/>
        <w:spacing w:line="294" w:lineRule="exact" w:before="16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can claim to have given an excellent account of itself.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tents were erected at a cost of three and a half lakhs, canopies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constructed, electric lights installed, a picturesque exhibition was held,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bhajans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sung and the splendour of Indian music demonstrated.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and Muslims lived side by side. Not an angry word was uttered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either. Gujarati girls worked as volunteers, Gujarati youths 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delegates even by performing the tasks of scavengers; a huge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was held for women and speeches were delivered. All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spoke in the Congress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pandal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respected the law of-economy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talked to the point. No one indulged in long harangues 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effective but moderately worded resolution was passed in answer to </w:t>
      </w:r>
      <w:r>
        <w:rPr>
          <w:rFonts w:ascii="Times" w:hAnsi="Times" w:eastAsia="Times"/>
          <w:b w:val="0"/>
          <w:i w:val="0"/>
          <w:color w:val="000000"/>
          <w:sz w:val="22"/>
        </w:rPr>
        <w:t>the policy of repression adopted by the Government.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one doubts that by doing all this Gujarat has enhanced its </w:t>
      </w:r>
      <w:r>
        <w:rPr>
          <w:rFonts w:ascii="Times" w:hAnsi="Times" w:eastAsia="Times"/>
          <w:b w:val="0"/>
          <w:i w:val="0"/>
          <w:color w:val="000000"/>
          <w:sz w:val="22"/>
        </w:rPr>
        <w:t>prestige as also that of India. But what is to follow?</w:t>
      </w:r>
    </w:p>
    <w:p>
      <w:pPr>
        <w:autoSpaceDN w:val="0"/>
        <w:autoSpaceDE w:val="0"/>
        <w:widowControl/>
        <w:spacing w:line="260" w:lineRule="exact" w:before="60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has been left undone to present a bold appearance nor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brave words been lacking; but will brave deeds follow? WillGujaratis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able to compete with Bengal, U.P. and the Punjab? Will they win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credit of getting the prisoners released and securing swaraj?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go to jail? Will they submit to beatings and face even death,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anger? If we understand things properly, this will be but </w:t>
      </w:r>
      <w:r>
        <w:rPr>
          <w:rFonts w:ascii="Times" w:hAnsi="Times" w:eastAsia="Times"/>
          <w:b w:val="0"/>
          <w:i w:val="0"/>
          <w:color w:val="000000"/>
          <w:sz w:val="22"/>
        </w:rPr>
        <w:t>child’s play. If not, it will be as difficult as breaking  boulders.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be non-violent in thought, word and deed. Even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regarded as a brother. We must behave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and love towards our Parsi, Jew and Christian brothers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also those who co-operate with the Government. Nor may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anger to a British neighbour. We must scrupulously follow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swadeshi. We must wear only khadi. It is our duty to go to jail, to take </w:t>
      </w:r>
      <w:r>
        <w:rPr>
          <w:rFonts w:ascii="Times" w:hAnsi="Times" w:eastAsia="Times"/>
          <w:b w:val="0"/>
          <w:i w:val="0"/>
          <w:color w:val="000000"/>
          <w:sz w:val="22"/>
        </w:rPr>
        <w:t>beatings, even to die, for the sake of truth—for following truth.</w:t>
      </w:r>
    </w:p>
    <w:p>
      <w:pPr>
        <w:autoSpaceDN w:val="0"/>
        <w:autoSpaceDE w:val="0"/>
        <w:widowControl/>
        <w:spacing w:line="260" w:lineRule="exact" w:before="6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keeps this difficult vow will live though slain, and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  new life to his country. Many others have died, have had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heads  broken or have gone to jail. They did not enhance India’s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prestige nor  saved her. On the contrary, they brought her a 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name. India’s ills  will not be cured by the sufferings of criminals or </w:t>
      </w:r>
      <w:r>
        <w:rPr>
          <w:rFonts w:ascii="Times" w:hAnsi="Times" w:eastAsia="Times"/>
          <w:b w:val="0"/>
          <w:i w:val="0"/>
          <w:color w:val="000000"/>
          <w:sz w:val="22"/>
        </w:rPr>
        <w:t>their tears. The  remedy for her malady lies in the sacrifice of the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During the Congress session in Ahmedabad in December 1921</w:t>
      </w:r>
    </w:p>
    <w:p>
      <w:pPr>
        <w:autoSpaceDN w:val="0"/>
        <w:tabs>
          <w:tab w:pos="2590" w:val="left"/>
        </w:tabs>
        <w:autoSpaceDE w:val="0"/>
        <w:widowControl/>
        <w:spacing w:line="246" w:lineRule="exact" w:before="232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394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46" w:right="139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innocent.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Ravana carried away the chaste and devoted Sita and the demon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kingdom was destroyed. Had he kidnapped a prostitute,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today be remembering Ravana, adoring the prostitute.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 is punished too severely, the world does not care. If,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 hair of an innocent person is touched, the world will not bear </w:t>
      </w:r>
      <w:r>
        <w:rPr>
          <w:rFonts w:ascii="Times" w:hAnsi="Times" w:eastAsia="Times"/>
          <w:b w:val="0"/>
          <w:i w:val="0"/>
          <w:color w:val="000000"/>
          <w:sz w:val="22"/>
        </w:rPr>
        <w:t>it.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did I see? One of the most respectable delegates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got hold of another’s ticket for attending as a visitor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  of the All-India Congress Committee.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This gentleman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caught and  a volunteer brought him to me. I felt ashamed. I felt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better  for me to run away from Gujarat. For a moment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so shaken that  I wondered if it was worth while struggling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If this person  goes to jail, how will the country benefit? I did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at that time regard  this incident as unimportant, nor do I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now. Even one small sore  on the body can prove fatal. Even a minute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 of arsenic falling  into fifty maunds of milk renters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>useless. If fresh milk comes  into contact with filth, we throw it away.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Gujaratis, whether you are men or women, take heed. Do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 moment lose all that you have won. This fight has no use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untruth. There can be no hypocrisy or deceit here. Your responsibility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great. This fight can be won only by humility, civility, courage, </w:t>
      </w:r>
      <w:r>
        <w:rPr>
          <w:rFonts w:ascii="Times" w:hAnsi="Times" w:eastAsia="Times"/>
          <w:b w:val="0"/>
          <w:i w:val="0"/>
          <w:color w:val="000000"/>
          <w:sz w:val="22"/>
        </w:rPr>
        <w:t>charity, and purity in thought, word and deed.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are impure may stay away. There is dirt in Gujarat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elsewhere in the world. But impurity cannot be permitted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mingle with purity. Those who cannot adhere to truth may—they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must—stand aside; those who cannot speak the truth should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dumb. In time even their habit of thinking unworthy thoughts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leave them, for they will have no reason to do so. What need was there </w:t>
      </w:r>
      <w:r>
        <w:rPr>
          <w:rFonts w:ascii="Times" w:hAnsi="Times" w:eastAsia="Times"/>
          <w:b w:val="0"/>
          <w:i w:val="0"/>
          <w:color w:val="000000"/>
          <w:sz w:val="22"/>
        </w:rPr>
        <w:t>to attend the meeting with another’s ticket? What was there to see?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Murmurings continually reach my ears that the conditions are </w:t>
      </w:r>
      <w:r>
        <w:rPr>
          <w:rFonts w:ascii="Times" w:hAnsi="Times" w:eastAsia="Times"/>
          <w:b w:val="0"/>
          <w:i w:val="0"/>
          <w:color w:val="000000"/>
          <w:sz w:val="22"/>
        </w:rPr>
        <w:t>too difficult. But there is absolutely nothing new in them.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we planned and decided upon at Nagpur and at Calcutta,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have reiterated in thousands of meetings, has now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incorporated in the pledge. Now that the time has come for us all to </w:t>
      </w:r>
      <w:r>
        <w:rPr>
          <w:rFonts w:ascii="Times" w:hAnsi="Times" w:eastAsia="Times"/>
          <w:b w:val="0"/>
          <w:i w:val="0"/>
          <w:color w:val="000000"/>
          <w:sz w:val="22"/>
        </w:rPr>
        <w:t>declare openly our intention, why are we upset? Were we all these days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It seems he was a delegate to the plenary session of the Congress but had not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  elected a member of the All-India Congress Committee.</w:t>
      </w:r>
    </w:p>
    <w:p>
      <w:pPr>
        <w:autoSpaceDN w:val="0"/>
        <w:tabs>
          <w:tab w:pos="6130" w:val="left"/>
        </w:tabs>
        <w:autoSpaceDE w:val="0"/>
        <w:widowControl/>
        <w:spacing w:line="246" w:lineRule="exact" w:before="2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25: 27 OCTOBER, 1921 -  22 JANUARY, 1922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395</w:t>
      </w:r>
    </w:p>
    <w:p>
      <w:pPr>
        <w:sectPr>
          <w:pgSz w:w="9360" w:h="12960"/>
          <w:pgMar w:top="524" w:right="1412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deceiving people by saying that we meant to win swaraj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truth, by love, by removing the blot of untouchability and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self-sacrifice? Or, did we imagine that these conditions were for others </w:t>
      </w:r>
      <w:r>
        <w:rPr>
          <w:rFonts w:ascii="Times" w:hAnsi="Times" w:eastAsia="Times"/>
          <w:b w:val="0"/>
          <w:i w:val="0"/>
          <w:color w:val="000000"/>
          <w:sz w:val="22"/>
        </w:rPr>
        <w:t>and not for us?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hope that no thoughtful Gujarati man or woman will fail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his or her name in this holy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yajna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It does not matter if Bardoli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Anand is not ready. Neither will find it possible to hold back.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 civil disobedience, however, we can undertake even today.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sure there are persons in every town and village who are ready for </w:t>
      </w:r>
      <w:r>
        <w:rPr>
          <w:rFonts w:ascii="Times" w:hAnsi="Times" w:eastAsia="Times"/>
          <w:b w:val="0"/>
          <w:i w:val="0"/>
          <w:color w:val="000000"/>
          <w:sz w:val="22"/>
        </w:rPr>
        <w:t>this. They should now fill the jails.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wish that as long as Gujaratis have not gone to jail,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should be no settlement and no non-co-operator serving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sentences of imprisonment should be released. While,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cherishing this unkind wish, I assume that one who has voluntarily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courted imprisonment will not wish to be released till the goal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reached, and to see it reached it is absolutely necessary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through a good deal of suffering. If Gujarat does not go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suffering, which other province will? The way to reduce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to the minimum is for the best men and women to take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the largest share of it. I, therefore, appeal to every Gujarati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and woman to read and understand the pledge to be taken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volunteer and sign it. Having done so, they should avail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of the many harmless ways of courting imprisonment </w:t>
      </w:r>
      <w:r>
        <w:rPr>
          <w:rFonts w:ascii="Times" w:hAnsi="Times" w:eastAsia="Times"/>
          <w:b w:val="0"/>
          <w:i w:val="0"/>
          <w:color w:val="000000"/>
          <w:sz w:val="22"/>
        </w:rPr>
        <w:t>which are open to them.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</w:t>
      </w:r>
      <w:r>
        <w:rPr>
          <w:rFonts w:ascii="Times" w:hAnsi="Times" w:eastAsia="Times"/>
          <w:b w:val="0"/>
          <w:i w:val="0"/>
          <w:color w:val="000000"/>
          <w:sz w:val="22"/>
        </w:rPr>
        <w:t>, 8-1-1922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194. KHILAFAT CONFERENCE</w:t>
      </w:r>
    </w:p>
    <w:p>
      <w:pPr>
        <w:autoSpaceDN w:val="0"/>
        <w:autoSpaceDE w:val="0"/>
        <w:widowControl/>
        <w:spacing w:line="260" w:lineRule="exact" w:before="158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Khilafat Conference and Muslim League meet generally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same time as the Congress. This enables Hindus and Muslims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 a great deal from each other and to strengthen their friendship.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like me who has faith in God cannot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 His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behind the fact that the President of the Khilafat Conference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happened to be the President of the Congress. Deshbandhu’s arrest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done greater service than his attending the Congress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>done and Hakimji, being free, accepted the burden of Congress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Sacrifice</w:t>
      </w:r>
    </w:p>
    <w:p>
      <w:pPr>
        <w:autoSpaceDN w:val="0"/>
        <w:tabs>
          <w:tab w:pos="2590" w:val="left"/>
        </w:tabs>
        <w:autoSpaceDE w:val="0"/>
        <w:widowControl/>
        <w:spacing w:line="246" w:lineRule="exact" w:before="232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396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presidentship in addition to that of the presidentship of the Khilafat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and thereby strengthened Hindu-Muslim unity.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camp and the Congress camp thus came so close to each </w:t>
      </w:r>
      <w:r>
        <w:rPr>
          <w:rFonts w:ascii="Times" w:hAnsi="Times" w:eastAsia="Times"/>
          <w:b w:val="0"/>
          <w:i w:val="0"/>
          <w:color w:val="000000"/>
          <w:sz w:val="22"/>
        </w:rPr>
        <w:t>other that nobody would think of them as separate camps.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similar reasons, it was suggested by Shri Abbas Tyabji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longer any need for the Muslim League to continue 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separate body. When Hindus and Muslims were becoming united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heart, where was the need for two separate political bodies?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fighting with each other for their respective rights,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have been such a need. Now the Khilafat Committee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sufficient. It should, of course, continue, as it is connected with </w:t>
      </w:r>
      <w:r>
        <w:rPr>
          <w:rFonts w:ascii="Times" w:hAnsi="Times" w:eastAsia="Times"/>
          <w:b w:val="0"/>
          <w:i w:val="0"/>
          <w:color w:val="000000"/>
          <w:sz w:val="22"/>
        </w:rPr>
        <w:t>religion.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is, thus, a perfectly genuine and convincing reason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 that the Muslim League should be wound up. Yet, so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 opinion has not crystallized in favour of this course,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>safe not to propose dissolution of the Muslim League.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written about the discussions in the Khilafat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Muslim League on the question of severing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connection in any event.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is, therefore, unnecessary to say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here. I prefer to write about the daily increasing amity between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two communities which I observed during the Khilafat Conferenceand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 League session. The impressive spectacle of large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numbers of Muslims on the dais in Congress meetings and of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Khilafat Conference and the sessions of the Muslim League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freely taking part in the proceeding is a memory worth treasuring by </w:t>
      </w:r>
      <w:r>
        <w:rPr>
          <w:rFonts w:ascii="Times" w:hAnsi="Times" w:eastAsia="Times"/>
          <w:b w:val="0"/>
          <w:i w:val="0"/>
          <w:color w:val="000000"/>
          <w:sz w:val="22"/>
        </w:rPr>
        <w:t>all.</w:t>
      </w:r>
    </w:p>
    <w:p>
      <w:pPr>
        <w:autoSpaceDN w:val="0"/>
        <w:tabs>
          <w:tab w:pos="550" w:val="left"/>
          <w:tab w:pos="730" w:val="left"/>
          <w:tab w:pos="1090" w:val="left"/>
        </w:tabs>
        <w:autoSpaceDE w:val="0"/>
        <w:widowControl/>
        <w:spacing w:line="268" w:lineRule="exact" w:before="7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Hindu-Muslim relations are thus improving, we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dangers. There still remain in our paths many deserts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crossed, many forests, valleys and hills. The road has yet to be cleared,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metalled and rolled. It is still very necessary to employ all possible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to promote this unity. These are now widely known to all.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are: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share each other’s joys and sorrows,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respect each other’s feelings, </w:t>
      </w:r>
      <w:r>
        <w:br/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to shed fear of each other, and</w:t>
      </w:r>
    </w:p>
    <w:p>
      <w:pPr>
        <w:autoSpaceDN w:val="0"/>
        <w:tabs>
          <w:tab w:pos="1090" w:val="left"/>
        </w:tabs>
        <w:autoSpaceDE w:val="0"/>
        <w:widowControl/>
        <w:spacing w:line="294" w:lineRule="exact" w:before="6" w:after="0"/>
        <w:ind w:left="73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to pay special attention to tasks in which the interests of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Gandhiji attended the Khilafat Conference on December 27 and the Muslim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League session on December 30</w:t>
      </w:r>
    </w:p>
    <w:p>
      <w:pPr>
        <w:autoSpaceDN w:val="0"/>
        <w:tabs>
          <w:tab w:pos="6130" w:val="left"/>
        </w:tabs>
        <w:autoSpaceDE w:val="0"/>
        <w:widowControl/>
        <w:spacing w:line="246" w:lineRule="exact" w:before="22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25: 27 OCTOBER, 1921 -  22 JANUARY, 1922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397</w:t>
      </w:r>
    </w:p>
    <w:p>
      <w:pPr>
        <w:sectPr>
          <w:pgSz w:w="9360" w:h="12960"/>
          <w:pgMar w:top="524" w:right="1398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both parties are involved.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Khilafat has shown us the way to fulfil the first requirement.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refraining from interfering in each other’s religious </w:t>
      </w:r>
      <w:r>
        <w:rPr>
          <w:rFonts w:ascii="Times" w:hAnsi="Times" w:eastAsia="Times"/>
          <w:b w:val="0"/>
          <w:i w:val="0"/>
          <w:color w:val="000000"/>
          <w:sz w:val="22"/>
        </w:rPr>
        <w:t>observances, Hindus and Muslims can display mutual regard.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fact that the Hindus are in a majority should not frighten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Muslims and the Hindus should rid themselves of the fear that,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help of other Muslim nations, Indian Muslims will suppress </w:t>
      </w:r>
      <w:r>
        <w:rPr>
          <w:rFonts w:ascii="Times" w:hAnsi="Times" w:eastAsia="Times"/>
          <w:b w:val="0"/>
          <w:i w:val="0"/>
          <w:color w:val="000000"/>
          <w:sz w:val="22"/>
        </w:rPr>
        <w:t>the Hindus.</w:t>
      </w:r>
    </w:p>
    <w:p>
      <w:pPr>
        <w:autoSpaceDN w:val="0"/>
        <w:autoSpaceDE w:val="0"/>
        <w:widowControl/>
        <w:spacing w:line="220" w:lineRule="exact" w:before="7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and spinning involve the interests of both. If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Muslims equally realize their significance and benefit, unity </w:t>
      </w:r>
      <w:r>
        <w:rPr>
          <w:rFonts w:ascii="Times" w:hAnsi="Times" w:eastAsia="Times"/>
          <w:b w:val="0"/>
          <w:i w:val="0"/>
          <w:color w:val="000000"/>
          <w:sz w:val="22"/>
        </w:rPr>
        <w:t>between them would be very much strengthened.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best method of strengthening it, is for both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to take it upon themselves to protect the minority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communities. They should love and respect Parsis, Christians and Jews,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them and never so much as dream of harassing them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forcing them to do anything. In this way, protecting and serving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become a tradition among Hindus and Muslims and,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measure that the spirit of service grows among us, we shall become </w:t>
      </w:r>
      <w:r>
        <w:rPr>
          <w:rFonts w:ascii="Times" w:hAnsi="Times" w:eastAsia="Times"/>
          <w:b w:val="0"/>
          <w:i w:val="0"/>
          <w:color w:val="000000"/>
          <w:sz w:val="22"/>
        </w:rPr>
        <w:t>more united.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person becomes worthy of others’ regard in the measure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his duty. One who is always seeking his rights does not attend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duties and eventually comes to be regarded as it tyrant who thinks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of his rights. We are fighting the Government because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recognizes only its own rights and does not so much as consider its </w:t>
      </w:r>
      <w:r>
        <w:rPr>
          <w:rFonts w:ascii="Times" w:hAnsi="Times" w:eastAsia="Times"/>
          <w:b w:val="0"/>
          <w:i w:val="0"/>
          <w:color w:val="000000"/>
          <w:sz w:val="22"/>
        </w:rPr>
        <w:t>duty towards us.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Hindus and Muslims attempt to pose as patrons or benefactors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each other, they will certainly end up as enemies. If, on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hand, they regard themselves as each other’s servants, the bond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mutual regard will grow stronger day by day and a time will 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nothing can break it. Fire will not burn it nor will water dissolve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it. Only when such a wonderful bond has been forged between the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communities will the flower of freedom bloom in all its beauty.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happens, arguments, such as whether we should strive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independence or maintain our connection with the British,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we should fight with the sword or win our freedom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means, will become superfluous. When this auspicious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 arrives, we shall only have to ask and we shall receive. It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the sacred duty of all of us—Hindus, Muslims, Parsis,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Christians, Jews—to stop worrying about the future and to strive for </w:t>
      </w:r>
      <w:r>
        <w:rPr>
          <w:rFonts w:ascii="Times" w:hAnsi="Times" w:eastAsia="Times"/>
          <w:b w:val="0"/>
          <w:i w:val="0"/>
          <w:color w:val="000000"/>
          <w:sz w:val="22"/>
        </w:rPr>
        <w:t>improving conditions in the present. May God help us all to do this!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8-l-1922</w:t>
      </w:r>
    </w:p>
    <w:p>
      <w:pPr>
        <w:autoSpaceDN w:val="0"/>
        <w:tabs>
          <w:tab w:pos="2590" w:val="left"/>
        </w:tabs>
        <w:autoSpaceDE w:val="0"/>
        <w:widowControl/>
        <w:spacing w:line="246" w:lineRule="exact" w:before="320" w:after="0"/>
        <w:ind w:left="10" w:right="0" w:firstLine="0"/>
        <w:jc w:val="left"/>
      </w:pP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 xml:space="preserve">398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195. MY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WAKENING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MONG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HRISTIANS</w:t>
      </w:r>
    </w:p>
    <w:p>
      <w:pPr>
        <w:autoSpaceDN w:val="0"/>
        <w:autoSpaceDE w:val="0"/>
        <w:widowControl/>
        <w:spacing w:line="280" w:lineRule="exact" w:before="6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noted that non-co-operation has brought about a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awakening among Christians too. A conference representing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Christians in the country was held a short time ago in Lahore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presidentship of Mr. Mukerji. Very good resolutions regarding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and prohibition were adopted at the Conference.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swaraj-spirit can be felt in all their proceedings. Speakers dwelt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length on the need for adopting khadi. Everyone has realized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khadi is the poor man’s life-line and that the spinning-wheel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 prosperity in the poor man’s home, and so Indian Christians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also embraced the movement. Although the President spoke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non-co-operation, he, too, wants swaraj. In his speech, he </w:t>
      </w:r>
      <w:r>
        <w:rPr>
          <w:rFonts w:ascii="Times" w:hAnsi="Times" w:eastAsia="Times"/>
          <w:b w:val="0"/>
          <w:i w:val="0"/>
          <w:color w:val="000000"/>
          <w:sz w:val="22"/>
        </w:rPr>
        <w:t>strongly criticized the Government’s repressive policies.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PRINCE OF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ALES IN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NDIAN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TATES</w:t>
      </w:r>
    </w:p>
    <w:p>
      <w:pPr>
        <w:autoSpaceDN w:val="0"/>
        <w:autoSpaceDE w:val="0"/>
        <w:widowControl/>
        <w:spacing w:line="28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question has arisen what the subjects of Indian States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when the prince visits their States. It seems to me that, since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started non-co-operation against their rulers, they may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anything which might embarrass the State. They are not bound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a guest of the State, but at the same time they are not entitled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agitate against such a guest being honoured. When, therefore,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Prince visits an Indian State, the public should not declare a hartal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 a protest meeting. Thoughtful subjects of these States, however,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sure to feel bound up with the rest of the country and,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should as far as possible refrain from taking part in functions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held in honour of the Prince. In the States, there is very little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democracy, in fact none at all. the public there does not have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associate itself with the actions of the ruler. People join only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activities which interest them or under compulsion. In all such matters,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a person will be admired for courteously exercising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 as an individual. In Indian States, the relationship between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ruler and the ruled is governed entirely by self-interest. If the ruler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 good man, he can do some good; if he is a bad man, the subjects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 appeal against him other than to take up arms or offer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non-co-operation. This  seems  to be  the  state of relations between </w:t>
      </w:r>
      <w:r>
        <w:rPr>
          <w:rFonts w:ascii="Times" w:hAnsi="Times" w:eastAsia="Times"/>
          <w:b w:val="0"/>
          <w:i w:val="0"/>
          <w:color w:val="000000"/>
          <w:sz w:val="22"/>
        </w:rPr>
        <w:t>the  rulers and the ruled in British India, where the Government acts in</w:t>
      </w:r>
    </w:p>
    <w:p>
      <w:pPr>
        <w:autoSpaceDN w:val="0"/>
        <w:tabs>
          <w:tab w:pos="6130" w:val="left"/>
        </w:tabs>
        <w:autoSpaceDE w:val="0"/>
        <w:widowControl/>
        <w:spacing w:line="246" w:lineRule="exact" w:before="25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25: 27 OCTOBER, 1921 -  22 JANUARY, 1922 </w:t>
      </w:r>
      <w:r>
        <w:tab/>
      </w:r>
      <w:r>
        <w:rPr>
          <w:rFonts w:ascii="TimesNewRomanPSMT" w:hAnsi="TimesNewRomanPSMT" w:eastAsia="TimesNewRomanPSMT"/>
          <w:b w:val="0"/>
          <w:i w:val="0"/>
          <w:color w:val="000000"/>
          <w:sz w:val="22"/>
        </w:rPr>
        <w:t>399</w:t>
      </w:r>
    </w:p>
    <w:p>
      <w:pPr>
        <w:sectPr>
          <w:pgSz w:w="9360" w:h="12960"/>
          <w:pgMar w:top="526" w:right="1406" w:bottom="476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disregard of the people’s interests and, as a result,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launched. The condition of the Indian States is at present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 that it would be a serious matter for their subjects to start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non-co-operation. Such a step can be taken only where oppression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become intolerable and the subjects have developed collective </w:t>
      </w:r>
      <w:r>
        <w:rPr>
          <w:rFonts w:ascii="Times" w:hAnsi="Times" w:eastAsia="Times"/>
          <w:b w:val="0"/>
          <w:i w:val="0"/>
          <w:color w:val="000000"/>
          <w:sz w:val="22"/>
        </w:rPr>
        <w:t>soul-force.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OME </w:t>
      </w: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>UESTIONS</w:t>
      </w:r>
    </w:p>
    <w:p>
      <w:pPr>
        <w:autoSpaceDN w:val="0"/>
        <w:autoSpaceDE w:val="0"/>
        <w:widowControl/>
        <w:spacing w:line="26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 asked so many questions that if I attempted to answer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all, I would have time for nothing else. I, therefore, answer only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seem to me important. There is, however, an anonymous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containing questions which I shall consider, not because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importance, but because they illustrate the ignorance which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prevails among the people. My object is to enlighten even such </w:t>
      </w:r>
      <w:r>
        <w:rPr>
          <w:rFonts w:ascii="Times" w:hAnsi="Times" w:eastAsia="Times"/>
          <w:b w:val="0"/>
          <w:i w:val="0"/>
          <w:color w:val="000000"/>
          <w:sz w:val="22"/>
        </w:rPr>
        <w:t>people.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are you going to do with swaraj?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am working myself to secure what I want; what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>want, however, they alone can secure.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What are you going to do with the money you have collected?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The various Provincial Committees are utilizing it.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>right to use even a pie of it.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accounts of the Fund have already </w:t>
      </w:r>
      <w:r>
        <w:rPr>
          <w:rFonts w:ascii="Times" w:hAnsi="Times" w:eastAsia="Times"/>
          <w:b w:val="0"/>
          <w:i w:val="0"/>
          <w:color w:val="000000"/>
          <w:sz w:val="22"/>
        </w:rPr>
        <w:t>been published.</w:t>
      </w:r>
    </w:p>
    <w:p>
      <w:pPr>
        <w:autoSpaceDN w:val="0"/>
        <w:autoSpaceDE w:val="0"/>
        <w:widowControl/>
        <w:spacing w:line="240" w:lineRule="exact" w:before="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Who will rule under swaraj after your death?</w:t>
      </w:r>
    </w:p>
    <w:p>
      <w:pPr>
        <w:autoSpaceDN w:val="0"/>
        <w:autoSpaceDE w:val="0"/>
        <w:widowControl/>
        <w:spacing w:line="240" w:lineRule="exact" w:before="54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4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Swaraj means one’s own rule. Everyone has to rule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 When all have learnt to rule over themselves, then it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 by all, by the people. My living or dying is irrelevant to the issue. </w:t>
      </w:r>
      <w:r>
        <w:rPr>
          <w:rFonts w:ascii="Times" w:hAnsi="Times" w:eastAsia="Times"/>
          <w:b w:val="0"/>
          <w:i w:val="0"/>
          <w:color w:val="000000"/>
          <w:sz w:val="22"/>
        </w:rPr>
        <w:t>I am merely a physician.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Why do you write in English?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Because I want to spend all that I have in the service of the </w:t>
      </w:r>
      <w:r>
        <w:rPr>
          <w:rFonts w:ascii="Times" w:hAnsi="Times" w:eastAsia="Times"/>
          <w:b w:val="0"/>
          <w:i w:val="0"/>
          <w:color w:val="000000"/>
          <w:sz w:val="22"/>
        </w:rPr>
        <w:t>country.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Why do you travel by train?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That is the Government’s kindness and I avail myself of it to </w:t>
      </w:r>
      <w:r>
        <w:rPr>
          <w:rFonts w:ascii="Times" w:hAnsi="Times" w:eastAsia="Times"/>
          <w:b w:val="0"/>
          <w:i w:val="0"/>
          <w:color w:val="000000"/>
          <w:sz w:val="22"/>
        </w:rPr>
        <w:t>further my own work.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You want people to wear khadi, but it is dear.</w:t>
      </w:r>
    </w:p>
    <w:p>
      <w:pPr>
        <w:autoSpaceDN w:val="0"/>
        <w:autoSpaceDE w:val="0"/>
        <w:widowControl/>
        <w:spacing w:line="260" w:lineRule="exact" w:before="34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Foreign cloth is costly even if you get it free and khadi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cheap even if it costs more, because all the money spent on the latter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goes into the homes of the poor in the country. Moreover, khadi lasts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longer and the simplicity that goes with the use of khadi influences </w:t>
      </w:r>
      <w:r>
        <w:rPr>
          <w:rFonts w:ascii="Times" w:hAnsi="Times" w:eastAsia="Times"/>
          <w:b w:val="0"/>
          <w:i w:val="0"/>
          <w:color w:val="000000"/>
          <w:sz w:val="22"/>
        </w:rPr>
        <w:t>other aspects of life and its fragrance makes public life clean and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wholesome.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Why do you play with people’s lives?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nothing of the kind. People come forward to sacrifice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lives for their country or their religion because this gives them </w:t>
      </w:r>
      <w:r>
        <w:rPr>
          <w:rFonts w:ascii="Times" w:hAnsi="Times" w:eastAsia="Times"/>
          <w:b w:val="0"/>
          <w:i w:val="0"/>
          <w:color w:val="000000"/>
          <w:sz w:val="22"/>
        </w:rPr>
        <w:t>joy.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Why do your co-workers wear boots and European clothes ?</w:t>
      </w:r>
    </w:p>
    <w:p>
      <w:pPr>
        <w:autoSpaceDN w:val="0"/>
        <w:autoSpaceDE w:val="0"/>
        <w:widowControl/>
        <w:spacing w:line="260" w:lineRule="exact" w:before="34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This merely illustrates my consideration for others. I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maintain friendship with them and show, with love, that neither </w:t>
      </w:r>
      <w:r>
        <w:rPr>
          <w:rFonts w:ascii="Times" w:hAnsi="Times" w:eastAsia="Times"/>
          <w:b w:val="0"/>
          <w:i w:val="0"/>
          <w:color w:val="000000"/>
          <w:sz w:val="22"/>
        </w:rPr>
        <w:t>European clothes nor boots are necessary in India.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4"/>
        </w:rPr>
        <w:t>Q</w:t>
      </w:r>
      <w:r>
        <w:rPr>
          <w:rFonts w:ascii="Times" w:hAnsi="Times" w:eastAsia="Times"/>
          <w:b w:val="0"/>
          <w:i w:val="0"/>
          <w:color w:val="000000"/>
          <w:sz w:val="18"/>
        </w:rPr>
        <w:t>. Why do you interfere in matters of religion?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>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do not interfere in anyone’s religion. Nor are people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simple, either, that they would allow me to do so. But I try to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them those principles which are common to all religions and I </w:t>
      </w:r>
      <w:r>
        <w:rPr>
          <w:rFonts w:ascii="Times" w:hAnsi="Times" w:eastAsia="Times"/>
          <w:b w:val="0"/>
          <w:i w:val="0"/>
          <w:color w:val="000000"/>
          <w:sz w:val="22"/>
        </w:rPr>
        <w:t>intend to go on doing so.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EST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HEY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ITH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IND</w:t>
      </w:r>
      <w:r>
        <w:rPr>
          <w:rFonts w:ascii="Times" w:hAnsi="Times" w:eastAsia="Times"/>
          <w:b w:val="0"/>
          <w:i w:val="0"/>
          <w:color w:val="000000"/>
          <w:sz w:val="20"/>
        </w:rPr>
        <w:t>!</w:t>
      </w:r>
    </w:p>
    <w:p>
      <w:pPr>
        <w:autoSpaceDN w:val="0"/>
        <w:autoSpaceDE w:val="0"/>
        <w:widowControl/>
        <w:spacing w:line="260" w:lineRule="exact" w:before="1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strong wind of peaceful non-co-operation is delightful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stimulating, but we must take care that khadi is not carried away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yarn does not fly away in this wind. Those who are engaged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propagating khadi must certainly register their names as volunteers,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must not neglect spinning or khadi either. They need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forward to court arrest. They are to act as watchmen.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latter come out when the need for protection arises; otherwise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engaged in their own work. Those who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for propagating swadeshi ought not to get arrested except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spinning, or selling khadi. Of course, if the number of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jail from among those doing other work is insufficient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swadeshi workers come to their aid, itwill be a different matter.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true soldier is he who dies at his post. Death while doing one’s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task ensures one’s welfare, whereas attempting to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another’s duties is fraught with danger.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 </w:t>
      </w: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HADI 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LEDGE</w:t>
      </w:r>
    </w:p>
    <w:p>
      <w:pPr>
        <w:autoSpaceDN w:val="0"/>
        <w:autoSpaceDE w:val="0"/>
        <w:widowControl/>
        <w:spacing w:line="260" w:lineRule="exact" w:before="106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indeed surprising that of all the conditions in the pledge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Congress has prescribed for the volunteers, the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requiring the use of khadi is felt to be the most exacting. As a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fact, one would expect that the condition of non-violence even in </w:t>
      </w:r>
      <w:r>
        <w:rPr>
          <w:rFonts w:ascii="Times" w:hAnsi="Times" w:eastAsia="Times"/>
          <w:b w:val="0"/>
          <w:i w:val="0"/>
          <w:color w:val="000000"/>
          <w:sz w:val="22"/>
        </w:rPr>
        <w:t>thought or even when one is assaulted would be regarded as more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III.35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difficult. If, however, the condition of wearing khadi is felt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difficult, the reason must be that when we break this rule we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do so and the fact of our having broken it is immediately observed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others as well, so that one cannot in this matter deceive either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oneself or others. My advice is that we should show as much vigilance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all the conditions as we are obliged to do in regard to khadi.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meaning of the condition about khadi in the pledge has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clearly understood. But it can have only one meaning. It can apply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to the clothes we wear. One should certainly discard foreign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mill-made cloth from our bedding, etc., but this is not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obligatory in the pledge as there are difficulties in the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self-purification to this extent. For many, such a step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be beyond their means. Once, however, we have made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change-over in regard to the clothes we wear, it is unlikely that,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purposes in the home, we would continue to use mill-made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foreign cloth in preference to khadi. It is not at all difficult now to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for one’s clothes. If a man is very poor, he may limit himself to </w:t>
      </w:r>
      <w:r>
        <w:rPr>
          <w:rFonts w:ascii="Times" w:hAnsi="Times" w:eastAsia="Times"/>
          <w:b w:val="0"/>
          <w:i w:val="0"/>
          <w:color w:val="000000"/>
          <w:sz w:val="22"/>
        </w:rPr>
        <w:t>a loincloth but this should be of khadi.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more question has been raised in this matter, viz., is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worn by volunteers only when on duty or at all times? As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one’s name stands in the list of volunteers, having taken the pledge </w:t>
      </w:r>
      <w:r>
        <w:rPr>
          <w:rFonts w:ascii="Times" w:hAnsi="Times" w:eastAsia="Times"/>
          <w:b w:val="0"/>
          <w:i w:val="0"/>
          <w:color w:val="000000"/>
          <w:sz w:val="22"/>
        </w:rPr>
        <w:t>one must wear khadi at all times, in private and in public.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RAVE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OTHER</w:t>
      </w:r>
    </w:p>
    <w:p>
      <w:pPr>
        <w:autoSpaceDN w:val="0"/>
        <w:autoSpaceDE w:val="0"/>
        <w:widowControl/>
        <w:spacing w:line="260" w:lineRule="exact" w:before="126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During the Congress week, I received a letter from the mother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Govindji Vasanji Mithaiwala, but at the time I could not use it 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the facts of this case have appeared in newspapers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do not wish to discuss them here. A gentleman has replied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statements made in the court by Shri Govindji’s mother.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wish to comment on this either. I Wish exclusively to draw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attention to the heroism of the late Sakarbai which shone out during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hearing of the case. She went bravely to the police; in the court,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she stood near her son in the dock and protected him so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not yield to weakness. Shri Govindji has always lived in luxury.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wound was not yet healed; he has had no experience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hardships of jail-life. His friends had tried to get him released on bail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persuade him to allow himself to be defended, telling him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an individual case and had no political significance. Sakarbai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stood near the dock in order to protect her son against all these </w:t>
      </w:r>
      <w:r>
        <w:rPr>
          <w:rFonts w:ascii="Times" w:hAnsi="Times" w:eastAsia="Times"/>
          <w:b w:val="0"/>
          <w:i w:val="0"/>
          <w:color w:val="000000"/>
          <w:sz w:val="22"/>
        </w:rPr>
        <w:t>dangers and to uphold the truth. She herself refused to get Shri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Govindji released on bail. This lady knew that one who takes a pledge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non-co-operation may not defend himself in court, whether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charge against him is true or false, whether the case is public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private. In order, therefore, to see that this pledge was honoured,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mustered courage to attend the court. News of similar instances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from other places also. Help and courage are being offered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various ways by mother to son, sister to brother, wife to husband.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firmness and courage that I glimpse the coming of freedom.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and men are at present bringing glory to India not by their </w:t>
      </w:r>
      <w:r>
        <w:rPr>
          <w:rFonts w:ascii="Times" w:hAnsi="Times" w:eastAsia="Times"/>
          <w:b w:val="0"/>
          <w:i w:val="0"/>
          <w:color w:val="000000"/>
          <w:sz w:val="22"/>
        </w:rPr>
        <w:t>learning but by their truth and heroism.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NOTHER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LLUSTRATION</w:t>
      </w:r>
    </w:p>
    <w:p>
      <w:pPr>
        <w:autoSpaceDN w:val="0"/>
        <w:autoSpaceDE w:val="0"/>
        <w:widowControl/>
        <w:spacing w:line="260" w:lineRule="exact" w:before="16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Mahadev Desai’s wife is in Allahabad. She is herself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volunteer, goes out to work, cooks for and feeds other volunteers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helps them in other ways and spins regularly. Immediately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Desai was arrested, she wrote a letter to me which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bring gladness to any reader. I, therefore, reproduce it here: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She has of course my blessings, but who am I to bless ? Indian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are developing heroism with their own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if only one or two men have gone to jail. Large numbers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gone and their wives are keeping up courage; they willingly let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husbands and other relatives court arrest and are ready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 themselves. A wire has just come to say that the ill treatment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 Desai has now stopped. Jail is bound to mean suffering, though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unnecessary suffering can be averted by courage and courteous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behaviour on our part. But, whether it is thus averted or not,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severe the hardships of jail-life, we must brace ourselves to </w:t>
      </w:r>
      <w:r>
        <w:rPr>
          <w:rFonts w:ascii="Times" w:hAnsi="Times" w:eastAsia="Times"/>
          <w:b w:val="0"/>
          <w:i w:val="0"/>
          <w:color w:val="000000"/>
          <w:sz w:val="22"/>
        </w:rPr>
        <w:t>bear them.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ALAVIYAJI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</w:p>
    <w:p>
      <w:pPr>
        <w:autoSpaceDN w:val="0"/>
        <w:autoSpaceDE w:val="0"/>
        <w:widowControl/>
        <w:spacing w:line="260" w:lineRule="exact" w:before="12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Malaviyaji’s youngest son, named Govind, and his nephew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Krishna Kant Malaviya were arrested some time earlier, fined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released. The son has been arrested again for making a speech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been given one and a half years’ hard labour. I regard this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good fortune. That Malaviyaji’s son should go to jail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reminds one of our ancient religion traditions. Shri </w:t>
      </w:r>
      <w:r>
        <w:rPr>
          <w:rFonts w:ascii="Times" w:hAnsi="Times" w:eastAsia="Times"/>
          <w:b w:val="0"/>
          <w:i w:val="0"/>
          <w:color w:val="000000"/>
          <w:sz w:val="22"/>
        </w:rPr>
        <w:t>Govind spared no effort to obtain Panditji’s permission. As long as he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She assured Gandhiji that her husband’s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arrest had not at all made her unhappy.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could, he respected his revered father’s wishes. The father, too, on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part, gave his son full freedom. When, after the arrest of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Jawaharlal and others, Govind could no longer restrain himself,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wrote a very courteous letter to his father and joined the freedom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fight. I know that there has not been the slightest diminution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Govind’s devotion towards his father. I am sure that Panditji, too,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angry with Govind for his action. The relationship between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son remains as affectionate as ever and will always remain so. </w:t>
      </w:r>
      <w:r>
        <w:rPr>
          <w:rFonts w:ascii="Times" w:hAnsi="Times" w:eastAsia="Times"/>
          <w:b w:val="0"/>
          <w:i w:val="0"/>
          <w:color w:val="000000"/>
          <w:sz w:val="22"/>
        </w:rPr>
        <w:t>Thus, in this 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warajyajna,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learnt to obey their conscience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we see father and son in different camps. All these are signs of </w:t>
      </w:r>
      <w:r>
        <w:rPr>
          <w:rFonts w:ascii="Times" w:hAnsi="Times" w:eastAsia="Times"/>
          <w:b w:val="0"/>
          <w:i w:val="0"/>
          <w:color w:val="000000"/>
          <w:sz w:val="22"/>
        </w:rPr>
        <w:t>spiritual awakening—of swaraj.</w:t>
      </w: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EVOTEES  IN  </w:t>
      </w:r>
      <w:r>
        <w:rPr>
          <w:rFonts w:ascii="Times" w:hAnsi="Times" w:eastAsia="Times"/>
          <w:b w:val="0"/>
          <w:i w:val="0"/>
          <w:color w:val="000000"/>
          <w:sz w:val="20"/>
        </w:rPr>
        <w:t>J</w:t>
      </w:r>
      <w:r>
        <w:rPr>
          <w:rFonts w:ascii="Times" w:hAnsi="Times" w:eastAsia="Times"/>
          <w:b w:val="0"/>
          <w:i w:val="0"/>
          <w:color w:val="000000"/>
          <w:sz w:val="16"/>
        </w:rPr>
        <w:t>AIL</w:t>
      </w:r>
    </w:p>
    <w:p>
      <w:pPr>
        <w:autoSpaceDN w:val="0"/>
        <w:autoSpaceDE w:val="0"/>
        <w:widowControl/>
        <w:spacing w:line="240" w:lineRule="exact" w:before="6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Different from this case of Govind, though equally uplifting,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lesson we get from the incarceration of Prof. [J. B.] Kripalani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Banaras jail. His nephew 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UJARAT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ORTUNE</w:t>
      </w:r>
    </w:p>
    <w:p>
      <w:pPr>
        <w:autoSpaceDN w:val="0"/>
        <w:autoSpaceDE w:val="0"/>
        <w:widowControl/>
        <w:spacing w:line="260" w:lineRule="exact" w:before="106" w:after="0"/>
        <w:ind w:left="0" w:right="3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dispute regarding the schools in Nadiad, Surat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Ahmedabad will provide an opportunity to people to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and the residents of Godhra have, so to say, the Ganga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flowing by their doorstep. Processions have been banned there for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months. This period expires on the 17th. During the intervening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period, therefore, the people of Godhra have a chance to fill the jails,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condition that they remain peaceful and fulfil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requirements of the pledge. The Magistrate’s notice is as follows 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ban-on hymns and innocent national songs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tolerated. I hope that in situations of this kind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 will give permission to the towns or talukas for indi-</w:t>
      </w:r>
      <w:r>
        <w:rPr>
          <w:rFonts w:ascii="Times" w:hAnsi="Times" w:eastAsia="Times"/>
          <w:b w:val="0"/>
          <w:i w:val="0"/>
          <w:color w:val="000000"/>
          <w:sz w:val="22"/>
        </w:rPr>
        <w:t>vidualcivil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and that Gujarat will make a start and exhibit </w:t>
      </w:r>
      <w:r>
        <w:rPr>
          <w:rFonts w:ascii="Times" w:hAnsi="Times" w:eastAsia="Times"/>
          <w:b w:val="0"/>
          <w:i w:val="0"/>
          <w:color w:val="000000"/>
          <w:sz w:val="22"/>
        </w:rPr>
        <w:t>her capacity for sacrifice.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8-1-1922</w:t>
      </w:r>
    </w:p>
    <w:p>
      <w:pPr>
        <w:autoSpaceDN w:val="0"/>
        <w:autoSpaceDE w:val="0"/>
        <w:widowControl/>
        <w:spacing w:line="240" w:lineRule="exact" w:before="10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here. The nephew had received a letter from J. B.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Kripalani saying that he had kept up in jail the daily routine of the Ashram.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translated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4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196. TELEGRAM TO ESTHER MENON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ABARMATI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0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11, 1922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GOD          BLESS          YOU          BOTH.</w:t>
      </w:r>
    </w:p>
    <w:p>
      <w:pPr>
        <w:autoSpaceDN w:val="0"/>
        <w:autoSpaceDE w:val="0"/>
        <w:widowControl/>
        <w:spacing w:line="266" w:lineRule="exact" w:before="46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5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original in N.A.I.; also </w:t>
      </w:r>
      <w:r>
        <w:rPr>
          <w:rFonts w:ascii="Times" w:hAnsi="Times" w:eastAsia="Times"/>
          <w:b w:val="0"/>
          <w:i/>
          <w:color w:val="000000"/>
          <w:sz w:val="18"/>
        </w:rPr>
        <w:t>My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Dear Child, </w:t>
      </w:r>
      <w:r>
        <w:rPr>
          <w:rFonts w:ascii="Times" w:hAnsi="Times" w:eastAsia="Times"/>
          <w:b w:val="0"/>
          <w:i w:val="0"/>
          <w:color w:val="000000"/>
          <w:sz w:val="18"/>
        </w:rPr>
        <w:t>p. 74</w:t>
      </w:r>
    </w:p>
    <w:p>
      <w:pPr>
        <w:autoSpaceDN w:val="0"/>
        <w:autoSpaceDE w:val="0"/>
        <w:widowControl/>
        <w:spacing w:line="292" w:lineRule="exact" w:before="38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197.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OO 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>PTIMISTIC</w:t>
      </w:r>
    </w:p>
    <w:p>
      <w:pPr>
        <w:autoSpaceDN w:val="0"/>
        <w:autoSpaceDE w:val="0"/>
        <w:widowControl/>
        <w:spacing w:line="260" w:lineRule="exact" w:before="14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C. Rajagopalachari is an accurate student of satyagraha.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began to follow it when it was first commenced in South Africa.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he knows the science of Satyagraha as no one else perhaps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does. And he has tried to live up to it for years. When, therefore,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for going to jail came to him, he embraced it without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second thought. He felt that although he was guiding the movement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Madras in his own unassuming manner, he would serve and guide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better being in prison. The reader will, therefore, appreciate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optimism underlying the following from him written immediately on </w:t>
      </w:r>
      <w:r>
        <w:rPr>
          <w:rFonts w:ascii="Times" w:hAnsi="Times" w:eastAsia="Times"/>
          <w:b w:val="0"/>
          <w:i w:val="0"/>
          <w:color w:val="000000"/>
          <w:sz w:val="22"/>
        </w:rPr>
        <w:t>receiving the sentence of three months’ simple imprisonment:</w:t>
      </w:r>
    </w:p>
    <w:p>
      <w:pPr>
        <w:autoSpaceDN w:val="0"/>
        <w:autoSpaceDE w:val="0"/>
        <w:widowControl/>
        <w:spacing w:line="240" w:lineRule="exact" w:before="8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Three months’ simple is all too little, but if swaraj is won by you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easier it makes no difference. I hope when I come back, you will have finished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swaraj work and got back to your normal occupation of research in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dietetics.</w:t>
      </w:r>
    </w:p>
    <w:p>
      <w:pPr>
        <w:autoSpaceDN w:val="0"/>
        <w:autoSpaceDE w:val="0"/>
        <w:widowControl/>
        <w:spacing w:line="260" w:lineRule="exact" w:before="7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I feel that swaraj has already come in a sense (and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important sense), the extraordinary situation that has arisen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permit me quite so soon to revert to my favourite “normal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occupation of research in dietetics”. This letter was written on the 21st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ultimo, as I have said, just after the sentence. The following long letter </w:t>
      </w:r>
      <w:r>
        <w:rPr>
          <w:rFonts w:ascii="Times" w:hAnsi="Times" w:eastAsia="Times"/>
          <w:b w:val="0"/>
          <w:i w:val="0"/>
          <w:color w:val="000000"/>
          <w:sz w:val="22"/>
        </w:rPr>
        <w:t>was written the same day but before the sentence:</w:t>
      </w:r>
    </w:p>
    <w:p>
      <w:pPr>
        <w:autoSpaceDN w:val="0"/>
        <w:autoSpaceDE w:val="0"/>
        <w:widowControl/>
        <w:spacing w:line="240" w:lineRule="exact" w:before="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have your note enclosing draft resolutions.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not in favour of including in the resolution the claim that we have</w:t>
      </w:r>
    </w:p>
    <w:p>
      <w:pPr>
        <w:autoSpaceDN w:val="0"/>
        <w:autoSpaceDE w:val="0"/>
        <w:widowControl/>
        <w:spacing w:line="240" w:lineRule="exact" w:before="3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Nee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Esther Faering, a Danish missionary whom Gandhiji treated as his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daughter. She came to India in 1916 and later joined Sabarmati Ashram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telegram was evidently sent after her marriage with Dr. Menon and their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return from Denmark. The Menons were then helping Miss Petersen with her school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Ashram at Porto Novo.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405</w:t>
      </w:r>
    </w:p>
    <w:p>
      <w:pPr>
        <w:sectPr>
          <w:pgSz w:w="9360" w:h="12960"/>
          <w:pgMar w:top="52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4" w:lineRule="exact" w:before="0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achieved swaraj in substance though not in form. I understand the meaning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claim, but feel that it should rather go into your writings than become part </w:t>
      </w:r>
      <w:r>
        <w:rPr>
          <w:rFonts w:ascii="Times" w:hAnsi="Times" w:eastAsia="Times"/>
          <w:b w:val="0"/>
          <w:i w:val="0"/>
          <w:color w:val="000000"/>
          <w:sz w:val="18"/>
        </w:rPr>
        <w:t>of the resolutions of Congress.</w:t>
      </w:r>
    </w:p>
    <w:p>
      <w:pPr>
        <w:autoSpaceDN w:val="0"/>
        <w:autoSpaceDE w:val="0"/>
        <w:widowControl/>
        <w:spacing w:line="260" w:lineRule="exact" w:before="40" w:after="0"/>
        <w:ind w:left="550" w:right="28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see any specific resolution sanctioning in express terms mass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individual civil disobedience. I think it would be necessary and desirable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a clear resolution on the subject. As the resolutions are drafted, there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only one form of civil disobedience sanctioned, viz., disobeying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volunteer organizations prohibition. I fear this prohibition may be removed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 at least slackened; and there are other forms of disobedience handy such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orders under S.144. I, therefore, suggest that after the resolution about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volunteer organizations, we should have a resolution sanctioning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 in such form and with such limitations as may from time to time </w:t>
      </w:r>
      <w:r>
        <w:rPr>
          <w:rFonts w:ascii="Times" w:hAnsi="Times" w:eastAsia="Times"/>
          <w:b w:val="0"/>
          <w:i w:val="0"/>
          <w:color w:val="000000"/>
          <w:sz w:val="18"/>
        </w:rPr>
        <w:t>be issued by the Working Committee or yourself.</w:t>
      </w:r>
    </w:p>
    <w:p>
      <w:pPr>
        <w:autoSpaceDN w:val="0"/>
        <w:autoSpaceDE w:val="0"/>
        <w:widowControl/>
        <w:spacing w:line="260" w:lineRule="exact" w:before="60" w:after="0"/>
        <w:ind w:left="550" w:right="3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no idea what results the pressure of “constitutionalist” visitors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will have on the proceedings of Congress. But I press on you my view that no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negotiations should be undertaken now nor till we have advanced a bit further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civil disobedience struggle. The Ali Brothers, Das, Lalaji and Panditji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have a voice not only in the negotiations but also in fixing the time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when we should enter truce. Moreover, a conference of the Government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should be the only machinery. Congress should nominate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non-official leaders of all parties. Congress, not Government, should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nominate Moderate leaders. We are always corrupted by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nomination. I am positive that there should be no resolution of Congress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session referring to or anticipating any negotiations. We may have a </w:t>
      </w:r>
      <w:r>
        <w:rPr>
          <w:rFonts w:ascii="Times" w:hAnsi="Times" w:eastAsia="Times"/>
          <w:b w:val="0"/>
          <w:i w:val="0"/>
          <w:color w:val="000000"/>
          <w:sz w:val="18"/>
        </w:rPr>
        <w:t>special session, if necessary, later.</w:t>
      </w:r>
    </w:p>
    <w:p>
      <w:pPr>
        <w:autoSpaceDN w:val="0"/>
        <w:autoSpaceDE w:val="0"/>
        <w:widowControl/>
        <w:spacing w:line="260" w:lineRule="exact" w:before="60" w:after="0"/>
        <w:ind w:left="550" w:right="3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like the idea, some people have, that we should now wrangle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over and divert the attention and energy of the country to questions of what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form of government and what constitution should be put forward as our claim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India. This question may be taken up when we are nearing the end of the </w:t>
      </w:r>
      <w:r>
        <w:rPr>
          <w:rFonts w:ascii="Times" w:hAnsi="Times" w:eastAsia="Times"/>
          <w:b w:val="0"/>
          <w:i w:val="0"/>
          <w:color w:val="000000"/>
          <w:sz w:val="18"/>
        </w:rPr>
        <w:t>struggle.</w:t>
      </w:r>
    </w:p>
    <w:p>
      <w:pPr>
        <w:autoSpaceDN w:val="0"/>
        <w:autoSpaceDE w:val="0"/>
        <w:widowControl/>
        <w:spacing w:line="260" w:lineRule="exact" w:before="60" w:after="0"/>
        <w:ind w:left="55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Some people are talking of parallel Government. I have never discussed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with you and therefore have to venture an opinion without sufficient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examination. I do not think it physically possible to have a parallel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Government. As long as there is a Government running on the basis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violence, we cannot have a parallel Government without counter-violence. 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basis of non-violence we can only work up non-co-operation or civil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disobedience, not run a parallel, positive set of institutions beyond a very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limited extent. the method of non-violence can, as the world now stands, only </w:t>
      </w:r>
      <w:r>
        <w:rPr>
          <w:rFonts w:ascii="Times" w:hAnsi="Times" w:eastAsia="Times"/>
          <w:b w:val="0"/>
          <w:i w:val="0"/>
          <w:color w:val="000000"/>
          <w:sz w:val="18"/>
        </w:rPr>
        <w:t>take up a negative and destructive attitude and follow it up with a new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55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but not run a contemporaneous parallel Government as the Irish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are supposed to have done. If I have not expressed myself clearly do not worry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about it. I referred to the subject as I believe some may press a resolution on </w:t>
      </w:r>
      <w:r>
        <w:rPr>
          <w:rFonts w:ascii="Times" w:hAnsi="Times" w:eastAsia="Times"/>
          <w:b w:val="0"/>
          <w:i w:val="0"/>
          <w:color w:val="000000"/>
          <w:sz w:val="18"/>
        </w:rPr>
        <w:t>the subject.</w:t>
      </w:r>
    </w:p>
    <w:p>
      <w:pPr>
        <w:autoSpaceDN w:val="0"/>
        <w:tabs>
          <w:tab w:pos="1090" w:val="left"/>
        </w:tabs>
        <w:autoSpaceDE w:val="0"/>
        <w:widowControl/>
        <w:spacing w:line="260" w:lineRule="exact" w:before="4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do not know when we shall next meet or under what circumstances. </w:t>
      </w:r>
      <w:r>
        <w:rPr>
          <w:rFonts w:ascii="Times" w:hAnsi="Times" w:eastAsia="Times"/>
          <w:b w:val="0"/>
          <w:i w:val="0"/>
          <w:color w:val="000000"/>
          <w:sz w:val="18"/>
        </w:rPr>
        <w:t>But I feel I am realizing the object of my life as I am approaching the prison.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following was written on the 20th ultimo:</w:t>
      </w:r>
    </w:p>
    <w:p>
      <w:pPr>
        <w:autoSpaceDN w:val="0"/>
        <w:autoSpaceDE w:val="0"/>
        <w:widowControl/>
        <w:spacing w:line="260" w:lineRule="exact" w:before="68" w:after="0"/>
        <w:ind w:left="550" w:right="2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 feeling more and more strongly every day that the truce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negotiations have been forced a little too early. I wish you could find some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way to put them off till we won a few more battles. Government would like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much to negotiate at once, because necessarily our terms would be less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than what they would be after a month. And our Moderate friends are too eager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enter now; they see we are not terror-struck and must win, and they out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incorrigible weakness wish to end the strife before it should get severer,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there is so much competition among them for a good idea, that it gets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premature. Government is shrewd. They have seen their error and realized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we won’t be bullied. So they are quietly retracing. Madras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definitely declared they won’t declare associations unlawful and so also </w:t>
      </w:r>
      <w:r>
        <w:rPr>
          <w:rFonts w:ascii="Times" w:hAnsi="Times" w:eastAsia="Times"/>
          <w:b w:val="0"/>
          <w:i w:val="0"/>
          <w:color w:val="000000"/>
          <w:sz w:val="18"/>
        </w:rPr>
        <w:t>Bihar and Orissa Governments.</w:t>
      </w:r>
    </w:p>
    <w:p>
      <w:pPr>
        <w:autoSpaceDN w:val="0"/>
        <w:autoSpaceDE w:val="0"/>
        <w:widowControl/>
        <w:spacing w:line="260" w:lineRule="exact" w:before="60" w:after="0"/>
        <w:ind w:left="550" w:right="22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now see that the Moderates have deserted them. But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stop there, till the thing gets a bit more mature. The Prince must go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back and then in February we should think of settlement after Gujarat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given an account of itself. It is absurd in any case that people should talk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conferences when Nehruji and Das and Lalaji are in prison. They should fix the </w:t>
      </w:r>
      <w:r>
        <w:rPr>
          <w:rFonts w:ascii="Times" w:hAnsi="Times" w:eastAsia="Times"/>
          <w:b w:val="0"/>
          <w:i w:val="0"/>
          <w:color w:val="000000"/>
          <w:sz w:val="18"/>
        </w:rPr>
        <w:t>time for the armistice.</w:t>
      </w:r>
    </w:p>
    <w:p>
      <w:pPr>
        <w:autoSpaceDN w:val="0"/>
        <w:autoSpaceDE w:val="0"/>
        <w:widowControl/>
        <w:spacing w:line="260" w:lineRule="exact" w:before="60" w:after="0"/>
        <w:ind w:left="550" w:right="24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Moplahs are now going in 3rd class compartments with only bars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the windows. We see constables giving water and even running about for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at some stations. The crucifixion of the seventy has not been in vain. </w:t>
      </w:r>
      <w:r>
        <w:rPr>
          <w:rFonts w:ascii="Times" w:hAnsi="Times" w:eastAsia="Times"/>
          <w:b w:val="0"/>
          <w:i w:val="0"/>
          <w:color w:val="000000"/>
          <w:sz w:val="18"/>
        </w:rPr>
        <w:t>Thousands of Moplahs have since had human treatment.</w:t>
      </w:r>
    </w:p>
    <w:p>
      <w:pPr>
        <w:autoSpaceDN w:val="0"/>
        <w:autoSpaceDE w:val="0"/>
        <w:widowControl/>
        <w:spacing w:line="260" w:lineRule="exact" w:before="34" w:after="0"/>
        <w:ind w:left="10" w:right="24" w:firstLine="72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been giving the letters received from imprisoned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for they demonstrate, as nothing else can, the fierce nature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struggle as also the grim determination of the people.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Rajagopalachari’s reflections on the resolutions have, the reader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notice, been mostly anticipated. His advice not to mention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resolution anything about a settlement has much to be said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favour. Weak as we have been and possibly still are, there is need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us not to divert our attention from the path of suffering. Yet I feel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mention in the manner made in the resolution was inevitable. </w:t>
      </w:r>
      <w:r>
        <w:rPr>
          <w:rFonts w:ascii="Times" w:hAnsi="Times" w:eastAsia="Times"/>
          <w:b w:val="0"/>
          <w:i w:val="0"/>
          <w:color w:val="000000"/>
          <w:sz w:val="22"/>
        </w:rPr>
        <w:t>We must know and confess our weakness and we must act, too, in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407</w:t>
      </w:r>
    </w:p>
    <w:p>
      <w:pPr>
        <w:sectPr>
          <w:pgSz w:w="9360" w:h="12960"/>
          <w:pgMar w:top="55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anticipation of becoming strong. I should not be surprised if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truces and settlements and several abortions before we come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end. A true soldier takes life and things philosophically.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unattached to results. His is to work with all his might, treating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and rest alike. His rest is but a preparation for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 if need be. We must develop the faculty of suffering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atmosphere of excitement. Voluntary suffering being a new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experience, there is a feeling that if the excitement of the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subsides, we may not respond to a fresh dose of repression, whereas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readiness to suffer is an essential condition of swaraj.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England provide for a permanent armament in order to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immune from attack? No doubt it is mad, it is suicidal and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amounts to a denial of God and His justice. But she cannot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otherwise so long as she considers it necessary to impose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commerce and to prey upon other nations. She wishes to be feared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nations of the earth and has to pay heavily for it. India, I hope,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wishes to be loved by them and, therefore, must depend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perpetual readiness to suffer for her freedom. We have involuntarily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suffered so long that it is difficult for us even to imagine that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without it. Let us transmute the unwillingness into willingness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 and we are protected against a combination of all the nations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earth. Anyway that is the course India has chosen, and as soon as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an established fact that our capacity to suffer has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normal, we are altogether a free nation. When we have attained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 we shall approach conferences and settlements without misgiving </w:t>
      </w:r>
      <w:r>
        <w:rPr>
          <w:rFonts w:ascii="Times" w:hAnsi="Times" w:eastAsia="Times"/>
          <w:b w:val="0"/>
          <w:i w:val="0"/>
          <w:color w:val="000000"/>
          <w:sz w:val="22"/>
        </w:rPr>
        <w:t>and with perfect equanimity.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Rajagopalachari’s reference to the now human treatment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Moplah prisoners has a lesson for us. Many of us will have to die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we are free from our prolonged political asphyxiation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 than the physical asphyxiation of Moplahs although it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shocked our humanitarian instinct. The Moplahs who died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wagon will not have to answer before God for unmanliness,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were, as many must have been, innocent prisoners. Not so with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knowingly and weakly submit to political degradation. I trust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Moderate friends who see Rajagopalachari’s letters will not mind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friendly hits at them. The letters were not meant for publication.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were naturally written without reserve which publicity imposeson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writer. But I have hoped that the Moderate friends will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misunderstand Rajagopalachari. There is no denying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today a temperamental difference between co-operating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408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6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Moderates and non-co-operating Extremists. The latter impute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timidity to the former rather than faithlessness to the country. Both </w:t>
      </w:r>
      <w:r>
        <w:rPr>
          <w:rFonts w:ascii="Times" w:hAnsi="Times" w:eastAsia="Times"/>
          <w:b w:val="0"/>
          <w:i w:val="0"/>
          <w:color w:val="000000"/>
          <w:sz w:val="22"/>
        </w:rPr>
        <w:t>are well-wishers and servants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country. It is open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Moderates to consider Extremists to be rash and even reckless.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able to stand such honest criticism without feeling irritated or </w:t>
      </w:r>
      <w:r>
        <w:rPr>
          <w:rFonts w:ascii="Times" w:hAnsi="Times" w:eastAsia="Times"/>
          <w:b w:val="0"/>
          <w:i w:val="0"/>
          <w:color w:val="000000"/>
          <w:sz w:val="22"/>
        </w:rPr>
        <w:t>offended.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LREADY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REE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106" w:after="0"/>
        <w:ind w:left="0" w:right="3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unfamiliar with Mr. W. W.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Pearson’s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name. He has been associated with Dr. Tagore’s work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Shantiniketan for several years. He was deported for having written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pro-nationalist book on India. He has recently been permitted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his work at Shantiniketan from where he sent through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Andrews the following message during the Congress week. After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 reference he wrote: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40" w:lineRule="exact" w:before="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want also to add something of a more public nature which may be used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publicly or not at the Congress. . .It is this:</w:t>
      </w:r>
    </w:p>
    <w:p>
      <w:pPr>
        <w:autoSpaceDN w:val="0"/>
        <w:autoSpaceDE w:val="0"/>
        <w:widowControl/>
        <w:spacing w:line="240" w:lineRule="exact" w:before="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. . . Your work has borne its fruit, for India is already free. . .</w:t>
      </w:r>
    </w:p>
    <w:p>
      <w:pPr>
        <w:autoSpaceDN w:val="0"/>
        <w:autoSpaceDE w:val="0"/>
        <w:widowControl/>
        <w:spacing w:line="240" w:lineRule="exact" w:before="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But at the same time, although complete and unconditional swaraj is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assured, I would urge the adoption of some practical constructive programme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social service . . .</w:t>
      </w:r>
    </w:p>
    <w:p>
      <w:pPr>
        <w:autoSpaceDN w:val="0"/>
        <w:autoSpaceDE w:val="0"/>
        <w:widowControl/>
        <w:spacing w:line="240" w:lineRule="exact" w:before="2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Irish Agricultural Organization Society will, I am convinced be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firm foundation on which the structure of Irish freedom can be built. India also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will need such a basis on which can be constructed a free and independent State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for this an immediate programme of practical swaraj is an essential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condition.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share Mr. Pearson’s view that India is “already free”.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free when Lalaji, Pandit Nehru, Chitta Ranjan Das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Maulana Abul Kalam Azad were arrested. She became free as soon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became clear that repression had fallen flat and that the people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be deterred from forming associations and holding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meetings even though they were assaulted and flogged. Freedom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 when we were ready to pay the price for it. The settlement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differences with the administrators is a matter of time.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said to be free so long as we need a certificate of freedom.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not healthy who has need to prove his health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producing a health certificate. Every man and woman who visited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pandal </w:t>
      </w:r>
      <w:r>
        <w:rPr>
          <w:rFonts w:ascii="Times" w:hAnsi="Times" w:eastAsia="Times"/>
          <w:b w:val="0"/>
          <w:i w:val="0"/>
          <w:color w:val="000000"/>
          <w:sz w:val="22"/>
        </w:rPr>
        <w:t>felt in his or her own person the glow of freedom.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Christian missionary and an active supporter of Indians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reproduced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409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Mr. Pearson has noticed in the Indian air the electricity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freedom, he misses the constructive side of the movement. The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freedom is like the leaven all-pervading. The constructive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gives the movement stability cannot be felt. It has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observed by seeing the work that is silently but surely going 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thousands of homes. He will find it in swadeshi, in the spinning-wheel.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will be permanently organized to the extent that hand-spinning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organized. India’s joint family system which affects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 and her other special characteristics make further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 agricultural organization impossible. The small holdings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daily getting smaller, the custom of vivisecting farms must ever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agriculture in spite of improvements a poor remedy for driving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away her poverty. But the restoration of the spinning-wheel to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ancient status at once supplies the felt want and automatically provides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natural increase in families. It defies the pranks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monsoons and constitutes a general insurance against many risks.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the country an incentive to industrial effort and renders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co-operation on a national scale absolutely necessary for success.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movement is revolutionizing the village life and putting hope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millions of human breasts. No wonder Dr. Roy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accelerate the charkha movement, it is reported in the Calcutta Press, </w:t>
      </w:r>
      <w:r>
        <w:rPr>
          <w:rFonts w:ascii="Times" w:hAnsi="Times" w:eastAsia="Times"/>
          <w:b w:val="0"/>
          <w:i w:val="0"/>
          <w:color w:val="000000"/>
          <w:sz w:val="22"/>
        </w:rPr>
        <w:t>went to his native village, Katipara, and</w:t>
      </w:r>
    </w:p>
    <w:p>
      <w:pPr>
        <w:autoSpaceDN w:val="0"/>
        <w:autoSpaceDE w:val="0"/>
        <w:widowControl/>
        <w:spacing w:line="240" w:lineRule="exact" w:before="48" w:after="0"/>
        <w:ind w:left="55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exhorted everybody to take to spinning during leisure hours, for, according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him, the charkha would prove the salvation of the country. With great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emphasis he said that his heart’s desire would be fulfilled if, within a period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six months, the villagers could clothe themselves with clothes spun and </w:t>
      </w:r>
      <w:r>
        <w:rPr>
          <w:rFonts w:ascii="Times" w:hAnsi="Times" w:eastAsia="Times"/>
          <w:b w:val="0"/>
          <w:i w:val="0"/>
          <w:color w:val="000000"/>
          <w:sz w:val="18"/>
        </w:rPr>
        <w:t>woven by themselves.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ONGRESSMEN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EWARE </w:t>
      </w:r>
      <w:r>
        <w:rPr>
          <w:rFonts w:ascii="Times" w:hAnsi="Times" w:eastAsia="Times"/>
          <w:b w:val="0"/>
          <w:i w:val="0"/>
          <w:color w:val="000000"/>
          <w:sz w:val="20"/>
        </w:rPr>
        <w:t>!</w:t>
      </w:r>
    </w:p>
    <w:p>
      <w:pPr>
        <w:autoSpaceDN w:val="0"/>
        <w:autoSpaceDE w:val="0"/>
        <w:widowControl/>
        <w:spacing w:line="260" w:lineRule="exact" w:before="12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on the khadi movement, I would like to warn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or Khilafat Committees against relaxation of effort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of swadeshi. Concentration on civil disobedience must mean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double zeal for swadeshi. Civil disobedience without swadeshi is death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hope of creation. It is like tearing down a field without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prospect of sowing a new crop. Civil disobedience should mean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 incentive to the khadi movement. All the women, old men, the </w:t>
      </w:r>
      <w:r>
        <w:rPr>
          <w:rFonts w:ascii="Times" w:hAnsi="Times" w:eastAsia="Times"/>
          <w:b w:val="0"/>
          <w:i w:val="0"/>
          <w:color w:val="000000"/>
          <w:sz w:val="22"/>
        </w:rPr>
        <w:t>children who are not imprisoned, must devote their spare energy,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Dr. P. C. Ray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everyavailable minute, to the work of manufacturing yarn and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of spreading it among others. My faith is as bright as ever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swadeshi leads automatically to swaraj. Swadeshi is to the </w:t>
      </w:r>
      <w:r>
        <w:rPr>
          <w:rFonts w:ascii="Times" w:hAnsi="Times" w:eastAsia="Times"/>
          <w:b w:val="0"/>
          <w:i w:val="0"/>
          <w:color w:val="000000"/>
          <w:sz w:val="22"/>
        </w:rPr>
        <w:t>nation what personal purity to the individual.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>IMES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ESTIMONY</w:t>
      </w:r>
    </w:p>
    <w:p>
      <w:pPr>
        <w:autoSpaceDN w:val="0"/>
        <w:tabs>
          <w:tab w:pos="550" w:val="left"/>
          <w:tab w:pos="4710" w:val="left"/>
        </w:tabs>
        <w:autoSpaceDE w:val="0"/>
        <w:widowControl/>
        <w:spacing w:line="24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its trade supplement of 10th December, the writer of the trade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notes dealing with the cotton trade depression says: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tabs>
          <w:tab w:pos="1090" w:val="left"/>
        </w:tabs>
        <w:autoSpaceDE w:val="0"/>
        <w:widowControl/>
        <w:spacing w:line="220" w:lineRule="exact" w:before="68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depression in the cotton trade is quite unrelieved. . . . Lancashire’s </w:t>
      </w:r>
      <w:r>
        <w:rPr>
          <w:rFonts w:ascii="Times" w:hAnsi="Times" w:eastAsia="Times"/>
          <w:b w:val="0"/>
          <w:i w:val="0"/>
          <w:color w:val="000000"/>
          <w:sz w:val="18"/>
        </w:rPr>
        <w:t>patience, courage and confidence are being sorely tried.</w:t>
      </w:r>
    </w:p>
    <w:p>
      <w:pPr>
        <w:autoSpaceDN w:val="0"/>
        <w:autoSpaceDE w:val="0"/>
        <w:widowControl/>
        <w:spacing w:line="220" w:lineRule="exact" w:before="60" w:after="0"/>
        <w:ind w:left="550" w:right="3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more important consideration for the cotton trade is that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agreement among the merchant dealers in Calcutta not to buy imported cloth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coming to an end. While there has been much talk about the boycott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continuing until February and later, the period to which the compact actually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applied ends with the close of the year, and there seems to be little probability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prohibition continuing beyond that date. . . . In any case, as far as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known, there is no proposal before Calcutta to renew the prohibition.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this particular feature of the Gandhi movement out of the way, it seems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practically certain that there will be a revival in trade with India. . . . and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India comes in even for modest quantities of goods, other markets are likely to </w:t>
      </w:r>
      <w:r>
        <w:rPr>
          <w:rFonts w:ascii="Times" w:hAnsi="Times" w:eastAsia="Times"/>
          <w:b w:val="0"/>
          <w:i w:val="0"/>
          <w:color w:val="000000"/>
          <w:sz w:val="18"/>
        </w:rPr>
        <w:t>follow.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72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wish it were possible to hold out any hope whatsoever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prospect pictured by the writer materializing. Swadeshi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temporary programme. It is coeval with swaraj. The khadi hand-spun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hand-woven must be religiously the covering for India. Boycott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foreign cloth is not a measure of punishment, it is a measure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purification and permanent relief. It cannot be exchanged for swaraj.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 is rather dependent upon the former. Pressure on England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by means of swadeshi. But if England became totally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indifferent about the khadi movement, it would still have to continue.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 far as Lancashire depends upon the Indian market for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piece-goods trade, it will have to revise its programme.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 can possibly induce India to remain idle and pauper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sake of Lancashire or any other interest. If all goes well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and India are to become and remain friends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partners at will, as I hope and wish they will, there are plenty of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England can sell to India and the latter can profitably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 from the former. Cloth she may not receive from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friend or foe. An India, regenerate, well-to-do and free, </w:t>
      </w:r>
      <w:r>
        <w:rPr>
          <w:rFonts w:ascii="Times" w:hAnsi="Times" w:eastAsia="Times"/>
          <w:b w:val="0"/>
          <w:i w:val="0"/>
          <w:color w:val="000000"/>
          <w:sz w:val="22"/>
        </w:rPr>
        <w:t>will furnish a better market to England and to theworld than an India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reproduced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411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groaning under the heels of English and other exploiters.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OD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ANDS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 letter from Badadada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the one from an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missionary have a personal touch about them, they are so important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 cannot resist the temptation of putting them before the public.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Badadada’s letters I always regard in the nature of blessings for me. It </w:t>
      </w:r>
      <w:r>
        <w:rPr>
          <w:rFonts w:ascii="Times" w:hAnsi="Times" w:eastAsia="Times"/>
          <w:b w:val="0"/>
          <w:i w:val="0"/>
          <w:color w:val="000000"/>
          <w:sz w:val="22"/>
        </w:rPr>
        <w:t>is a matter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consolation to me that at this time of life he takes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lively interest in the struggle and gives it his blessings. The letter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published in this issue besides blessing the movement solves a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difficulty that must have perplexed many an earnest seeker.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reformer having to deal with measures and men as they are must take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risks and is bound to accept acts performed even from expedience.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 the necessity of acts being always morally sound. Honesty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policy is as acceptable as honesty for its own sake.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dishonesty is unacceptable even though it may be actuated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excellent motives. A good motive increases the value of a good act.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good act done even from a bad motive does not lose all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value. It is at least good for the world. The doer alone is the loser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having a bad motive he deprives himself of the share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 of his own act. In the matter of non-violence, then, all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need to guard against is pretence of non-violence for the sake of </w:t>
      </w:r>
      <w:r>
        <w:rPr>
          <w:rFonts w:ascii="Times" w:hAnsi="Times" w:eastAsia="Times"/>
          <w:b w:val="0"/>
          <w:i w:val="0"/>
          <w:color w:val="000000"/>
          <w:sz w:val="22"/>
        </w:rPr>
        <w:t>covering violence.</w:t>
      </w:r>
    </w:p>
    <w:p>
      <w:pPr>
        <w:autoSpaceDN w:val="0"/>
        <w:autoSpaceDE w:val="0"/>
        <w:widowControl/>
        <w:spacing w:line="28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“An English missionary” is a well-known worker in missionary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circles. She has kindly sent her name as well as her address.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transparent honesty of the writer and the frank confession made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 show the English residents of India the way to peace.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doubt that if only non-co-operators remain true to their pledge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to the end in spite of the greatest provocation,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Englishman and Englishwoman in India will become a full nationalist.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with our own humiliation by Englishmen must lead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eventually to co-operation in friendship with them. The events that are </w:t>
      </w:r>
      <w:r>
        <w:rPr>
          <w:rFonts w:ascii="Times" w:hAnsi="Times" w:eastAsia="Times"/>
          <w:b w:val="0"/>
          <w:i w:val="0"/>
          <w:color w:val="000000"/>
          <w:sz w:val="22"/>
        </w:rPr>
        <w:t>happening just now show clearly how untenable the existing state is.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Dwijendranath Tagore, eldest brother of Rabindranath Tagore; affectionately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called “Borodada”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her letter, not reproduced here, she had expressed admiration for Gandhiji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and sympathized with the cause of Indian nationalism, deploring the “culpable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blindness and misunderstanding of many of my people.”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 charm of both the letters is in each writer from his or 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standpoint recognizing the hand of God in the movement.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painfully aware of the fact that during the late War both the English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Germans claimed God to be on their side. I do not yet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German defeat is a test of God’s desertion of them or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 victory betokens God’s grace. God’s ways are inscrutable.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often tests His favourites through defeats and manifold tribulations.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accept, therefore, their estimate because the struggle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admittedly conducted for a right cause and by means that are at least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professedly and in the case of many non-co-operators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non-violent. Non-violence assumes entire reliance upon God.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lose my head, if I were to arrogate to myself the credit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wonderful manifestation of courage, purity and truth.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easily explicable if we believe that God is guiding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and is using poor things like me as instruments in His </w:t>
      </w:r>
      <w:r>
        <w:rPr>
          <w:rFonts w:ascii="Times" w:hAnsi="Times" w:eastAsia="Times"/>
          <w:b w:val="0"/>
          <w:i w:val="0"/>
          <w:color w:val="000000"/>
          <w:sz w:val="22"/>
        </w:rPr>
        <w:t>hands.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UNTED</w:t>
      </w:r>
    </w:p>
    <w:p>
      <w:pPr>
        <w:autoSpaceDN w:val="0"/>
        <w:autoSpaceDE w:val="0"/>
        <w:widowControl/>
        <w:spacing w:line="260" w:lineRule="exact" w:before="14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Manilal Doctor’s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case to which Mr. Banarasidas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Chaturvedi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draws attention in these columns is a remarkable instance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how a man can be hunted down in the “great” British Empire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an opinion. Because the Fiji Government have reported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him although nothing has been proved against him in a court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law, he has been denied residence and practice in New Zealand,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Australia, Singapore and now Ceylon. So far as the public is aware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Manilal’s crime is that he has served his countrymen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exercising potent influence over them. The Fiji Government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challenged by Mr. Manilal to prove a case against him, but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too cowardly to do so and too mean even to maintain him after </w:t>
      </w:r>
      <w:r>
        <w:rPr>
          <w:rFonts w:ascii="Times" w:hAnsi="Times" w:eastAsia="Times"/>
          <w:b w:val="0"/>
          <w:i w:val="0"/>
          <w:color w:val="000000"/>
          <w:sz w:val="22"/>
        </w:rPr>
        <w:t>depriving him of the means of livelihood. This secret maligning of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Barrister and son-in-law of Gandhiji’s old associate, Dr. Pranjivan Mehta.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 several years he fought for the cause of Indians in Mauritius. In 1912, he went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Fiji from where he was deported without trial in 1920. Subsequently, he was refused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permission to practise law in New Zealand and Australia. In Singapore, he was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disallowed residence. On his way back from New Zealand, he was denied permission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practise in the Supreme Court of Ceylon and was ordered by the Governor to quit by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January 9, 1921.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2 (b. 1892); Member of Parliament, journalist and Hindi writer; resigned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Chief’s College, Indore, in 1920 and joined C. F. Andrews at Shantiniketan;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co-author of </w:t>
      </w:r>
      <w:r>
        <w:rPr>
          <w:rFonts w:ascii="Times" w:hAnsi="Times" w:eastAsia="Times"/>
          <w:b w:val="0"/>
          <w:i/>
          <w:color w:val="000000"/>
          <w:sz w:val="18"/>
        </w:rPr>
        <w:t>Charles Freer Andrews, A Biography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413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men is one of the worst features of the Empire system, betraying its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weakness rather than strength. An Empire that requires such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calculated persecution of a man without even offering to prove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anything against him deserves only to be dissolved. Be it remembered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Mr. Manilal Doctor is a barrister of many years’ standing. People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are used to thinking that lawyers can at least protect themselves against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persecution. Well, the lawyers of none of the places where Mr. Manilal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has tried to establish himself have even attempted to protect one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their own profession. Indeed the Law Society and the Court in New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Zealand actually conspired to keep Mr. Manila Doctor out of his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practice.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ALAVIYAS</w:t>
      </w:r>
    </w:p>
    <w:p>
      <w:pPr>
        <w:autoSpaceDN w:val="0"/>
        <w:autoSpaceDE w:val="0"/>
        <w:widowControl/>
        <w:spacing w:line="24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 most remarkable feature in the remarkable non-co-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operation struggle is the fact that it has divided families. And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instances none is so striking as the division in the Malaviya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family. It furnishes, in my opinion, an object-lesson to India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toleration and civil disobedience. Pandit Malaviyaji’s toleration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beyond compare. I know that he is against seeking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imprisonment. I know, too, that if he believed in it, he is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 to shirk it. I should not be surprised to find him,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agony has reached white heat and when his faith in British justice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completely gone like mine, to be the foremost in seeking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imprisonment. But whilst he is himself against the course of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for the present, he has never interfered with the choice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even those who are nearest to him and over whom 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unquestioned authority by right of love and eldership. 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contrary he has left even his own sons absolutely free to do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please. To me the instance of Govind’s civil disobedience is one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treasure. Panditji tried hard to wean that brave boy in his own gentle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sweet manner. Govind tried his very best to carry out what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knew to be his father’s wish up to the last moment. He prayed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light. He was torn by conflict of duties. The arrests of the Nehrus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too strong for the young man. And invoking the blessings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great and great-hearted father, he decided to throw himself into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struggle, and the jails of India probably hold no more joyous heart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Govind Malaviya’s. I make bold to say that he has by his act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proved as dutiful to his father as he has been dutiful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his country. Govind’s act is a pattern for our time in dutiful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of children. There is, I am sure, no gulf between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son. Probably Malaviyaji is prouder of his son Govind now than </w:t>
      </w:r>
      <w:r>
        <w:rPr>
          <w:rFonts w:ascii="Times" w:hAnsi="Times" w:eastAsia="Times"/>
          <w:b w:val="0"/>
          <w:i w:val="0"/>
          <w:color w:val="000000"/>
          <w:sz w:val="22"/>
        </w:rPr>
        <w:t>he was before the latter’s decision to seek imprisonment. It is truthful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acts like these which prove to me the religious nature of the struggle.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resist the temptation of quoting Govind’s courageous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before the court.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invite the reader to join me in congratulating both the father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son. The country has every reason to be proud of both,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youths show the courage that Govind has shown, the result of </w:t>
      </w:r>
      <w:r>
        <w:rPr>
          <w:rFonts w:ascii="Times" w:hAnsi="Times" w:eastAsia="Times"/>
          <w:b w:val="0"/>
          <w:i w:val="0"/>
          <w:color w:val="000000"/>
          <w:sz w:val="22"/>
        </w:rPr>
        <w:t>the struggle is a certainty.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ALAJI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ETTER</w:t>
      </w:r>
    </w:p>
    <w:p>
      <w:pPr>
        <w:autoSpaceDN w:val="0"/>
        <w:autoSpaceDE w:val="0"/>
        <w:widowControl/>
        <w:spacing w:line="260" w:lineRule="exact" w:before="146" w:after="0"/>
        <w:ind w:left="0" w:right="2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At last the trial of Lala Lajapat Rai, Pandit Santanam, Malek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Lalkhan and Dr. Gopichand is over. Lalaji and Pandit Santanam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eighteen months each and Malek Lalkhan and Dr. Gopichand sixteen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months each.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The conviction was a certainty notwithstanding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farce of forcing on the distinguished prisoners a counsel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 even in the teeth of their protest. Just before the sentence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pronounced Lalaji was able to send me the following cheerful note: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8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Very many thanks for your affectionate note and the message. . . I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never went on hunger strike because I am opposed to any fuss for the sake of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comfort.... I am engaged in compiling the History of India, Hindu Period, for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use of national schools and national colleges. Santanam is making very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good use of his time by studying Sanskrit and religious books. I had been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informed of what was done at Ahmedabad and about the Round Table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Conference. Please do not be influenced by our “troubles” in arriving at any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decision about principles. Rest assured we are prepared to suffer for any length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time and in every way to achieve what we desire. Now that we are in for it,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should see it through.</w:t>
      </w:r>
    </w:p>
    <w:p>
      <w:pPr>
        <w:autoSpaceDN w:val="0"/>
        <w:autoSpaceDE w:val="0"/>
        <w:widowControl/>
        <w:spacing w:line="260" w:lineRule="exact" w:before="92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hope that Lalaji and Pandit Santanam will be permitted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 their studies. I would venture to suggest to him and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comrades that they copy the example of Messrs Shaukat Ali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Rajagopalachari and their companions and add the spinning-wheel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literary pursuits. I promise that both the History of Lalaji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Sanskrit studies of Pandit Santanam will in no way suffer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>change of occupation.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commend Lalaji’s reference to tile proposed Round 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to those public men who, actuated by the finest instinct in </w:t>
      </w:r>
      <w:r>
        <w:rPr>
          <w:rFonts w:ascii="Times" w:hAnsi="Times" w:eastAsia="Times"/>
          <w:b w:val="0"/>
          <w:i w:val="0"/>
          <w:color w:val="000000"/>
          <w:sz w:val="22"/>
        </w:rPr>
        <w:t>man, are trying to hasten a settlement for the purpose of securing the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Lajpat Rai and Santanam were sentenced on January 7, 1921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reproduced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415</w:t>
      </w:r>
    </w:p>
    <w:p>
      <w:pPr>
        <w:sectPr>
          <w:pgSz w:w="9360" w:h="12960"/>
          <w:pgMar w:top="51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 of the prisoners who are in jail for the crime of loving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and obeying the voice of conscience. We may put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obstacles in the way of an honourable settlement, but we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unjust to the imprisoned patriots if out of consideration for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bodily comforts, we were hustled into an unsatisfactory peace.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read correctly the temper of the country if we yielded </w:t>
      </w:r>
      <w:r>
        <w:rPr>
          <w:rFonts w:ascii="Times" w:hAnsi="Times" w:eastAsia="Times"/>
          <w:b w:val="0"/>
          <w:i w:val="0"/>
          <w:color w:val="000000"/>
          <w:sz w:val="22"/>
        </w:rPr>
        <w:t>unjustifiably a tittle for the sake of minimizing self-invited sufferings.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C</w:t>
      </w:r>
      <w:r>
        <w:rPr>
          <w:rFonts w:ascii="Times" w:hAnsi="Times" w:eastAsia="Times"/>
          <w:b w:val="0"/>
          <w:i w:val="0"/>
          <w:color w:val="000000"/>
          <w:sz w:val="16"/>
        </w:rPr>
        <w:t>ORRECTION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Shrimati Urmila Devi sends the following correction from </w:t>
      </w:r>
      <w:r>
        <w:rPr>
          <w:rFonts w:ascii="Times" w:hAnsi="Times" w:eastAsia="Times"/>
          <w:b w:val="0"/>
          <w:i w:val="0"/>
          <w:color w:val="000000"/>
          <w:sz w:val="22"/>
        </w:rPr>
        <w:t>Calcutta which I gladly publish:</w:t>
      </w:r>
    </w:p>
    <w:p>
      <w:pPr>
        <w:autoSpaceDN w:val="0"/>
        <w:autoSpaceDE w:val="0"/>
        <w:widowControl/>
        <w:spacing w:line="240" w:lineRule="exact" w:before="48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I find a few mistakes in the printed interview in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arising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out of the fact that it was given in a hurry and your representative consequently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missed a few points, I would request you to publish the following corrections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18"/>
        </w:rPr>
        <w:t>Young India:</w:t>
      </w:r>
    </w:p>
    <w:p>
      <w:pPr>
        <w:autoSpaceDN w:val="0"/>
        <w:autoSpaceDE w:val="0"/>
        <w:widowControl/>
        <w:spacing w:line="240" w:lineRule="exact" w:before="8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1. In answer to the question as to what I thought of the present general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situation in Bengal I said: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marvellous. Bengal has come to her own now. During the last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session of the A.I.C.C. meeting in Delhi, I was sad because I felt that Bengal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not responding fully to the swadeshi programme and consequently was not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a position to lead this movement. I always want Bengal to lead in every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movement. Now I have not the least apprehension, for, I feel that Bengal 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leading now.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2. In answer to the question as to the cause of the present outburst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Bengal, I said:</w:t>
      </w:r>
    </w:p>
    <w:p>
      <w:pPr>
        <w:autoSpaceDN w:val="0"/>
        <w:autoSpaceDE w:val="0"/>
        <w:widowControl/>
        <w:spacing w:line="240" w:lineRule="exact" w:before="6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illegal order of the Government is the general cause. The arrests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ladies and leaders have given a great impetus to Bengal.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NSTRUCTIVE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ABLE</w:t>
      </w:r>
    </w:p>
    <w:p>
      <w:pPr>
        <w:autoSpaceDN w:val="0"/>
        <w:autoSpaceDE w:val="0"/>
        <w:widowControl/>
        <w:spacing w:line="260" w:lineRule="exact" w:before="8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courtesy of the Secretary of the Reception Committee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able to give the following table showing the number of delegates </w:t>
      </w:r>
      <w:r>
        <w:rPr>
          <w:rFonts w:ascii="Times" w:hAnsi="Times" w:eastAsia="Times"/>
          <w:b w:val="0"/>
          <w:i w:val="0"/>
          <w:color w:val="000000"/>
          <w:sz w:val="22"/>
        </w:rPr>
        <w:t>who attended the Congress and their composition:</w:t>
      </w:r>
    </w:p>
    <w:p>
      <w:pPr>
        <w:autoSpaceDN w:val="0"/>
        <w:autoSpaceDE w:val="0"/>
        <w:widowControl/>
        <w:spacing w:line="266" w:lineRule="exact" w:before="4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UMBER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ELEGATES</w:t>
      </w:r>
    </w:p>
    <w:p>
      <w:pPr>
        <w:autoSpaceDN w:val="0"/>
        <w:autoSpaceDE w:val="0"/>
        <w:widowControl/>
        <w:spacing w:line="220" w:lineRule="exact" w:before="52" w:after="40"/>
        <w:ind w:left="0" w:right="315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No. of delegates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1304"/>
        <w:gridCol w:w="1304"/>
        <w:gridCol w:w="1304"/>
        <w:gridCol w:w="1304"/>
        <w:gridCol w:w="1304"/>
      </w:tblGrid>
      <w:tr>
        <w:trPr>
          <w:trHeight w:hRule="exact" w:val="252"/>
        </w:trPr>
        <w:tc>
          <w:tcPr>
            <w:tcW w:type="dxa" w:w="440"/>
            <w:vMerge w:val="restart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16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416</w:t>
            </w:r>
          </w:p>
        </w:tc>
        <w:tc>
          <w:tcPr>
            <w:tcW w:type="dxa" w:w="3460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11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No. Name of Provinceunder the Constitution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32" w:after="0"/>
              <w:ind w:left="43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Actual Arrivals</w:t>
            </w:r>
          </w:p>
        </w:tc>
      </w:tr>
      <w:tr>
        <w:trPr>
          <w:trHeight w:hRule="exact" w:val="260"/>
        </w:trPr>
        <w:tc>
          <w:tcPr>
            <w:tcW w:type="dxa" w:w="1304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1.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Andhra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360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8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383[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sic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]</w:t>
            </w:r>
          </w:p>
        </w:tc>
      </w:tr>
      <w:tr>
        <w:trPr>
          <w:trHeight w:hRule="exact" w:val="250"/>
        </w:trPr>
        <w:tc>
          <w:tcPr>
            <w:tcW w:type="dxa" w:w="1304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2. 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Kerala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160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33</w:t>
            </w:r>
          </w:p>
        </w:tc>
      </w:tr>
      <w:tr>
        <w:trPr>
          <w:trHeight w:hRule="exact" w:val="240"/>
        </w:trPr>
        <w:tc>
          <w:tcPr>
            <w:tcW w:type="dxa" w:w="1304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3. 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Maharashtra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292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263</w:t>
            </w:r>
          </w:p>
        </w:tc>
      </w:tr>
      <w:tr>
        <w:trPr>
          <w:trHeight w:hRule="exact" w:val="240"/>
        </w:trPr>
        <w:tc>
          <w:tcPr>
            <w:tcW w:type="dxa" w:w="1304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4. 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Karnatak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320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304</w:t>
            </w:r>
          </w:p>
        </w:tc>
      </w:tr>
      <w:tr>
        <w:trPr>
          <w:trHeight w:hRule="exact" w:val="350"/>
        </w:trPr>
        <w:tc>
          <w:tcPr>
            <w:tcW w:type="dxa" w:w="1304"/>
            <w:vMerge/>
            <w:tcBorders/>
          </w:tcPr>
          <w:p/>
        </w:tc>
        <w:tc>
          <w:tcPr>
            <w:tcW w:type="dxa" w:w="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5. </w:t>
            </w:r>
          </w:p>
        </w:tc>
        <w:tc>
          <w:tcPr>
            <w:tcW w:type="dxa" w:w="18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Gujarat</w:t>
            </w:r>
          </w:p>
        </w:tc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185</w:t>
            </w:r>
          </w:p>
        </w:tc>
        <w:tc>
          <w:tcPr>
            <w:tcW w:type="dxa" w:w="26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185</w:t>
            </w:r>
          </w:p>
        </w:tc>
      </w:tr>
      <w:tr>
        <w:trPr>
          <w:trHeight w:hRule="exact" w:val="342"/>
        </w:trPr>
        <w:tc>
          <w:tcPr>
            <w:tcW w:type="dxa" w:w="1304"/>
            <w:vMerge/>
            <w:tcBorders/>
          </w:tcPr>
          <w:p/>
        </w:tc>
        <w:tc>
          <w:tcPr>
            <w:tcW w:type="dxa" w:w="606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10" w:after="0"/>
              <w:ind w:left="0" w:right="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THE COLLECTED WORKS OF MAHATMA GANDHI</w:t>
            </w:r>
          </w:p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1625"/>
        <w:gridCol w:w="1625"/>
        <w:gridCol w:w="1625"/>
        <w:gridCol w:w="1625"/>
      </w:tblGrid>
      <w:tr>
        <w:trPr>
          <w:trHeight w:hRule="exact" w:val="240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6. 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Bombay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18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17</w:t>
            </w:r>
          </w:p>
        </w:tc>
      </w:tr>
      <w:tr>
        <w:trPr>
          <w:trHeight w:hRule="exact" w:val="240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7. 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Burma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56</w:t>
            </w:r>
          </w:p>
        </w:tc>
      </w:tr>
      <w:tr>
        <w:trPr>
          <w:trHeight w:hRule="exact" w:val="240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8. 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Punjab and N.W.F.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540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518</w:t>
            </w:r>
          </w:p>
        </w:tc>
      </w:tr>
      <w:tr>
        <w:trPr>
          <w:trHeight w:hRule="exact" w:val="240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4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9. 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Sind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71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63</w:t>
            </w:r>
          </w:p>
        </w:tc>
      </w:tr>
      <w:tr>
        <w:trPr>
          <w:trHeight w:hRule="exact" w:val="240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10. 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Delhi 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92</w:t>
            </w:r>
          </w:p>
        </w:tc>
      </w:tr>
      <w:tr>
        <w:trPr>
          <w:trHeight w:hRule="exact" w:val="240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11. 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Rajputana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399</w:t>
            </w:r>
          </w:p>
        </w:tc>
      </w:tr>
      <w:tr>
        <w:trPr>
          <w:trHeight w:hRule="exact" w:val="240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12. 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Utkal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300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108</w:t>
            </w:r>
          </w:p>
        </w:tc>
      </w:tr>
      <w:tr>
        <w:trPr>
          <w:trHeight w:hRule="exact" w:val="240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13. 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C.P. (Marathi)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4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50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44</w:t>
            </w:r>
          </w:p>
        </w:tc>
      </w:tr>
      <w:tr>
        <w:trPr>
          <w:trHeight w:hRule="exact" w:val="240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14. 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Assam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63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17</w:t>
            </w:r>
          </w:p>
        </w:tc>
      </w:tr>
      <w:tr>
        <w:trPr>
          <w:trHeight w:hRule="exact" w:val="240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15. 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Berar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61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9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58</w:t>
            </w:r>
          </w:p>
        </w:tc>
      </w:tr>
      <w:tr>
        <w:trPr>
          <w:trHeight w:hRule="exact" w:val="240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16. 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Madras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410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162</w:t>
            </w:r>
          </w:p>
        </w:tc>
      </w:tr>
      <w:tr>
        <w:trPr>
          <w:trHeight w:hRule="exact" w:val="240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17. 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Bengal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986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373</w:t>
            </w:r>
          </w:p>
        </w:tc>
      </w:tr>
      <w:tr>
        <w:trPr>
          <w:trHeight w:hRule="exact" w:val="240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18. 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United Provinces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960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888</w:t>
            </w:r>
          </w:p>
        </w:tc>
      </w:tr>
      <w:tr>
        <w:trPr>
          <w:trHeight w:hRule="exact" w:val="240"/>
        </w:trPr>
        <w:tc>
          <w:tcPr>
            <w:tcW w:type="dxa" w:w="7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19. </w:t>
            </w:r>
          </w:p>
        </w:tc>
        <w:tc>
          <w:tcPr>
            <w:tcW w:type="dxa" w:w="25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C.P. (Hindustani)</w:t>
            </w:r>
          </w:p>
        </w:tc>
        <w:tc>
          <w:tcPr>
            <w:tcW w:type="dxa" w:w="1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209</w:t>
            </w:r>
          </w:p>
        </w:tc>
        <w:tc>
          <w:tcPr>
            <w:tcW w:type="dxa" w:w="10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205</w:t>
            </w:r>
          </w:p>
        </w:tc>
      </w:tr>
      <w:tr>
        <w:trPr>
          <w:trHeight w:hRule="exact" w:val="320"/>
        </w:trPr>
        <w:tc>
          <w:tcPr>
            <w:tcW w:type="dxa" w:w="70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20. </w:t>
            </w:r>
          </w:p>
        </w:tc>
        <w:tc>
          <w:tcPr>
            <w:tcW w:type="dxa" w:w="250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3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Bihar</w:t>
            </w:r>
          </w:p>
        </w:tc>
        <w:tc>
          <w:tcPr>
            <w:tcW w:type="dxa" w:w="144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588</w:t>
            </w:r>
          </w:p>
        </w:tc>
        <w:tc>
          <w:tcPr>
            <w:tcW w:type="dxa" w:w="1020"/>
            <w:tcBorders>
              <w:bottom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15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558</w:t>
            </w:r>
          </w:p>
        </w:tc>
      </w:tr>
      <w:tr>
        <w:trPr>
          <w:trHeight w:hRule="exact" w:val="430"/>
        </w:trPr>
        <w:tc>
          <w:tcPr>
            <w:tcW w:type="dxa" w:w="7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250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44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6,173</w:t>
            </w:r>
          </w:p>
        </w:tc>
        <w:tc>
          <w:tcPr>
            <w:tcW w:type="dxa" w:w="1020"/>
            <w:tcBorders>
              <w:top w:sz="8.0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30" w:after="0"/>
              <w:ind w:left="1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4,726</w:t>
            </w:r>
          </w:p>
        </w:tc>
      </w:tr>
    </w:tbl>
    <w:p>
      <w:pPr>
        <w:autoSpaceDN w:val="0"/>
        <w:autoSpaceDE w:val="0"/>
        <w:widowControl/>
        <w:spacing w:line="266" w:lineRule="exact" w:before="50" w:after="56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NALYSIS OF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TTENDANCE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  <w:gridCol w:w="310"/>
      </w:tblGrid>
      <w:tr>
        <w:trPr>
          <w:trHeight w:hRule="exact" w:val="288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8" w:after="0"/>
              <w:ind w:left="0" w:right="14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No.</w:t>
            </w:r>
          </w:p>
        </w:tc>
        <w:tc>
          <w:tcPr>
            <w:tcW w:type="dxa" w:w="124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8" w:after="0"/>
              <w:ind w:left="0" w:right="10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Ladies</w:t>
            </w:r>
          </w:p>
        </w:tc>
        <w:tc>
          <w:tcPr>
            <w:tcW w:type="dxa" w:w="143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Mussul- Parsis</w:t>
            </w:r>
          </w:p>
        </w:tc>
        <w:tc>
          <w:tcPr>
            <w:tcW w:type="dxa" w:w="680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6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Sikhs</w:t>
            </w:r>
          </w:p>
        </w:tc>
        <w:tc>
          <w:tcPr>
            <w:tcW w:type="dxa" w:w="1884"/>
            <w:gridSpan w:val="6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8" w:after="0"/>
              <w:ind w:left="154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Antyajas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        The rest</w:t>
            </w:r>
          </w:p>
        </w:tc>
        <w:tc>
          <w:tcPr>
            <w:tcW w:type="dxa" w:w="420"/>
            <w:vMerge w:val="restart"/>
            <w:tcBorders>
              <w:bottom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0"/>
        </w:trPr>
        <w:tc>
          <w:tcPr>
            <w:tcW w:type="dxa" w:w="6060"/>
            <w:gridSpan w:val="2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20" w:lineRule="exact" w:before="8" w:after="0"/>
              <w:ind w:left="0" w:right="3422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 mans</w:t>
            </w:r>
          </w:p>
        </w:tc>
        <w:tc>
          <w:tcPr>
            <w:tcW w:type="dxa" w:w="310"/>
            <w:vMerge/>
            <w:tcBorders>
              <w:bottom w:sz="8.0" w:val="single" w:color="#000000"/>
            </w:tcBorders>
          </w:tcPr>
          <w:p/>
        </w:tc>
      </w:tr>
      <w:tr>
        <w:trPr>
          <w:trHeight w:hRule="exact" w:val="270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1.</w:t>
            </w:r>
          </w:p>
        </w:tc>
        <w:tc>
          <w:tcPr>
            <w:tcW w:type="dxa" w:w="109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29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8</w:t>
            </w:r>
          </w:p>
        </w:tc>
        <w:tc>
          <w:tcPr>
            <w:tcW w:type="dxa" w:w="204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32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10</w:t>
            </w:r>
          </w:p>
        </w:tc>
        <w:tc>
          <w:tcPr>
            <w:tcW w:type="dxa" w:w="2102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30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365</w:t>
            </w:r>
          </w:p>
        </w:tc>
        <w:tc>
          <w:tcPr>
            <w:tcW w:type="dxa" w:w="310"/>
            <w:vMerge/>
            <w:tcBorders>
              <w:bottom w:sz="8.0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2.</w:t>
            </w:r>
          </w:p>
        </w:tc>
        <w:tc>
          <w:tcPr>
            <w:tcW w:type="dxa" w:w="2756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95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</w:t>
            </w:r>
          </w:p>
        </w:tc>
        <w:tc>
          <w:tcPr>
            <w:tcW w:type="dxa" w:w="2484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30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32</w:t>
            </w:r>
          </w:p>
        </w:tc>
        <w:tc>
          <w:tcPr>
            <w:tcW w:type="dxa" w:w="310"/>
            <w:vMerge/>
            <w:tcBorders>
              <w:bottom w:sz="8.0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8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9</w:t>
            </w:r>
          </w:p>
        </w:tc>
        <w:tc>
          <w:tcPr>
            <w:tcW w:type="dxa" w:w="5240"/>
            <w:gridSpan w:val="1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253</w:t>
            </w:r>
          </w:p>
        </w:tc>
        <w:tc>
          <w:tcPr>
            <w:tcW w:type="dxa" w:w="310"/>
            <w:vMerge/>
            <w:tcBorders>
              <w:bottom w:sz="8.0" w:val="single" w:color="#000000"/>
            </w:tcBorders>
          </w:tcPr>
          <w:p/>
        </w:tc>
      </w:tr>
      <w:tr>
        <w:trPr>
          <w:trHeight w:hRule="exact" w:val="250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4.</w:t>
            </w:r>
          </w:p>
        </w:tc>
        <w:tc>
          <w:tcPr>
            <w:tcW w:type="dxa" w:w="109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9</w:t>
            </w:r>
          </w:p>
        </w:tc>
        <w:tc>
          <w:tcPr>
            <w:tcW w:type="dxa" w:w="204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29</w:t>
            </w:r>
          </w:p>
        </w:tc>
        <w:tc>
          <w:tcPr>
            <w:tcW w:type="dxa" w:w="2102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266</w:t>
            </w:r>
          </w:p>
        </w:tc>
        <w:tc>
          <w:tcPr>
            <w:tcW w:type="dxa" w:w="310"/>
            <w:vMerge/>
            <w:tcBorders>
              <w:bottom w:sz="8.0" w:val="single" w:color="#000000"/>
            </w:tcBorders>
          </w:tcPr>
          <w:p/>
        </w:tc>
      </w:tr>
      <w:tr>
        <w:trPr>
          <w:trHeight w:hRule="exact" w:val="260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5.</w:t>
            </w:r>
          </w:p>
        </w:tc>
        <w:tc>
          <w:tcPr>
            <w:tcW w:type="dxa" w:w="109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11</w:t>
            </w:r>
          </w:p>
        </w:tc>
        <w:tc>
          <w:tcPr>
            <w:tcW w:type="dxa" w:w="864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22</w:t>
            </w:r>
          </w:p>
        </w:tc>
        <w:tc>
          <w:tcPr>
            <w:tcW w:type="dxa" w:w="1036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56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5</w:t>
            </w:r>
          </w:p>
        </w:tc>
        <w:tc>
          <w:tcPr>
            <w:tcW w:type="dxa" w:w="1174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47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2</w:t>
            </w:r>
          </w:p>
        </w:tc>
        <w:tc>
          <w:tcPr>
            <w:tcW w:type="dxa" w:w="106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145</w:t>
            </w:r>
          </w:p>
        </w:tc>
        <w:tc>
          <w:tcPr>
            <w:tcW w:type="dxa" w:w="310"/>
            <w:vMerge/>
            <w:tcBorders>
              <w:bottom w:sz="8.0" w:val="single" w:color="#000000"/>
            </w:tcBorders>
          </w:tcPr>
          <w:p/>
        </w:tc>
      </w:tr>
      <w:tr>
        <w:trPr>
          <w:trHeight w:hRule="exact" w:val="250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6.</w:t>
            </w:r>
          </w:p>
        </w:tc>
        <w:tc>
          <w:tcPr>
            <w:tcW w:type="dxa" w:w="115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3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3</w:t>
            </w:r>
          </w:p>
        </w:tc>
        <w:tc>
          <w:tcPr>
            <w:tcW w:type="dxa" w:w="2062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3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2</w:t>
            </w:r>
          </w:p>
        </w:tc>
        <w:tc>
          <w:tcPr>
            <w:tcW w:type="dxa" w:w="20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10" w:after="0"/>
              <w:ind w:left="0" w:right="3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15</w:t>
            </w:r>
          </w:p>
        </w:tc>
        <w:tc>
          <w:tcPr>
            <w:tcW w:type="dxa" w:w="310"/>
            <w:vMerge/>
            <w:tcBorders>
              <w:bottom w:sz="8.0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7.</w:t>
            </w:r>
          </w:p>
        </w:tc>
        <w:tc>
          <w:tcPr>
            <w:tcW w:type="dxa" w:w="5240"/>
            <w:gridSpan w:val="1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3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51</w:t>
            </w:r>
          </w:p>
        </w:tc>
        <w:tc>
          <w:tcPr>
            <w:tcW w:type="dxa" w:w="310"/>
            <w:vMerge/>
            <w:tcBorders>
              <w:bottom w:sz="8.0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8.</w:t>
            </w:r>
          </w:p>
        </w:tc>
        <w:tc>
          <w:tcPr>
            <w:tcW w:type="dxa" w:w="109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17</w:t>
            </w:r>
          </w:p>
        </w:tc>
        <w:tc>
          <w:tcPr>
            <w:tcW w:type="dxa" w:w="1040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51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67</w:t>
            </w:r>
          </w:p>
        </w:tc>
        <w:tc>
          <w:tcPr>
            <w:tcW w:type="dxa" w:w="1638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8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54</w:t>
            </w:r>
          </w:p>
        </w:tc>
        <w:tc>
          <w:tcPr>
            <w:tcW w:type="dxa" w:w="146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30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380</w:t>
            </w:r>
          </w:p>
        </w:tc>
        <w:tc>
          <w:tcPr>
            <w:tcW w:type="dxa" w:w="310"/>
            <w:vMerge/>
            <w:tcBorders>
              <w:bottom w:sz="8.0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1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9.</w:t>
            </w:r>
          </w:p>
        </w:tc>
        <w:tc>
          <w:tcPr>
            <w:tcW w:type="dxa" w:w="109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1</w:t>
            </w:r>
          </w:p>
        </w:tc>
        <w:tc>
          <w:tcPr>
            <w:tcW w:type="dxa" w:w="204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11</w:t>
            </w:r>
          </w:p>
        </w:tc>
        <w:tc>
          <w:tcPr>
            <w:tcW w:type="dxa" w:w="2102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9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51</w:t>
            </w:r>
          </w:p>
        </w:tc>
        <w:tc>
          <w:tcPr>
            <w:tcW w:type="dxa" w:w="310"/>
            <w:vMerge/>
            <w:tcBorders>
              <w:bottom w:sz="8.0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10.</w:t>
            </w:r>
          </w:p>
        </w:tc>
        <w:tc>
          <w:tcPr>
            <w:tcW w:type="dxa" w:w="109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7</w:t>
            </w:r>
          </w:p>
        </w:tc>
        <w:tc>
          <w:tcPr>
            <w:tcW w:type="dxa" w:w="109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5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13</w:t>
            </w:r>
          </w:p>
        </w:tc>
        <w:tc>
          <w:tcPr>
            <w:tcW w:type="dxa" w:w="1634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95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4</w:t>
            </w:r>
          </w:p>
        </w:tc>
        <w:tc>
          <w:tcPr>
            <w:tcW w:type="dxa" w:w="1416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68</w:t>
            </w:r>
          </w:p>
        </w:tc>
        <w:tc>
          <w:tcPr>
            <w:tcW w:type="dxa" w:w="310"/>
            <w:vMerge/>
            <w:tcBorders>
              <w:bottom w:sz="8.0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11.</w:t>
            </w:r>
          </w:p>
        </w:tc>
        <w:tc>
          <w:tcPr>
            <w:tcW w:type="dxa" w:w="109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11</w:t>
            </w:r>
          </w:p>
        </w:tc>
        <w:tc>
          <w:tcPr>
            <w:tcW w:type="dxa" w:w="2122"/>
            <w:gridSpan w:val="1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13</w:t>
            </w:r>
          </w:p>
        </w:tc>
        <w:tc>
          <w:tcPr>
            <w:tcW w:type="dxa" w:w="20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375</w:t>
            </w:r>
          </w:p>
        </w:tc>
        <w:tc>
          <w:tcPr>
            <w:tcW w:type="dxa" w:w="310"/>
            <w:vMerge/>
            <w:tcBorders>
              <w:bottom w:sz="8.0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12.</w:t>
            </w:r>
          </w:p>
        </w:tc>
        <w:tc>
          <w:tcPr>
            <w:tcW w:type="dxa" w:w="3138"/>
            <w:gridSpan w:val="11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3</w:t>
            </w:r>
          </w:p>
        </w:tc>
        <w:tc>
          <w:tcPr>
            <w:tcW w:type="dxa" w:w="2102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2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105</w:t>
            </w:r>
          </w:p>
        </w:tc>
        <w:tc>
          <w:tcPr>
            <w:tcW w:type="dxa" w:w="310"/>
            <w:vMerge/>
            <w:tcBorders>
              <w:bottom w:sz="8.0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13.</w:t>
            </w:r>
          </w:p>
        </w:tc>
        <w:tc>
          <w:tcPr>
            <w:tcW w:type="dxa" w:w="115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34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1</w:t>
            </w:r>
          </w:p>
        </w:tc>
        <w:tc>
          <w:tcPr>
            <w:tcW w:type="dxa" w:w="2062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3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5</w:t>
            </w:r>
          </w:p>
        </w:tc>
        <w:tc>
          <w:tcPr>
            <w:tcW w:type="dxa" w:w="20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38</w:t>
            </w:r>
          </w:p>
        </w:tc>
        <w:tc>
          <w:tcPr>
            <w:tcW w:type="dxa" w:w="310"/>
            <w:vMerge/>
            <w:tcBorders>
              <w:bottom w:sz="8.0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14.</w:t>
            </w:r>
          </w:p>
        </w:tc>
        <w:tc>
          <w:tcPr>
            <w:tcW w:type="dxa" w:w="3220"/>
            <w:gridSpan w:val="1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2</w:t>
            </w:r>
          </w:p>
        </w:tc>
        <w:tc>
          <w:tcPr>
            <w:tcW w:type="dxa" w:w="2020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4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15</w:t>
            </w:r>
          </w:p>
        </w:tc>
        <w:tc>
          <w:tcPr>
            <w:tcW w:type="dxa" w:w="310"/>
            <w:vMerge/>
            <w:tcBorders>
              <w:bottom w:sz="8.0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1172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3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15. </w:t>
            </w:r>
          </w:p>
        </w:tc>
        <w:tc>
          <w:tcPr>
            <w:tcW w:type="dxa" w:w="806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2</w:t>
            </w:r>
          </w:p>
        </w:tc>
        <w:tc>
          <w:tcPr>
            <w:tcW w:type="dxa" w:w="3642"/>
            <w:gridSpan w:val="1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346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5</w:t>
            </w:r>
          </w:p>
        </w:tc>
        <w:tc>
          <w:tcPr>
            <w:tcW w:type="dxa" w:w="4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44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5</w:t>
            </w:r>
          </w:p>
        </w:tc>
        <w:tc>
          <w:tcPr>
            <w:tcW w:type="dxa" w:w="310"/>
            <w:vMerge/>
            <w:tcBorders>
              <w:bottom w:sz="8.0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16.</w:t>
            </w:r>
          </w:p>
        </w:tc>
        <w:tc>
          <w:tcPr>
            <w:tcW w:type="dxa" w:w="109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2</w:t>
            </w:r>
          </w:p>
        </w:tc>
        <w:tc>
          <w:tcPr>
            <w:tcW w:type="dxa" w:w="204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9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13</w:t>
            </w:r>
          </w:p>
        </w:tc>
        <w:tc>
          <w:tcPr>
            <w:tcW w:type="dxa" w:w="2102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147</w:t>
            </w:r>
          </w:p>
        </w:tc>
        <w:tc>
          <w:tcPr>
            <w:tcW w:type="dxa" w:w="310"/>
            <w:vMerge/>
            <w:tcBorders>
              <w:bottom w:sz="8.0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17.</w:t>
            </w:r>
          </w:p>
        </w:tc>
        <w:tc>
          <w:tcPr>
            <w:tcW w:type="dxa" w:w="109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10</w:t>
            </w:r>
          </w:p>
        </w:tc>
        <w:tc>
          <w:tcPr>
            <w:tcW w:type="dxa" w:w="109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57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36</w:t>
            </w:r>
          </w:p>
        </w:tc>
        <w:tc>
          <w:tcPr>
            <w:tcW w:type="dxa" w:w="1586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8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4</w:t>
            </w:r>
          </w:p>
        </w:tc>
        <w:tc>
          <w:tcPr>
            <w:tcW w:type="dxa" w:w="146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323</w:t>
            </w:r>
          </w:p>
        </w:tc>
        <w:tc>
          <w:tcPr>
            <w:tcW w:type="dxa" w:w="310"/>
            <w:vMerge/>
            <w:tcBorders>
              <w:bottom w:sz="8.0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18.</w:t>
            </w:r>
          </w:p>
        </w:tc>
        <w:tc>
          <w:tcPr>
            <w:tcW w:type="dxa" w:w="109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10</w:t>
            </w:r>
          </w:p>
        </w:tc>
        <w:tc>
          <w:tcPr>
            <w:tcW w:type="dxa" w:w="1092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23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114</w:t>
            </w:r>
          </w:p>
        </w:tc>
        <w:tc>
          <w:tcPr>
            <w:tcW w:type="dxa" w:w="1586"/>
            <w:gridSpan w:val="7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88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3</w:t>
            </w:r>
          </w:p>
        </w:tc>
        <w:tc>
          <w:tcPr>
            <w:tcW w:type="dxa" w:w="1464"/>
            <w:gridSpan w:val="5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6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761</w:t>
            </w:r>
          </w:p>
        </w:tc>
        <w:tc>
          <w:tcPr>
            <w:tcW w:type="dxa" w:w="310"/>
            <w:vMerge/>
            <w:tcBorders>
              <w:bottom w:sz="8.0" w:val="single" w:color="#000000"/>
            </w:tcBorders>
          </w:tcPr>
          <w:p/>
        </w:tc>
      </w:tr>
      <w:tr>
        <w:trPr>
          <w:trHeight w:hRule="exact" w:val="240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19.</w:t>
            </w:r>
          </w:p>
        </w:tc>
        <w:tc>
          <w:tcPr>
            <w:tcW w:type="dxa" w:w="1098"/>
            <w:gridSpan w:val="2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84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6</w:t>
            </w:r>
          </w:p>
        </w:tc>
        <w:tc>
          <w:tcPr>
            <w:tcW w:type="dxa" w:w="2040"/>
            <w:gridSpan w:val="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30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29</w:t>
            </w:r>
          </w:p>
        </w:tc>
        <w:tc>
          <w:tcPr>
            <w:tcW w:type="dxa" w:w="2102"/>
            <w:gridSpan w:val="8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31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170</w:t>
            </w:r>
          </w:p>
        </w:tc>
        <w:tc>
          <w:tcPr>
            <w:tcW w:type="dxa" w:w="310"/>
            <w:vMerge/>
            <w:tcBorders>
              <w:bottom w:sz="8.0" w:val="single" w:color="#000000"/>
            </w:tcBorders>
          </w:tcPr>
          <w:p/>
        </w:tc>
      </w:tr>
      <w:tr>
        <w:trPr>
          <w:trHeight w:hRule="exact" w:val="255"/>
        </w:trPr>
        <w:tc>
          <w:tcPr>
            <w:tcW w:type="dxa" w:w="8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0" w:right="22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20.</w:t>
            </w:r>
          </w:p>
        </w:tc>
        <w:tc>
          <w:tcPr>
            <w:tcW w:type="dxa" w:w="5240"/>
            <w:gridSpan w:val="19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0" w:after="0"/>
              <w:ind w:left="672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7                83                      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  <w:u w:val="single"/>
              </w:rPr>
              <w:t xml:space="preserve">      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                                           468</w:t>
            </w:r>
          </w:p>
        </w:tc>
        <w:tc>
          <w:tcPr>
            <w:tcW w:type="dxa" w:w="310"/>
            <w:vMerge/>
            <w:tcBorders>
              <w:bottom w:sz="8.0" w:val="single" w:color="#000000"/>
            </w:tcBorders>
          </w:tcPr>
          <w:p/>
        </w:tc>
      </w:tr>
      <w:tr>
        <w:trPr>
          <w:trHeight w:hRule="exact" w:val="515"/>
        </w:trPr>
        <w:tc>
          <w:tcPr>
            <w:tcW w:type="dxa" w:w="4040"/>
            <w:gridSpan w:val="1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306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106            469              5         65</w:t>
            </w:r>
          </w:p>
        </w:tc>
        <w:tc>
          <w:tcPr>
            <w:tcW w:type="dxa" w:w="682"/>
            <w:gridSpan w:val="4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0" w:right="208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2</w:t>
            </w:r>
          </w:p>
        </w:tc>
        <w:tc>
          <w:tcPr>
            <w:tcW w:type="dxa" w:w="1338"/>
            <w:gridSpan w:val="3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46" w:after="0"/>
              <w:ind w:left="208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4,079 [sic]</w:t>
            </w:r>
          </w:p>
        </w:tc>
        <w:tc>
          <w:tcPr>
            <w:tcW w:type="dxa" w:w="420"/>
            <w:vMerge w:val="restart"/>
            <w:tcBorders>
              <w:top w:sz="8.0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71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417</w:t>
            </w:r>
          </w:p>
        </w:tc>
      </w:tr>
      <w:tr>
        <w:trPr>
          <w:trHeight w:hRule="exact" w:val="482"/>
        </w:trPr>
        <w:tc>
          <w:tcPr>
            <w:tcW w:type="dxa" w:w="6060"/>
            <w:gridSpan w:val="20"/>
            <w:tcBorders/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50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VOL. 25 :  27 OCTOBER, 1921 - 22 JANUARY, 1922</w:t>
            </w:r>
          </w:p>
        </w:tc>
        <w:tc>
          <w:tcPr>
            <w:tcW w:type="dxa" w:w="310"/>
            <w:vMerge/>
            <w:tcBorders>
              <w:top w:sz="8.0" w:val="single" w:color="#000000"/>
            </w:tcBorders>
          </w:tcPr>
          <w:p/>
        </w:tc>
      </w:tr>
    </w:tbl>
    <w:p>
      <w:pPr>
        <w:autoSpaceDN w:val="0"/>
        <w:autoSpaceDE w:val="0"/>
        <w:widowControl/>
        <w:spacing w:line="14" w:lineRule="exact" w:before="0" w:after="0"/>
        <w:ind w:left="0" w:right="0"/>
      </w:pPr>
    </w:p>
    <w:p>
      <w:pPr>
        <w:sectPr>
          <w:pgSz w:w="9360" w:h="12960"/>
          <w:pgMar w:top="544" w:right="1420" w:bottom="480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will be noticed that out of the total permissible (6,173)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as 4,726 attended the Congress. Hitherto the number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swelled by local delegates who could under the old constitution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delegates for the asking by simply paying Rs. 10. This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even Pandit Malaviyaji could be regarded as a delegate because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elected. The actual attendance of 4,726 was, therefore, a fine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record. That the United Provinces and Bengal, in spite of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arrests, could have sent 888 and 373 respectively and the far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Assam should have sent 17 and Utkal 108, shows the keen interest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being taken in the National Assembly. No less remarkable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attendance of 106 lady delegates representing almost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provinces. The attendance of 65 Sikh delegates must also be regarded </w:t>
      </w:r>
      <w:r>
        <w:rPr>
          <w:rFonts w:ascii="Times" w:hAnsi="Times" w:eastAsia="Times"/>
          <w:b w:val="0"/>
          <w:i w:val="0"/>
          <w:color w:val="000000"/>
          <w:sz w:val="22"/>
        </w:rPr>
        <w:t>as altogether remarkable. Hardly few [</w:t>
      </w:r>
      <w:r>
        <w:rPr>
          <w:rFonts w:ascii="Times" w:hAnsi="Times" w:eastAsia="Times"/>
          <w:b w:val="0"/>
          <w:i/>
          <w:color w:val="000000"/>
          <w:sz w:val="22"/>
        </w:rPr>
        <w:t>sic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Sikhs attended two years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ago. But now that community is everywhere pushing itself forward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national movements. The number of 469 Mussulman delegates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number, but we must not be satisfied till we have got the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quota which must be more than 1,200. I am sure that there were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2 “untouchable” delegates. I cannot imagine the Punjab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 provinces not sending any such delegates. The presence of 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Parsi delegates is, of course, beyond their numerical proportion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2. The Parsis, as I have so often remarked, have in proportion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numbers occupied the foremost place whether in point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sacrifice, attendance, ability or generosity. I know, as a matter of fact,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there were at least two Christians. And of course, if Messrs Stokes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George Joseph had been free, they would have attended. But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to the Hindus and the Mussulmans to go out of their way to induce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more general interest in the movement on the part of the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>community.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V</w:t>
      </w:r>
      <w:r>
        <w:rPr>
          <w:rFonts w:ascii="Times" w:hAnsi="Times" w:eastAsia="Times"/>
          <w:b w:val="0"/>
          <w:i w:val="0"/>
          <w:color w:val="000000"/>
          <w:sz w:val="16"/>
        </w:rPr>
        <w:t>ISITORS</w:t>
      </w:r>
    </w:p>
    <w:p>
      <w:pPr>
        <w:autoSpaceDN w:val="0"/>
        <w:autoSpaceDE w:val="0"/>
        <w:widowControl/>
        <w:spacing w:line="260" w:lineRule="exact" w:before="12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attendance of delegates was most satisfactory, that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visitors was not less so. The troubled state of the country scared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richest men, and so not a single ticket for Rs. 5,000 each was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21, however, paid Rs. 1,000 each, 20 paid Rs. 500 each, 162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100 each, 81 Rs. 50 each and 1,686 Rs. 25 each, making a total of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93,400 in receipts. The Reception Committee contributed more than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quota. The total strength was filled up, the receipts being 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78,625. 11,26l season tickets of Rs. 3 each were issued permitting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attendance everywhere at the Congress sessions. 64,469 four-anna </w:t>
      </w:r>
      <w:r>
        <w:rPr>
          <w:rFonts w:ascii="Times" w:hAnsi="Times" w:eastAsia="Times"/>
          <w:b w:val="0"/>
          <w:i w:val="0"/>
          <w:color w:val="000000"/>
          <w:sz w:val="22"/>
        </w:rPr>
        <w:t>tickets were issued. As I have already remarked the issue of season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6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418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entrance tickets had to be stopped owing to the great rush.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Altogether Rs. 2,49,527 were received by the Reception Committee in </w:t>
      </w:r>
      <w:r>
        <w:rPr>
          <w:rFonts w:ascii="Times" w:hAnsi="Times" w:eastAsia="Times"/>
          <w:b w:val="0"/>
          <w:i w:val="0"/>
          <w:color w:val="000000"/>
          <w:sz w:val="22"/>
        </w:rPr>
        <w:t>various fees.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</w:t>
      </w:r>
      <w:r>
        <w:rPr>
          <w:rFonts w:ascii="Times" w:hAnsi="Times" w:eastAsia="Times"/>
          <w:b w:val="0"/>
          <w:i w:val="0"/>
          <w:color w:val="000000"/>
          <w:sz w:val="20"/>
        </w:rPr>
        <w:t>-I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NDIA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HRISTIAN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ONFERENCE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Conference held under the presidency of Mr. Mukerji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striking for the interest it evinced in the political life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country. From the President down to the ordinary delegate, there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insistence on the necessity of Indian Christians sharing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>awakening.</w:t>
      </w:r>
    </w:p>
    <w:p>
      <w:pPr>
        <w:autoSpaceDN w:val="0"/>
        <w:autoSpaceDE w:val="0"/>
        <w:widowControl/>
        <w:spacing w:line="240" w:lineRule="exact" w:before="4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We must demonstrate by words and deeds that Christianity has made us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neither un-Indian nor un-national. Can it be for a moment conceived that we as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community shall dissociate ourselves from our brethren, Hindus 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Mussulmans, whatever differences there may be in our religious convictions ?,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says Professor S. C. Mukerji. The Conference adopted sixteen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touching almost every phase of national life.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condemned the repressive measures, urged withdrawal of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notifications and discharge of prisoners, it advised non-co-operators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suspend the campaign of non-co-operation, urged a round 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conference, approved of total prohibition, sympathized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Indians beyond the seas. I must give the full text of the swadeshi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showing as it does the extent to which the spirit of swadeshi </w:t>
      </w:r>
      <w:r>
        <w:rPr>
          <w:rFonts w:ascii="Times" w:hAnsi="Times" w:eastAsia="Times"/>
          <w:b w:val="0"/>
          <w:i w:val="0"/>
          <w:color w:val="000000"/>
          <w:sz w:val="22"/>
        </w:rPr>
        <w:t>has touched the Indian Christian mind:</w:t>
      </w:r>
    </w:p>
    <w:p>
      <w:pPr>
        <w:autoSpaceDN w:val="0"/>
        <w:autoSpaceDE w:val="0"/>
        <w:widowControl/>
        <w:spacing w:line="240" w:lineRule="exact" w:before="6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Conference is strongly of opinion that a true swadeshi spirit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should dominate every sphere of Indian Christian life which would, in its turn,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serve to give a real impetus to all indigenous enterprises in the country. That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an art expression of our swadeshi spirit we must forthwith start wearing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clothes of Indian manufacture. In view of the fact that the Indian Christian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community has been very frequently and severely accused of lacking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swadeshi spirit, this Conference recommends that all Provincial Leagues make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strenuous efforts to find ways and means of inculcating the swadeshi spirit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Indian Christians through the local leagues and lose no time in putting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such a programme into effect.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this is very encouraging. I hope that the resolution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followed up by corresponding action and that charkha and khadi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as popular among the Indian Christians as they have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among the Hindus and Mussulmans. It remains for the Hindus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 to cherish the response of the Conference and make it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point to cultivate the friendliest relations with the Christian </w:t>
      </w:r>
      <w:r>
        <w:rPr>
          <w:rFonts w:ascii="Times" w:hAnsi="Times" w:eastAsia="Times"/>
          <w:b w:val="0"/>
          <w:i w:val="0"/>
          <w:color w:val="000000"/>
          <w:sz w:val="22"/>
        </w:rPr>
        <w:t>countrymen.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419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ORE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OTABLE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RRESTS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News of arrests continue to pour in from all sides. Shyam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Babu’s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pen will no more adorn the columns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Servant.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imprisoned because he will not recognize the authority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 by giving evidence as a witness. The Congress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requires one to go to that length nor prevents onefrom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doing. Shyam Babu has chosen the more unbending attitude.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the chance of joining the workers in the Calcutta prisons, he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miss it. The readers of the servant which established for itself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stable reputation within two years of its inauguration in the face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difficulties will miss his directing hand. But I have no doubt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Shyam Babu is better serving the country by being in jail.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of suffering is a more powerful editorial than what even his </w:t>
      </w:r>
      <w:r>
        <w:rPr>
          <w:rFonts w:ascii="Times" w:hAnsi="Times" w:eastAsia="Times"/>
          <w:b w:val="0"/>
          <w:i w:val="0"/>
          <w:color w:val="000000"/>
          <w:sz w:val="22"/>
        </w:rPr>
        <w:t>able pen could produce.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Karnatak has been honoured with the imprisonment of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Majli who took Mr. Deshpande’s place in Belgaum. For his parting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he has reproduced the late Mr. Hume’s words, “What avail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 wealth, your learning, Empty titles, sordid trade ? True self-rule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worth them all, Nations by themselves are made.” Mr. Majli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asked to furnish security to be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good behaviour.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he did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he was guilty of bad behaviour, he refused to furnish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security and preferred to go where persons of good behaviour find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today their true shelter. Mr. Majli wants to be discharged from prison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by a free India and prays to all to wear pure khadi, the emblem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pure and liberated India, and discard foreign clothes, the emblem </w:t>
      </w:r>
      <w:r>
        <w:rPr>
          <w:rFonts w:ascii="Times" w:hAnsi="Times" w:eastAsia="Times"/>
          <w:b w:val="0"/>
          <w:i w:val="0"/>
          <w:color w:val="000000"/>
          <w:sz w:val="22"/>
        </w:rPr>
        <w:t>of foreign yoke.</w:t>
      </w:r>
    </w:p>
    <w:p>
      <w:pPr>
        <w:autoSpaceDN w:val="0"/>
        <w:autoSpaceDE w:val="0"/>
        <w:widowControl/>
        <w:spacing w:line="28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default similar to Mr. Majli’s, Dr. B. Subramaniam,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Secretary, Andhra Provincial Congress Committee, has been sentenced </w:t>
      </w:r>
      <w:r>
        <w:rPr>
          <w:rFonts w:ascii="Times" w:hAnsi="Times" w:eastAsia="Times"/>
          <w:b w:val="0"/>
          <w:i w:val="0"/>
          <w:color w:val="000000"/>
          <w:sz w:val="22"/>
        </w:rPr>
        <w:t>to one year’s rigorous imprisonment at Cocanada.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URDWARA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OVEMENT</w:t>
      </w:r>
    </w:p>
    <w:p>
      <w:pPr>
        <w:autoSpaceDN w:val="0"/>
        <w:autoSpaceDE w:val="0"/>
        <w:widowControl/>
        <w:spacing w:line="26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latest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communique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Sikh Gurdwara Prabandhak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shows that the Commissioner offered to return the Keys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Golden Temple at Amritsar upon certain conditions. To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belated offer the following spirited reply was sent by Sardar Bhagat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Jaswant Singh. After acknowledging the official communication he </w:t>
      </w:r>
      <w:r>
        <w:rPr>
          <w:rFonts w:ascii="Times" w:hAnsi="Times" w:eastAsia="Times"/>
          <w:b w:val="0"/>
          <w:i w:val="0"/>
          <w:color w:val="000000"/>
          <w:sz w:val="22"/>
        </w:rPr>
        <w:t>says: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Shyam Sunder Chakravarty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tabs>
          <w:tab w:pos="1110" w:val="left"/>
        </w:tabs>
        <w:autoSpaceDE w:val="0"/>
        <w:widowControl/>
        <w:spacing w:line="240" w:lineRule="exact" w:before="0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the honour to draw your attention to the following resolution </w:t>
      </w:r>
      <w:r>
        <w:rPr>
          <w:rFonts w:ascii="Times" w:hAnsi="Times" w:eastAsia="Times"/>
          <w:b w:val="0"/>
          <w:i w:val="0"/>
          <w:color w:val="000000"/>
          <w:sz w:val="18"/>
        </w:rPr>
        <w:t>passed by the S.G.P. Committee on the 6th December 1921:</w:t>
      </w:r>
    </w:p>
    <w:p>
      <w:pPr>
        <w:autoSpaceDN w:val="0"/>
        <w:autoSpaceDE w:val="0"/>
        <w:widowControl/>
        <w:spacing w:line="240" w:lineRule="exact" w:before="40" w:after="0"/>
        <w:ind w:left="550" w:right="3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Resolved that no Sikh should agree to any arrangement about the 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restoration of the Keys of the Golden Temple, unless and until all the Sikhs </w:t>
      </w:r>
      <w:r>
        <w:rPr>
          <w:rFonts w:ascii="Times" w:hAnsi="Times" w:eastAsia="Times"/>
          <w:b w:val="0"/>
          <w:i w:val="0"/>
          <w:color w:val="000000"/>
          <w:sz w:val="18"/>
        </w:rPr>
        <w:t>arrested in connection with the Keys affair are released unconditionally.</w:t>
      </w:r>
    </w:p>
    <w:p>
      <w:pPr>
        <w:autoSpaceDN w:val="0"/>
        <w:autoSpaceDE w:val="0"/>
        <w:widowControl/>
        <w:spacing w:line="240" w:lineRule="exact" w:before="40" w:after="0"/>
        <w:ind w:left="550" w:right="30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am, therefore, instructed to inform you that the Committee cannot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avail itself of the proffered temporary and conditional restoration of Keys,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unaccompanied by the unconditional release of all the Sikhs arrested in </w:t>
      </w:r>
      <w:r>
        <w:rPr>
          <w:rFonts w:ascii="Times" w:hAnsi="Times" w:eastAsia="Times"/>
          <w:b w:val="0"/>
          <w:i w:val="0"/>
          <w:color w:val="000000"/>
          <w:sz w:val="18"/>
        </w:rPr>
        <w:t>connection with the Keys affair.</w:t>
      </w:r>
    </w:p>
    <w:p>
      <w:pPr>
        <w:autoSpaceDN w:val="0"/>
        <w:tabs>
          <w:tab w:pos="550" w:val="left"/>
          <w:tab w:pos="45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Sikh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communique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appends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pertinent </w:t>
      </w:r>
      <w:r>
        <w:rPr>
          <w:rFonts w:ascii="Times" w:hAnsi="Times" w:eastAsia="Times"/>
          <w:b w:val="0"/>
          <w:i w:val="0"/>
          <w:color w:val="000000"/>
          <w:sz w:val="22"/>
        </w:rPr>
        <w:t>observations to the foregoing:</w:t>
      </w:r>
    </w:p>
    <w:p>
      <w:pPr>
        <w:autoSpaceDN w:val="0"/>
        <w:autoSpaceDE w:val="0"/>
        <w:widowControl/>
        <w:spacing w:line="240" w:lineRule="exact" w:before="88" w:after="0"/>
        <w:ind w:left="550" w:right="24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above correspondence it is clear that the Government has got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objection now to handing over the Keys of the Durbar Saheb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Shiromani Committee temporarily, pending the decision of the civil suit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regarding the Golden Temple. Could not the Government have adopted this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very attitude from the beginning ? While the Keys remained with the Gurdwara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Committee, the Government could at the same time have pleased itself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carrying on its civil suit in which, of course, as now the Gurdwara Committee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would have taken no part. Where was the necessity of creating so much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heart-burning by taking away the Keys forcibly and arresting hundreds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Sikhs for protesting against high-handed action the futility of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now tacitly admits?</w:t>
      </w:r>
    </w:p>
    <w:p>
      <w:pPr>
        <w:autoSpaceDN w:val="0"/>
        <w:autoSpaceDE w:val="0"/>
        <w:widowControl/>
        <w:spacing w:line="266" w:lineRule="exact" w:before="8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POLOGIZING</w:t>
      </w:r>
    </w:p>
    <w:p>
      <w:pPr>
        <w:autoSpaceDN w:val="0"/>
        <w:autoSpaceDE w:val="0"/>
        <w:widowControl/>
        <w:spacing w:line="260" w:lineRule="exact" w:before="1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reported from Allahabad that “eight accused under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Criminal Law Amendment Act were released on tendering apology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regretting the joining of illegal associations and unseemly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foolish agitations”! Having known what happened only a few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 in Mathura, I distrust this message. In Mathura, sham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were arrested and were made to apologize; and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was claimed on behalf of the authorities that non-co-operators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apologized. But whilst I distrust the message, I would like workers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profit by it. We need not be surprised if, when large bodies of young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are daily being imprisoned, some of them weaken and retrace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steps, especially if the treatment even temporarily is anything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was given to Mahadev Desai.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It is better for us to be satisfied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fewer imprisonments rather than that we should have weak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offering themselves under the impulse of the moment and </w:t>
      </w:r>
      <w:r>
        <w:rPr>
          <w:rFonts w:ascii="Times" w:hAnsi="Times" w:eastAsia="Times"/>
          <w:b w:val="0"/>
          <w:i w:val="0"/>
          <w:color w:val="000000"/>
          <w:sz w:val="22"/>
        </w:rPr>
        <w:t>then succumbing.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“Notes”, 5-1-1922, under the sub-title “Jail Treatment”.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421</w:t>
      </w:r>
    </w:p>
    <w:p>
      <w:pPr>
        <w:sectPr>
          <w:pgSz w:w="9360" w:h="12960"/>
          <w:pgMar w:top="54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66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BOUT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AWYERS</w:t>
      </w:r>
    </w:p>
    <w:p>
      <w:pPr>
        <w:autoSpaceDN w:val="0"/>
        <w:tabs>
          <w:tab w:pos="550" w:val="left"/>
          <w:tab w:pos="1210" w:val="left"/>
          <w:tab w:pos="2290" w:val="left"/>
          <w:tab w:pos="2530" w:val="left"/>
          <w:tab w:pos="3530" w:val="left"/>
          <w:tab w:pos="4190" w:val="left"/>
          <w:tab w:pos="4530" w:val="left"/>
          <w:tab w:pos="5710" w:val="left"/>
        </w:tabs>
        <w:autoSpaceDE w:val="0"/>
        <w:widowControl/>
        <w:spacing w:line="260" w:lineRule="exact" w:before="1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Jamnalal Bajaj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fund of one lac of rupees that was given last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year for the support of lawyers who had suspended practice as a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Nagpur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 nearly, as it was intended to be, exhausted.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lawyers cannot go back to practice with any show of decency,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sure that many will not countenance even the idea of a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is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wonderful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example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self-sacrifice. But it would not be proper to leave thelawyers to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resources. I would, therefore, certainly suggest to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Committees that they should take up the burden subject to assistance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central fund, if it was at all found necessary.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rearrangement should be quickly made so as to avoid suspense and </w:t>
      </w:r>
      <w:r>
        <w:rPr>
          <w:rFonts w:ascii="Times" w:hAnsi="Times" w:eastAsia="Times"/>
          <w:b w:val="0"/>
          <w:i w:val="0"/>
          <w:color w:val="000000"/>
          <w:sz w:val="22"/>
        </w:rPr>
        <w:t>delay in the even tenor of national work.</w:t>
      </w:r>
    </w:p>
    <w:p>
      <w:pPr>
        <w:autoSpaceDN w:val="0"/>
        <w:tabs>
          <w:tab w:pos="550" w:val="left"/>
          <w:tab w:pos="3110" w:val="left"/>
          <w:tab w:pos="4210" w:val="left"/>
          <w:tab w:pos="4630" w:val="left"/>
          <w:tab w:pos="5050" w:val="left"/>
          <w:tab w:pos="5630" w:val="left"/>
          <w:tab w:pos="61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however, is the least among the difficulties that surround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lawyer class at the present moment. They are eager to take part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awakening. The spirit is willing, the flesh is weak. I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feel that practising lawyers cannot lead. They cannot but weaken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movement which demands complete, almost reckless, sacrifice.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whole cause can be lost if top men weaken at a supreme crisis.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has purposely opened an honourable door for them.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original draft was perhaps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uncertain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non-co-opetators being entitled to sign the volunteer pledge.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for them are easy of fulfilment, being mostly matters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belief. The use of khadi may cause some little inconvenience at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feel sure that they will not mind it, if otherwise they believe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requirements of the pledge. And as among non-co-operators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 covers a multitude of defects, practising lawyers who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the fire of imprisonment will by that one fact come to occupy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position of honour which once was theirs. There is also the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 appealing to and inviting all including full co-operators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up such activities as do not admit of any sacrifice or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difference of opinion. I hope, therefore, that lawyers will to the best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ability and opportunity respond to the country’s call in many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various ways open to them. Where all are expected to help none </w:t>
      </w:r>
      <w:r>
        <w:rPr>
          <w:rFonts w:ascii="Times" w:hAnsi="Times" w:eastAsia="Times"/>
          <w:b w:val="0"/>
          <w:i w:val="0"/>
          <w:color w:val="000000"/>
          <w:sz w:val="22"/>
        </w:rPr>
        <w:t>should be found wanting or indifferent. Non-co-operators on their</w:t>
      </w:r>
    </w:p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1889-1942; merchant, banker, social worker and philanthropist; devoted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follower of Gandhiji; served as Treasurer of the Congress for many years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non-co-operation adopted at the Nagpur Congress in 1920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8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part instead of priding themselves upon their achievements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humble enough to receive all the aid that might be rendered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country’s cause. The spirit of toleration should take the place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intoleration and exclusiveness. It can do no credit to the movement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to the cause if a man who has nothing or little to sacrifice claims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reason of his putting on khaki the right of slighting practising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lawyers or others who may be honestly and according to their lights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serving the country in various ways. Whatever is offered upon the altar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service to the motherland with a willing heart must be thankfully </w:t>
      </w:r>
      <w:r>
        <w:rPr>
          <w:rFonts w:ascii="Times" w:hAnsi="Times" w:eastAsia="Times"/>
          <w:b w:val="0"/>
          <w:i w:val="0"/>
          <w:color w:val="000000"/>
          <w:sz w:val="22"/>
        </w:rPr>
        <w:t>received.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ISTRESS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>ARRANTS</w:t>
      </w:r>
    </w:p>
    <w:p>
      <w:pPr>
        <w:autoSpaceDN w:val="0"/>
        <w:tabs>
          <w:tab w:pos="550" w:val="left"/>
          <w:tab w:pos="5010" w:val="left"/>
        </w:tabs>
        <w:autoSpaceDE w:val="0"/>
        <w:widowControl/>
        <w:spacing w:line="260" w:lineRule="exact" w:before="1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Inquiries are being made in several places as to what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in cases where fines are imposed and distress warrants issuedfor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recovery. One finds a readiness to suffer imprisonment and assaults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not loss of goods. The anomaly is at first sight difficult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but it is really easy to appreciate. We are so much tied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to our goods and other possessions that when no disgrace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attaches to imprisonment, we prefer the inconvenience to loss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property. But we must perceive that we will lose a winning game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not prepared to sacrifice our earthly possessions as well as bodily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ease for the sake of it. In an ill-managed State, a man with conscience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pawns to it his goods, all other wealth, and his body and sets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conscience free. This struggle, therefore, can give us victory only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indifferent to everything through which the State can press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into subjection to its will. We must be prepared, therefore, to let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goods and our land be taken away from us and rejoice over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dispossession even as we rejoice today over imprisonments.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 assured that the Government will be more quickly tired of selling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chattels than it is already of taking charge of our bodies.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sure, as we must be, of winning full swaraj before long,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faith enough to know that all the land that can be taken away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 to us intact and the best part even of money. When Belgium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overrun by the Germans, the Belgians knew that they would return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own lands so long as they retained the will to suffer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restoration of their property. The late General Botha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was a fugitive </w:t>
      </w:r>
      <w:r>
        <w:rPr>
          <w:rFonts w:ascii="Times" w:hAnsi="Times" w:eastAsia="Times"/>
          <w:b w:val="0"/>
          <w:i w:val="0"/>
          <w:color w:val="000000"/>
          <w:sz w:val="22"/>
        </w:rPr>
        <w:t>from his own rich possessions including hundreds of acres of land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1862-1919; Boer general and statesman; Prime Minister of the Transvaal,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1907, and of South African Union 1910-19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423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finest cattle in South Africa. He did not count the cost, put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fine fight and became virtually the crowned king of South Africa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all his property returned to him with honour. We may not do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the Boers and the Belgians especially as ours is a struggle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we are pledged to make all sacrifice and exact none. We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though temporarily embrace poverty if we will banish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pauperism and pariahdom from the land. The sacrifice of the ease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few of us is nothing compared to the reward which is in store for us, </w:t>
      </w:r>
      <w:r>
        <w:rPr>
          <w:rFonts w:ascii="Times" w:hAnsi="Times" w:eastAsia="Times"/>
          <w:b w:val="0"/>
          <w:i w:val="0"/>
          <w:color w:val="000000"/>
          <w:sz w:val="22"/>
        </w:rPr>
        <w:t>viz., the restoration of the honour and prosperity of this holy land.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12-1-1922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198. NEXT IS GUNPOWDER</w:t>
      </w:r>
    </w:p>
    <w:p>
      <w:pPr>
        <w:autoSpaceDN w:val="0"/>
        <w:autoSpaceDE w:val="0"/>
        <w:widowControl/>
        <w:spacing w:line="260" w:lineRule="exact" w:before="118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peruse with careful attention the informing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resume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by K. of the new type of repression that is fast coming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vogue. It is possible that there is exaggeration in the details but almost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reports hitherto received from non-co-operation quarters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proved so accurate and the denials so false that I am not disposed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discount the graphic details collected by K. from the correspondence </w:t>
      </w:r>
      <w:r>
        <w:rPr>
          <w:rFonts w:ascii="Times" w:hAnsi="Times" w:eastAsia="Times"/>
          <w:b w:val="0"/>
          <w:i w:val="0"/>
          <w:color w:val="000000"/>
          <w:sz w:val="22"/>
        </w:rPr>
        <w:t>received by me and from the newspapers.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police are mostly our own countrymen but it is evident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being incited to become lawless by the example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precept of their superior officers. When a mob becomes unruly,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knows no better; when the police become unruly, their action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 and unpardonable. The mob frenzy can be controlled,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police frenzy spells disaster for an unprepared people.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groaned under it all these long years. Thank God, India is today </w:t>
      </w:r>
      <w:r>
        <w:rPr>
          <w:rFonts w:ascii="Times" w:hAnsi="Times" w:eastAsia="Times"/>
          <w:b w:val="0"/>
          <w:i w:val="0"/>
          <w:color w:val="000000"/>
          <w:sz w:val="22"/>
        </w:rPr>
        <w:t>prepared to meet the ordered frenzy of the Government.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tear down the mask of the so-called. enforcement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ordinary law against so-called intimidators and we must invite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welcome honest martial law. O’Dwyerism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Dyerism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2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honest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ideals, be they ever so indefensible. But what is going on in India </w:t>
      </w:r>
      <w:r>
        <w:rPr>
          <w:rFonts w:ascii="Times" w:hAnsi="Times" w:eastAsia="Times"/>
          <w:b w:val="0"/>
          <w:i w:val="0"/>
          <w:color w:val="000000"/>
          <w:sz w:val="22"/>
        </w:rPr>
        <w:t>today is indescribable hypocrisy.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it is true that under the cover of distress warrants the police </w:t>
      </w:r>
      <w:r>
        <w:rPr>
          <w:rFonts w:ascii="Times" w:hAnsi="Times" w:eastAsia="Times"/>
          <w:b w:val="0"/>
          <w:i w:val="0"/>
          <w:color w:val="000000"/>
          <w:sz w:val="22"/>
        </w:rPr>
        <w:t>have entered our homes in Banaras and taken away ornaments even</w:t>
      </w:r>
    </w:p>
    <w:p>
      <w:pPr>
        <w:autoSpaceDN w:val="0"/>
        <w:autoSpaceDE w:val="0"/>
        <w:widowControl/>
        <w:spacing w:line="240" w:lineRule="exact" w:before="3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repression practised by Sir Michael O’Dwyer, Lieutenant- Governor of</w:t>
      </w:r>
    </w:p>
    <w:p>
      <w:pPr>
        <w:autoSpaceDN w:val="0"/>
        <w:tabs>
          <w:tab w:pos="550" w:val="left"/>
        </w:tabs>
        <w:autoSpaceDE w:val="0"/>
        <w:widowControl/>
        <w:spacing w:line="218" w:lineRule="exact" w:before="22" w:after="0"/>
        <w:ind w:left="10" w:right="1584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Punjab, and General Dyer during the Punjab disorders of 1919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inmates, if it is true that in Bulandshahr under the pretence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preserving order they have entered people’s homes in order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assault them, if it is true that they have stripped prisoners almost naked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execute distress warrants, the case is complete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fiercest civil disobedience of the most aggressive type consistently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preservation of non-violence on our side. We must not wait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gunpowder to be used upon helpless people nor can we afford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an undue strain upon the people’s patience by merely remaining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defensive and letting the Government agents pillage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plunder our homes. We must draw the gunpowder on our own heads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too at the earliest possible opportunity. We, the principal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workers, cannot afford to watch with philosophic calmness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exasperating criminal assaults upon inoffensive people although they </w:t>
      </w:r>
      <w:r>
        <w:rPr>
          <w:rFonts w:ascii="Times" w:hAnsi="Times" w:eastAsia="Times"/>
          <w:b w:val="0"/>
          <w:i w:val="0"/>
          <w:color w:val="000000"/>
          <w:sz w:val="22"/>
        </w:rPr>
        <w:t>are volunteers and have, therefore, undertaken to suffer.</w:t>
      </w:r>
    </w:p>
    <w:p>
      <w:pPr>
        <w:autoSpaceDN w:val="0"/>
        <w:autoSpaceDE w:val="0"/>
        <w:widowControl/>
        <w:spacing w:line="260" w:lineRule="exact" w:before="6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The shooting of a Mussulman youth by a European “youth,’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(are European youths armed?) for the crime of wearing or selling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(whichever it was) a khaki cap, cannot be passed by in silence.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avenge the wrong if necessary by inviting the shooting on our </w:t>
      </w:r>
      <w:r>
        <w:rPr>
          <w:rFonts w:ascii="Times" w:hAnsi="Times" w:eastAsia="Times"/>
          <w:b w:val="0"/>
          <w:i w:val="0"/>
          <w:color w:val="000000"/>
          <w:sz w:val="22"/>
        </w:rPr>
        <w:t>own heads.</w:t>
      </w:r>
    </w:p>
    <w:p>
      <w:pPr>
        <w:autoSpaceDN w:val="0"/>
        <w:autoSpaceDE w:val="0"/>
        <w:widowControl/>
        <w:spacing w:line="260" w:lineRule="exact" w:before="6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want to goad us into violence or abject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submission. We must do neither. We must retort by such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 as would compel shooting.</w:t>
      </w:r>
    </w:p>
    <w:p>
      <w:pPr>
        <w:autoSpaceDN w:val="0"/>
        <w:autoSpaceDE w:val="0"/>
        <w:widowControl/>
        <w:spacing w:line="260" w:lineRule="exact" w:before="6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want civil war. We must not play into their hands. 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call open canvassing for civil war. The Magistrate of Aligarh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responsible for the following circular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to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raises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Aligarh </w:t>
      </w:r>
      <w:r>
        <w:rPr>
          <w:rFonts w:ascii="Times" w:hAnsi="Times" w:eastAsia="Times"/>
          <w:b w:val="0"/>
          <w:i w:val="0"/>
          <w:color w:val="000000"/>
          <w:sz w:val="22"/>
        </w:rPr>
        <w:t>District:</w:t>
      </w:r>
    </w:p>
    <w:p>
      <w:pPr>
        <w:autoSpaceDN w:val="0"/>
        <w:autoSpaceDE w:val="0"/>
        <w:widowControl/>
        <w:spacing w:line="240" w:lineRule="exact" w:before="8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As you are doubtless aware the Khilafat and Congress Volunteers have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been declared by the Local Government to be illegal associations and orders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have been received for their suppressions. . . .</w:t>
      </w:r>
    </w:p>
    <w:p>
      <w:pPr>
        <w:autoSpaceDN w:val="0"/>
        <w:autoSpaceDE w:val="0"/>
        <w:widowControl/>
        <w:spacing w:line="240" w:lineRule="exact" w:before="8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number of police at my disposal is limited and I am very reluctant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ask for military assistance. . . .</w:t>
      </w:r>
    </w:p>
    <w:p>
      <w:pPr>
        <w:autoSpaceDN w:val="0"/>
        <w:autoSpaceDE w:val="0"/>
        <w:widowControl/>
        <w:spacing w:line="240" w:lineRule="exact" w:before="4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am, therefore, writing to a number of the leading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raises </w:t>
      </w:r>
      <w:r>
        <w:rPr>
          <w:rFonts w:ascii="Times" w:hAnsi="Times" w:eastAsia="Times"/>
          <w:b w:val="0"/>
          <w:i w:val="0"/>
          <w:color w:val="000000"/>
          <w:sz w:val="18"/>
        </w:rPr>
        <w:t>and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gentlemen of the District to ask for their assistance....I would ask you kindly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select 50 of your retainers and tenants, stout able-bodied men, whom you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could send in, on receiving a message that they are required for enrolment as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special police.</w:t>
      </w:r>
    </w:p>
    <w:p>
      <w:pPr>
        <w:autoSpaceDN w:val="0"/>
        <w:autoSpaceDE w:val="0"/>
        <w:widowControl/>
        <w:spacing w:line="240" w:lineRule="exact" w:before="2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reproduced here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Men of property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425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 present it is only necessary that selection of the men should be made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list prepared of their names and residence. . . .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refuse the bait by letting the gullible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raises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as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like. We must seek only such forms of civil disobedience as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prevent any clash with our own people, whether turned into civil guard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still laymen. Given unflinching courage and preservation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complete non-violence, the fight can be brought to a victorious end </w:t>
      </w:r>
      <w:r>
        <w:rPr>
          <w:rFonts w:ascii="Times" w:hAnsi="Times" w:eastAsia="Times"/>
          <w:b w:val="0"/>
          <w:i w:val="0"/>
          <w:color w:val="000000"/>
          <w:sz w:val="22"/>
        </w:rPr>
        <w:t>inside of a month. May God grant India light and courage.</w:t>
      </w:r>
    </w:p>
    <w:p>
      <w:pPr>
        <w:autoSpaceDN w:val="0"/>
        <w:autoSpaceDE w:val="0"/>
        <w:widowControl/>
        <w:spacing w:line="260" w:lineRule="exact" w:before="40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had hoped that the pledge to face death was a distant event.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God wills that we must be tested thoroughly and well.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name was the battle begun. He must give us the strength to go </w:t>
      </w:r>
      <w:r>
        <w:rPr>
          <w:rFonts w:ascii="Times" w:hAnsi="Times" w:eastAsia="Times"/>
          <w:b w:val="0"/>
          <w:i w:val="0"/>
          <w:color w:val="000000"/>
          <w:sz w:val="22"/>
        </w:rPr>
        <w:t>through it.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lndia, </w:t>
      </w:r>
      <w:r>
        <w:rPr>
          <w:rFonts w:ascii="Times" w:hAnsi="Times" w:eastAsia="Times"/>
          <w:b w:val="0"/>
          <w:i w:val="0"/>
          <w:color w:val="000000"/>
          <w:sz w:val="22"/>
        </w:rPr>
        <w:t>12-1-1922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199. DESHBANDHU’S ADDRESS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11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must apologize to the public for the delay in issuing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 Das’s presidential address. It was received by me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fragmentary condition with instructions to revise it and put it in shape.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reader will be glad to learn that beyond restoring one sentence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had been ruled out and adding one to complete a thought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beyond slight verbal immaterial alterations, the address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printed as received. I see from the sentences ruled out in the original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Deshbandhu’s intention was to give a review of the year’s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considered opinion in detail on non-co-operation.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sufficient appears in the printed text to enable us to know his opinion.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know it, too, from his emphatic and stirring messages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 just before he was silenced. In appreciating the address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will be helped to know that it was prepared just before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arrest. The reader will not fail to note the marked self restraint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 address is prepared as also the fact that Deshbandhu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believes in non-violence as his final creed. That the only use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has for such a man is to put him in prison is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>greatest condemnation it can pronounce upon itself.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India, </w:t>
      </w:r>
      <w:r>
        <w:rPr>
          <w:rFonts w:ascii="Times" w:hAnsi="Times" w:eastAsia="Times"/>
          <w:b w:val="0"/>
          <w:i w:val="0"/>
          <w:color w:val="000000"/>
          <w:sz w:val="22"/>
        </w:rPr>
        <w:t>12-1-1922</w:t>
      </w:r>
    </w:p>
    <w:p>
      <w:pPr>
        <w:autoSpaceDN w:val="0"/>
        <w:autoSpaceDE w:val="0"/>
        <w:widowControl/>
        <w:spacing w:line="240" w:lineRule="exact" w:before="3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Owing to his arrest, C. R. Das could not deliver his presidential address at the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Congress session at Ahmedabad in December, 1921; it was subsequently published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8"/>
        </w:rPr>
        <w:t>with this prefatory note by Gandhiji.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200. LIBERTY OF THE PRESS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by one the pretensions of the Government that the reforms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represent more liberty and more concession to popular feeling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dropping out under the stress of circumstances. The pretensions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justified only if they can stand the test under a severe strain.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Liberty of speech means that it is unassailed even when the speech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hurts; liberty of the Press can be said to be truly respected only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Press can comment in the severest terms upon and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misrepresent matters, protection against misrepresentation or violence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secured not by an administrative gagging order, not by closing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the Press but by punishing the real offender, leaving the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itself unrestricted Freedom of association is truly respected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assemblies of people can discuss even revolutionary projects,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relying upon the force of public opinion and the civil police, not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savage military at its disposal, to crush any actual outbreak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 that is designed to confound public opinion and the State </w:t>
      </w:r>
      <w:r>
        <w:rPr>
          <w:rFonts w:ascii="Times" w:hAnsi="Times" w:eastAsia="Times"/>
          <w:b w:val="0"/>
          <w:i w:val="0"/>
          <w:color w:val="000000"/>
          <w:sz w:val="22"/>
        </w:rPr>
        <w:t>representing it.</w:t>
      </w:r>
    </w:p>
    <w:p>
      <w:pPr>
        <w:autoSpaceDN w:val="0"/>
        <w:autoSpaceDE w:val="0"/>
        <w:widowControl/>
        <w:spacing w:line="240" w:lineRule="exact" w:before="5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of India is now seeking to crush the three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powerful vehicles of expressing and cultivating public opinion 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once more, but happily for the last time, proving its totally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arbitrary and despotic character. The fight for swaraj, the Khilafat, the </w:t>
      </w:r>
      <w:r>
        <w:rPr>
          <w:rFonts w:ascii="Times" w:hAnsi="Times" w:eastAsia="Times"/>
          <w:b w:val="0"/>
          <w:i w:val="0"/>
          <w:color w:val="000000"/>
          <w:sz w:val="22"/>
        </w:rPr>
        <w:t>Punjab means fight for this threefold freedom before all else.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>is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longer a printed sheet.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Democrat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more. And now the sword has descended upon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Pratap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Kesari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Lahore.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Vande Mataram,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Lalaji’s child, has warded off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blow by depositing Rs. 2,000 as security. The other two have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first security forfeited and are now given ten days’ notice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deposit Rs. 10,000 each or close down. I hope that the security of Rs. </w:t>
      </w:r>
      <w:r>
        <w:rPr>
          <w:rFonts w:ascii="Times" w:hAnsi="Times" w:eastAsia="Times"/>
          <w:b w:val="0"/>
          <w:i w:val="0"/>
          <w:color w:val="000000"/>
          <w:sz w:val="22"/>
        </w:rPr>
        <w:t>10,000 will be refused.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assume that what is happening in the United Provinces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will happen in the others in due course unless the infection is </w:t>
      </w:r>
      <w:r>
        <w:rPr>
          <w:rFonts w:ascii="Times" w:hAnsi="Times" w:eastAsia="Times"/>
          <w:b w:val="0"/>
          <w:i w:val="0"/>
          <w:color w:val="000000"/>
          <w:sz w:val="22"/>
        </w:rPr>
        <w:t>prevented from spreading by some action on the part of the public.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first place I would urge the editors of the papers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question to copy the method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Independent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publish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views in writing. I believe that an editor who has anything worth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saying and who commands a clientele cannot be easily hushed so long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his body is left free. He has delivered his finished message as soon </w:t>
      </w:r>
      <w:r>
        <w:rPr>
          <w:rFonts w:ascii="Times" w:hAnsi="Times" w:eastAsia="Times"/>
          <w:b w:val="0"/>
          <w:i w:val="0"/>
          <w:color w:val="000000"/>
          <w:sz w:val="22"/>
        </w:rPr>
        <w:t>as he is put under duress. The Lokamanya spoke more eloquently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Montford Reforms of 1919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427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from the Mandalay fortress than through the columns of the printed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Kesari. </w:t>
      </w:r>
      <w:r>
        <w:rPr>
          <w:rFonts w:ascii="Times" w:hAnsi="Times" w:eastAsia="Times"/>
          <w:b w:val="0"/>
          <w:i w:val="0"/>
          <w:color w:val="000000"/>
          <w:sz w:val="22"/>
        </w:rPr>
        <w:t>His</w:t>
      </w:r>
      <w:r>
        <w:rPr>
          <w:rFonts w:ascii="Times" w:hAnsi="Times" w:eastAsia="Times"/>
          <w:b w:val="0"/>
          <w:i w:val="0"/>
          <w:color w:val="000000"/>
          <w:sz w:val="22"/>
        </w:rPr>
        <w:t>influence was multiplied a thousandfold by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incarceration and his speech and his pen had acquired much greater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power after he was discharged than before his imprisonment. By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death he is editing his paper without pen and speech through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sacred resolution of the people to realize his life’s dream. He could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possibly have done more if he were today in the flesh preaching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Critics like me would perhaps be still finding fault with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this expression of his or that. Today all criticism is hushed and 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>alone rules millions of hearts which are determined to raise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permanent living memorial by the fulfilment of his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in </w:t>
      </w:r>
      <w:r>
        <w:rPr>
          <w:rFonts w:ascii="Times" w:hAnsi="Times" w:eastAsia="Times"/>
          <w:b w:val="0"/>
          <w:i w:val="0"/>
          <w:color w:val="000000"/>
          <w:sz w:val="22"/>
        </w:rPr>
        <w:t>their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lives.</w:t>
      </w:r>
    </w:p>
    <w:p>
      <w:pPr>
        <w:autoSpaceDN w:val="0"/>
        <w:autoSpaceDE w:val="0"/>
        <w:widowControl/>
        <w:spacing w:line="240" w:lineRule="exact" w:before="54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let us first break the idol of machinery and leaden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type. The pen is our foundry and the hands of willing copyists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printing machine. Idolatry is permissible in Hinduism when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subserves an ideal. It becomes a sinful fetish when the idol  itself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becomes the ideal. Let us use the machine and the type  whilst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give unfettered expression to our thoughts. But let us not feel </w:t>
      </w:r>
      <w:r>
        <w:rPr>
          <w:rFonts w:ascii="Times" w:hAnsi="Times" w:eastAsia="Times"/>
          <w:b w:val="0"/>
          <w:i w:val="0"/>
          <w:color w:val="000000"/>
          <w:sz w:val="22"/>
        </w:rPr>
        <w:t>helpless when they are taken away from us by a “paternal”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watching and controlling every combination of types and </w:t>
      </w:r>
      <w:r>
        <w:rPr>
          <w:rFonts w:ascii="Times" w:hAnsi="Times" w:eastAsia="Times"/>
          <w:b w:val="0"/>
          <w:i w:val="0"/>
          <w:color w:val="000000"/>
          <w:sz w:val="22"/>
        </w:rPr>
        <w:t>every movement of the printing machine.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But the handwritten newspaper is, I admit, a heroic remedy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meant for heroic times. By being indifferent to the aid of the printing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room and the compositor’s stick we ensure their free retention or </w:t>
      </w:r>
      <w:r>
        <w:rPr>
          <w:rFonts w:ascii="Times" w:hAnsi="Times" w:eastAsia="Times"/>
          <w:b w:val="0"/>
          <w:i w:val="0"/>
          <w:color w:val="000000"/>
          <w:sz w:val="22"/>
        </w:rPr>
        <w:t>restoration for all time.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do something more. We must apply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restoration of that right before we think of what  we call larger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things. The restoration of free speech, free association and free Press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almost the whole swaraj. I would, therefore,  respectfully urge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that is meeting on Saturday next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at the instance of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 and other distinguished sons of India to concentrate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removal of these obstacles on which all can heartily join than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Khilafat, the Punjab and swaraj. Let us take care of these precious </w:t>
      </w:r>
      <w:r>
        <w:rPr>
          <w:rFonts w:ascii="Times" w:hAnsi="Times" w:eastAsia="Times"/>
          <w:b w:val="0"/>
          <w:i w:val="0"/>
          <w:color w:val="000000"/>
          <w:sz w:val="22"/>
        </w:rPr>
        <w:t>pennies and that pound will take care of itself.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 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12-1-1922</w:t>
      </w:r>
    </w:p>
    <w:p>
      <w:pPr>
        <w:autoSpaceDN w:val="0"/>
        <w:autoSpaceDE w:val="0"/>
        <w:widowControl/>
        <w:spacing w:line="240" w:lineRule="exact" w:before="9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Literally, a sacred verse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leaders of all parties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January 14, at Bombay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428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201. INTERVIEW TO “THE BOMBAY CHRONICLE”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January 14, 1922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tabs>
          <w:tab w:pos="550" w:val="left"/>
          <w:tab w:pos="1090" w:val="left"/>
          <w:tab w:pos="1490" w:val="left"/>
          <w:tab w:pos="1930" w:val="left"/>
          <w:tab w:pos="3090" w:val="left"/>
          <w:tab w:pos="3270" w:val="left"/>
          <w:tab w:pos="3910" w:val="left"/>
          <w:tab w:pos="4410" w:val="left"/>
          <w:tab w:pos="4670" w:val="left"/>
          <w:tab w:pos="4990" w:val="left"/>
          <w:tab w:pos="5470" w:val="left"/>
          <w:tab w:pos="5870" w:val="left"/>
        </w:tabs>
        <w:autoSpaceDE w:val="0"/>
        <w:widowControl/>
        <w:spacing w:line="240" w:lineRule="exact" w:before="4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 Gandhi who has expressed his readiness to attend the Conference,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interviewed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by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our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representative,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budging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position that had been taken up by the Congress regarding the Round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Table Conference and the conditions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that he had defined in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Subjects Committee as precedent to any such conference must be satisfied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 before the Congress could be expected to fall in with the idea. So far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he was concerned, his object in accepting the invitation, said Mahatmaji.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was to see if he could bring round his Moderate friends on the narrow issue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which he had presented to the readers of </w:t>
      </w: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lastweek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—namely, the issue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freedom of speech and freedom of association. Mahatmaji hoped it would be possible </w:t>
      </w:r>
      <w:r>
        <w:rPr>
          <w:rFonts w:ascii="Times" w:hAnsi="Times" w:eastAsia="Times"/>
          <w:b w:val="0"/>
          <w:i w:val="0"/>
          <w:color w:val="000000"/>
          <w:sz w:val="18"/>
        </w:rPr>
        <w:t>to persuade his Moderate friends to see eye to eye with the Congress on that issue.</w:t>
      </w:r>
    </w:p>
    <w:p>
      <w:pPr>
        <w:autoSpaceDN w:val="0"/>
        <w:autoSpaceDE w:val="0"/>
        <w:widowControl/>
        <w:spacing w:line="294" w:lineRule="exact" w:before="3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14-1-1922</w:t>
      </w:r>
    </w:p>
    <w:p>
      <w:pPr>
        <w:autoSpaceDN w:val="0"/>
        <w:autoSpaceDE w:val="0"/>
        <w:widowControl/>
        <w:spacing w:line="320" w:lineRule="exact" w:before="386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202. SPEECH AT LEADERS</w:t>
      </w:r>
      <w:r>
        <w:rPr>
          <w:rFonts w:ascii="Times" w:hAnsi="Times" w:eastAsia="Times"/>
          <w:b w:val="0"/>
          <w:i w:val="0"/>
          <w:color w:val="000000"/>
          <w:sz w:val="24"/>
        </w:rPr>
        <w:t>’</w:t>
      </w:r>
      <w:r>
        <w:rPr>
          <w:rFonts w:ascii="Times" w:hAnsi="Times" w:eastAsia="Times"/>
          <w:b w:val="0"/>
          <w:i/>
          <w:color w:val="000000"/>
          <w:sz w:val="24"/>
        </w:rPr>
        <w:t xml:space="preserve"> CONFERENCE, BOMBAY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82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14, 1922</w:t>
      </w:r>
    </w:p>
    <w:p>
      <w:pPr>
        <w:autoSpaceDN w:val="0"/>
        <w:autoSpaceDE w:val="0"/>
        <w:widowControl/>
        <w:spacing w:line="260" w:lineRule="exact" w:before="9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Pandit Madan Mohan Malaviya opened the proceedings . . . and requested Sir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Sankaran Nair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take the Speaker’s chair. Sir Sankaran Nair then took the chair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called upon Mr. M. A. Jinnah </w:t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to place draft proposals on behalf of the conveners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before the Conference for its consideration. After Mr. Jinnah had done this, the </w:t>
      </w:r>
      <w:r>
        <w:rPr>
          <w:rFonts w:ascii="Times" w:hAnsi="Times" w:eastAsia="Times"/>
          <w:b w:val="0"/>
          <w:i w:val="0"/>
          <w:color w:val="000000"/>
          <w:sz w:val="18"/>
        </w:rPr>
        <w:t>Speaker called upon Mr. Gandhi to open the discussion.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began by thanking the conveners for bringing all parties together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a common platform and added that he was pining for an opportunity to lay bare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heart to his Moderate friends. He pointed out that so far as he was personally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concerned, he was quite willing to attend any conference without making any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conditions; but so far as the Congress and the non-co-operators were concerned,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position was different. Certain conditions which he outlined in his speech, including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release of political prisoners besides those imprisoned under the Criminal Law </w:t>
      </w:r>
      <w:r>
        <w:rPr>
          <w:rFonts w:ascii="Times" w:hAnsi="Times" w:eastAsia="Times"/>
          <w:b w:val="0"/>
          <w:i w:val="0"/>
          <w:color w:val="000000"/>
          <w:sz w:val="18"/>
        </w:rPr>
        <w:t>Amendment Act and the Seditious Meetings Act, must, he said, necessarily be fulfilled</w:t>
      </w:r>
    </w:p>
    <w:p>
      <w:pPr>
        <w:autoSpaceDN w:val="0"/>
        <w:autoSpaceDE w:val="0"/>
        <w:widowControl/>
        <w:spacing w:line="240" w:lineRule="exact" w:before="3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“Speech at Subjects Committee Meeting, Ahmedabad”, 28-12-1921.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“The Immediate Issue”, 5-1-1922.</w:t>
      </w:r>
    </w:p>
    <w:p>
      <w:pPr>
        <w:autoSpaceDN w:val="0"/>
        <w:autoSpaceDE w:val="0"/>
        <w:widowControl/>
        <w:spacing w:line="246" w:lineRule="exact" w:before="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Published in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18-1-1922, under the sub-title ‘‘Official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Report of Proceedings”. An earlier report appeared in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16-1-1922, excerpts from which have been given in footnotes wherever necessary.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1857-1934; President, Indian National Congress, 1897; Judge of the Madras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High Court; appointed member of the Viceroy’s Executive Council in l 915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5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1876-1948; Muslim leader; founder and first Governor-General of Pakistan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429</w:t>
      </w:r>
    </w:p>
    <w:p>
      <w:pPr>
        <w:sectPr>
          <w:pgSz w:w="9360" w:h="12960"/>
          <w:pgMar w:top="526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8" w:lineRule="exact" w:before="0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by the Government before the non-co-operators could accede to the proposal for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round table conference. He did not insist on the humiliation of anybody, not 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General Dyer, but was only concerned to see that the Government went to the Round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Table Conference in the true spirit of penitently undoing the harm which their action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caused.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 mentioned a long list of events which had caused great discontent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country and added that unless thesecauses were removed and the harm undone,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Round Table Conference would not be held in the proper atmosphere of peace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harmony. In accepting the invitations to the Conference, he and his fellow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non-co-operators wanted to prove their sympathy for the object of the Conference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beyond that he was of opinion that it world be fair to all sections who had met there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that the non-co-operators should not be parties to the resolutions of the Conference, </w:t>
      </w:r>
      <w:r>
        <w:rPr>
          <w:rFonts w:ascii="Times" w:hAnsi="Times" w:eastAsia="Times"/>
          <w:b w:val="0"/>
          <w:i w:val="0"/>
          <w:color w:val="000000"/>
          <w:sz w:val="18"/>
        </w:rPr>
        <w:t>though he promised his co-operation in the deliberations of the Conference and his</w:t>
      </w:r>
    </w:p>
    <w:p>
      <w:pPr>
        <w:autoSpaceDN w:val="0"/>
        <w:autoSpaceDE w:val="0"/>
        <w:widowControl/>
        <w:spacing w:line="242" w:lineRule="exact" w:before="3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Here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16-1-1922, has: “Mahatmaji mentioned a long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list of Government’s sins of omission and commission which had made the situation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it was today, which was worse than that under martial law. And he mentioned, 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 illustration, the case of Sitamarhi in Bihar which had been saddled with punitive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police. He asked the Conference if they realized what the stationing of punitive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police meant, and as long as such things were happening in the country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express sanction of Government, the talk of a conference must be futile. Continuing,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regretfully acknowledged that some non-co-operators had been guilty violence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apologized to them all for such conduct. But barring such incidents which were few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far between, the progress made by the non-co-operation movement was quite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satisfactory and he had no reason to be disappointed with the results already achieved.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the suffering voluntarily and cheerfully borne by his co-workers,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Mahatmaji pointed out that not one of the sufferers had ever complained. There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Maulana Shaukat Ali who had lost 30 Ibs. in weight during his incarceration but 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wanted to reduce his weight. Dr. Kitchlew wanted to gain in weight and he had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gained, while Pandit Motilal Nehru had found the rest in jail which he had vainly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looked for when free. As for Lala Lajpat Rai he was using his time in writing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text-book for national schools. So that, said Mahatma Gandhi, who adroitly gave a </w:t>
      </w:r>
      <w:r>
        <w:rPr>
          <w:rFonts w:ascii="Times" w:hAnsi="Times" w:eastAsia="Times"/>
          <w:b w:val="0"/>
          <w:i w:val="0"/>
          <w:color w:val="000000"/>
          <w:sz w:val="18"/>
        </w:rPr>
        <w:t>humorous turn to this portion of his speech, they had no reason to regret it at all.</w:t>
      </w:r>
    </w:p>
    <w:p>
      <w:pPr>
        <w:autoSpaceDN w:val="0"/>
        <w:autoSpaceDE w:val="0"/>
        <w:widowControl/>
        <w:spacing w:line="240" w:lineRule="exact" w:before="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“Proceeding Mahatmaji pointed out that in accepting the invitation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Conference, the non-co-operators merely wanted to prove their sympathy for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with the conveners, but beyond it, they did not intend to be party to the passing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resolutions by the present Conference. But that did not mean that they did not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want to associate themselves in the effort to bring about an honourable settlement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under a proper atmosphere. There was a wall between the N.C.O.’s and other parties. It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could not be broken without the former surrendering a vital principle or by the latter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joining them. A conference was not their goal, but a proper declaration of penitence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on the part of the Government, and there could be no favourable atmosphere until the </w:t>
      </w:r>
      <w:r>
        <w:rPr>
          <w:rFonts w:ascii="Times" w:hAnsi="Times" w:eastAsia="Times"/>
          <w:b w:val="0"/>
          <w:i w:val="0"/>
          <w:color w:val="000000"/>
          <w:sz w:val="18"/>
        </w:rPr>
        <w:t>Government retraced their steps ....”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support on behalf of his party and, in particular, the Working Committee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Congress in arriving at proper conclusions.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Speaker then invited a general discussion in which Messrs S. R. Bomanji,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J. A. Wadia, J. B. Petit, S. Srinivasa Iyengar, Sheshagiri Ayer, Satyamurti, Gokaran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Nath Misra and Kunzru took part.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Gandhi in reply explained why the non-co-operators had not identified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themselves with the resolutions of the Conference and also the reason why it was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desirable for them to do so. He appealed to the Moderates and the Independents to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form a link between the Government and the non-co-operators and added that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non-co-operators were willing to give them every help to make the work of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Conference a success.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ln the course of the debate, Mr. Gandhi spoke on behalf of the non-co-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operators once more making clear his position as their leader with reference to the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resolutions accepted by the Conference.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7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18-1-1922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203. WOMEN OF GUJARAT</w:t>
      </w:r>
    </w:p>
    <w:p>
      <w:pPr>
        <w:autoSpaceDN w:val="0"/>
        <w:autoSpaceDE w:val="0"/>
        <w:widowControl/>
        <w:spacing w:line="260" w:lineRule="exact" w:before="19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>When Smt. Vasanti Devi</w:t>
      </w:r>
      <w:r>
        <w:rPr>
          <w:rFonts w:ascii="Times" w:hAnsi="Times" w:eastAsia="Times"/>
          <w:b w:val="0"/>
          <w:i w:val="0"/>
          <w:color w:val="000000"/>
          <w:sz w:val="22"/>
        </w:rPr>
        <w:t>Das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Urmila Devi Sen and, Suniti Devi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arrested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some sisters from Ahmedabad decided to form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 Corps and court arrest. Consequently, forms of the pledge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were placed before them. The first idea was to publish the list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fifty names had been enrolled. This happened before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>session.</w:t>
      </w:r>
    </w:p>
    <w:p>
      <w:pPr>
        <w:autoSpaceDN w:val="0"/>
        <w:autoSpaceDE w:val="0"/>
        <w:widowControl/>
        <w:spacing w:line="260" w:lineRule="exact" w:before="8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Meanwhile, the Bengali ladies were released.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>did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have the strength to hold them for long. In consequence,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publication of the Ahmedabad list was suspended, though signatures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continued to be obtained. As a result of the effort, about 140 women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signed up and more are following suit. Of these, three women have </w:t>
      </w:r>
      <w:r>
        <w:rPr>
          <w:rFonts w:ascii="Times" w:hAnsi="Times" w:eastAsia="Times"/>
          <w:b w:val="0"/>
          <w:i w:val="0"/>
          <w:color w:val="000000"/>
          <w:sz w:val="22"/>
        </w:rPr>
        <w:t>had some experience of jail in the past.</w:t>
      </w:r>
    </w:p>
    <w:p>
      <w:pPr>
        <w:autoSpaceDN w:val="0"/>
        <w:tabs>
          <w:tab w:pos="550" w:val="left"/>
          <w:tab w:pos="4610" w:val="left"/>
          <w:tab w:pos="511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what consequence, however, 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signatures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themselves? What is of inestimable value is the firm determination </w:t>
      </w:r>
      <w:r>
        <w:rPr>
          <w:rFonts w:ascii="Times" w:hAnsi="Times" w:eastAsia="Times"/>
          <w:b w:val="0"/>
          <w:i w:val="0"/>
          <w:color w:val="000000"/>
          <w:sz w:val="22"/>
        </w:rPr>
        <w:t>which, we hope, has inspired them.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18"/>
        </w:rPr>
        <w:t>16-1-1922, has: “Before adjourning, the Conference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appointed a Committee finally to settle the terms of the resolutions to be placed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316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before the Conference today [January 15].”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 </w:t>
      </w:r>
      <w:r>
        <w:rPr>
          <w:rFonts w:ascii="Times" w:hAnsi="Times" w:eastAsia="Times"/>
          <w:b w:val="0"/>
          <w:i w:val="0"/>
          <w:color w:val="000000"/>
          <w:sz w:val="18"/>
        </w:rPr>
        <w:t>“Women’s Part”, 15-12-1921.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431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If, in this way, the signatures have value, the responsibility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those who have obtained them has also increased. And since I am the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author of this idea, my responsibility is the greatest.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If it had been merely a matter of replacing one Government by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another, I would never have advised women to come forward. I have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seen that there is much sordid work in an effort to secure that. But, at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of this struggle, we hope to establish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Ramarajya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>and the poor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hope to get protection, women to live in safety and the starving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millions to see an end of hunger. When the struggle ends, we hope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see the resurrection of the spinning-wheel, decrease in the poison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communal discord, eradication of the practice of untouchability so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that the so called untouchables may look forward to being treated as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our brothers, the closing of  the liquor shops and the disappearance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drinkhabit, the preservation of the Khilafat and the protection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cow, the healing of the Punjab wounds, the restoration of our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traditional culture to its rightful place and the introduction, in every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home of the spinning-wheel to take its place along with the oven.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 can women stand aside from a movement which is inspired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such great hopes? I have, threrefore, been requesting women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forward and take part in it. It is these hopes, I think, which have </w:t>
      </w:r>
      <w:r>
        <w:rPr>
          <w:rFonts w:ascii="Times" w:hAnsi="Times" w:eastAsia="Times"/>
          <w:b w:val="0"/>
          <w:i w:val="0"/>
          <w:color w:val="000000"/>
          <w:sz w:val="22"/>
        </w:rPr>
        <w:t>roused women throughout the country.</w:t>
      </w:r>
    </w:p>
    <w:p>
      <w:pPr>
        <w:autoSpaceDN w:val="0"/>
        <w:autoSpaceDE w:val="0"/>
        <w:widowControl/>
        <w:spacing w:line="24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should I, trusting to this enthusiasm, advise women to go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jail? I feel that I cannot do otherwise. If I did not encourage them to </w:t>
      </w:r>
      <w:r>
        <w:rPr>
          <w:rFonts w:ascii="Times" w:hAnsi="Times" w:eastAsia="Times"/>
          <w:b w:val="0"/>
          <w:i w:val="0"/>
          <w:color w:val="000000"/>
          <w:sz w:val="22"/>
        </w:rPr>
        <w:t>do so, that would be a reflection on my faith in them. A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yajna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incomplete without women taking part in it. Fearlessness is just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essential for women as it is for men. I thought, therefore, that it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good if women give their signatures and get used to the idea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to jail. It also occurred to me that if women ceased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frightened by the thought of jail, it would be easier for men to court </w:t>
      </w:r>
      <w:r>
        <w:rPr>
          <w:rFonts w:ascii="Times" w:hAnsi="Times" w:eastAsia="Times"/>
          <w:b w:val="0"/>
          <w:i w:val="0"/>
          <w:color w:val="000000"/>
          <w:sz w:val="22"/>
        </w:rPr>
        <w:t>arrest.</w:t>
      </w:r>
    </w:p>
    <w:p>
      <w:pPr>
        <w:autoSpaceDN w:val="0"/>
        <w:autoSpaceDE w:val="0"/>
        <w:widowControl/>
        <w:spacing w:line="24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just as I have a responsibility, so also have these sisters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a beginning. Having given their signatures,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start work. Women can picket liquor shops. Customers will surely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to shame by their presence. If any women want to take up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work, they will have to carry wooden plates round their necks,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Abbas Saheb. They will also have to find out the homes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drink-addicts and persuade them to abstain. I would first suggest to </w:t>
      </w:r>
      <w:r>
        <w:rPr>
          <w:rFonts w:ascii="Times" w:hAnsi="Times" w:eastAsia="Times"/>
          <w:b w:val="0"/>
          <w:i w:val="0"/>
          <w:color w:val="000000"/>
          <w:sz w:val="22"/>
        </w:rPr>
        <w:t>the women that they should postpone the picketing of liquor shops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Rule of Rama, traditionally regarded as the ideal political and social order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“Nadiad’s Effort” in the succeeding item.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present and start going round to sell khadi. Pure khadi is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available in all khadi shops. Moreover, those who have not so far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thought about swadeshi will not go to these shops and will wear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it is taken to their doors. If women carry khadi with them,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display it and thus tempt even those who wear foreign cloth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ormill-made cloth to buy it. They should go from house to house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sell khadi. They should also keep a stock of khadi caps and sell these.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they go about doing this, they will lose their fear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then will feel impelled to arrest them. As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does not affect the Government’s revenues nor increase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people’s strength in any way, it will not arrest women. Besides, it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more fitting if women think of going to jail after they have </w:t>
      </w:r>
      <w:r>
        <w:rPr>
          <w:rFonts w:ascii="Times" w:hAnsi="Times" w:eastAsia="Times"/>
          <w:b w:val="0"/>
          <w:i w:val="0"/>
          <w:color w:val="000000"/>
          <w:sz w:val="22"/>
        </w:rPr>
        <w:t>developed capacity for organized work.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also hope that women will fulfil the conditions of the pledge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have taken. I believe that they will remain peaceful andbear love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Hindus, Muslims and all others. But will they wear pure khadi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their homes? Will they regard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Dhed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Bhangis </w:t>
      </w:r>
      <w:r>
        <w:rPr>
          <w:rFonts w:ascii="Times" w:hAnsi="Times" w:eastAsia="Times"/>
          <w:b w:val="0"/>
          <w:i w:val="0"/>
          <w:color w:val="000000"/>
          <w:sz w:val="22"/>
        </w:rPr>
        <w:t>as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brothers? Will </w:t>
      </w:r>
      <w:r>
        <w:rPr>
          <w:rFonts w:ascii="Times" w:hAnsi="Times" w:eastAsia="Times"/>
          <w:b w:val="0"/>
          <w:i w:val="0"/>
          <w:color w:val="000000"/>
          <w:sz w:val="22"/>
        </w:rPr>
        <w:t>they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stop giving left-over and rotten food to them and cease to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as defiled by contact with them? The women who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their signatures belong to all communities. If these women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 their pledge in its true spirit, then the 140 will soon become </w:t>
      </w:r>
      <w:r>
        <w:rPr>
          <w:rFonts w:ascii="Times" w:hAnsi="Times" w:eastAsia="Times"/>
          <w:b w:val="0"/>
          <w:i w:val="0"/>
          <w:color w:val="000000"/>
          <w:sz w:val="22"/>
        </w:rPr>
        <w:t>1,400 and this number will rise to 14,00,000.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in this hope and faith that I give the sacred names of these </w:t>
      </w:r>
      <w:r>
        <w:rPr>
          <w:rFonts w:ascii="Times" w:hAnsi="Times" w:eastAsia="Times"/>
          <w:b w:val="0"/>
          <w:i w:val="0"/>
          <w:color w:val="000000"/>
          <w:sz w:val="22"/>
        </w:rPr>
        <w:t>women.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15-1-1922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204. MY NOTES</w:t>
      </w:r>
    </w:p>
    <w:p>
      <w:pPr>
        <w:autoSpaceDN w:val="0"/>
        <w:autoSpaceDE w:val="0"/>
        <w:widowControl/>
        <w:spacing w:line="266" w:lineRule="exact" w:before="20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ADIAD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FFORT</w:t>
      </w:r>
    </w:p>
    <w:p>
      <w:pPr>
        <w:autoSpaceDN w:val="0"/>
        <w:autoSpaceDE w:val="0"/>
        <w:widowControl/>
        <w:spacing w:line="260" w:lineRule="exact" w:before="12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would appear that the efforts made at Nadiad by Abbas Saheb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his band to court arrest have been wasted. They carried wooden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plates hung from their necks. This certainly made good show,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help them to get arrested. And so they were disappointed.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satyagrahi must never lose hope. He keeps on trying and trusts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God. It is for Him to give the reward, and He gives it as and when He </w:t>
      </w:r>
      <w:r>
        <w:rPr>
          <w:rFonts w:ascii="Times" w:hAnsi="Times" w:eastAsia="Times"/>
          <w:b w:val="0"/>
          <w:i w:val="0"/>
          <w:color w:val="000000"/>
          <w:sz w:val="22"/>
        </w:rPr>
        <w:t>wills. There is no arbitrariness in His will. He never makes a mistake.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backward Hindu Community traditionally regarded as untouchable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433</w:t>
      </w:r>
    </w:p>
    <w:p>
      <w:pPr>
        <w:sectPr>
          <w:pgSz w:w="9360" w:h="12960"/>
          <w:pgMar w:top="51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always pure justice in what He wills. This Judge,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gives to us what our efforts deserve.</w:t>
      </w:r>
    </w:p>
    <w:p>
      <w:pPr>
        <w:autoSpaceDN w:val="0"/>
        <w:autoSpaceDE w:val="0"/>
        <w:widowControl/>
        <w:spacing w:line="260" w:lineRule="exact" w:before="4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reward has been gained. That Abbas Saheb should go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carrying a wooden plate hung from his neck and inscribed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slogans, is no ordinary event. What a contrast between what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a judge admonishing others, and what he is now, an ex-judge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who, with a wooden plate hanging from his neck, had sallied forth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his comrades, determined to let himself be manhandled by the </w:t>
      </w:r>
      <w:r>
        <w:rPr>
          <w:rFonts w:ascii="Times" w:hAnsi="Times" w:eastAsia="Times"/>
          <w:b w:val="0"/>
          <w:i w:val="0"/>
          <w:color w:val="000000"/>
          <w:sz w:val="22"/>
        </w:rPr>
        <w:t>police!</w:t>
      </w:r>
    </w:p>
    <w:p>
      <w:pPr>
        <w:autoSpaceDN w:val="0"/>
        <w:tabs>
          <w:tab w:pos="550" w:val="left"/>
          <w:tab w:pos="1890" w:val="left"/>
          <w:tab w:pos="2810" w:val="left"/>
          <w:tab w:pos="3510" w:val="left"/>
          <w:tab w:pos="3850" w:val="left"/>
          <w:tab w:pos="4670" w:val="left"/>
          <w:tab w:pos="5110" w:val="left"/>
          <w:tab w:pos="577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effect on the students will be an additional gain.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come round even after this will feel ashamed of themselves.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parents will also start thinking. How can children attend schools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Government which can, in broad daylight, force open our houses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even 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warrant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court?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merely receive instruction but learn nothing. That is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 heavy a fee to pay for mere instruction. Who will want to be </w:t>
      </w:r>
      <w:r>
        <w:rPr>
          <w:rFonts w:ascii="Times" w:hAnsi="Times" w:eastAsia="Times"/>
          <w:b w:val="0"/>
          <w:i w:val="0"/>
          <w:color w:val="000000"/>
          <w:sz w:val="22"/>
        </w:rPr>
        <w:t>educated at the cost of his self-respect and integrity ?</w:t>
      </w:r>
    </w:p>
    <w:p>
      <w:pPr>
        <w:autoSpaceDN w:val="0"/>
        <w:autoSpaceDE w:val="0"/>
        <w:widowControl/>
        <w:spacing w:line="260" w:lineRule="exact" w:before="8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those of us who go out for picketing remain courteous,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picketing is bound to have some results. Only those things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intrinsically objectionable should be picketed, so that our action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both morally justified and legitimate. As long as there is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coercion in our picketing we have the right to picket anything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condemns. We should not, however, exercise this right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start picketing all such items. Where there is a strong difference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picketing would be a form of coercion. Would it not annoy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if some article of which we approved but others disapproved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picketed? As a general rule, therefore, we should picket only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against which public opinion has been educated fairly well.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Personally, I am convinced that in Nadiad public opinion is opposed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Government schools. Where pupils have not been withdrawn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schools, we have to take it that the parents are not in favour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step; and when the parents are not in favour, how can we say </w:t>
      </w:r>
      <w:r>
        <w:rPr>
          <w:rFonts w:ascii="Times" w:hAnsi="Times" w:eastAsia="Times"/>
          <w:b w:val="0"/>
          <w:i w:val="0"/>
          <w:color w:val="000000"/>
          <w:sz w:val="22"/>
        </w:rPr>
        <w:t>that public opinion is united behind non-co-operation?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Education is, of course, essential. A knowledge of letters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necessary, but it is not everything. It is not an end, it is only a means.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does it matter if one lacks knowledge of letters, provided one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understanding? The great teachers and reformers of the world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men of letters. Had Christ or Mahomed any knowledge of letters? </w:t>
      </w:r>
      <w:r>
        <w:rPr>
          <w:rFonts w:ascii="Times" w:hAnsi="Times" w:eastAsia="Times"/>
          <w:b w:val="0"/>
          <w:i w:val="0"/>
          <w:color w:val="000000"/>
          <w:sz w:val="22"/>
        </w:rPr>
        <w:t>Yet the light which they gave and the service which they rendered,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learned philosophers nor economists have done. President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Kruger of the Boers knew only enough to enable him to sign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name with difficulty. The late Amir of Afghanistan had also no better </w:t>
      </w:r>
      <w:r>
        <w:rPr>
          <w:rFonts w:ascii="Times" w:hAnsi="Times" w:eastAsia="Times"/>
          <w:b w:val="0"/>
          <w:i w:val="0"/>
          <w:color w:val="000000"/>
          <w:sz w:val="22"/>
        </w:rPr>
        <w:t>education. But both these were men of profound wisdom.</w:t>
      </w:r>
    </w:p>
    <w:p>
      <w:pPr>
        <w:autoSpaceDN w:val="0"/>
        <w:tabs>
          <w:tab w:pos="550" w:val="left"/>
          <w:tab w:pos="1110" w:val="left"/>
          <w:tab w:pos="1630" w:val="left"/>
          <w:tab w:pos="3090" w:val="left"/>
          <w:tab w:pos="4470" w:val="left"/>
          <w:tab w:pos="5010" w:val="left"/>
          <w:tab w:pos="59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may protest that I am referring to uncommon men.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true. But I am using these illustrations to prove that a knowledge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letters is not indispensable. Even today a large part of humanity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illiterate, but that does not mean that they are bereft of understanding.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live because of them. With their simple understanding, they keep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wheels of society moving. My point is that, if our children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education during the freedom struggle, both they and society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benefit. Just as we would be wise to abandon for the time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building in which poisonous gases had spread, so we shall profit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abandon Government schools which are poisonous in their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Those parents who will not understand even this are probably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swaraj.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forcibly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overmunicipal schools in Nadiad and, if we still send our children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schools, then we deserve the treatment we have received. It was,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right that Abbas Saheb and his comrades went about with </w:t>
      </w:r>
      <w:r>
        <w:rPr>
          <w:rFonts w:ascii="Times" w:hAnsi="Times" w:eastAsia="Times"/>
          <w:b w:val="0"/>
          <w:i w:val="0"/>
          <w:color w:val="000000"/>
          <w:sz w:val="22"/>
        </w:rPr>
        <w:t>wooden plates hanging from their necks.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EOPLE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PIRIT</w:t>
      </w:r>
    </w:p>
    <w:p>
      <w:pPr>
        <w:autoSpaceDN w:val="0"/>
        <w:tabs>
          <w:tab w:pos="550" w:val="left"/>
          <w:tab w:pos="790" w:val="left"/>
          <w:tab w:pos="1630" w:val="left"/>
          <w:tab w:pos="2250" w:val="left"/>
          <w:tab w:pos="3790" w:val="left"/>
          <w:tab w:pos="4130" w:val="left"/>
          <w:tab w:pos="4230" w:val="left"/>
          <w:tab w:pos="4730" w:val="left"/>
          <w:tab w:pos="5470" w:val="left"/>
          <w:tab w:pos="6210" w:val="left"/>
        </w:tabs>
        <w:autoSpaceDE w:val="0"/>
        <w:widowControl/>
        <w:spacing w:line="260" w:lineRule="exact" w:before="1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spirit of the people of Surat, Ahmedabad and Nadiad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tested.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municipalities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cities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non-co-operating in the matter of education.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all three, the people’s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chosen representatives have, by a majority, nationalized the education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given by the municipality. The Government’s action in taking </w:t>
      </w:r>
      <w:r>
        <w:rPr>
          <w:rFonts w:ascii="Times" w:hAnsi="Times" w:eastAsia="Times"/>
          <w:b w:val="0"/>
          <w:i w:val="0"/>
          <w:color w:val="000000"/>
          <w:sz w:val="22"/>
        </w:rPr>
        <w:t>possession of the school buildings cannot be tolerated.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for the people to see that this robbery perpetrated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not rewarded. If parents refuse to send their children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schools run in the name of the Government and teachers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 in them, the buildings forcibly taken over by it will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empty and the funds which have been illegally confiscated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returned. We must not get frightened by the Government’s robbery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rest confident that we shall get back the buildings and the funds </w:t>
      </w:r>
      <w:r>
        <w:rPr>
          <w:rFonts w:ascii="Times" w:hAnsi="Times" w:eastAsia="Times"/>
          <w:b w:val="0"/>
          <w:i w:val="0"/>
          <w:color w:val="000000"/>
          <w:sz w:val="22"/>
        </w:rPr>
        <w:t>which the Government has taken over.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But, until then, what about the children? If the public is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“Municipalities in Trouble”, 15-12-1921 and “My Notes”, 8-1-1922,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the sub-title “Gujarat’s Good Fortune”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435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enlightened, we should be able to use the community buildings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teaching children; if even these are not available, we can teach them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open spaces, make them spin and sing hymns and teach them drill.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the Congress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most of the teachers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 ready to go to jail. We should, therefore, change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system of education so that a minimum of teachers will be required.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have no hesitation in handing over the children to the care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elderly women. They will, of course, be spinning; in addition,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an eye on the pupils. If the latter have been taught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manners, they will be more respectful to these women and learn to be </w:t>
      </w:r>
      <w:r>
        <w:rPr>
          <w:rFonts w:ascii="Times" w:hAnsi="Times" w:eastAsia="Times"/>
          <w:b w:val="0"/>
          <w:i w:val="0"/>
          <w:color w:val="000000"/>
          <w:sz w:val="22"/>
        </w:rPr>
        <w:t>more courteous. The women, on their part, will be doing a service.</w:t>
      </w:r>
    </w:p>
    <w:p>
      <w:pPr>
        <w:autoSpaceDN w:val="0"/>
        <w:autoSpaceDE w:val="0"/>
        <w:widowControl/>
        <w:spacing w:line="266" w:lineRule="exact" w:before="108" w:after="0"/>
        <w:ind w:left="0" w:right="2560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.W</w:t>
      </w:r>
      <w:r>
        <w:rPr>
          <w:rFonts w:ascii="Times" w:hAnsi="Times" w:eastAsia="Times"/>
          <w:b w:val="0"/>
          <w:i w:val="0"/>
          <w:color w:val="000000"/>
          <w:sz w:val="16"/>
        </w:rPr>
        <w:t>OMEN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ONTRIBUTION</w:t>
      </w:r>
    </w:p>
    <w:p>
      <w:pPr>
        <w:autoSpaceDN w:val="0"/>
        <w:autoSpaceDE w:val="0"/>
        <w:widowControl/>
        <w:spacing w:line="260" w:lineRule="exact" w:before="166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Women must make their full contribution in this struggle.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served as volunteers and made the Congress session a great success.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was the first experiment of its kind in the history of the Congress.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a matter of joy for Gujarat that this good fortune fell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women. The experiment was a complete success andcreated a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impression on all. If women start contributing their share in every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field of service which is safe for them, our capacity for work will be </w:t>
      </w:r>
      <w:r>
        <w:rPr>
          <w:rFonts w:ascii="Times" w:hAnsi="Times" w:eastAsia="Times"/>
          <w:b w:val="0"/>
          <w:i w:val="0"/>
          <w:color w:val="000000"/>
          <w:sz w:val="22"/>
        </w:rPr>
        <w:t>doubled.</w:t>
      </w:r>
    </w:p>
    <w:p>
      <w:pPr>
        <w:autoSpaceDN w:val="0"/>
        <w:autoSpaceDE w:val="0"/>
        <w:widowControl/>
        <w:spacing w:line="260" w:lineRule="exact" w:before="60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also know that the Government will not, as far as possible,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 women. Men, of course, are to get themselves arrested. Women, </w:t>
      </w:r>
      <w:r>
        <w:rPr>
          <w:rFonts w:ascii="Times" w:hAnsi="Times" w:eastAsia="Times"/>
          <w:b w:val="0"/>
          <w:i w:val="0"/>
          <w:color w:val="000000"/>
          <w:sz w:val="22"/>
        </w:rPr>
        <w:t>therefore, will have to take over much of the men’s work.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EED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OR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EARLESSNESS</w:t>
      </w:r>
    </w:p>
    <w:p>
      <w:pPr>
        <w:autoSpaceDN w:val="0"/>
        <w:autoSpaceDE w:val="0"/>
        <w:widowControl/>
        <w:spacing w:line="26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that is needed for this purpose is fearlessness. Only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are pure can possess it. Our minds have become so corrupt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always apprehensive about women’s purity. In acting thus,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defame all people in the world. We regard woman as so weak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think she is incapable of preserving her virtue, and man so fallen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attitude towards woman can be only lustful. Both these notions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disgraceful. If our men and women are really what we think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be, then we must confess that we are entirely unfit for swaraj.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reason to assume that Englishmen and women observe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restraints. Englishwomen do all kinds of work by way of service, </w:t>
      </w:r>
      <w:r>
        <w:rPr>
          <w:rFonts w:ascii="Times" w:hAnsi="Times" w:eastAsia="Times"/>
          <w:b w:val="0"/>
          <w:i w:val="0"/>
          <w:color w:val="000000"/>
          <w:sz w:val="22"/>
        </w:rPr>
        <w:t>whereas if we require a nurse, we find it difficult to get anyone who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Adopted at Ahmedabad in December 1921; vide “Speech at Congress Session,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Ahmedabad-I”, 28-12-1921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will do the work.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swaraj is really drawing nearer, women will daily become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capable of protecting their honour. They must shed their fear.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notion that a woman is incapable of preserving her virtue is false.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contrary to experience and a matter of shame for both men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women. There certainly are brutish men in the world who commit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crimes, but that man does not exist nor will he ever be born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force himself upon a woman who values her chastity. It has,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to be admitted that not every woman possesses this spiritual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and purity. We ourselves have brought this about.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start, we train our girls in such a way that they become incapable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protecting themselves. By the time the girl has become a woman,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false teaching has taken firm hold of her and she is convinced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woman is utterly helpless before a man, whoever he may be.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there is such a thing as truth and purity in the world, I wish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state categorically that woman has within her sufficient strength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preserve her chastity. The woman who calls upon Rama when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danger will surely be protected by Him. Which evil man will dare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approach a woman who is prepared to die? Her very eyes will shine </w:t>
      </w:r>
      <w:r>
        <w:rPr>
          <w:rFonts w:ascii="Times" w:hAnsi="Times" w:eastAsia="Times"/>
          <w:b w:val="0"/>
          <w:i w:val="0"/>
          <w:color w:val="000000"/>
          <w:sz w:val="22"/>
        </w:rPr>
        <w:t>with such light that any vicious man will be unnerved by it.</w:t>
      </w:r>
    </w:p>
    <w:p>
      <w:pPr>
        <w:autoSpaceDN w:val="0"/>
        <w:autoSpaceDE w:val="0"/>
        <w:widowControl/>
        <w:spacing w:line="260" w:lineRule="exact" w:before="8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to die everyone has but few desire to use it.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wishes to dishonour a woman, when a man is in danger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overmastered by lust, such a man and woman have a right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 suicide. It is indeed their duty to do so. Those who have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strength of mind can do it with ease. Even in the grip of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how strong a person, any man or woman can kill himself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by biting off the tongue or, if the hands are free, by pressing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wind-pipe. If a person is prepared to risk death, no matter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securely he or she is tied,—tied to a tree— he can struggle himself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provided he does not mind broken bones. The strong overpower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weak because the latter cling to life and, therefore, do not resist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point of death. A black ant sitting on a lump of jaggery will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its leg be broken than allow itself to be dragged away from it.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 pulls very hard, its parents let go of its hand for fear that the arm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get dislocated. Every person has the strength necessary to let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limb of his be broken, but he cannot endure the resulting pain,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 of dying. It is, however, the duty of every man or woman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fighting for freedom to be ready to suffer this pain. If we pray to God </w:t>
      </w:r>
      <w:r>
        <w:rPr>
          <w:rFonts w:ascii="Times" w:hAnsi="Times" w:eastAsia="Times"/>
          <w:b w:val="0"/>
          <w:i w:val="0"/>
          <w:color w:val="000000"/>
          <w:sz w:val="22"/>
        </w:rPr>
        <w:t>daily for such strength, we shall surely receive it. I urge every sister to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437</w:t>
      </w:r>
    </w:p>
    <w:p>
      <w:pPr>
        <w:sectPr>
          <w:pgSz w:w="9360" w:h="12960"/>
          <w:pgMar w:top="524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pray thus on arising every morning: “O God, keep me pure, give 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preserve my chastity, strength to preserve it even at the cost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my life. With Thee as my Protector, whom need I fear ?’, Such a </w:t>
      </w:r>
      <w:r>
        <w:rPr>
          <w:rFonts w:ascii="Times" w:hAnsi="Times" w:eastAsia="Times"/>
          <w:b w:val="0"/>
          <w:i w:val="0"/>
          <w:color w:val="000000"/>
          <w:sz w:val="22"/>
        </w:rPr>
        <w:t>prayer made with a pure mind will surely protect every woman.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BOUT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EN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discuss this matter, I feel ashamed of being a man. is man,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was born of woman, whose mother carried him for nine months,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whom she suffered pain, who slept only after putting him to sleep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ate only after she had fed him,—is man born an enemy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mother’s kind that they should live in fear of him? A woman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run away from a tiger; she runs away only from man’s lust.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pleaded with women. I wish to plead with men as well. Is not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bound to remove the fears of women, of whom his mother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one? Should he not always pray: “Take my life before I cast lustful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eyes upon any woman. If I ever incline to immorality, give me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to kill myself. Remove from me all uncleanliness so that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woman will fear me but will feel safe with me as with a brother” ?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 to God that, as long as our men are incapable of protecting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women, He should keep us in slavery. If in a country the men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protect the women, they are not men at all and are fit only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>slaves.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Y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OPE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I am confident that in India both men and women know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limits they should observe. Both have tasted the sweetness of purity.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girl volunteer whom I saw was without fear. I was filled with joy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see a girl standing fearlessly near the Ellis Bridge and selling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caps. Did she fear anyone? She knew that all men were her brothers.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If one is good oneself, so is the world. The women who flocked in </w:t>
      </w:r>
      <w:r>
        <w:rPr>
          <w:rFonts w:ascii="Times" w:hAnsi="Times" w:eastAsia="Times"/>
          <w:b w:val="0"/>
          <w:i w:val="0"/>
          <w:color w:val="000000"/>
          <w:sz w:val="22"/>
        </w:rPr>
        <w:t>their thousands to the Congress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pandal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went there without fear.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women refrain from taking part in activities which are safe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them, it will be because of men’s selfishness or the women’s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laziness or ignorance. If a woman is not allowed freedom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household chores or if she wastes her time in decking herself up or in </w:t>
      </w:r>
      <w:r>
        <w:rPr>
          <w:rFonts w:ascii="Times" w:hAnsi="Times" w:eastAsia="Times"/>
          <w:b w:val="0"/>
          <w:i w:val="0"/>
          <w:color w:val="000000"/>
          <w:sz w:val="22"/>
        </w:rPr>
        <w:t>gossiping, what service can she do to her country?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EADINESS TO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IE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fact that Abbas Saheb was not arrested in Nadiad, God’s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purpose may be that he who has known the sufferings of the Punjab </w:t>
      </w:r>
      <w:r>
        <w:rPr>
          <w:rFonts w:ascii="Times" w:hAnsi="Times" w:eastAsia="Times"/>
          <w:b w:val="0"/>
          <w:i w:val="0"/>
          <w:color w:val="000000"/>
          <w:sz w:val="22"/>
        </w:rPr>
        <w:t>and has often wept over them, cannot escape with mere imprisonment.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438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one can pass the test only by dying. It was Gujaratis who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the resolution of non-co-operation. How can imprisonment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suffice for them? Their lot must be death. Can this possibly be the </w:t>
      </w:r>
      <w:r>
        <w:rPr>
          <w:rFonts w:ascii="Times" w:hAnsi="Times" w:eastAsia="Times"/>
          <w:b w:val="0"/>
          <w:i w:val="0"/>
          <w:color w:val="000000"/>
          <w:sz w:val="22"/>
        </w:rPr>
        <w:t>reason why God does not send Abbas Tyabji to jail?</w:t>
      </w:r>
    </w:p>
    <w:p>
      <w:pPr>
        <w:autoSpaceDN w:val="0"/>
        <w:autoSpaceDE w:val="0"/>
        <w:widowControl/>
        <w:spacing w:line="260" w:lineRule="exact" w:before="10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To tell the truth, what fear has jail now for us ? Does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the hardships of jail? The prisoners convey their view to me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me: “Do not, for our sakes, accept an unfavourable compromise.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not impatient.” We should not claim undeserved credit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braving dangers which have lost all terrors for us. There is no way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 but to go forward. The intermediary stage of receiving beatings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cleared by the Punjab and it seems as if the country has left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death for us. I personally would wish it so. If India is required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conquer the fear of death as well, then may this burden fall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Gujarat. Gujarat has enjoyed much praise. Death is not too great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price to pay for the honour of holding the Congress session here.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who voluntarily meets death will ever rest in blessed sleep. Death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 long sleep. Muslim and Christian friends believe that the dead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rise again on the Day of Judgement. Hindus say that death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passing from one body to another until finally one reaches the plase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is no sleep. All three believe that death is not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annihilation. The test of one’s faith in dharma comes at the moment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death. He who dies wailing, who does not want to die, descends into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purgatory. Rather than die in this way, should we not go forth to meet </w:t>
      </w:r>
      <w:r>
        <w:rPr>
          <w:rFonts w:ascii="Times" w:hAnsi="Times" w:eastAsia="Times"/>
          <w:b w:val="0"/>
          <w:i w:val="0"/>
          <w:color w:val="000000"/>
          <w:sz w:val="22"/>
        </w:rPr>
        <w:t>death like a friend? It is beyond doubt that, if Gujaratis—Indians—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shed the fear of death, the fewest will actually have to meet it.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slaves because we are afraid. If we could get rid of the fear of jail,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beaten, of dying, of losing our property, then we would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to kill, would never kill, a single human being. Thus readiness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die goes hand in hand with giving up the desire to kill. When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to die, no one will be particularly eager to kill us. This is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universe has been described as a wave in one’s mind. If we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inspire fear in others, only then shall we ourselves have cause for fear;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may be killed only if we wish to kill others. Serpents bite us only </w:t>
      </w:r>
      <w:r>
        <w:rPr>
          <w:rFonts w:ascii="Times" w:hAnsi="Times" w:eastAsia="Times"/>
          <w:b w:val="0"/>
          <w:i w:val="0"/>
          <w:color w:val="000000"/>
          <w:sz w:val="22"/>
        </w:rPr>
        <w:t>because they fear us.</w:t>
      </w:r>
    </w:p>
    <w:p>
      <w:pPr>
        <w:autoSpaceDN w:val="0"/>
        <w:autoSpaceDE w:val="0"/>
        <w:widowControl/>
        <w:spacing w:line="260" w:lineRule="exact" w:before="1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easy to say that one should shed the fear of death, but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it is not easy to shed it. I do not, therefore, expect that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Gujarati men and women will give up this fear in a moment. But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earnestly hope that there are in Gujarat passionate lovers of swaraj </w:t>
      </w:r>
      <w:r>
        <w:rPr>
          <w:rFonts w:ascii="Times" w:hAnsi="Times" w:eastAsia="Times"/>
          <w:b w:val="0"/>
          <w:i w:val="0"/>
          <w:color w:val="000000"/>
          <w:sz w:val="22"/>
        </w:rPr>
        <w:t>who have discarded all fear of death and stand eager to embrace death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439</w:t>
      </w:r>
    </w:p>
    <w:p>
      <w:pPr>
        <w:sectPr>
          <w:pgSz w:w="9360" w:h="12960"/>
          <w:pgMar w:top="524" w:right="139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sake of their country and their dharma. May their number </w:t>
      </w:r>
      <w:r>
        <w:rPr>
          <w:rFonts w:ascii="Times" w:hAnsi="Times" w:eastAsia="Times"/>
          <w:b w:val="0"/>
          <w:i w:val="0"/>
          <w:color w:val="000000"/>
          <w:sz w:val="22"/>
        </w:rPr>
        <w:t>increase, I pray, and may the time of our testing come soon.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EADY TO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ACRIFICE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IFE</w:t>
      </w:r>
      <w:r>
        <w:rPr>
          <w:rFonts w:ascii="Times" w:hAnsi="Times" w:eastAsia="Times"/>
          <w:b w:val="0"/>
          <w:i w:val="0"/>
          <w:color w:val="000000"/>
          <w:sz w:val="20"/>
        </w:rPr>
        <w:t>, 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UT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ROPERTY</w:t>
      </w:r>
    </w:p>
    <w:p>
      <w:pPr>
        <w:autoSpaceDN w:val="0"/>
        <w:autoSpaceDE w:val="0"/>
        <w:widowControl/>
        <w:spacing w:line="260" w:lineRule="exact" w:before="14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“We will go to jail, let ourselves be beaten, meet death, but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sacrifice our property. Where has Congress made any mention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?” So say some brave warriors who are ready to die but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let go their land or allow their cattle or goods to be sold.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the Congress is meaningless. It made no separate mention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property assuming that one who is ready to die will be ready to lose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all. But our attachment to property, movable and immovable,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that even when giving up our life we are not willing to part with </w:t>
      </w:r>
      <w:r>
        <w:rPr>
          <w:rFonts w:ascii="Times" w:hAnsi="Times" w:eastAsia="Times"/>
          <w:b w:val="0"/>
          <w:i w:val="0"/>
          <w:color w:val="000000"/>
          <w:sz w:val="22"/>
        </w:rPr>
        <w:t>it! This is, therefore, a matter to which we must give some thought.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 For terrorizing us, the Government will use every means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bring us to our knees. If it discovers that we regard a fine as more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hardship than imprisonment, it will impose fines. Already in some </w:t>
      </w:r>
      <w:r>
        <w:rPr>
          <w:rFonts w:ascii="Times" w:hAnsi="Times" w:eastAsia="Times"/>
          <w:b w:val="0"/>
          <w:i w:val="0"/>
          <w:color w:val="000000"/>
          <w:sz w:val="22"/>
        </w:rPr>
        <w:t>places imprisonment and fines are imposed simultaneously.</w:t>
      </w:r>
    </w:p>
    <w:p>
      <w:pPr>
        <w:autoSpaceDN w:val="0"/>
        <w:tabs>
          <w:tab w:pos="550" w:val="left"/>
          <w:tab w:pos="770" w:val="left"/>
          <w:tab w:pos="1190" w:val="left"/>
          <w:tab w:pos="1930" w:val="left"/>
          <w:tab w:pos="2710" w:val="left"/>
          <w:tab w:pos="3350" w:val="left"/>
          <w:tab w:pos="4210" w:val="left"/>
          <w:tab w:pos="4630" w:val="left"/>
          <w:tab w:pos="5590" w:val="left"/>
          <w:tab w:pos="6170" w:val="left"/>
        </w:tabs>
        <w:autoSpaceDE w:val="0"/>
        <w:widowControl/>
        <w:spacing w:line="260" w:lineRule="exact" w:before="8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completely give up our fear of losing property. Under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tyrannical government, the rich also have to be partners in tyranny.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such a government, therefore, poverty becomes the path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virtue. We should thus realize that, if we want to non-co-operate,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give up all attachment to wealth. Only when we are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starve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submit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tyranny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</w:t>
      </w:r>
      <w:r>
        <w:rPr>
          <w:rFonts w:ascii="Times" w:hAnsi="Times" w:eastAsia="Times"/>
          <w:b w:val="0"/>
          <w:i w:val="0"/>
          <w:color w:val="000000"/>
          <w:sz w:val="22"/>
        </w:rPr>
        <w:t>non-co-operation be complete.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also be noted that when large numbers have shed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fear of punishment by fine, it becomes difficult for the Govenmentto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collect the amounts. It is far more troublesome to auction the property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a thousand people than to send them to jail, Punishment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imposed only on a comparatively small number. When many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in a particular way, it becomes almost impossible to stop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may be confiscated, but to whom is it to be sold? Land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taken over, but it cannot be picked up and put down somewhere </w:t>
      </w:r>
      <w:r>
        <w:rPr>
          <w:rFonts w:ascii="Times" w:hAnsi="Times" w:eastAsia="Times"/>
          <w:b w:val="0"/>
          <w:i w:val="0"/>
          <w:color w:val="000000"/>
          <w:sz w:val="22"/>
        </w:rPr>
        <w:t>else. Is there anyone who would be willing to bid for another’s land?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Moreover, those who believe in swaraj should have faith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expectation about the ultimate result. They should, therefore,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confidence that, even if their property is confiscated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today, they will get it back when swaraj is won.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Botha owned thousands of acres. None possessed cattle like his. All </w:t>
      </w:r>
      <w:r>
        <w:rPr>
          <w:rFonts w:ascii="Times" w:hAnsi="Times" w:eastAsia="Times"/>
          <w:b w:val="0"/>
          <w:i w:val="0"/>
          <w:color w:val="000000"/>
          <w:sz w:val="22"/>
        </w:rPr>
        <w:t>this was seized by the British. But he did not yield. He held out with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determination and, finally, not only did he regain his property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became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de facto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king of the whole of South Africa. He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 that, if he survived, he would get back his property and,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died, he would go to heaven. We who do not wish to resort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violence in our struggle should be even more unconcerned about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property. The question will be asked how we can maintain ourselves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property is seized by the Government. If we have taken the pledge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to yield even if we starve, why should we worry about ourselves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people starving? In this large country there will always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someone to give us food, and, moreover, we have with us now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beloved spinning-wheel. Why, then, should we worry? When a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family has become expert in spinning and weaving, its members do </w:t>
      </w:r>
      <w:r>
        <w:rPr>
          <w:rFonts w:ascii="Times" w:hAnsi="Times" w:eastAsia="Times"/>
          <w:b w:val="0"/>
          <w:i w:val="0"/>
          <w:color w:val="000000"/>
          <w:sz w:val="22"/>
        </w:rPr>
        <w:t>not have the slightest reason to worry about their livelihood.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our fear arises from lack of faith. If we put our faith in God,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is, if we trust that everything will happen as ordained by Him,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never worry. But it is only when we on our part have done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best that we can console ourselves with “whatever is to happen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happen”. Man’s efforts are assuredly rewarded by God’s grace.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Putting faith in God means that, even when our property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seized, we continue to give Him our praise. If we praise Him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anticipation of our property being spared, that is only a bargain. God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not pining for bargains He wants devotion and He severely tests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love of His devotee. He is as cruel as He is merciful. When He judges,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shows consideration to none. He shows no favour. He rewards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devotees and unbelievers according to their deserts. The devotee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good and receives the right reward. The bad man’s actions are wicked </w:t>
      </w:r>
      <w:r>
        <w:rPr>
          <w:rFonts w:ascii="Times" w:hAnsi="Times" w:eastAsia="Times"/>
          <w:b w:val="0"/>
          <w:i w:val="0"/>
          <w:color w:val="000000"/>
          <w:sz w:val="22"/>
        </w:rPr>
        <w:t>and he gets his punishment.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struggle there is no room for hypocrisy, hatred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impatience. It is for this reason that it has been called a holy war.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Gujarat demonstrate religious spirit—I live in the confidence that she </w:t>
      </w:r>
      <w:r>
        <w:rPr>
          <w:rFonts w:ascii="Times" w:hAnsi="Times" w:eastAsia="Times"/>
          <w:b w:val="0"/>
          <w:i w:val="0"/>
          <w:color w:val="000000"/>
          <w:sz w:val="22"/>
        </w:rPr>
        <w:t>will.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URCHASER </w:t>
      </w: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ILL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ERISH</w:t>
      </w:r>
      <w:r>
        <w:rPr>
          <w:rFonts w:ascii="Times" w:hAnsi="Times" w:eastAsia="Times"/>
          <w:b w:val="0"/>
          <w:i w:val="0"/>
          <w:color w:val="000000"/>
          <w:sz w:val="20"/>
        </w:rPr>
        <w:t>!</w:t>
      </w:r>
    </w:p>
    <w:p>
      <w:pPr>
        <w:autoSpaceDN w:val="0"/>
        <w:autoSpaceDE w:val="0"/>
        <w:widowControl/>
        <w:spacing w:line="260" w:lineRule="exact" w:before="10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that the Kheda District is pure only in name.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 not attack any Government employee but, should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come forward to bid for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Patidar’s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property which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auctioned, he cannot hope to escape with his life.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Patidar,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proud of his blood, will not miss an opportunity to have his revenge.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sort of non-violence is this? Whoever buys our property </w:t>
      </w:r>
      <w:r>
        <w:rPr>
          <w:rFonts w:ascii="Times" w:hAnsi="Times" w:eastAsia="Times"/>
          <w:b w:val="0"/>
          <w:i w:val="0"/>
          <w:color w:val="000000"/>
          <w:sz w:val="22"/>
        </w:rPr>
        <w:t>automatically becomes a Government man. If so, how can we, having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441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passed a resolution saying that no supporter of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be injured, kill the person who buys our property? Moreover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pledge makes no such exception. If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Patidars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compromise their pledge in this manner, be it only in thought,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win swaraj. Our pledge is not that we will secure swaraj by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means, fair or foul. It is the general principle of the Congress, which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especially binding on non-co-operators, that it will fight for swaraj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and truthful means. It must not be forgotten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of truth and non-violence are binding on all who join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Congress. There are innumerable occasions in non-co-operation when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may get provoked and start fighting. That is why,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added precaution, the adjective “non-violent” has been joined to it. 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hope that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Patidars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others who are anxious to save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honour of Gujarat will banish from their minds all evil thoughts and </w:t>
      </w:r>
      <w:r>
        <w:rPr>
          <w:rFonts w:ascii="Times" w:hAnsi="Times" w:eastAsia="Times"/>
          <w:b w:val="0"/>
          <w:i w:val="0"/>
          <w:color w:val="000000"/>
          <w:sz w:val="22"/>
        </w:rPr>
        <w:t>shed every fear.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ARDOLI</w:t>
      </w:r>
      <w:r>
        <w:rPr>
          <w:rFonts w:ascii="Times" w:hAnsi="Times" w:eastAsia="Times"/>
          <w:b w:val="0"/>
          <w:i w:val="0"/>
          <w:color w:val="000000"/>
          <w:sz w:val="20"/>
        </w:rPr>
        <w:t>-A</w:t>
      </w:r>
      <w:r>
        <w:rPr>
          <w:rFonts w:ascii="Times" w:hAnsi="Times" w:eastAsia="Times"/>
          <w:b w:val="0"/>
          <w:i w:val="0"/>
          <w:color w:val="000000"/>
          <w:sz w:val="16"/>
        </w:rPr>
        <w:t>NAND</w:t>
      </w:r>
    </w:p>
    <w:p>
      <w:pPr>
        <w:autoSpaceDN w:val="0"/>
        <w:autoSpaceDE w:val="0"/>
        <w:widowControl/>
        <w:spacing w:line="260" w:lineRule="exact" w:before="14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two talukas owe a special duty. If they do not quickly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ready, Gujarat will be put to shame. The Hindus and Muslims of U.P.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Bengal and the Hindus, Sikhs and Patham of the Punjab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passed the test of fearlessness, of readiness for imprisonment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ability to endure beating. If, now, Bardoli and Anand which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much talked of do not get ready soon, we shall lose face. We are,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course, ready for imprisonment, but we have to make ourselves fit,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cultivate the strength, to lay down our lives. If we become fit,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get the necessary strength. All should start wearing khadi.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has with it some sacred khadi which was used in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Nagar. This should be used first, and afterwards only khadi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producedin  one’s own district should be worn. Women, too,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this common dharma. In every home people should work hard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spin strong, good quality yarn. Every village should take up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carding, people should treat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brothers and serve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admit their children to national schools and go personally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fetch them and show them kindness. They should also remove the fear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those in their midst who may be co-operating with the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Muslims, Parsis, and Christians should cultivate good relations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with-one another. What is difficult in all this? What sacrifice does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involve? The spinning-wheel and khadi bring us money. The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things require abandoning our wrong ideas. That cannot be a burden. </w:t>
      </w:r>
      <w:r>
        <w:rPr>
          <w:rFonts w:ascii="Times" w:hAnsi="Times" w:eastAsia="Times"/>
          <w:b w:val="0"/>
          <w:i w:val="0"/>
          <w:color w:val="000000"/>
          <w:sz w:val="22"/>
        </w:rPr>
        <w:t>I want the people of Bardoli to labour day and night to qualify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and on the 20th at the latest send me an assurance, through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Secretary or President, or a written statement from either of them,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are now fit and ready [for the campaign]. Similarly,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residents of Anand should by that date, or even earlier, send an </w:t>
      </w:r>
      <w:r>
        <w:rPr>
          <w:rFonts w:ascii="Times" w:hAnsi="Times" w:eastAsia="Times"/>
          <w:b w:val="0"/>
          <w:i w:val="0"/>
          <w:color w:val="000000"/>
          <w:sz w:val="22"/>
        </w:rPr>
        <w:t>assurance through Abbas Saheb.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HEY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RE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RUE</w:t>
      </w:r>
    </w:p>
    <w:p>
      <w:pPr>
        <w:autoSpaceDN w:val="0"/>
        <w:autoSpaceDE w:val="0"/>
        <w:widowControl/>
        <w:spacing w:line="260" w:lineRule="exact" w:before="106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these friends are true and bold, they should stop paying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revenue to the Government from today onwards. Those, at any rate,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have resolved to join the fight should stop doing so. I hope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residents of the taluka will not first pay up the revenue and then </w:t>
      </w:r>
      <w:r>
        <w:rPr>
          <w:rFonts w:ascii="Times" w:hAnsi="Times" w:eastAsia="Times"/>
          <w:b w:val="0"/>
          <w:i w:val="0"/>
          <w:color w:val="000000"/>
          <w:sz w:val="22"/>
        </w:rPr>
        <w:t>declare that they are ready to fight.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BOUT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THERS 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46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people tell me that the whole of Gujarat is ready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 payment of revenue and ask me if I would not advise them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so. I can give no such advice. I would not restrain anyone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voluntarily withholds payment. Who am I to compel him? But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take the risk of advising all the people to stop payment of </w:t>
      </w:r>
      <w:r>
        <w:rPr>
          <w:rFonts w:ascii="Times" w:hAnsi="Times" w:eastAsia="Times"/>
          <w:b w:val="0"/>
          <w:i w:val="0"/>
          <w:color w:val="000000"/>
          <w:sz w:val="22"/>
        </w:rPr>
        <w:t>revenue.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seek to serve no interest of our own by refusing to pay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refusal must be civil. If we wish to disobey the revenue law civilly,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essential that we purify ourselves. Hence, those who regard unity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Hindus, Muslims, Christians and Parsis as a moral obligation,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understood the significance of non-violence, who treat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brothers and do not think themselves defiled by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touch, who wear khadi exclusively and have the courage to die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 their property be confiscated, these may certainly withhold </w:t>
      </w:r>
      <w:r>
        <w:rPr>
          <w:rFonts w:ascii="Times" w:hAnsi="Times" w:eastAsia="Times"/>
          <w:b w:val="0"/>
          <w:i w:val="0"/>
          <w:color w:val="000000"/>
          <w:sz w:val="22"/>
        </w:rPr>
        <w:t>payment without seeking my advice.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however, refers to individuals. I can never advise the whole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to withhold payment so long as the slightest need remains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educate the people further. The main reason for this is that I am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convinced that people in all the talukas of Gujarat are ready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extent that they will not give way to anger when their properties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auctioned on their withholding payment. It is, therefore, wiser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advise the general mass of people to pay. If any of them still refuse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pay, they may do as they choose. Those who pay may help in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way they can. All people in the rest of the country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paying revenue and will not, by doing so, have betrayed the cause. We </w:t>
      </w:r>
      <w:r>
        <w:rPr>
          <w:rFonts w:ascii="Times" w:hAnsi="Times" w:eastAsia="Times"/>
          <w:b w:val="0"/>
          <w:i w:val="0"/>
          <w:color w:val="000000"/>
          <w:sz w:val="22"/>
        </w:rPr>
        <w:t>shall seek their help in many other ways. I have, therefore, two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443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different courses to advise:</w:t>
      </w:r>
    </w:p>
    <w:p>
      <w:pPr>
        <w:autoSpaceDN w:val="0"/>
        <w:autoSpaceDE w:val="0"/>
        <w:widowControl/>
        <w:spacing w:line="240" w:lineRule="exact" w:before="5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1. If Bardoli and Anand want to offer mass civil disobedience,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people in these talukas should withhold payment even if,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consequence,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Inami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lands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are taken over by the Government.</w:t>
      </w:r>
    </w:p>
    <w:p>
      <w:pPr>
        <w:autoSpaceDN w:val="0"/>
        <w:autoSpaceDE w:val="0"/>
        <w:widowControl/>
        <w:spacing w:line="240" w:lineRule="exact" w:before="5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2. To the people in the remaining talukas, my advice is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pay up the revenue dues but help the non-co-operation </w:t>
      </w:r>
      <w:r>
        <w:rPr>
          <w:rFonts w:ascii="Times" w:hAnsi="Times" w:eastAsia="Times"/>
          <w:b w:val="0"/>
          <w:i w:val="0"/>
          <w:color w:val="000000"/>
          <w:sz w:val="22"/>
        </w:rPr>
        <w:t>movement in other ways.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Those who, despite this advice, withhold payment on their own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responsibility, having firmly resolved to abide by all the conditions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pledge, will deserve our congratulations. But they must not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puffed up with pride, thinking that they have displayed great courage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and the rest have been timid, Believing that everyone serves according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his capacity, even those who make heavy sacrifices should remain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humble and come forward to give even more.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AHADEV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ETTER</w:t>
      </w:r>
    </w:p>
    <w:p>
      <w:pPr>
        <w:autoSpaceDN w:val="0"/>
        <w:autoSpaceDE w:val="0"/>
        <w:widowControl/>
        <w:spacing w:line="24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reproduce below a letter from Shri Mahadev Desai, leaving 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the salutation and the signature.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 believe that the posting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was a breach of jail discipline. In South Africa, I refused even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 upon such letters, but in this case I feel that Mahadev Desai’s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harmless breach of a rule is pardonable. There is no other 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expose in time the Dyerism being practised in jails. If anyone suffers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this indiscipline, it will be Mahadev himself. I will not mind if he,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too, like Lakshminarayan, is flogged till he gets sores on the back.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Mahadev did right in taking this risk and writing. If any time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theGovernment gives the slightest latitude to prisoners, they may put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good use as Mahadev has done in writing this letter. I do not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present wish to comment upon the facts given in it. At the moment,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am simply bathing in a sea of joy and amazement at the courage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restraint displayed by the country. I had not hoped for this degree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self-purification. The prisoners shouted cries of victory, not in a spirit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defiance but because they believed that they had a right to do so.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Mahadev drew Lakshminarayan’s attention to the error, 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candidly did he admit it at once? Truly, God’s hand is behind our </w:t>
      </w:r>
      <w:r>
        <w:rPr>
          <w:rFonts w:ascii="Times" w:hAnsi="Times" w:eastAsia="Times"/>
          <w:b w:val="0"/>
          <w:i w:val="0"/>
          <w:color w:val="000000"/>
          <w:sz w:val="22"/>
        </w:rPr>
        <w:t>struggle.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15-1-1922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Lands held under privileged tenure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letter, not reproduced here, described the maltreatment, including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flogging, of political prisoners, and mentioned particularly two volunteers, Kailash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Nath and Lakshminarayan, who had been flogged.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205. EXTRACT FROM LETTER TO M. R. JAYAKAR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94" w:lineRule="exact" w:before="64" w:after="0"/>
        <w:ind w:left="0" w:right="2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Morning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15, 1922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got your note just when I was in the thick of a meeting.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got up early to reply to your note and to frame resolutions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10 o’clock meeting.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taken the insult offered to you as I have taken the insults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offered to me by Mr. Patel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not once but on many occasions. It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second nature with him. I had really come to think that you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he had, somehow or other, become the best of friends. Now,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permit me, I should like to show your letter to Mr. Patel for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good. I take it, you know, that he and I frankly do not agree.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 is not my way. He knows that we travel in different directions, so </w:t>
      </w:r>
      <w:r>
        <w:rPr>
          <w:rFonts w:ascii="Times" w:hAnsi="Times" w:eastAsia="Times"/>
          <w:b w:val="0"/>
          <w:i w:val="0"/>
          <w:color w:val="000000"/>
          <w:sz w:val="22"/>
        </w:rPr>
        <w:t>much for Mr. Patel.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no party save that of Truth. I want to live for nothing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Truth. Whether you remain in the non-co-operation ranks,or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do not, I cannot desert you, even as Icannot desert Malaviyaji,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 where I find him for the time being. For, I consider you to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 of Truth. You have left in me the impression that you are too </w:t>
      </w:r>
      <w:r>
        <w:rPr>
          <w:rFonts w:ascii="Times" w:hAnsi="Times" w:eastAsia="Times"/>
          <w:b w:val="0"/>
          <w:i w:val="0"/>
          <w:color w:val="000000"/>
          <w:sz w:val="22"/>
        </w:rPr>
        <w:t>cultured to do anything wrong, knowing it to be such.</w:t>
      </w:r>
    </w:p>
    <w:p>
      <w:pPr>
        <w:autoSpaceDN w:val="0"/>
        <w:autoSpaceDE w:val="0"/>
        <w:widowControl/>
        <w:spacing w:line="240" w:lineRule="exact" w:before="8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Story of My Life, </w:t>
      </w:r>
      <w:r>
        <w:rPr>
          <w:rFonts w:ascii="Times" w:hAnsi="Times" w:eastAsia="Times"/>
          <w:b w:val="0"/>
          <w:i w:val="0"/>
          <w:color w:val="000000"/>
          <w:sz w:val="18"/>
        </w:rPr>
        <w:t>Vol. I, p. 524</w:t>
      </w:r>
    </w:p>
    <w:p>
      <w:pPr>
        <w:autoSpaceDN w:val="0"/>
        <w:autoSpaceDE w:val="0"/>
        <w:widowControl/>
        <w:spacing w:line="240" w:lineRule="exact" w:before="1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M. R.. Jayakar (1873-1959); lawyer and liberal leader; Judge, Federal Court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India; Vice-Chancellor, Poona University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letter was sent in reply to Jayakar’s letter of January 14, 1922, in which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he had complained about Vithalbhai Patel’s remarks on the first day of the Leaders’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Conference at Bombay.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source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of the Committee set up on the previous day by the Leaders’</w:t>
      </w:r>
    </w:p>
    <w:p>
      <w:pPr>
        <w:autoSpaceDN w:val="0"/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Conference. Gandhiji dissociated himself from the resolutions passed by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Conference;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succeeding item.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Vithalbhai Patel (1873-1938); elder brother of Vallabhbhai Patel; called to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Bar in 1908; Member of the Bombay Legislative Councils first elected President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Indian Legislative Assembly, 1925-30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08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445</w:t>
      </w:r>
    </w:p>
    <w:p>
      <w:pPr>
        <w:sectPr>
          <w:pgSz w:w="9360" w:h="12960"/>
          <w:pgMar w:top="526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30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206. SPEECH AT LEADERS’ CONFERENCE, BOMBAY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pgSz w:w="9360" w:h="12960"/>
          <w:pgMar w:top="526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MR. CHAIRMAN AND FRIENDS,</w:t>
      </w:r>
    </w:p>
    <w:p>
      <w:pPr>
        <w:sectPr>
          <w:type w:val="continuous"/>
          <w:pgSz w:w="9360" w:h="12960"/>
          <w:pgMar w:top="526" w:right="1390" w:bottom="478" w:left="1440" w:header="720" w:footer="720" w:gutter="0"/>
          <w:cols w:num="2" w:equalWidth="0">
            <w:col w:w="3586" w:space="0"/>
            <w:col w:w="2944" w:space="0"/>
          </w:cols>
          <w:docGrid w:linePitch="360"/>
        </w:sectPr>
      </w:pPr>
    </w:p>
    <w:p>
      <w:pPr>
        <w:autoSpaceDN w:val="0"/>
        <w:autoSpaceDE w:val="0"/>
        <w:widowControl/>
        <w:spacing w:line="270" w:lineRule="exact" w:before="0" w:after="208"/>
        <w:ind w:left="0" w:right="4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15, 1922</w:t>
      </w:r>
    </w:p>
    <w:p>
      <w:pPr>
        <w:sectPr>
          <w:type w:val="nextColumn"/>
          <w:pgSz w:w="9360" w:h="12960"/>
          <w:pgMar w:top="526" w:right="1390" w:bottom="478" w:left="1440" w:header="720" w:footer="720" w:gutter="0"/>
          <w:cols w:num="2" w:equalWidth="0">
            <w:col w:w="3586" w:space="0"/>
            <w:col w:w="294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quite proper that Mr. N. V. Gokhale should ask three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questions. He has asked those questions and I think I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render full explanation of what part I have taken in assisting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to frame these resolutions. You will see there are not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vital changes in the resolutions as they were read to you yesterday.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Conference should remember that I do not propose to be a party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resolutions of this Conference and so far as I am concerned,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also will not become parties. (“Hear, hear.”)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take part in the discussion either. I am humbly of opinion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the special prerogative and duty of those who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to consider fully the bearings of these resolutions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accept them or to reject them as they choose. I defined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functions of non-co-operators yesterday and I repeat every word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 said yesterday, and their function is this, namely, of advisers;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they do not identify themselves with these resolutions. That does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mean that they do not hold any opinion about these resolutions.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do certainly hold an opinion about these resolutions.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things which the non-co-operators are called upon to do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event of certain contingencies. Personally, I may explain to you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attitude of the non-co-operators will be with reference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obligations that these resolutions seek to impose upon them.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reference to the first resolution, I have absolutely nothing to say </w:t>
      </w:r>
      <w:r>
        <w:rPr>
          <w:rFonts w:ascii="Times" w:hAnsi="Times" w:eastAsia="Times"/>
          <w:b w:val="0"/>
          <w:i w:val="0"/>
          <w:color w:val="000000"/>
          <w:sz w:val="22"/>
        </w:rPr>
        <w:t>beyond what I said yesterday. I say it remains intact.</w:t>
      </w:r>
    </w:p>
    <w:p>
      <w:pPr>
        <w:autoSpaceDN w:val="0"/>
        <w:autoSpaceDE w:val="0"/>
        <w:widowControl/>
        <w:spacing w:line="260" w:lineRule="exact" w:before="40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second resolution also remains intact. With reference to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to tell the Conference, that I repeat the remark I made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[Conference] Committee, that the resolution will be placed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if it is sent to it officially by this Conference,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Working Committee will consider that resolution, and I have </w:t>
      </w:r>
      <w:r>
        <w:rPr>
          <w:rFonts w:ascii="Times" w:hAnsi="Times" w:eastAsia="Times"/>
          <w:b w:val="0"/>
          <w:i w:val="0"/>
          <w:color w:val="000000"/>
          <w:sz w:val="22"/>
        </w:rPr>
        <w:t>assured the Conference Committee, and I repeat the assurance, that I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According to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Hindu, </w:t>
      </w:r>
      <w:r>
        <w:rPr>
          <w:rFonts w:ascii="Times" w:hAnsi="Times" w:eastAsia="Times"/>
          <w:b w:val="0"/>
          <w:i w:val="0"/>
          <w:color w:val="000000"/>
          <w:sz w:val="18"/>
        </w:rPr>
        <w:t>17-1-1922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the Committee appointed by the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Conference on January 14 had met on January 15 before the resumption of the</w:t>
      </w:r>
    </w:p>
    <w:p>
      <w:pPr>
        <w:autoSpaceDN w:val="0"/>
        <w:autoSpaceDE w:val="0"/>
        <w:widowControl/>
        <w:spacing w:line="22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and Gandhiji had attended this meeting “as an adviser and unofficially”.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Conference resumed its session at 6 p.m. and this speech, taken from </w:t>
      </w:r>
      <w:r>
        <w:rPr>
          <w:rFonts w:ascii="Times" w:hAnsi="Times" w:eastAsia="Times"/>
          <w:b w:val="0"/>
          <w:i/>
          <w:color w:val="000000"/>
          <w:sz w:val="18"/>
        </w:rPr>
        <w:t>The</w:t>
      </w:r>
      <w:r>
        <w:rPr>
          <w:rFonts w:ascii="Times" w:hAnsi="Times" w:eastAsia="Times"/>
          <w:b w:val="0"/>
          <w:i/>
          <w:color w:val="000000"/>
          <w:sz w:val="18"/>
        </w:rPr>
        <w:t>Hindu,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18-1-1922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>was published under the description “full text of Mahatma Gandhi’s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speech”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the Congress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6" w:right="139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advise the Working Committee to suspend general civil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disobedience contemplated by the Ahmedabad Congress resolution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pending the negotiations that the Committee to be appointed by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House will enter into with Government in the hope that there will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table conference granted. But beyond the 31st of this month,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not be possible for me to advise the country to suspend general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disobedience. I must also tell you that I was pressed to extend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limit of time but I feel grieved that I could not do so. I want to tell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reason very briefly for my inability to do that. To me even 15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days matter. Another reason I placed before you yesterday in view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was going on in the country today. As to the repressive acts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country, in spite of the faults or the crimes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may have committed, hold these acts of repression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absolutely indefensible and the only answer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can give is general civil disobedience. But in order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buy the support of those countrymen of mine who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non-co-operators, in order to enlist their sympathy on our side,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reluctantly said that we shall postpone general civil disobedience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fortnight. (“Hear, hear.”) I expect I shall be able to carry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 with me in this matter. We had an informal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discussion on the subject last night amongst ourselves—the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non-co-operators, and I was authorized by them to say that they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decided to wait for a fortnight in order to enable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by this Conference to enter into negotiations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Viceroy. That will put us square with the Viceroy and show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 people. We do not taboo a round table conference if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table conference can be summoned with any prospect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success. And what is most important of all is that we want to place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right with those of our countrymen who do not see eye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eye with us. Discharge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fatwa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prisoners, discharge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against whom convictions exist or prosecutions are pending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 the ordinary law or under the Criminal Law Amendment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Seditious Meetings Act. This is what we asked for yesterday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they are the conditions which I have been urging.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 friends will perhaps be angry that I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yielding to the blandishments of my Moderate friends. If they charge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with that, I am guilty. (Laughter.) With reference to political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convicted or under prosecution under the ordinary law,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you yesterday that it would be the Committee to be appointed by </w:t>
      </w:r>
      <w:r>
        <w:rPr>
          <w:rFonts w:ascii="Times" w:hAnsi="Times" w:eastAsia="Times"/>
          <w:b w:val="0"/>
          <w:i w:val="0"/>
          <w:color w:val="000000"/>
          <w:sz w:val="22"/>
        </w:rPr>
        <w:t>this Conference which could decide whether all such prisoners could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447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 covered by the recommendations of this Conference, but I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borne down by the logic of facts and the pressure of friends.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 said, “If you want to appoint one nominee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yourselves and another from Government with power to appoint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umpire, I shall accept the proposal”. I hope that my non-co-operator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 will not be angry with me for having accepted this proposal.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the persons who have been imprisoned in virtue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normal law of the country which has been misused or misapplied,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small Committee will consider their cases and recommend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discharge. I have no hesitation in feeling that in the hands of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the interests of our imprisoned countrymen will be quite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safe. You will see that in yesterday’s resolution there was a condition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activities of a hostile nature would cease today. I placed a phrase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the Committee in this connection and I found that I had landed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into difficulties. (Laughter.) You will be surprised to find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keen intellect of Pundit Kunzru detected a flaw in it, and that flaw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me on the proper track, and I said “No”. I do not want to use 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phrase of a general character, not for one moment. Our struggle is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purest character. We have nothing to conceal from the country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Viceroy. So far as I am concerned, they should all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exactly what is in our minds. There is the question of activities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hostile character to be suspended pending this Round 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I can only bring myself to accept a definite thing,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in order to enter into a compromise have sacrificed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of a number of women of Erode (Madras) and of Mr. Lavate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Poona. I have said that we shall suspend even the liquor shop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picketing during the time the Conference is going on. This sacrifice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made in order that I can gain the other purpose that neither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Viceroy nor anybody else can charge us with breach of faith.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those conditions that are to be fulfilled by Government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accepted by Government, we shall suspend hartal, we shall suspend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picketing, and we shall suspend civil disobedience. Of course,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grieves me to say that we shall have to suspend lawful, peaceful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fide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picketing of  liquor shops, but I hope that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 friends willnot be angry on that score. The chief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that I want to say is that no other non-co-operating activity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suspended. Mr. Kunzru asked me whether if these prisoners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discharged and this notification is withdrawn, I would not stop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enlisting volunteers. I say “No” emphatically. I would not stop the </w:t>
      </w:r>
      <w:r>
        <w:rPr>
          <w:rFonts w:ascii="Times" w:hAnsi="Times" w:eastAsia="Times"/>
          <w:b w:val="0"/>
          <w:i w:val="0"/>
          <w:color w:val="000000"/>
          <w:sz w:val="22"/>
        </w:rPr>
        <w:t>enlistment of volunteers for a single moment. It is not what we can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2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448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tabs>
          <w:tab w:pos="4890" w:val="left"/>
          <w:tab w:pos="56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possibly undertake to do on the ground that it . . 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preparation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disobedience. The preparation will not be of an offensive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character nor of a hostile character. It is in the interest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now ready for embarking upon general civil disobedience.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have to embark upon civil disobedience at a given moment,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should keep the atmosphere of preparations ready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themselves. I do not consider that there I am doing anything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hostile character. But I want this Conference to understand what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implications of the undertaking that I have proposed to give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consulting the Working Committee which will meet tomorrow after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deliberations of this Conference are over. I have finished the whole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 work. I said to the Subjects Committee also that these things are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right. The Government may or may not grant these things today.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the chief thing is that the Viceroy should not be able to say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given away the Khilafat. There is no open mind about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Khilafat. There is no open mind about the Punjab. The irreducible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minimum has been before the country for a long time. All that can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discussed is, how to give effect to the Khilafat terms that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demanded, how to give effect to the Punjab terms that are demanded.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(“Hear, hear.”) I do want to appreciate all the difficulties that face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but the vital principle of these demands is full Dominion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Status. How is that to be arrived at? At the Round Table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my emphatic submission to the Viceroy will be for a scheme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accordance with the spirit of this demand for full Dominion Status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will be evolved by duly elected representatives of the people of </w:t>
      </w:r>
      <w:r>
        <w:rPr>
          <w:rFonts w:ascii="Times" w:hAnsi="Times" w:eastAsia="Times"/>
          <w:b w:val="0"/>
          <w:i w:val="0"/>
          <w:color w:val="000000"/>
          <w:sz w:val="22"/>
        </w:rPr>
        <w:t>this country. I mean by the expression “duly elected representatives”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those elected representatives, elected under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constitution, that is to say, under the four-anna franchise. That is,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pay four annas each will be duly registered as voters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will elect representatives. These representatives will evolve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scheme for full Dominion Status. I know this is a big question. I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conceal that from you, from the country or from myself. I know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also, I feel keenly, that this country is not really ready for making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 of that character. I have many misgivings about the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 Conference becoming successful. But I would have been false </w:t>
      </w:r>
      <w:r>
        <w:rPr>
          <w:rFonts w:ascii="Times" w:hAnsi="Times" w:eastAsia="Times"/>
          <w:b w:val="0"/>
          <w:i w:val="0"/>
          <w:color w:val="000000"/>
          <w:sz w:val="22"/>
        </w:rPr>
        <w:t>to my creed, to those friends whose association I have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privilege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enjoying and to the Viceroy—I do not want to be false to the </w:t>
      </w:r>
      <w:r>
        <w:rPr>
          <w:rFonts w:ascii="Times" w:hAnsi="Times" w:eastAsia="Times"/>
          <w:b w:val="0"/>
          <w:i w:val="0"/>
          <w:color w:val="000000"/>
          <w:sz w:val="22"/>
        </w:rPr>
        <w:t>Viceroy—I shall be false to myself, if I withheld these things from</w:t>
      </w:r>
    </w:p>
    <w:p>
      <w:pPr>
        <w:autoSpaceDN w:val="0"/>
        <w:autoSpaceDE w:val="0"/>
        <w:widowControl/>
        <w:spacing w:line="240" w:lineRule="exact" w:before="3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Some words are missing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449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you, or from the country. So far as my advice is accepted by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or by the country I shall certainly press that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take a little less. Till we have all these things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from the miseries that the country is oppressed with today.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gloat in our miseries, we take glory in them. We do not want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miseries to be sprung upon us as a surprise. As Lala Lajpat Rai said,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 country is screwed up. I have less faith in the interests of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countrymen because they have not suffered enough. Therefore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my own misgivings. I feel that the Committee that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will convey this humble message of mine in the name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to the Viceroy, that if he wants to convene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Round Table Conference, he should summon that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expecting that the non-co-operators will be satisfied with nothing 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what I have said. I am here to confess that we are fully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take charge of all military dispositions of the country and that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fully able to deal with all foreign complications. The worst that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happen is that we may be blotted out from the face of the earth.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quite willing to be blotted out from the face of the earth so long as I </w:t>
      </w:r>
      <w:r>
        <w:rPr>
          <w:rFonts w:ascii="Times" w:hAnsi="Times" w:eastAsia="Times"/>
          <w:b w:val="0"/>
          <w:i w:val="0"/>
          <w:color w:val="000000"/>
          <w:sz w:val="22"/>
        </w:rPr>
        <w:t>can breathe the free atmosphere of India. (“Hear, hear..’)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18-1-1922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207. SUMMARY OF TELEGRAM</w:t>
      </w:r>
    </w:p>
    <w:p>
      <w:pPr>
        <w:autoSpaceDN w:val="0"/>
        <w:autoSpaceDE w:val="0"/>
        <w:widowControl/>
        <w:spacing w:line="294" w:lineRule="exact" w:before="12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>, January 16, 1922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40" w:lineRule="exact" w:before="1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Mr. M. Singaravelu, President, [Madras] City Congress Committee, writes:</w:t>
      </w:r>
    </w:p>
    <w:p>
      <w:pPr>
        <w:autoSpaceDN w:val="0"/>
        <w:autoSpaceDE w:val="0"/>
        <w:widowControl/>
        <w:spacing w:line="240" w:lineRule="exact" w:before="1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Mahatmaji wires to us that whilst he was delighted that almost complete hartal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observed, there was damage done by some people to the decorations, etc., and</w:t>
      </w:r>
    </w:p>
    <w:p>
      <w:pPr>
        <w:autoSpaceDN w:val="0"/>
        <w:autoSpaceDE w:val="0"/>
        <w:widowControl/>
        <w:spacing w:line="240" w:lineRule="exact" w:before="4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advises us to strain every nerve to find out the disturbing elements for further control.</w:t>
      </w:r>
    </w:p>
    <w:p>
      <w:pPr>
        <w:autoSpaceDN w:val="0"/>
        <w:autoSpaceDE w:val="0"/>
        <w:widowControl/>
        <w:spacing w:line="294" w:lineRule="exact" w:before="58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16-1-1922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2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208. THE LAW OF FRIENDSHIP</w:t>
      </w:r>
    </w:p>
    <w:p>
      <w:pPr>
        <w:autoSpaceDN w:val="0"/>
        <w:autoSpaceDE w:val="0"/>
        <w:widowControl/>
        <w:spacing w:line="260" w:lineRule="exact" w:before="19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Many Hindus have been offended by Maulana Hasrat Mohani’s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speech about the Moplahs.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Some Congress workers in Madras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written letters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complaining against him. It would be better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 to pay attention to neither side. The Maulana takes one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while the Hindus of Malabar take another. The Maulana, assuming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 state of affairs, is applying the law of war to it. The Hindus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Malabar have described the situation as they believe it to be, and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protested against the Maulana’s remarks. The Maulana considers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Moplahs had started a jehad and, according to the rules of jehad,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help the enemy become enemies themselves. The Hindus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gave information to the Government’s officers and, therefore, became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enemies; in such circumstances, the Moplahs would have fought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Muslims, let alone Hindus. The Malabar Hindus say: “The Moplah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uprising cannot be called a war, or, even if it is regarded as war;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Hindus, who are themselves slaves, cannot be regarded as enemies.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some Hindus, to protect their lives, reported the whereabouts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Moplahs, they should not for that reason be regarded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enemies; if, nevertheless, they are so in the eyes of the Moplahs,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least their women and children and their temples should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inviolate. All Hindus should not be regardeds enemies because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few. What the Moplahs have done does not exemplify neighbourliness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have they followed the law of war. Defence of the Moplahs is not </w:t>
      </w:r>
      <w:r>
        <w:rPr>
          <w:rFonts w:ascii="Times" w:hAnsi="Times" w:eastAsia="Times"/>
          <w:b w:val="0"/>
          <w:i w:val="0"/>
          <w:color w:val="000000"/>
          <w:sz w:val="22"/>
        </w:rPr>
        <w:t>justified and is likely to create suspicion in the minds of the Hindus.”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think this argument is reasonable, but I do not blame the Maulana.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looks upon the British Government as an enemy. He would defend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anything done in fighting it. He thinks that there is much untruth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is being said against the Moplahs and he is, therefore,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prepared to see their error. I believe that this is his narrowness, but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hurt the Hindus. The Maulana speaks what is in his mind.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is an honest and courageous   man. All   know that he has no ill </w:t>
      </w:r>
      <w:r>
        <w:rPr>
          <w:rFonts w:ascii="Times" w:hAnsi="Times" w:eastAsia="Times"/>
          <w:b w:val="0"/>
          <w:i w:val="0"/>
          <w:color w:val="000000"/>
          <w:sz w:val="22"/>
        </w:rPr>
        <w:t>will against the Hindus.</w:t>
      </w:r>
    </w:p>
    <w:p>
      <w:pPr>
        <w:autoSpaceDN w:val="0"/>
        <w:autoSpaceDE w:val="0"/>
        <w:widowControl/>
        <w:spacing w:line="240" w:lineRule="exact" w:before="28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During their uprising in August 1921, the Moplahs had committed atrocities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 the Hindus and Hasrat Mohani in his Presidential speech at the Muslim League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session in Ahmedabad, had justified their conduct as legitimate retaliation.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excerpts from two of these letters,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footnote I to “Hindus and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Moplahs”, 26-1-1922.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451</w:t>
      </w:r>
    </w:p>
    <w:p>
      <w:pPr>
        <w:sectPr>
          <w:pgSz w:w="9360" w:h="12960"/>
          <w:pgMar w:top="746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he says is not out of hatred for the Hindus but out of anger </w:t>
      </w:r>
      <w:r>
        <w:rPr>
          <w:rFonts w:ascii="Times" w:hAnsi="Times" w:eastAsia="Times"/>
          <w:b w:val="0"/>
          <w:i w:val="0"/>
          <w:color w:val="000000"/>
          <w:sz w:val="22"/>
        </w:rPr>
        <w:t>against the British rule.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should the Hindus do in these circumstances? They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defend the Malabar Hindus and explain their view to the Muslims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getting angry with the Maulana or Muslims in general.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who believe that some Moplahs indulged in criminal acts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right to criticize them. Those Muslims who deny the charge are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defend the Moplahs. Neither party speaks from first-hand </w:t>
      </w:r>
      <w:r>
        <w:rPr>
          <w:rFonts w:ascii="Times" w:hAnsi="Times" w:eastAsia="Times"/>
          <w:b w:val="0"/>
          <w:i w:val="0"/>
          <w:color w:val="000000"/>
          <w:sz w:val="22"/>
        </w:rPr>
        <w:t>knowledge.</w:t>
      </w:r>
    </w:p>
    <w:p>
      <w:pPr>
        <w:autoSpaceDN w:val="0"/>
        <w:tabs>
          <w:tab w:pos="550" w:val="left"/>
          <w:tab w:pos="503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should be remembered, besides, that all Muslims do not argue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 Maulana has done. Many of them have condemned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Moplahs’ conduct. The Government has thoroughly exploited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Moplahs’ madness. They have punished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entire Moplah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community for the madness of a few individuals and have incited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by exaggerating the facts. Malabar Hindus, like the Moplahs,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an excitable people and the Government has incited them against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latter. The measures which the Government has taken are not for </w:t>
      </w:r>
      <w:r>
        <w:rPr>
          <w:rFonts w:ascii="Times" w:hAnsi="Times" w:eastAsia="Times"/>
          <w:b w:val="0"/>
          <w:i w:val="0"/>
          <w:color w:val="000000"/>
          <w:sz w:val="22"/>
        </w:rPr>
        <w:t>the protection of the Hindus; they are only for its own protection.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Both Hindus and Muslims are weak. It is the weak who get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angry and hate others. The elephant does not hate the ant. One ant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hates another ant. Neither the Hindus who are filled with fear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Moplahs’ misdeeds or the Maulana’s defence of them, nor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Muslims who, without examining the facts, rush to the defence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Moplahs, have understood Hindu-Muslim unity, which is one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[for the success of non-co-operation]. Hindus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lose hope merely on account of the misconduct of a few Muslims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Maulana’s ignorance. The Muslims should stop putting up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defence like the Maulana’s. If, however, both sides to a quarrel could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 wisdom simultaneously, would the quarrel or the bitterness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come about? There must always be two sides for a dispute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arise. When one party commits an error, it behoves the other to remain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calm. Only then can Hindu-Muslim unity survive. To remain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provided the other side remains good—this is no law of friendship,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 of war. It is but a bargain. In friendship, there is no room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bargaining. Friendship can exist only between brave parties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bargaining between weak parties. We are both weak and strong.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Consequently, the relationship of Hindus and Muslims is both one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 and of bargaining. Let us hope that, day by day,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 of bargaining will disappear and that of friendship grow. </w:t>
      </w:r>
      <w:r>
        <w:rPr>
          <w:rFonts w:ascii="Times" w:hAnsi="Times" w:eastAsia="Times"/>
          <w:b w:val="0"/>
          <w:i w:val="0"/>
          <w:color w:val="000000"/>
          <w:sz w:val="22"/>
        </w:rPr>
        <w:t>Ifone side progressively purifies itself and becomes stronger, this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friendship will become permanent.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Bravery does not mean browbeating others. He is not a brave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 who uses his strength to terrorize others. The brave man is 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who, though possessing strength, does not use it to intimidate others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but, on the contrary, protects the weak. Can a brave man know fear?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Muslims are physically strong. Even if they have the support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whole world, Hindus should not be afraid of them but, placing their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trust in God, should refrain from deviating, by a hair’s breadth,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path of justice. Muslims, too, should be ashamed to seek help from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outside and should trust the Hindus despite the latter’s numerical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superiority. However, even if both sides do not act in this civilized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manner and only one side does so, there need be no disruption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Hindu-Muslim unity. That is, even if one side is firm in doing its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dharma, there will be no enmity between the two. He alone may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said to be firm in his dharma who trusts his safety to God and,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untroubled by anxiety, follows the path of virtue. If Hindus apply this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rule to the Moplah affair, they will not, even when they see the error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of the Moplahs, accuse the Muslims. They will help those Hindus who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have suffered losses and will enable them to stand on their feet.</w:t>
      </w:r>
    </w:p>
    <w:p>
      <w:pPr>
        <w:autoSpaceDN w:val="0"/>
        <w:autoSpaceDE w:val="0"/>
        <w:widowControl/>
        <w:spacing w:line="240" w:lineRule="exact" w:before="5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means that even if a person is in a minority of one,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oppose the rest and be unafraid. Hindus should not depend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wholly on the Muslims good sense. Nor should the Muslim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frightened by the meanness of some Hindus. Each community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rely on its own strength and help the other. Why should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 have run away on account of the Moplahs’ atrocities? Why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even one Hindu have reported the whereabouts of the Moplahs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of fear of the British troops? No Hindu was bound to report where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Moplahs had taken shelter. Why should a single Hindu have made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show of going through Islamic religious rites out of fear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Moplahs? The rule which we follow in our fight against the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rule, viz., laying down our lives, should be followed in all cases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oppression. If we are ready to die at the hands of the tyrant rather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do his bidding, we shall be stronger than even the lion.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overpowers a tyrant by killing him will one day be tempted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become a tyrant himself, for, instead of looking to God for support,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will have learnt to depend on his own brute strength. A person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regards himself as God is bound to be destroyed. He can never be free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he has sought to usurp God’s place and, in consequence, has </w:t>
      </w:r>
      <w:r>
        <w:rPr>
          <w:rFonts w:ascii="Times" w:hAnsi="Times" w:eastAsia="Times"/>
          <w:b w:val="0"/>
          <w:i w:val="0"/>
          <w:color w:val="000000"/>
          <w:sz w:val="22"/>
        </w:rPr>
        <w:t>lost his own rightful place. He has yet to strive and know what he is.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Navajivan,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16-1-1922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9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453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209. MY NOTES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 G</w:t>
      </w:r>
      <w:r>
        <w:rPr>
          <w:rFonts w:ascii="Times" w:hAnsi="Times" w:eastAsia="Times"/>
          <w:b w:val="0"/>
          <w:i w:val="0"/>
          <w:color w:val="000000"/>
          <w:sz w:val="16"/>
        </w:rPr>
        <w:t>UJARATI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EMORSE</w:t>
      </w:r>
    </w:p>
    <w:p>
      <w:pPr>
        <w:autoSpaceDN w:val="0"/>
        <w:autoSpaceDE w:val="0"/>
        <w:widowControl/>
        <w:spacing w:line="260" w:lineRule="exact" w:before="12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I do not admonish Gujaratis, who else will? I have heard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person who had attempted to enter the Congress meeting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another’s ticket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now feels extremely sorry. I am glad to hear this.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incident had pained me greatly because I trusted everyone.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has repented, there is no more need for shame. Abbas Saheb once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told me a story about himself, and that too very proudly. Though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lived like a king, once in a light moment he felt tempted to defraud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railway. However light-hearted, his action was theft all the same.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bought a second-class ticket for a relation of his and put her in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first-class carriage. The Tyabji family having become younger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spirit, now enjoy travelling third class. In the past, they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travelled by first class. When he reached home, he felt ashamed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himself.”I am the nephew of Badruddin”, he thought.”If the world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hears of my dishonesty, what will it say? And even if my action is not </w:t>
      </w:r>
      <w:r>
        <w:rPr>
          <w:rFonts w:ascii="Times" w:hAnsi="Times" w:eastAsia="Times"/>
          <w:b w:val="0"/>
          <w:i w:val="0"/>
          <w:color w:val="000000"/>
          <w:sz w:val="22"/>
        </w:rPr>
        <w:t>known, what would Badruddin have said? How can I forgive myself?”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Repenting thus, the gentleman returned to the station. Remitting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for the purpose, he sent a wire asking her to pay the excess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get the ticket changed at the next station. By thus spending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double the amount that he would have saved by his dishonesty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publicizing his misdeed to the entire station, he atoned for his error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immediately. He can now narrate the incident to illustrate the nobility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Tyabji family. Similarly, if this friend has felt sincere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remorse—and everyone tells me he has—then he has indeed escaped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 danger. He has no longer any reason to feel ashamed and now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serves both the country and himself with great vigilance. There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 degrees in purity. Just as all right angles are of equal magnitude,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all purity. As long as there is even a trace of impurity in us,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regarded as pure. Therefore, when judging ourselves,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forgive nothing. We have a perfect right to be merciless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ourselves, to get angry with ourselves. If we learn this art,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attachments and aversions, poor things, may have some rest—and it is </w:t>
      </w:r>
      <w:r>
        <w:rPr>
          <w:rFonts w:ascii="Times" w:hAnsi="Times" w:eastAsia="Times"/>
          <w:b w:val="0"/>
          <w:i w:val="0"/>
          <w:color w:val="000000"/>
          <w:sz w:val="22"/>
        </w:rPr>
        <w:t>our duty to see that they get it.</w:t>
      </w:r>
    </w:p>
    <w:p>
      <w:pPr>
        <w:autoSpaceDN w:val="0"/>
        <w:autoSpaceDE w:val="0"/>
        <w:widowControl/>
        <w:spacing w:line="266" w:lineRule="exact" w:before="12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6"/>
        </w:rPr>
        <w:t>LALAJI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L</w:t>
      </w:r>
      <w:r>
        <w:rPr>
          <w:rFonts w:ascii="Times" w:hAnsi="Times" w:eastAsia="Times"/>
          <w:b w:val="0"/>
          <w:i w:val="0"/>
          <w:color w:val="000000"/>
          <w:sz w:val="16"/>
        </w:rPr>
        <w:t>ETTER</w:t>
      </w:r>
    </w:p>
    <w:p>
      <w:pPr>
        <w:autoSpaceDN w:val="0"/>
        <w:autoSpaceDE w:val="0"/>
        <w:widowControl/>
        <w:spacing w:line="294" w:lineRule="exact" w:before="11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Lalaji has received a sentence of 18 months, so also has his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The Congress and After”, 5-1-1922.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comrade Pandit Santanam. Two others, Malek Lalkhan and Dr.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Gopichand have got 16 months each. In a letter, written before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sentence was passed, Lalaji says in effect:”Do not worry about us. Do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think of our hardships and let the national cause suffer. 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in for it, we should see it through. I did not go on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hunger-strike. I would not do that in order to secure special privileges.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am writing a history of India for the national schools.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Santanam is engrossed in the study of Sanskrit. It is not a small matter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India that nowadays men of stainless character and learning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taking the place of criminals in our jails. The history of modern India </w:t>
      </w:r>
      <w:r>
        <w:rPr>
          <w:rFonts w:ascii="Times" w:hAnsi="Times" w:eastAsia="Times"/>
          <w:b w:val="0"/>
          <w:i w:val="0"/>
          <w:color w:val="000000"/>
          <w:sz w:val="22"/>
        </w:rPr>
        <w:t>commences now.”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OETIC  </w:t>
      </w:r>
      <w:r>
        <w:rPr>
          <w:rFonts w:ascii="Times" w:hAnsi="Times" w:eastAsia="Times"/>
          <w:b w:val="0"/>
          <w:i w:val="0"/>
          <w:color w:val="000000"/>
          <w:sz w:val="20"/>
        </w:rPr>
        <w:t>Q</w:t>
      </w:r>
      <w:r>
        <w:rPr>
          <w:rFonts w:ascii="Times" w:hAnsi="Times" w:eastAsia="Times"/>
          <w:b w:val="0"/>
          <w:i w:val="0"/>
          <w:color w:val="000000"/>
          <w:sz w:val="16"/>
        </w:rPr>
        <w:t>UALITY</w:t>
      </w:r>
    </w:p>
    <w:p>
      <w:pPr>
        <w:autoSpaceDN w:val="0"/>
        <w:autoSpaceDE w:val="0"/>
        <w:widowControl/>
        <w:spacing w:line="260" w:lineRule="exact" w:before="14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Once when I was talking with the Poet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about the Jallianwala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Bagh Memorial and trying to persuade him to interest himself in it,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replied,”What poetry is there in it to attract me? Only what is poetic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have interest for me, a poet. In Jallianwala Bagh, unsuspecting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 who had been trapped were shot down. Such an incident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inspire new life in people. It merely illustrates their utter helplessness.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it deserve a memorial?” There was deep meaning in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criticism. I explained that the proposal for a memorial had not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from a poet’s point of view. I said that, if the public forgot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Jallianwala, it would be incapable of creating poetry. When he had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me, he agreed to write a letter for the Bombay meeting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did so. But as he felt that the meeting lacked poetry, he could not </w:t>
      </w:r>
      <w:r>
        <w:rPr>
          <w:rFonts w:ascii="Times" w:hAnsi="Times" w:eastAsia="Times"/>
          <w:b w:val="0"/>
          <w:i w:val="0"/>
          <w:color w:val="000000"/>
          <w:sz w:val="22"/>
        </w:rPr>
        <w:t>summon the courage to attend it.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now the Poet has got a poetic subject. A lion like Lalaji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be helplessly led into jail; he walks into it deliberately. There,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ask for any special privileges for himself. On the contrary,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regards hardships as privileges. Satyagrahis submit to beating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several places and allow their property to be seized, not from weakness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as a sacrifice. Sufficient material for poetry is thus piling up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poets in the country can lay their hands on as much of it as each </w:t>
      </w:r>
      <w:r>
        <w:rPr>
          <w:rFonts w:ascii="Times" w:hAnsi="Times" w:eastAsia="Times"/>
          <w:b w:val="0"/>
          <w:i w:val="0"/>
          <w:color w:val="000000"/>
          <w:sz w:val="22"/>
        </w:rPr>
        <w:t>likes.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English poet-painter has said that the people’s art flowers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 of a war. This is a half-truth. In so far as one people destroys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another, it is not art but evil which flowers. It is to the extent that </w:t>
      </w:r>
      <w:r>
        <w:rPr>
          <w:rFonts w:ascii="Times" w:hAnsi="Times" w:eastAsia="Times"/>
          <w:b w:val="0"/>
          <w:i w:val="0"/>
          <w:color w:val="000000"/>
          <w:sz w:val="22"/>
        </w:rPr>
        <w:t>people willingly suffer and sacrifice their lives that art flowers. That is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Rabindranath Tagore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455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why now, at the end of the Great War, England and Germany are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progressing; on the contrary, poison has spread in them. It is true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both have suffered, but the intention was rather to inflict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than to suffer. Neither country has cleansed its heart. Both,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are again preparing to fight.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kind of war in pursuit of self-interest, there is a greater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possibility of the vanquished reforming themselves. So Germany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rise. But there appears to be no such possibility for England.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has one hope and that is our non-co-operation. If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is truly a self-purification, then both we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will rise to great heights. Where even one man performs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tapascharya,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atmosphere is cleansed. When soda is applied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dirty clothes, the dirt is washed away. Self-purification is like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soda. With non-co-operation, it is unlikely that we shall rise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England fall. Our non-co-operation has offered England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for cultivating humility and repenting. If England avails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herself of this opportunity, she will emerge glorious. If she does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if our movement is not genuine non-co-operation, England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already fallen but we also shall be crushed more than we now are.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impotent. Although we are crushed under Britain’s heel,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we are. We, therefore, help her to crush us. But the tyrant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crushes others will degrade himself. Just as a foot placed in mud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but get dirty, so those who hold us down cannot escape </w:t>
      </w:r>
      <w:r>
        <w:rPr>
          <w:rFonts w:ascii="Times" w:hAnsi="Times" w:eastAsia="Times"/>
          <w:b w:val="0"/>
          <w:i w:val="0"/>
          <w:color w:val="000000"/>
          <w:sz w:val="22"/>
        </w:rPr>
        <w:t>degrading themselves.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am, therefore, confident that in consequence and at the end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struggle, the poets of India will have a sea of poesy from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may carry away as much as they choose and yet not lack for </w:t>
      </w:r>
      <w:r>
        <w:rPr>
          <w:rFonts w:ascii="Times" w:hAnsi="Times" w:eastAsia="Times"/>
          <w:b w:val="0"/>
          <w:i w:val="0"/>
          <w:color w:val="000000"/>
          <w:sz w:val="22"/>
        </w:rPr>
        <w:t>more.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ESHBANDHU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>OAD</w:t>
      </w:r>
    </w:p>
    <w:p>
      <w:pPr>
        <w:autoSpaceDN w:val="0"/>
        <w:autoSpaceDE w:val="0"/>
        <w:widowControl/>
        <w:spacing w:line="260" w:lineRule="exact" w:before="10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Just as Lalaji is an exemplary prisoner in the Punjab,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Deshbandhu Chitta Ranjan Das in Bengal. When his case was heard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court, his khadi and his simple exterior so impressed the lawyers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they could not but stand up in his honour. Only a few months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ago, he was a jewel among the lawyers of Bengal. Why would they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stand up? He was offered a chair, but he courteously refused it.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remained standing in the dock throughout. The chair was placed </w:t>
      </w:r>
      <w:r>
        <w:rPr>
          <w:rFonts w:ascii="Times" w:hAnsi="Times" w:eastAsia="Times"/>
          <w:b w:val="0"/>
          <w:i w:val="0"/>
          <w:color w:val="000000"/>
          <w:sz w:val="22"/>
        </w:rPr>
        <w:t>before him but he did not use it.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Thus, on all sides, we see flowing the nectar of heroism, of </w:t>
      </w:r>
      <w:r>
        <w:rPr>
          <w:rFonts w:ascii="Times" w:hAnsi="Times" w:eastAsia="Times"/>
          <w:b w:val="0"/>
          <w:i w:val="0"/>
          <w:color w:val="000000"/>
          <w:sz w:val="22"/>
        </w:rPr>
        <w:t>endurance. I am now impatient to see Gujarat counted among the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provinces in which it flows.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OONA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OURAGE</w:t>
      </w:r>
    </w:p>
    <w:p>
      <w:pPr>
        <w:autoSpaceDN w:val="0"/>
        <w:autoSpaceDE w:val="0"/>
        <w:widowControl/>
        <w:spacing w:line="260" w:lineRule="exact" w:before="12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Perhaps readers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Navajivan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 not know that I am in love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Poona. I expressed my admiration as long ago as 1915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when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from England. Poona’s sacrifices are intelligent. No other </w:t>
      </w:r>
      <w:r>
        <w:rPr>
          <w:rFonts w:ascii="Times" w:hAnsi="Times" w:eastAsia="Times"/>
          <w:b w:val="0"/>
          <w:i w:val="0"/>
          <w:color w:val="000000"/>
          <w:sz w:val="22"/>
        </w:rPr>
        <w:t>place equals Poona in scholarship. Nor is there anywhere her sim-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plicity and her voluntary poverty. Sanskrit learning spread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Poona. The Lokamanya and Gokhale lived here. The city has shrunk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no sacrifice. Poona can do much. Even now I feel that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making sacrifices, Poona will outstrip all. Shri Narsopant Chintaman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Kelkar is carrying on his work with thoroughness.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is testing him cleverly. The picketing of liquor shops is getting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well organized. The best non-co-operators go out to picket.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Kelkar sends out his entire family for this purpose.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merely imposes fines. If it refuses to arrest anyone, what can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Poona non-co-operators do? Women have now been sent out.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envy this. I had hoped that the women of Gujarat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take the lead in this matter. Bengal started, but the Government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take up the challenge. The Poona women, by their action,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seem to have created a situation in which either the Government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arrest them or repeal its law. Smt. Kelkar, Smt. Gokhale, Shri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Gokhale’s sister, Smt. Indumati Naik, Smt. Yashodabai Phadke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four other women set out to picket liquor shops. They were removed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 police-station and there set free. It is clear that there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a suggestion of force in this picketing and the liquor-booths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sure to close down as a result of it. Poona’s women are intelligent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strong-minded. I have no fear about the outcome of the movement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they have started. It cannot but gather momentum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will have to admit defeat. The fighters of Maharashtra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accepted the method of non-violence as a practical policy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doubt, therefore, that they will proceed non-violently.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where there is a confluence of non-violence, sacrifice and wisdom, </w:t>
      </w:r>
      <w:r>
        <w:rPr>
          <w:rFonts w:ascii="Times" w:hAnsi="Times" w:eastAsia="Times"/>
          <w:b w:val="0"/>
          <w:i w:val="0"/>
          <w:color w:val="000000"/>
          <w:sz w:val="22"/>
        </w:rPr>
        <w:t>there can be no result other than victory.</w:t>
      </w:r>
    </w:p>
    <w:p>
      <w:pPr>
        <w:autoSpaceDN w:val="0"/>
        <w:autoSpaceDE w:val="0"/>
        <w:widowControl/>
        <w:spacing w:line="260" w:lineRule="exact" w:before="40" w:after="0"/>
        <w:ind w:left="10" w:right="3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now remains for the women of Gujarat to compete with those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Poona. When will the men of Gujarat equal the sacrifice of Poona?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if they keep pace with it, I shall be satisfied. Up till now, Gujarat </w:t>
      </w:r>
      <w:r>
        <w:rPr>
          <w:rFonts w:ascii="Times" w:hAnsi="Times" w:eastAsia="Times"/>
          <w:b w:val="0"/>
          <w:i w:val="0"/>
          <w:color w:val="000000"/>
          <w:sz w:val="22"/>
        </w:rPr>
        <w:t>has set no value on poverty, simplicity, heroism, fortitude and service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Speech at Poona Public Meeting”, 13-2-1915.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457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country. Now Gujarat is showing zeal, but she has still to be </w:t>
      </w:r>
      <w:r>
        <w:rPr>
          <w:rFonts w:ascii="Times" w:hAnsi="Times" w:eastAsia="Times"/>
          <w:b w:val="0"/>
          <w:i w:val="0"/>
          <w:color w:val="000000"/>
          <w:sz w:val="22"/>
        </w:rPr>
        <w:t>tested by suffering. May God save Gujarat’s honour.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RUIT OF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ACRIFICE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 means that the parson making it dies or suffers’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another. Those who suffer to advance their own interests make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sacrifice. Such persons do not deserve to be called human beings.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scripture has described those who live only for themselves as thieves.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appears from a letter from Shri Rajagopalachari that the Moplah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are not being ill-treated now. They are kept in properly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ventilated carriages and are also given water, etc., on the way. Thus,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result of the sacrifice of seventy Moplahs, the rest have got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relief. The Moplah prisoners who died had not sought death. Poor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creatures, they were merely killed. If, then, innumerable Indians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deliberately court suffering for the sake of the country, is it surprising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latter should prosper? The man who purifies himself and gives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all for the sake of others will enjoy greater power than even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emperor. O God! Wilt Thou not give to any of us such purity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strength to suffer? We will live as Thy slaves, but this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 we wish to have. We do not ask for a throne. We want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sufferings of those in misery to end. As the helpless Moplahs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choked to death, wilt Thou not give us the strength to come forward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willingly to die in like manner for the sake of the country and the </w:t>
      </w:r>
      <w:r>
        <w:rPr>
          <w:rFonts w:ascii="Times" w:hAnsi="Times" w:eastAsia="Times"/>
          <w:b w:val="0"/>
          <w:i w:val="0"/>
          <w:color w:val="000000"/>
          <w:sz w:val="22"/>
        </w:rPr>
        <w:t>world? Grant it, I beseech Thee. And we shall ever remain grateful.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 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AVE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NDEED 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ECOME 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>REE</w:t>
      </w:r>
    </w:p>
    <w:p>
      <w:pPr>
        <w:autoSpaceDN w:val="0"/>
        <w:tabs>
          <w:tab w:pos="550" w:val="left"/>
          <w:tab w:pos="1490" w:val="left"/>
          <w:tab w:pos="2110" w:val="left"/>
          <w:tab w:pos="2810" w:val="left"/>
          <w:tab w:pos="3430" w:val="left"/>
          <w:tab w:pos="4650" w:val="left"/>
          <w:tab w:pos="5750" w:val="left"/>
        </w:tabs>
        <w:autoSpaceDE w:val="0"/>
        <w:widowControl/>
        <w:spacing w:line="260" w:lineRule="exact" w:before="12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Pearson, who lives in Shantiniketan with the Poet, has recently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returned to India after an absence of five years. Having witnessed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never witnessed before—people’s capacity to suffer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country—he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following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message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through </w:t>
      </w:r>
      <w:r>
        <w:rPr>
          <w:rFonts w:ascii="Times" w:hAnsi="Times" w:eastAsia="Times"/>
          <w:b w:val="0"/>
          <w:i w:val="0"/>
          <w:color w:val="000000"/>
          <w:sz w:val="22"/>
        </w:rPr>
        <w:t>C. F. Andrews:</w:t>
      </w:r>
    </w:p>
    <w:p>
      <w:pPr>
        <w:autoSpaceDN w:val="0"/>
        <w:autoSpaceDE w:val="0"/>
        <w:widowControl/>
        <w:spacing w:line="240" w:lineRule="exact" w:before="68" w:after="0"/>
        <w:ind w:left="7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whole-heartedly with you in your splendid struggle for freedom. Your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work has borne its fruit, for India is already free. Her spirit is no longer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subjection. Swinburne in his”Songs before Sunrise” writes:</w:t>
      </w:r>
    </w:p>
    <w:p>
      <w:pPr>
        <w:autoSpaceDN w:val="0"/>
        <w:autoSpaceDE w:val="0"/>
        <w:widowControl/>
        <w:spacing w:line="240" w:lineRule="exact" w:before="60" w:after="0"/>
        <w:ind w:left="7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Open thy soul to see,</w:t>
      </w:r>
    </w:p>
    <w:p>
      <w:pPr>
        <w:autoSpaceDN w:val="0"/>
        <w:autoSpaceDE w:val="0"/>
        <w:widowControl/>
        <w:spacing w:line="240" w:lineRule="exact" w:before="60" w:after="0"/>
        <w:ind w:left="7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Slave, and thy feet are free:</w:t>
      </w:r>
    </w:p>
    <w:p>
      <w:pPr>
        <w:autoSpaceDN w:val="0"/>
        <w:autoSpaceDE w:val="0"/>
        <w:widowControl/>
        <w:spacing w:line="240" w:lineRule="exact" w:before="60" w:after="0"/>
        <w:ind w:left="7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Thy bonds and thy beliefs are one in kind.</w:t>
      </w:r>
    </w:p>
    <w:p>
      <w:pPr>
        <w:autoSpaceDN w:val="0"/>
        <w:autoSpaceDE w:val="0"/>
        <w:widowControl/>
        <w:spacing w:line="240" w:lineRule="exact" w:before="60" w:after="0"/>
        <w:ind w:left="7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This is true of India, for we all realize now that India is no longer blind and,</w:t>
      </w:r>
    </w:p>
    <w:p>
      <w:pPr>
        <w:autoSpaceDN w:val="0"/>
        <w:autoSpaceDE w:val="0"/>
        <w:widowControl/>
        <w:spacing w:line="240" w:lineRule="exact" w:before="2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Bhagavad Gita</w:t>
      </w:r>
      <w:r>
        <w:rPr>
          <w:rFonts w:ascii="Times" w:hAnsi="Times" w:eastAsia="Times"/>
          <w:b w:val="0"/>
          <w:i w:val="0"/>
          <w:color w:val="000000"/>
          <w:sz w:val="18"/>
        </w:rPr>
        <w:t>, III. 12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458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therefore, her feet are free. Of this I personally have not the shadow of a doubt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I am able to see India after an absence of five years.</w:t>
      </w:r>
    </w:p>
    <w:p>
      <w:pPr>
        <w:autoSpaceDN w:val="0"/>
        <w:autoSpaceDE w:val="0"/>
        <w:widowControl/>
        <w:spacing w:line="260" w:lineRule="exact" w:before="34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Hundreds of prisoners are today witnesses to this fact. Deliberate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courting of imprisonment has given the country a vision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goddess of freedom. India’s chains snapped when Shaukat Ali,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Motilal Nehru, Lalaji, Chitta Ranjan Das and Abul Kalam Azad went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jail. Let a settlement come when it will. Who knows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 will come through a settlement or whether it lies in giving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stiff fight and going through painful suffering? A settlement is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nature of a certificate. A dull student may require one. He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confident in his possession of knowledge, will he use a certificate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prove it? Where is the need for a doctor’s certificate to one who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healthy? The thousands who attended the Congress felt the glow of </w:t>
      </w:r>
      <w:r>
        <w:rPr>
          <w:rFonts w:ascii="Times" w:hAnsi="Times" w:eastAsia="Times"/>
          <w:b w:val="0"/>
          <w:i w:val="0"/>
          <w:color w:val="000000"/>
          <w:sz w:val="22"/>
        </w:rPr>
        <w:t>freedom. If they did not, then Pearson’s letter has no meaning either.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thousands felt the dawn of a new age just as Paul Richard </w:t>
      </w:r>
      <w:r>
        <w:rPr>
          <w:rFonts w:ascii="Times" w:hAnsi="Times" w:eastAsia="Times"/>
          <w:b w:val="0"/>
          <w:i w:val="0"/>
          <w:color w:val="000000"/>
          <w:sz w:val="22"/>
        </w:rPr>
        <w:t>did. If we are sure of this, then we need not worry about a settlement.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A”R</w:t>
      </w:r>
      <w:r>
        <w:rPr>
          <w:rFonts w:ascii="Times" w:hAnsi="Times" w:eastAsia="Times"/>
          <w:b w:val="0"/>
          <w:i w:val="0"/>
          <w:color w:val="000000"/>
          <w:sz w:val="16"/>
        </w:rPr>
        <w:t>ISHI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>S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LESSING</w:t>
      </w:r>
    </w:p>
    <w:p>
      <w:pPr>
        <w:autoSpaceDN w:val="0"/>
        <w:autoSpaceDE w:val="0"/>
        <w:widowControl/>
        <w:spacing w:line="260" w:lineRule="exact" w:before="146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Poet’s father was known as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Maharshi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great sage. I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seen that the Poet’s elder brother, who is now over 70 years of age,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also deserves this title. Even today his strength is impressive.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India’s progress he sees that of the world and looks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non-co-operation movement as a holy struggle. I welcome a letter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him as in the nature of a blessing. I occasionally place before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letters from him which are likely to be of interest to them. 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time of the Congress session he sent a wire but, not satisfied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that, he has now sent a letter. I give its substance below: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IKH </w:t>
      </w: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EROISM</w:t>
      </w:r>
    </w:p>
    <w:p>
      <w:pPr>
        <w:autoSpaceDN w:val="0"/>
        <w:autoSpaceDE w:val="0"/>
        <w:widowControl/>
        <w:spacing w:line="260" w:lineRule="exact" w:before="146" w:after="0"/>
        <w:ind w:left="10" w:right="4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Sikh courage reaches greater heights every day and along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courage grow their endurance and their spirit of non-violence.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is now willing to return to the Gurdwara Prabandhak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the Keys of the Golden Temple of Amritsar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earlier taken possession of. But the Committee has refused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accept them until the Government agrees to release every Sikh leader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has been arrested. The Government, therefore, is in a dilemma. If </w:t>
      </w:r>
      <w:r>
        <w:rPr>
          <w:rFonts w:ascii="Times" w:hAnsi="Times" w:eastAsia="Times"/>
          <w:b w:val="0"/>
          <w:i w:val="0"/>
          <w:color w:val="000000"/>
          <w:sz w:val="22"/>
        </w:rPr>
        <w:t>it releases the Sikhs, it will be ridiculed and the strength of the Sikhs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translation of the letter followed. For the original letter, 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>12-1-1922.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459</w:t>
      </w:r>
    </w:p>
    <w:p>
      <w:pPr>
        <w:sectPr>
          <w:pgSz w:w="9360" w:h="12960"/>
          <w:pgMar w:top="556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will increase two-fold. If it does not release them, their strength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increase ten-fold. It must, therefore, decide whether it would be wiser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it, to allow the Sikhs’ strength to increase ten times or to releasethe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Sikh prisoners and be laughed at, taking consolation in the fact that </w:t>
      </w:r>
      <w:r>
        <w:rPr>
          <w:rFonts w:ascii="Times" w:hAnsi="Times" w:eastAsia="Times"/>
          <w:b w:val="0"/>
          <w:i w:val="0"/>
          <w:color w:val="000000"/>
          <w:sz w:val="22"/>
        </w:rPr>
        <w:t>the strength of the Sikhs will then only be doubled.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</w:t>
      </w:r>
      <w:r>
        <w:rPr>
          <w:rFonts w:ascii="Times" w:hAnsi="Times" w:eastAsia="Times"/>
          <w:b w:val="0"/>
          <w:i w:val="0"/>
          <w:color w:val="000000"/>
          <w:sz w:val="20"/>
        </w:rPr>
        <w:t>E</w:t>
      </w:r>
      <w:r>
        <w:rPr>
          <w:rFonts w:ascii="Times" w:hAnsi="Times" w:eastAsia="Times"/>
          <w:b w:val="0"/>
          <w:i w:val="0"/>
          <w:color w:val="000000"/>
          <w:sz w:val="16"/>
        </w:rPr>
        <w:t>NGLISHWOMAN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>ONFESSION</w:t>
      </w:r>
    </w:p>
    <w:p>
      <w:pPr>
        <w:autoSpaceDN w:val="0"/>
        <w:autoSpaceDE w:val="0"/>
        <w:widowControl/>
        <w:spacing w:line="260" w:lineRule="exact" w:before="106" w:after="0"/>
        <w:ind w:left="10" w:right="3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no doubt that non-co-operation is producing its good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effect even on the British. I have with me three letters of which two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cannot be published. But there is one from an Englishwoman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publish. This lady has given her name and address; she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want these to be made public, though she desires that the letter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published. The substance of the letter is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Frankness shines in every line of this letter. This woman sees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hand of Christ in all my work. A devout Hindu may see the hand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Rama or Krishna and a Muslim that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Khuda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Prophet.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myself, I shall be satisfied if it has the hand of Truth. God, with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thousand names, is included in truth and I am certain that, if we abide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Truth and non-violence, we shall rise higher everyday and the very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British, who today seem to be our enemies, will become our friends </w:t>
      </w:r>
      <w:r>
        <w:rPr>
          <w:rFonts w:ascii="Times" w:hAnsi="Times" w:eastAsia="Times"/>
          <w:b w:val="0"/>
          <w:i w:val="0"/>
          <w:color w:val="000000"/>
          <w:sz w:val="22"/>
        </w:rPr>
        <w:t>and upholders of nationalism.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16-1-1922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210. LETTER TO” THE BOMBAY CHRONICLE”</w:t>
      </w:r>
    </w:p>
    <w:p>
      <w:pPr>
        <w:autoSpaceDN w:val="0"/>
        <w:autoSpaceDE w:val="0"/>
        <w:widowControl/>
        <w:spacing w:line="294" w:lineRule="exact" w:before="104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16, 1922</w:t>
      </w:r>
      <w:r>
        <w:rPr>
          <w:rFonts w:ascii="Times" w:hAnsi="Times" w:eastAsia="Times"/>
          <w:b w:val="0"/>
          <w:i w:val="0"/>
          <w:color w:val="000000"/>
          <w:sz w:val="22"/>
        </w:rPr>
        <w:t>]</w:t>
      </w:r>
    </w:p>
    <w:p>
      <w:pPr>
        <w:autoSpaceDN w:val="0"/>
        <w:autoSpaceDE w:val="0"/>
        <w:widowControl/>
        <w:spacing w:line="212" w:lineRule="exact" w:before="11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60" w:lineRule="exact" w:before="7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purports to be an interview with your correspondent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appears in today’s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issue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Chronicle.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never gave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correspondent or anyone else an interview. The conversation reported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not for publication. I should not mind if all the humour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gestures that accompanied the conversation could be reproduced.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is, the whole interview is a caricature of a random talk. As it is </w:t>
      </w:r>
      <w:r>
        <w:rPr>
          <w:rFonts w:ascii="Times" w:hAnsi="Times" w:eastAsia="Times"/>
          <w:b w:val="0"/>
          <w:i w:val="0"/>
          <w:color w:val="000000"/>
          <w:sz w:val="22"/>
        </w:rPr>
        <w:t>difficult for me to correct the impression created by the interview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Gujarati translation of the letter followed. For the original letter,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 vide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18"/>
        </w:rPr>
        <w:t>12-1-1922.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Of January 16, 1922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dotting the i’s and crossing the t’s, I must ask your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readers to dismiss the whole”interview” from their minds.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hope Sir Sankaran Nair will not see the”interview”, but ifhe does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shall ask him to see the forthcoming issue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too.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20" w:lineRule="exact" w:before="46" w:after="0"/>
        <w:ind w:left="0" w:right="212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etc.,</w:t>
      </w:r>
    </w:p>
    <w:p>
      <w:pPr>
        <w:autoSpaceDN w:val="0"/>
        <w:autoSpaceDE w:val="0"/>
        <w:widowControl/>
        <w:spacing w:line="266" w:lineRule="exact" w:before="62" w:after="0"/>
        <w:ind w:left="0" w:right="24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17-1-1922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211. WORKING COMMITTEE’S RESOLUTION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70" w:lineRule="exact" w:before="86" w:after="0"/>
        <w:ind w:left="0" w:right="24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1922</w:t>
      </w:r>
    </w:p>
    <w:p>
      <w:pPr>
        <w:autoSpaceDN w:val="0"/>
        <w:autoSpaceDE w:val="0"/>
        <w:widowControl/>
        <w:spacing w:line="240" w:lineRule="exact" w:before="5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 meeting of the Working Committee of the Congress was held in Bombay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on 17th January to consider among other things the recommendations of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Malaviya Conference. The resolution passed by the Committee on the subject is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given below:</w:t>
      </w:r>
    </w:p>
    <w:p>
      <w:pPr>
        <w:autoSpaceDN w:val="0"/>
        <w:autoSpaceDE w:val="0"/>
        <w:widowControl/>
        <w:spacing w:line="260" w:lineRule="exact" w:before="9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places on record its thanks to Pandit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Malaviyaji and his fellow conveners for convening the conference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persons belonging to the various political parties in the country,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purpose of considering the existing tension, and having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considered the resolution of the conference, the Committee resolves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offensive civil disobedience contemplated by the Ahmedabad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be not started till the 31st day of January 1922 or pending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of the negotiations undertaken by the Committee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Malaviya Conference for a round table conference, whichever may be </w:t>
      </w:r>
      <w:r>
        <w:rPr>
          <w:rFonts w:ascii="Times" w:hAnsi="Times" w:eastAsia="Times"/>
          <w:b w:val="0"/>
          <w:i w:val="0"/>
          <w:color w:val="000000"/>
          <w:sz w:val="22"/>
        </w:rPr>
        <w:t>the first date.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Working Committee considers it necessary for the purpose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creating an atmosphere favourable for a successful round table </w:t>
      </w:r>
      <w:r>
        <w:rPr>
          <w:rFonts w:ascii="Times" w:hAnsi="Times" w:eastAsia="Times"/>
          <w:b w:val="0"/>
          <w:i w:val="0"/>
          <w:color w:val="000000"/>
          <w:sz w:val="22"/>
        </w:rPr>
        <w:t>conference that: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(a) All notifications and notices declaring illegal and prohibiting</w:t>
      </w:r>
    </w:p>
    <w:p>
      <w:pPr>
        <w:autoSpaceDN w:val="0"/>
        <w:autoSpaceDE w:val="0"/>
        <w:widowControl/>
        <w:spacing w:line="240" w:lineRule="exact" w:before="22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”The Malaviya Conference” 19-1-1922.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published the following note along with this letter:”In view of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Mahatma Gandhi’s statement about my conversation with him regarding the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Conference and its achievements, I extremely regret that through a misunderstanding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the position, on my part, an unfortunate impression should have been caused. In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circumstances, I willingly accept the entire blame for the mistake. I may add that I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have Mahatmaji’s generous assurance that there was not wilfulness on my part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he has forgiven the error of judgment. —Your Special Representatative.”</w:t>
      </w:r>
    </w:p>
    <w:p>
      <w:pPr>
        <w:autoSpaceDN w:val="0"/>
        <w:autoSpaceDE w:val="0"/>
        <w:widowControl/>
        <w:spacing w:line="220" w:lineRule="exact" w:before="20" w:after="0"/>
        <w:ind w:left="550" w:right="288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Presumably drafted by Gandhiji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At Gandhiji’s residence, according to the report in </w:t>
      </w:r>
      <w:r>
        <w:rPr>
          <w:rFonts w:ascii="Times" w:hAnsi="Times" w:eastAsia="Times"/>
          <w:b w:val="0"/>
          <w:i/>
          <w:color w:val="000000"/>
          <w:sz w:val="18"/>
        </w:rPr>
        <w:t>New India</w:t>
      </w:r>
      <w:r>
        <w:rPr>
          <w:rFonts w:ascii="Times" w:hAnsi="Times" w:eastAsia="Times"/>
          <w:b w:val="0"/>
          <w:i w:val="0"/>
          <w:color w:val="000000"/>
          <w:sz w:val="18"/>
        </w:rPr>
        <w:t>, 18-1-1922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461</w:t>
      </w:r>
    </w:p>
    <w:p>
      <w:pPr>
        <w:sectPr>
          <w:pgSz w:w="9360" w:h="12960"/>
          <w:pgMar w:top="52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formation of volunteer corps, public meetings, picketing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normal activities of the Congress or the Khilafat Committees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withdrawn and prisoners undergoing prosecution orconviction in </w:t>
      </w:r>
      <w:r>
        <w:rPr>
          <w:rFonts w:ascii="Times" w:hAnsi="Times" w:eastAsia="Times"/>
          <w:b w:val="0"/>
          <w:i w:val="0"/>
          <w:color w:val="000000"/>
          <w:sz w:val="22"/>
        </w:rPr>
        <w:t>respect of such notices be discharged or released as the case may be.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(b) All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fatwa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including the Ali Brothers and their </w:t>
      </w:r>
      <w:r>
        <w:rPr>
          <w:rFonts w:ascii="Times" w:hAnsi="Times" w:eastAsia="Times"/>
          <w:b w:val="0"/>
          <w:i w:val="0"/>
          <w:color w:val="000000"/>
          <w:sz w:val="22"/>
        </w:rPr>
        <w:t>companions be released.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(c) All other prisoners already convicted or under trial for non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violent or other innocent activities be dealt with and discharged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manner appointed therefor in the third resolution of the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>and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(d) Simultaneously with the performance of the foregoing acts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Governments concerned and in the event of a round 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being called and pending such conference, all hartals, </w:t>
      </w:r>
      <w:r>
        <w:rPr>
          <w:rFonts w:ascii="Times" w:hAnsi="Times" w:eastAsia="Times"/>
          <w:b w:val="0"/>
          <w:i w:val="0"/>
          <w:color w:val="000000"/>
          <w:sz w:val="22"/>
        </w:rPr>
        <w:t>picketing and civil disobedience should cease.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to avoid any misunderstanding about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demands, the Working Committee desires to draw the attention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appointed by the Malaviya Conference to the Khilafat,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and the swaraj claims as stated publicly from time to time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platforms and to state that therefore the Congress and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Khilafat representatives will be bound to demand full settlement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>three claims.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19-1-1922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212. LETTER TO K. VENKATAPPAYYA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126" w:after="0"/>
        <w:ind w:left="0" w:right="3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OMBAY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autoSpaceDE w:val="0"/>
        <w:widowControl/>
        <w:spacing w:line="270" w:lineRule="exact" w:before="34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1922</w:t>
      </w:r>
    </w:p>
    <w:p>
      <w:pPr>
        <w:autoSpaceDN w:val="0"/>
        <w:autoSpaceDE w:val="0"/>
        <w:widowControl/>
        <w:spacing w:line="230" w:lineRule="exact" w:before="3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DEAR VENKATAPPAYYA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6"/>
        </w:rPr>
        <w:t>,</w:t>
      </w:r>
    </w:p>
    <w:p>
      <w:pPr>
        <w:autoSpaceDN w:val="0"/>
        <w:autoSpaceDE w:val="0"/>
        <w:widowControl/>
        <w:spacing w:line="260" w:lineRule="exact" w:before="38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given much anxious thought to the no tax campaign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going on there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 Apart from the possibility of suspension of mass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 disobedience by reason of a round table conference 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forthcoming, I think that you are not yet ready for non-payment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taxes. Fifty per cent of the population of the area of experiment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yet, I apprehend, got rid of untouchability nor is that proportion </w:t>
      </w:r>
      <w:r>
        <w:rPr>
          <w:rFonts w:ascii="Times" w:hAnsi="Times" w:eastAsia="Times"/>
          <w:b w:val="0"/>
          <w:i w:val="0"/>
          <w:color w:val="000000"/>
          <w:sz w:val="22"/>
        </w:rPr>
        <w:t>of population accustomed to ways of non-violence, nor to khaddar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source has reproduced this from </w:t>
      </w:r>
      <w:r>
        <w:rPr>
          <w:rFonts w:ascii="Times" w:hAnsi="Times" w:eastAsia="Times"/>
          <w:b w:val="0"/>
          <w:i/>
          <w:color w:val="000000"/>
          <w:sz w:val="18"/>
        </w:rPr>
        <w:t>Janmabhumi</w:t>
      </w:r>
      <w:r>
        <w:rPr>
          <w:rFonts w:ascii="Times" w:hAnsi="Times" w:eastAsia="Times"/>
          <w:b w:val="0"/>
          <w:i w:val="0"/>
          <w:color w:val="000000"/>
          <w:sz w:val="18"/>
        </w:rPr>
        <w:t>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President, Andhra Provincial Congress Committee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Andhra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manufactured in the respective areas. I omit the other items such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unity between races and creeds. In these circumstances, I think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bounden duty of all of us to refrain from mass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till the masses have undergone the necessary discipline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self-purification. In any other case, massdisobedience will be not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civil </w:t>
      </w:r>
      <w:r>
        <w:rPr>
          <w:rFonts w:ascii="Times" w:hAnsi="Times" w:eastAsia="Times"/>
          <w:b w:val="0"/>
          <w:i w:val="0"/>
          <w:color w:val="000000"/>
          <w:sz w:val="22"/>
        </w:rPr>
        <w:t>but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criminal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will, therefore, render us unfit to conduct our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affairs as an orderly civilized nation. I, therefore, strongly suggest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you advise the ryots in all the districts to pay up at least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instalment and devote the whole of the time and the energy of all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workers to acquiring the necessary qualifications. This opinion,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will disappoint many ardent spirits, but I am sure our success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lies in that disappointment, for if the people are really eager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swaraj, and eager for civil disobedience, they will make the necessary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mental change, under the pressure of that strong desire.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inimitable aptitude of Andhra women for artistic spinning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Andhra weavers for artistic weaving should make the production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khaddar in the respective areas easy of accomplishment. But whether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acquisition of these qualifications is difficult or easy, we dare not </w:t>
      </w:r>
      <w:r>
        <w:rPr>
          <w:rFonts w:ascii="Times" w:hAnsi="Times" w:eastAsia="Times"/>
          <w:b w:val="0"/>
          <w:i w:val="0"/>
          <w:color w:val="000000"/>
          <w:sz w:val="22"/>
        </w:rPr>
        <w:t>avoid it without endangering the attainment of our cherished goal.</w:t>
      </w:r>
    </w:p>
    <w:p>
      <w:pPr>
        <w:autoSpaceDN w:val="0"/>
        <w:autoSpaceDE w:val="0"/>
        <w:widowControl/>
        <w:spacing w:line="220" w:lineRule="exact" w:before="46" w:after="0"/>
        <w:ind w:left="0" w:right="34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 ,</w:t>
      </w:r>
    </w:p>
    <w:p>
      <w:pPr>
        <w:autoSpaceDN w:val="0"/>
        <w:autoSpaceDE w:val="0"/>
        <w:widowControl/>
        <w:spacing w:line="266" w:lineRule="exact" w:before="62" w:after="0"/>
        <w:ind w:left="0" w:right="3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94" w:lineRule="exact" w:before="32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Hindu, </w:t>
      </w:r>
      <w:r>
        <w:rPr>
          <w:rFonts w:ascii="Times" w:hAnsi="Times" w:eastAsia="Times"/>
          <w:b w:val="0"/>
          <w:i w:val="0"/>
          <w:color w:val="000000"/>
          <w:sz w:val="22"/>
        </w:rPr>
        <w:t>21-1-1922</w:t>
      </w:r>
    </w:p>
    <w:p>
      <w:pPr>
        <w:autoSpaceDN w:val="0"/>
        <w:autoSpaceDE w:val="0"/>
        <w:widowControl/>
        <w:spacing w:line="320" w:lineRule="exact" w:before="346" w:after="0"/>
        <w:ind w:left="6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4"/>
        </w:rPr>
        <w:t>213. INTERVIEW TO”THE BOMBAY CHRONICLE</w:t>
      </w:r>
      <w:r>
        <w:rPr>
          <w:rFonts w:ascii="Times" w:hAnsi="Times" w:eastAsia="Times"/>
          <w:b w:val="0"/>
          <w:i w:val="0"/>
          <w:color w:val="000000"/>
          <w:sz w:val="24"/>
        </w:rPr>
        <w:t>”</w:t>
      </w:r>
    </w:p>
    <w:p>
      <w:pPr>
        <w:autoSpaceDN w:val="0"/>
        <w:autoSpaceDE w:val="0"/>
        <w:widowControl/>
        <w:spacing w:line="270" w:lineRule="exact" w:before="82" w:after="56"/>
        <w:ind w:left="0" w:right="38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17, 1922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61"/>
        <w:gridCol w:w="3261"/>
      </w:tblGrid>
      <w:tr>
        <w:trPr>
          <w:trHeight w:hRule="exact" w:val="554"/>
        </w:trPr>
        <w:tc>
          <w:tcPr>
            <w:tcW w:type="dxa" w:w="4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29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letter</w:t>
            </w:r>
          </w:p>
        </w:tc>
        <w:tc>
          <w:tcPr>
            <w:tcW w:type="dxa" w:w="6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4" w:after="0"/>
              <w:ind w:left="10" w:right="0" w:firstLine="14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Mahatma Gandhi was interviewed yesterday by our representative about the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1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 written by Sir Sankaran Nair to 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The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>Times</w:t>
            </w:r>
            <w:r>
              <w:rPr>
                <w:rFonts w:ascii="Times" w:hAnsi="Times" w:eastAsia="Times"/>
                <w:b w:val="0"/>
                <w:i/>
                <w:color w:val="000000"/>
                <w:sz w:val="18"/>
              </w:rPr>
              <w:t xml:space="preserve">of India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in regard to the recent Round</w:t>
            </w:r>
          </w:p>
        </w:tc>
      </w:tr>
    </w:tbl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Table Conference held in Bombay. Sir Sankaran, it might be remembered, walked out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of the Committee meeting owing to difference of opinion.</w:t>
      </w:r>
    </w:p>
    <w:p>
      <w:pPr>
        <w:autoSpaceDN w:val="0"/>
        <w:autoSpaceDE w:val="0"/>
        <w:widowControl/>
        <w:spacing w:line="240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Mahatma said:</w:t>
      </w:r>
    </w:p>
    <w:p>
      <w:pPr>
        <w:autoSpaceDN w:val="0"/>
        <w:tabs>
          <w:tab w:pos="350" w:val="left"/>
          <w:tab w:pos="550" w:val="left"/>
          <w:tab w:pos="1390" w:val="left"/>
          <w:tab w:pos="2530" w:val="left"/>
          <w:tab w:pos="3090" w:val="left"/>
          <w:tab w:pos="3530" w:val="left"/>
          <w:tab w:pos="4410" w:val="left"/>
          <w:tab w:pos="5410" w:val="left"/>
          <w:tab w:pos="597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read Sir Sankaran Nair’s letter to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The Times of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deep pain. It bears in itself traces of hurried draftsmanship and anger.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propose,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answer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seriatim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</w:t>
      </w:r>
      <w:r>
        <w:rPr>
          <w:rFonts w:ascii="Times" w:hAnsi="Times" w:eastAsia="Times"/>
          <w:b w:val="0"/>
          <w:i w:val="0"/>
          <w:color w:val="000000"/>
          <w:sz w:val="22"/>
        </w:rPr>
        <w:t>misrepresentations it contains, but to give only broad facts.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Between the Conference and myself there was perfect harmony </w:t>
      </w:r>
      <w:r>
        <w:rPr>
          <w:rFonts w:ascii="Times" w:hAnsi="Times" w:eastAsia="Times"/>
          <w:b w:val="0"/>
          <w:i w:val="0"/>
          <w:color w:val="000000"/>
          <w:sz w:val="22"/>
        </w:rPr>
        <w:t>in spite of differences of opinion. I make bold to say that on matters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For excerpts from the letter,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 </w:t>
      </w:r>
      <w:r>
        <w:rPr>
          <w:rFonts w:ascii="Times" w:hAnsi="Times" w:eastAsia="Times"/>
          <w:b w:val="0"/>
          <w:i w:val="0"/>
          <w:color w:val="000000"/>
          <w:sz w:val="18"/>
        </w:rPr>
        <w:t>Appendix I.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463</w:t>
      </w:r>
    </w:p>
    <w:p>
      <w:pPr>
        <w:sectPr>
          <w:pgSz w:w="9360" w:h="12960"/>
          <w:pgMar w:top="524" w:right="139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were not of vital importance I yielded without hesitation.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are the result of mutual discussion and deliberations.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undoubtedly true that I want the Government to bepenitent, not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to humiliate it, but in order to set it right with the people,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will, certainly, be no peace in the land and no settlement until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acknowledges its mistakes and retraces its steps.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resolutions are calculated to enable the Government to do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gracefully. Nobody questions the right of the Government to put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down violence. Sir Sankaran forgets what I said in reply to Mr.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Jehangir B. Petit, namely, that I could conceive even the existence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justifiable martial law, when it is introduced to protect people and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endorsement of public opinion. The present proceedings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which bear all the characteristics of martial law, without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odium of the name, are intended neither to protect the people, nor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any public backing whatsoever. They are intended to consolidate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power of an utterly irresponsible bureaucracy. The Khilafat claim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includes the evacuation of Syria by the French, but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Sankaran should remember what I said. I declared in the clearest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language that I would be satisfied if Great Britain sincerely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supported the Mussulman claim regarding Syria. I said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Mussulmans, and I, in common with them, thoroughly distrusted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Britain’s intentions regarding the aspiration of Turkish Nationalists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just claims of Indian Mussulmans. It is open in a round 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to the Government to demonstrate to the satisfaction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that Great Britain is ready to do all in her power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satisfy the Mussulman claim. Sir Sankaran hardly does justice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himself, or to me, when he reports me as having said that I wanted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evacuation of Egypt, as a term of peace. In answer to an ejaculation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about Egypt I remarked that although the Khilafat demand did not,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would not include the evacuation of Egypt, when India had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she could certainly not permit a single Indian soldier to leave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in order to coerce the brave Egyptians into submission to a </w:t>
      </w:r>
      <w:r>
        <w:rPr>
          <w:rFonts w:ascii="Times" w:hAnsi="Times" w:eastAsia="Times"/>
          <w:b w:val="0"/>
          <w:i w:val="0"/>
          <w:color w:val="000000"/>
          <w:sz w:val="22"/>
        </w:rPr>
        <w:t>foreign yoke.</w:t>
      </w:r>
    </w:p>
    <w:p>
      <w:pPr>
        <w:autoSpaceDN w:val="0"/>
        <w:autoSpaceDE w:val="0"/>
        <w:widowControl/>
        <w:spacing w:line="26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Sankaran’s attack upon the Ali Brothers is hardly worthy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him. The Ali Brothers do believe in the possibility and necessity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use of violence for the vindication of religious or national rights.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know that they are absolutely at one with the Congress programme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that they are more than ever convinced that as India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circumstanced, non-violence is the only remedy open to her for the </w:t>
      </w:r>
      <w:r>
        <w:rPr>
          <w:rFonts w:ascii="Times" w:hAnsi="Times" w:eastAsia="Times"/>
          <w:b w:val="0"/>
          <w:i w:val="0"/>
          <w:color w:val="000000"/>
          <w:sz w:val="22"/>
        </w:rPr>
        <w:t>attainment of her freedom.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Sankaran ought to know better than to impute to 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promise of swaraj within one year. If I had made any such promise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not have kept my head on my shoulders. All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said was that India could have swaraj within one year, less time, if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fulfilled the conditions categorically named at Calcutta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 repeated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Nagpur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in 1920.</w:t>
      </w:r>
    </w:p>
    <w:p>
      <w:pPr>
        <w:autoSpaceDN w:val="0"/>
        <w:autoSpaceDE w:val="0"/>
        <w:widowControl/>
        <w:spacing w:line="26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Lastly let me correct Sir Sankaran by saying that the case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 Brothers does not fall within the reference to the arbitration, but,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included among the </w:t>
      </w:r>
      <w:r>
        <w:rPr>
          <w:rFonts w:ascii="Times" w:hAnsi="Times" w:eastAsia="Times"/>
          <w:b w:val="0"/>
          <w:i/>
          <w:color w:val="000000"/>
          <w:sz w:val="22"/>
        </w:rPr>
        <w:t>fatwa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cases, falls in the same category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imprisonments in virtue of the recent notifications. It surprises me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notice that Sir Sankaran imagines that a round table conference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possible without the presence of the Ali Brothers.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might not see its way to release such formidable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opponents as the Ali Brothers. I can well understand, and they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 them only if Government desires to placate Indian opinion and </w:t>
      </w:r>
      <w:r>
        <w:rPr>
          <w:rFonts w:ascii="Times" w:hAnsi="Times" w:eastAsia="Times"/>
          <w:b w:val="0"/>
          <w:i w:val="0"/>
          <w:color w:val="000000"/>
          <w:sz w:val="22"/>
        </w:rPr>
        <w:t>substitute the force of public opinion for the force of arms.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The Bombay Chronicle, </w:t>
      </w:r>
      <w:r>
        <w:rPr>
          <w:rFonts w:ascii="Times" w:hAnsi="Times" w:eastAsia="Times"/>
          <w:b w:val="0"/>
          <w:i w:val="0"/>
          <w:color w:val="000000"/>
          <w:sz w:val="22"/>
        </w:rPr>
        <w:t>18-1-1922</w:t>
      </w:r>
    </w:p>
    <w:p>
      <w:pPr>
        <w:autoSpaceDN w:val="0"/>
        <w:autoSpaceDE w:val="0"/>
        <w:widowControl/>
        <w:spacing w:line="292" w:lineRule="exact" w:before="41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214. THE MALAVIYA CONFERENCE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Conference was both a success and a failure. It was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 in that it showed an earnest desire on the part of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attended to secure a peaceful solution of the present trouble,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it brought under one roof people possessing divergent views.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failure in that, though certain resolutions have been adopted,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did not leave on my mind the impression that those who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assembled together as a whole realized the gravity of the real issue.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mind of the Conference seemed to be centred more on a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 conference than upon asserting the popular right of free speech,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 association and free Press which are more than a round table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I had expected on the part of the Independents to declare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firm attitude that no matter how much they might differ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the method of non-co-operation, the freedom of the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 common heritage and that the assertion of that right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three-fourths of swaraj; that, therefore, they would defend that right </w:t>
      </w:r>
      <w:r>
        <w:rPr>
          <w:rFonts w:ascii="Times" w:hAnsi="Times" w:eastAsia="Times"/>
          <w:b w:val="0"/>
          <w:i w:val="0"/>
          <w:color w:val="000000"/>
          <w:sz w:val="22"/>
        </w:rPr>
        <w:t>even with civil disobedience, if need be.</w:t>
      </w:r>
    </w:p>
    <w:p>
      <w:pPr>
        <w:autoSpaceDN w:val="0"/>
        <w:autoSpaceDE w:val="0"/>
        <w:widowControl/>
        <w:spacing w:line="218" w:lineRule="exact" w:before="350" w:after="0"/>
        <w:ind w:left="550" w:right="259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In the Congress session held in September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ibid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465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as the attention of the Conference could not be riveted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that point but on a round table conference, the discussion turned </w:t>
      </w:r>
      <w:r>
        <w:rPr>
          <w:rFonts w:ascii="Times" w:hAnsi="Times" w:eastAsia="Times"/>
          <w:b w:val="0"/>
          <w:i w:val="0"/>
          <w:color w:val="000000"/>
          <w:sz w:val="22"/>
        </w:rPr>
        <w:t>upon the essentials of such a conference.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My own position was clear. I would attend any conference as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individual, without any conditions. My purpose as a reformeris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convert people to the view I hold to be right and therefore to see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who would care to listen to me. But when I was asked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 the conditions necessary for an atmosphere favourable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successful conference, I had to press home certain conditions. And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own that the Resolutions Committee approached my viewpoint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greatest sympathy and showed every anxiety to accommodate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me. But side by side with this, I observed an admirable disposition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part to consider the Government’s difficulties. Indeed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Government’s case could not have been better presented, if it had </w:t>
      </w:r>
      <w:r>
        <w:rPr>
          <w:rFonts w:ascii="Times" w:hAnsi="Times" w:eastAsia="Times"/>
          <w:b w:val="0"/>
          <w:i w:val="0"/>
          <w:color w:val="000000"/>
          <w:sz w:val="22"/>
        </w:rPr>
        <w:t>been directly and officially represented in the Conference.</w:t>
      </w:r>
    </w:p>
    <w:p>
      <w:pPr>
        <w:autoSpaceDN w:val="0"/>
        <w:autoSpaceDE w:val="0"/>
        <w:widowControl/>
        <w:spacing w:line="260" w:lineRule="exact" w:before="10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result was a compromise. The withdrawal of notifications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discharge of prisoners coming under the notifications and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fatwa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prisoners, i.e., the Ali Brothers and others who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convicted in respect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fatwas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military service,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common cause. The Committee saw the force of the suggestions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distress warrants should be discharged, the fines imposed upon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Press, etc., should be refunded and that the prisoners convicted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non-violent or otherwise innocent activities under cover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ordinary laws should be discharged upon the proof of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non-violence. For this purpose I had suggested the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appointed by the Conference. But on the Resolutions Committee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showing that it would be difficult for the Government to accept such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uncontrolled recommendation, I agreed to the principle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arbitration now imported in the resolution. The second compromise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regarding picketing. My suggestion was that in the event of the round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table conference being decided upon, non-co-operation activities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hostile nature should be suspended and that all picketing except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picketing should also be suspended, pending the result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Conference. As the implications of hostile activities appeared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 to be too dangerous to be acceptable, I hastily withdrew my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wording and gladly threw over even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fide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picketing,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much though I regretted it. I felt that the friends interested in liquor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picketing for the sake of temperance would not mind the temporary </w:t>
      </w:r>
      <w:r>
        <w:rPr>
          <w:rFonts w:ascii="Times" w:hAnsi="Times" w:eastAsia="Times"/>
          <w:b w:val="0"/>
          <w:i w:val="0"/>
          <w:color w:val="000000"/>
          <w:sz w:val="22"/>
        </w:rPr>
        <w:t>sacrifice.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3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tabs>
          <w:tab w:pos="550" w:val="left"/>
        </w:tabs>
        <w:autoSpaceDE w:val="0"/>
        <w:widowControl/>
        <w:spacing w:line="272" w:lineRule="exact" w:before="22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agreed too to advise the Working Committee to postpone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general mass civil disobedience contemplated by the Congress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31st instant in order to enable the Committee and the Conference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enter into negotiations with the Government. This, I felt, was essential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show our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bona fides.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could not take up new offensives whilst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negotiations for a conference were being conducted by responsible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men. I further undertook to advise the Committee, in the event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proposed conference coming off, to stop all hartals, pending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Conference. This I hold to be inevitable. Hartals are a demonstration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against bureaucracy. We cannot continue them, if we are conferring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them for peace. Workers will bear in mind that as yet no activity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Congress stops save general civil disobedience. On the contrary,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enlistment of volunteers and swadeshi propaganda must continue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without, abatement. Liquor shop picketing may continue where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absolutely peaceful. It should certainly continue where notices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unnecessarily prohibiting picketing have been issued. So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picketing continue regarding schools or foreign cloth shops.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whilst all our activities should be zealously continued, there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greatest restraint exercised and every trace of violence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discourtesy avoided. When restraint and courtesy are added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strength, the latter becomes irresistible. . Civil disobedience being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indefeasible right, the preparations for it will continue even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 comes off. And the preparations for civil disobedience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consist in: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the enlistment of volunteers,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the propaganda of swadeshi,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3. the removal of untouchability,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4. the training in non-violence in word, deed and thought,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5. unity between diverse creeds and classes.</w:t>
      </w:r>
    </w:p>
    <w:p>
      <w:pPr>
        <w:autoSpaceDN w:val="0"/>
        <w:autoSpaceDE w:val="0"/>
        <w:widowControl/>
        <w:spacing w:line="240" w:lineRule="exact" w:before="12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hear that many are enrolled as volunteers in various parts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India, although they do not wear khadi, do not believe in complete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non-violence, or, if they are Hindus, do not believe in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a crime against humanity. I cannot too often warn the people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deviation from our own rules retards our progress.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quality of our work which will please God and not quantity. Not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lip Mussulmans and the lip Hindus will enter the Kingdom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Heaven. Islam is no stronger than the best Mussulman. Thousands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nominal followers of Hinduism belie their faith and discredit it. One </w:t>
      </w:r>
      <w:r>
        <w:rPr>
          <w:rFonts w:ascii="Times" w:hAnsi="Times" w:eastAsia="Times"/>
          <w:b w:val="0"/>
          <w:i w:val="0"/>
          <w:color w:val="000000"/>
          <w:sz w:val="22"/>
        </w:rPr>
        <w:t>true and perfect follower of Hinduism is enough to protect it for all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467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and against the whole world. Similarly, one true and perfect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 is any day better than a million non-co-operators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called. The best preparation for civil disobedience is to cultivate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civility, that is, truth and non-violence, amongst ourselves and our </w:t>
      </w:r>
      <w:r>
        <w:rPr>
          <w:rFonts w:ascii="Times" w:hAnsi="Times" w:eastAsia="Times"/>
          <w:b w:val="0"/>
          <w:i w:val="0"/>
          <w:color w:val="000000"/>
          <w:sz w:val="22"/>
        </w:rPr>
        <w:t>surroundings.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rPr>
          <w:rFonts w:ascii="Times" w:hAnsi="Times" w:eastAsia="Times"/>
          <w:b w:val="0"/>
          <w:i w:val="0"/>
          <w:color w:val="000000"/>
          <w:sz w:val="20"/>
        </w:rPr>
        <w:t>D</w:t>
      </w:r>
      <w:r>
        <w:rPr>
          <w:rFonts w:ascii="Times" w:hAnsi="Times" w:eastAsia="Times"/>
          <w:b w:val="0"/>
          <w:i w:val="0"/>
          <w:color w:val="000000"/>
          <w:sz w:val="16"/>
        </w:rPr>
        <w:t>EMANDS</w:t>
      </w:r>
    </w:p>
    <w:p>
      <w:pPr>
        <w:autoSpaceDN w:val="0"/>
        <w:tabs>
          <w:tab w:pos="550" w:val="left"/>
        </w:tabs>
        <w:autoSpaceDE w:val="0"/>
        <w:widowControl/>
        <w:spacing w:line="264" w:lineRule="exact" w:before="10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order that all may approach the Round Table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perfect knowledge of the Congress demands, I laid all our cards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table and reiterated the claims regarding the Khilafat,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Punjab and swaraj. Let me repeat them here: </w:t>
      </w:r>
      <w:r>
        <w:br/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1. So far as I can write from memory, full restoration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Turks of Constantinople, Adrianople, Anatolia including Smyrna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Thrace. Complete withdrawal of non-Muslim influence from Arabia,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Mesopotamia, Palestine and Syria and, therefore, withdrawal of British </w:t>
      </w:r>
      <w:r>
        <w:rPr>
          <w:rFonts w:ascii="Times" w:hAnsi="Times" w:eastAsia="Times"/>
          <w:b w:val="0"/>
          <w:i w:val="0"/>
          <w:color w:val="000000"/>
          <w:sz w:val="22"/>
        </w:rPr>
        <w:t>troops, whether English or Indian, from these territories.</w:t>
      </w:r>
    </w:p>
    <w:p>
      <w:pPr>
        <w:autoSpaceDN w:val="0"/>
        <w:tabs>
          <w:tab w:pos="550" w:val="left"/>
          <w:tab w:pos="950" w:val="left"/>
          <w:tab w:pos="1410" w:val="left"/>
          <w:tab w:pos="2930" w:val="left"/>
          <w:tab w:pos="3370" w:val="left"/>
          <w:tab w:pos="3890" w:val="left"/>
          <w:tab w:pos="4690" w:val="left"/>
          <w:tab w:pos="5130" w:val="left"/>
          <w:tab w:pos="5650" w:val="left"/>
        </w:tabs>
        <w:autoSpaceDE w:val="0"/>
        <w:widowControl/>
        <w:spacing w:line="240" w:lineRule="exact" w:before="5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2.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Full enforcement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Sub-committee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and, therefore, the stopping of the pensions of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Michael O’Dwyer, General Dyer and other officers named in the </w:t>
      </w:r>
      <w:r>
        <w:rPr>
          <w:rFonts w:ascii="Times" w:hAnsi="Times" w:eastAsia="Times"/>
          <w:b w:val="0"/>
          <w:i w:val="0"/>
          <w:color w:val="000000"/>
          <w:sz w:val="22"/>
        </w:rPr>
        <w:t>report for dismissal.</w:t>
      </w:r>
    </w:p>
    <w:p>
      <w:pPr>
        <w:autoSpaceDN w:val="0"/>
        <w:autoSpaceDE w:val="0"/>
        <w:widowControl/>
        <w:spacing w:line="28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3. Swaraj means, in the event of the foregoing demands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granted, full Dominion Status. The scheme of such swaraj should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framed by representatives duly elected in terms of the Congress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constitution. That means four-anna franchise. Every Indian adult,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male or female, paying four annas and signing the Congress Creed,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entitled to be placed on the electoral roll. These electors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elect delegates who would frame the swaraj constitution. This shall be </w:t>
      </w:r>
      <w:r>
        <w:rPr>
          <w:rFonts w:ascii="Times" w:hAnsi="Times" w:eastAsia="Times"/>
          <w:b w:val="0"/>
          <w:i w:val="0"/>
          <w:color w:val="000000"/>
          <w:sz w:val="22"/>
        </w:rPr>
        <w:t>given effect to without any change by the British Parliament.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“If the Congress programme is so cut and dried, where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necessity for a conference?”—asks the critic. I hold that there is and </w:t>
      </w:r>
      <w:r>
        <w:rPr>
          <w:rFonts w:ascii="Times" w:hAnsi="Times" w:eastAsia="Times"/>
          <w:b w:val="0"/>
          <w:i w:val="0"/>
          <w:color w:val="000000"/>
          <w:sz w:val="22"/>
        </w:rPr>
        <w:t>there always will be.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method of execution of the demands has to be considered.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may have a reasonable and a convincing answer 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claims. The Congressmen have fixed their minimum, but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fixing of the minimum means no more than confidence in the justice </w:t>
      </w:r>
      <w:r>
        <w:rPr>
          <w:rFonts w:ascii="Times" w:hAnsi="Times" w:eastAsia="Times"/>
          <w:b w:val="0"/>
          <w:i w:val="0"/>
          <w:color w:val="000000"/>
          <w:sz w:val="22"/>
        </w:rPr>
        <w:t>of one’s cause. It further means that there is no room for bargaining.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32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Appointed to enquire into the Punjab disorders of April 1919. For its report, </w:t>
      </w:r>
      <w:r>
        <w:rPr>
          <w:rFonts w:ascii="Times" w:hAnsi="Times" w:eastAsia="Times"/>
          <w:b w:val="0"/>
          <w:i/>
          <w:color w:val="000000"/>
          <w:sz w:val="18"/>
        </w:rPr>
        <w:t>vide””</w:t>
      </w:r>
      <w:r>
        <w:rPr>
          <w:rFonts w:ascii="Times" w:hAnsi="Times" w:eastAsia="Times"/>
          <w:b w:val="0"/>
          <w:i w:val="0"/>
          <w:color w:val="000000"/>
          <w:sz w:val="18"/>
        </w:rPr>
        <w:t>Congress Report on the PunjabDisorders”, On or Before 25-3-1920.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9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468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There can, therefore, be no appeal to one’s weakness or incapacity.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appeal can only be addressed to reason. If the Viceroy summons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conference, it means either that he recognizes the justice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claims or hopes to satisfy the Congressmen, among others, of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injustice thereof. He must be confident of the justice of his proposals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a rejection or reduction of the claim. That is my meaning of a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meeting of equals who eliminate the idea of force, and instantly shift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their ground as they appreciate the injustice of their position. I assure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His Excellency the Viceroy and everybody concerned that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Congressmen or non-co-operators are as reasonable beings as may be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found on earth or in India. They have every incentive to be so for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theirs is the duty of suffering as a result of rejection of any just offer.</w:t>
      </w:r>
    </w:p>
    <w:p>
      <w:pPr>
        <w:autoSpaceDN w:val="0"/>
        <w:autoSpaceDE w:val="0"/>
        <w:widowControl/>
        <w:spacing w:line="240" w:lineRule="exact" w:before="8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heard it urged that on the Khilafat the Imperial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powerless. I should like to be convinced of this. In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case, and if the Imperial Government make common cause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Mussulmans of India, I should be quite satisfied and take the chance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Imperial Government’s genuine assistance of convincing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other powers of the justice of the Khilafat claim. And even when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claim is admitted much requires to be discussed regarding the </w:t>
      </w:r>
      <w:r>
        <w:rPr>
          <w:rFonts w:ascii="Times" w:hAnsi="Times" w:eastAsia="Times"/>
          <w:b w:val="0"/>
          <w:i w:val="0"/>
          <w:color w:val="000000"/>
          <w:sz w:val="22"/>
        </w:rPr>
        <w:t>execution.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Similarly regarding the Punjab. The principle being granted,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details have to be settled. Legal difficulties have been urged about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stopping the pensions to the dismissed officials. The reader may not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know that Maulana Shaukat Ali’s pension (I suppose he occupied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same status as Sir Michael O’Dwyer) was stopped without any inquiry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or previous notice to him. I believe that service regulations do provide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for removing officers and officials from the pensions list on proof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gross neglect of duty or disloyal service. Anyway, let the Government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prove a case for refusal to grant the Punjab demand save the plea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the past services of these officials. I must refuse to weigh their service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to the Empire against their disservice to India, assuming the possibility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of two such things coexisting.</w:t>
      </w:r>
    </w:p>
    <w:p>
      <w:pPr>
        <w:autoSpaceDN w:val="0"/>
        <w:autoSpaceDE w:val="0"/>
        <w:widowControl/>
        <w:spacing w:line="240" w:lineRule="exact" w:before="12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swaraj scheme is undoubtedly a matter on which there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as many minds as there are men and women. And it is eminently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thing to be debated in a conference. But here again there must be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 mind and no mental reservations. India’s freedom must be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supreme interest in everybody’s mind. There should be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obstruction such as the preoccupation of the British elector or the </w:t>
      </w:r>
      <w:r>
        <w:rPr>
          <w:rFonts w:ascii="Times" w:hAnsi="Times" w:eastAsia="Times"/>
          <w:b w:val="0"/>
          <w:i w:val="0"/>
          <w:color w:val="000000"/>
          <w:sz w:val="22"/>
        </w:rPr>
        <w:t>indifference of the House of Commons or the hostility of the House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469</w:t>
      </w:r>
    </w:p>
    <w:p>
      <w:pPr>
        <w:sectPr>
          <w:pgSz w:w="9360" w:h="12960"/>
          <w:pgMar w:top="534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4"/>
        <w:ind w:left="0" w:right="0"/>
      </w:pPr>
    </w:p>
    <w:p>
      <w:pPr>
        <w:autoSpaceDN w:val="0"/>
        <w:autoSpaceDE w:val="0"/>
        <w:widowControl/>
        <w:spacing w:line="240" w:lineRule="exact" w:before="54" w:after="0"/>
        <w:ind w:left="10" w:right="32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of Lords. No lover of India can possibly take into account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extraneous matters. The only question to consider will be: Is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ready for what she wants? Or does she ask like a child for food she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 stomach for? That can be determined not by outsiders but by </w:t>
      </w:r>
      <w:r>
        <w:rPr>
          <w:rFonts w:ascii="Times" w:hAnsi="Times" w:eastAsia="Times"/>
          <w:b w:val="0"/>
          <w:i w:val="0"/>
          <w:color w:val="000000"/>
          <w:sz w:val="22"/>
        </w:rPr>
        <w:t>Indians themselves.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that standpoint, I do consider the idea of the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devising a scheme of full swaraj premature. India has not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incontestably proved her strength. Her suffering is great indeed,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nothing and not prolonged enough for the object in view. She has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 through greater discipline. I was punctiliously careful not to make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party to the Conference resolutions, because we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still so weak. When India has evolved disciplined strength, I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knock myself at the Viceregal door for a conference, and I know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Viceroy will gladly embrace the opportunity whether he be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eminent lawyer or a distinguished militarist. I do not approachdirectly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 am conscious of our weakness. But being humble I make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clear through Moderate or other friends that I would miss not a single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opportunity of having honest conferences or consultations. And so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hesitated to advise non-co-operators thankfully to meet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Independents and place our services at their disposal to make such 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them as they may deem fit. And if the Viceroy or a party desires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conference, it would be foolish for non-co-operators not to respond.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case of non-co-operators depends for success on cultivation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and public support. They have no other force to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them. If they forfeit public opinion, they have lost the voice of God </w:t>
      </w:r>
      <w:r>
        <w:rPr>
          <w:rFonts w:ascii="Times" w:hAnsi="Times" w:eastAsia="Times"/>
          <w:b w:val="0"/>
          <w:i w:val="0"/>
          <w:color w:val="000000"/>
          <w:sz w:val="22"/>
        </w:rPr>
        <w:t>for the time being.</w:t>
      </w:r>
    </w:p>
    <w:p>
      <w:pPr>
        <w:autoSpaceDN w:val="0"/>
        <w:autoSpaceDE w:val="0"/>
        <w:widowControl/>
        <w:spacing w:line="28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manner of preparing the scheme, too, I have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suggested what appears to me to be a most feasible method.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All-India Congress Committee has not considered it nor has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Working Committee. The adoption of the Congress franchise is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own suggestion. But what I have laid down as the guiding principle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unassailable. The scheme of swaraj is that scheme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popular representatives frame. What happens then to the experts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administration and others who may not be popularly elected? In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opinion, they also should attend and have the vote even, but they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necessarily be in a minority. They must expect to influence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majority by a constant appeal to. the logic of facts. Given mutual trust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mutual respect, a round table conference cannot but result in a </w:t>
      </w:r>
      <w:r>
        <w:rPr>
          <w:rFonts w:ascii="Times" w:hAnsi="Times" w:eastAsia="Times"/>
          <w:b w:val="0"/>
          <w:i w:val="0"/>
          <w:color w:val="000000"/>
          <w:sz w:val="22"/>
        </w:rPr>
        <w:t>satisfactory and honourable peace.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1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  </w:t>
      </w:r>
      <w:r>
        <w:rPr>
          <w:rFonts w:ascii="Times" w:hAnsi="Times" w:eastAsia="Times"/>
          <w:b w:val="0"/>
          <w:i w:val="0"/>
          <w:color w:val="000000"/>
          <w:sz w:val="20"/>
        </w:rPr>
        <w:t>U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NFORTUNATE 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>NCIDENT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abrupt withdrawal of Sir Sankaran Nair was an unfortunate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incident. In my opinion, he had nothing to do with my, or later, with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Mr. Jinnah’s opinions. As Speaker, especially, he was exempt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any implied or express identification with anybody’s views. I cannot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feeling that Sir Sankaran erred in the conception of his duty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Speaker. But as we progress towards democracy, we must be prepared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for such erroneous exercise of independence. I congratulate Sir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Sankaran Nair upon his boldly exercising his independence, which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hesitated to call cussedness in private conversation, and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independence of the Committee in not suffering a nervous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collapse but quietly electing Sir Vishveshwarayya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, and voting thanks </w:t>
      </w:r>
      <w:r>
        <w:rPr>
          <w:rFonts w:ascii="Times" w:hAnsi="Times" w:eastAsia="Times"/>
          <w:b w:val="0"/>
          <w:i w:val="0"/>
          <w:color w:val="000000"/>
          <w:sz w:val="22"/>
        </w:rPr>
        <w:t>to the retiring Speaker for the services rendered.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19-1-1922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215. WORSE THAN MARTIAL LAW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For the time that savage repression continues, I must fill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pages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Young India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authentic tales of repression till India puts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end to it by an act of supreme sacrifice. I call the repression savage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because it is wooden, wild, uncultivated, cruel. Grant that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intimidation and even violence resorted to by some non-co-operators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pursuit of hartal or other activity. Is it difficult to find and punish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culprits? If the Government cannot get witnesses, does it not show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whole populace is behind the so-called intimidation? An act,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 reprehensible in itself, when it becomes the act of a people,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ceases to be a crime capable of being dealt with by its laws.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repression by an irresponsible government can never be a popular act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an act designed for the safety of the people. But in the present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repression is designed to suppress the rising agitation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directed against the misdeeds of the Government and is, therefore, </w:t>
      </w:r>
      <w:r>
        <w:rPr>
          <w:rFonts w:ascii="Times" w:hAnsi="Times" w:eastAsia="Times"/>
          <w:b w:val="0"/>
          <w:i w:val="0"/>
          <w:color w:val="000000"/>
          <w:sz w:val="22"/>
        </w:rPr>
        <w:t>doubly unpardonable.</w:t>
      </w:r>
    </w:p>
    <w:p>
      <w:pPr>
        <w:autoSpaceDN w:val="0"/>
        <w:autoSpaceDE w:val="0"/>
        <w:widowControl/>
        <w:spacing w:line="26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it is not the purpose of this article to demonstrate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unjustifiable character, but to demonstrate its brutal quality, to show </w:t>
      </w:r>
      <w:r>
        <w:rPr>
          <w:rFonts w:ascii="Times" w:hAnsi="Times" w:eastAsia="Times"/>
          <w:b w:val="0"/>
          <w:i w:val="0"/>
          <w:color w:val="000000"/>
          <w:sz w:val="22"/>
        </w:rPr>
        <w:t>that it is worse than martial law.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Punjab martial law was comparatively a civilized measure </w:t>
      </w:r>
      <w:r>
        <w:rPr>
          <w:rFonts w:ascii="Times" w:hAnsi="Times" w:eastAsia="Times"/>
          <w:b w:val="0"/>
          <w:i w:val="0"/>
          <w:color w:val="000000"/>
          <w:sz w:val="22"/>
        </w:rPr>
        <w:t>and being so named at least served the purpose of producing a shock.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Sir M. Visvesvaraya, eminent engineer; former Dewan of Mysore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471</w:t>
      </w:r>
    </w:p>
    <w:p>
      <w:pPr>
        <w:sectPr>
          <w:pgSz w:w="9360" w:h="12960"/>
          <w:pgMar w:top="53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acts now being done under the protection of the ordinary law but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without any law at all are absolutely without any check. Martial </w:t>
      </w:r>
      <w:r>
        <w:rPr>
          <w:rFonts w:ascii="Times" w:hAnsi="Times" w:eastAsia="Times"/>
          <w:b w:val="0"/>
          <w:i w:val="0"/>
          <w:color w:val="000000"/>
          <w:sz w:val="22"/>
        </w:rPr>
        <w:t>law has its own code of honour, but this state of lawlessness has none.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Take the Faridpur flogging. Dr. Maitra is a well-known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physician of Calcutta. He is a non-party man. He has given a graphic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report of his visit to the Faridpur Jail. Two cultured men, one a head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master, were tied to a whipping triangle and whipped for the offence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evidently of not salaaming the jail officials. When Dr. Maitra visited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jail, the punishment was not even registered anywhere. He found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prisoners including under-trial ones in handcuffs for whole </w:t>
      </w:r>
      <w:r>
        <w:rPr>
          <w:rFonts w:ascii="Times" w:hAnsi="Times" w:eastAsia="Times"/>
          <w:b w:val="0"/>
          <w:i w:val="0"/>
          <w:color w:val="000000"/>
          <w:sz w:val="22"/>
        </w:rPr>
        <w:t>nights. One prisoner had standing handcuffs for three days.</w:t>
      </w:r>
    </w:p>
    <w:p>
      <w:pPr>
        <w:autoSpaceDN w:val="0"/>
        <w:autoSpaceDE w:val="0"/>
        <w:widowControl/>
        <w:spacing w:line="240" w:lineRule="exact" w:before="6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Nearly double the number of</w:t>
      </w:r>
      <w:r>
        <w:rPr>
          <w:rFonts w:ascii="Times" w:hAnsi="Times" w:eastAsia="Times"/>
          <w:b w:val="0"/>
          <w:i w:val="0"/>
          <w:color w:val="000000"/>
          <w:sz w:val="18"/>
        </w:rPr>
        <w:t>prisoners have been huddled together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particular rooms or cells of</w:t>
      </w:r>
      <w:r>
        <w:rPr>
          <w:rFonts w:ascii="Times" w:hAnsi="Times" w:eastAsia="Times"/>
          <w:b w:val="0"/>
          <w:i w:val="0"/>
          <w:color w:val="000000"/>
          <w:sz w:val="18"/>
        </w:rPr>
        <w:t>the jail than their allotted capacity of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accommodation, without adequate attention to their diet, clothes and bedding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 this cold weather.</w:t>
      </w:r>
    </w:p>
    <w:p>
      <w:pPr>
        <w:autoSpaceDN w:val="0"/>
        <w:autoSpaceDE w:val="0"/>
        <w:widowControl/>
        <w:spacing w:line="260" w:lineRule="exact" w:before="72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only thing that the Bengal Government have to say, is not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deny any of the acts but to justify them on the ground of discipline.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Government </w:t>
      </w:r>
      <w:r>
        <w:rPr>
          <w:rFonts w:ascii="Times" w:hAnsi="Times" w:eastAsia="Times"/>
          <w:b w:val="0"/>
          <w:i/>
          <w:color w:val="000000"/>
          <w:sz w:val="22"/>
        </w:rPr>
        <w:t>communique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says,”The punishments have had the </w:t>
      </w:r>
      <w:r>
        <w:rPr>
          <w:rFonts w:ascii="Times" w:hAnsi="Times" w:eastAsia="Times"/>
          <w:b w:val="0"/>
          <w:i w:val="0"/>
          <w:color w:val="000000"/>
          <w:sz w:val="22"/>
        </w:rPr>
        <w:t>desired effect and discipline has since been maintained.”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Now let us travel to Allahabad. The U. P. Government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produced a certificate of character from Mahadev Desai who is able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say truthfully that now he is humanely treated. But let the reader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digest the blood-curdling story of the ill treatment of the prisoners in </w:t>
      </w:r>
      <w:r>
        <w:rPr>
          <w:rFonts w:ascii="Times" w:hAnsi="Times" w:eastAsia="Times"/>
          <w:b w:val="0"/>
          <w:i w:val="0"/>
          <w:color w:val="000000"/>
          <w:sz w:val="22"/>
        </w:rPr>
        <w:t>the Naini Jail including the flogging, supplied by him.</w:t>
      </w:r>
    </w:p>
    <w:p>
      <w:pPr>
        <w:autoSpaceDN w:val="0"/>
        <w:autoSpaceDE w:val="0"/>
        <w:widowControl/>
        <w:spacing w:line="260" w:lineRule="exact" w:before="40" w:after="2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Sitamarhi comes the news that a fine of Rs. 25,000 and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punitive police have been imposed upon its inhabitants. Sitamarhi is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sub-division in Bihar. The fine and the punitive police means sacking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households of Sitamarhi.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Motherland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gives an account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of </w:t>
      </w:r>
      <w:r>
        <w:rPr>
          <w:rFonts w:ascii="Times" w:hAnsi="Times" w:eastAsia="Times"/>
          <w:b w:val="0"/>
          <w:i w:val="0"/>
          <w:color w:val="000000"/>
          <w:sz w:val="22"/>
        </w:rPr>
        <w:t>the looting of villages—Sihulia, Chandarpur and Bharatawa.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82"/>
        </w:trPr>
        <w:tc>
          <w:tcPr>
            <w:tcW w:type="dxa" w:w="54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</w:tabs>
              <w:autoSpaceDE w:val="0"/>
              <w:widowControl/>
              <w:spacing w:line="260" w:lineRule="exact" w:before="38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In Sind things are no better, as the following letter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Sind Congress Committee will show:</w:t>
            </w:r>
          </w:p>
        </w:tc>
        <w:tc>
          <w:tcPr>
            <w:tcW w:type="dxa" w:w="1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4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from the</w:t>
            </w:r>
          </w:p>
        </w:tc>
      </w:tr>
    </w:tbl>
    <w:p>
      <w:pPr>
        <w:autoSpaceDN w:val="0"/>
        <w:autoSpaceDE w:val="0"/>
        <w:widowControl/>
        <w:spacing w:line="240" w:lineRule="exact" w:before="24" w:after="0"/>
        <w:ind w:left="111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The Hindu. </w:t>
      </w:r>
      <w:r>
        <w:rPr>
          <w:rFonts w:ascii="Times" w:hAnsi="Times" w:eastAsia="Times"/>
          <w:b w:val="0"/>
          <w:i w:val="0"/>
          <w:color w:val="000000"/>
          <w:sz w:val="18"/>
        </w:rPr>
        <w:t>publishes a letter from one Rahmat Rasool, a Punjabi</w:t>
      </w:r>
    </w:p>
    <w:p>
      <w:pPr>
        <w:autoSpaceDN w:val="0"/>
        <w:autoSpaceDE w:val="0"/>
        <w:widowControl/>
        <w:spacing w:line="240" w:lineRule="exact" w:before="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martial law prisoner who along with two other co-accused is now confined in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Hyderabad Central Prison. He writes that on their arrival in this jail from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Andamans in November last, they were locked up in a cell meant for prisoners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condemned to death and there no meals were given to them for three days, till</w:t>
      </w:r>
    </w:p>
    <w:p>
      <w:pPr>
        <w:autoSpaceDN w:val="0"/>
        <w:autoSpaceDE w:val="0"/>
        <w:widowControl/>
        <w:spacing w:line="240" w:lineRule="exact" w:before="24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Medical Officers saw them and got them meals. Later on, whenever the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Superintendent approached them they were required to raise their hands as a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Muslim does in prayer with the greeting—“Sarkar is one.” This immoral rule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interfering with the fundamental principles of Islam, Rahmat Rasool refused to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obey, telling the Superintendent that for him God alone is one and that he can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raise his hands in prayer before God alone . . . with the result that his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religiousness was rewarded with the fivefold punishment of thirty stripes, six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months’ solitary confinement, six months’ gunny-clothing, six months’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cross fetters and six months’ bar-fetters . . . the political prisoners . . . are all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treated as if they were worse than even common criminals . . . .</w:t>
      </w:r>
    </w:p>
    <w:p>
      <w:pPr>
        <w:autoSpaceDN w:val="0"/>
        <w:autoSpaceDE w:val="0"/>
        <w:widowControl/>
        <w:spacing w:line="240" w:lineRule="exact" w:before="40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will also be remembered that in July last police had fired on innocent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people in Matiari, killing one and wounding several others. The Government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Commission report has been pigeon-holed in Bombay Secretariat . . . .</w:t>
      </w:r>
    </w:p>
    <w:p>
      <w:pPr>
        <w:autoSpaceDN w:val="0"/>
        <w:autoSpaceDE w:val="0"/>
        <w:widowControl/>
        <w:spacing w:line="240" w:lineRule="exact" w:before="4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Recently, with a view to recover a fine he [Sub-Inspector] entered the</w:t>
      </w:r>
    </w:p>
    <w:p>
      <w:pPr>
        <w:autoSpaceDN w:val="0"/>
        <w:autoSpaceDE w:val="0"/>
        <w:widowControl/>
        <w:spacing w:line="22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house of a convicted and imprisoned non-co-operator and forciblyremoved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property from the possession of </w:t>
      </w:r>
      <w:r>
        <w:rPr>
          <w:rFonts w:ascii="Times" w:hAnsi="Times" w:eastAsia="Times"/>
          <w:b w:val="0"/>
          <w:i/>
          <w:color w:val="000000"/>
          <w:sz w:val="18"/>
        </w:rPr>
        <w:t>purdah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ladies occupying the house,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including a gold nosering which he forcibly snatched from the nose of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convict’s brother’s wife . . . .</w:t>
      </w:r>
    </w:p>
    <w:p>
      <w:pPr>
        <w:autoSpaceDN w:val="0"/>
        <w:autoSpaceDE w:val="0"/>
        <w:widowControl/>
        <w:spacing w:line="260" w:lineRule="exact" w:before="34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Neither person nor property, neither man nor woman is safe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attention of the Government. Nor is life easy in the jails.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Mere custody of the body does not satisfy the requirements of the </w:t>
      </w:r>
      <w:r>
        <w:rPr>
          <w:rFonts w:ascii="Times" w:hAnsi="Times" w:eastAsia="Times"/>
          <w:b w:val="0"/>
          <w:i w:val="0"/>
          <w:color w:val="000000"/>
          <w:sz w:val="22"/>
        </w:rPr>
        <w:t>Government. Tortures and humiliations have also been added.</w:t>
      </w:r>
    </w:p>
    <w:p>
      <w:pPr>
        <w:autoSpaceDN w:val="0"/>
        <w:tabs>
          <w:tab w:pos="550" w:val="left"/>
          <w:tab w:pos="577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Thus we have martial law less Jallianwala Bagh. And this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worse. Jallianwala Bagh, though atrocious, was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cleanest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demonstration of the Government intentions and it gave us the needed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shock. It was an open air transaction. What is now going on is being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done inside the cold prison walls or in little unknown villages and,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therefore, has no theatrical value. Our duty, therefore, clearly is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invite martial law and”no damned nonsense” and evolve the courage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draw the rifle fire not in our backs as in 1919 but in our open and </w:t>
      </w:r>
      <w:r>
        <w:rPr>
          <w:rFonts w:ascii="Times" w:hAnsi="Times" w:eastAsia="Times"/>
          <w:b w:val="0"/>
          <w:i w:val="0"/>
          <w:color w:val="000000"/>
          <w:sz w:val="22"/>
        </w:rPr>
        <w:t>willing breasts and without resentment.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19-1-1922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473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216. A CORRECTION</w:t>
      </w:r>
    </w:p>
    <w:p>
      <w:pPr>
        <w:autoSpaceDN w:val="0"/>
        <w:autoSpaceDE w:val="0"/>
        <w:widowControl/>
        <w:spacing w:line="240" w:lineRule="exact" w:before="10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O</w:t>
      </w:r>
    </w:p>
    <w:p>
      <w:pPr>
        <w:autoSpaceDN w:val="0"/>
        <w:autoSpaceDE w:val="0"/>
        <w:widowControl/>
        <w:spacing w:line="266" w:lineRule="exact" w:before="6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HE EDITOR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0"/>
        </w:rPr>
        <w:t>Young India</w:t>
      </w:r>
    </w:p>
    <w:p>
      <w:pPr>
        <w:autoSpaceDN w:val="0"/>
        <w:autoSpaceDE w:val="0"/>
        <w:widowControl/>
        <w:spacing w:line="212" w:lineRule="exact" w:before="7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autoSpaceDE w:val="0"/>
        <w:widowControl/>
        <w:spacing w:line="240" w:lineRule="exact" w:before="46" w:after="0"/>
        <w:ind w:left="550" w:right="26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 have just seen your note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 Agha Safdar’s arrest. Your correspondent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has indulged in some gross untruths. I may tell you that (I) the Magistrate was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 insulted by the crowd, (2) the crowd did not enter the jail, (3) the police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officer’s attitude was not courteous. You have entirely misreported on these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three vital points . . . . You would in future test the credentials of a </w:t>
      </w:r>
      <w:r>
        <w:rPr>
          <w:rFonts w:ascii="Times" w:hAnsi="Times" w:eastAsia="Times"/>
          <w:b w:val="0"/>
          <w:i w:val="0"/>
          <w:color w:val="000000"/>
          <w:sz w:val="18"/>
        </w:rPr>
        <w:t>correspondent before publishing his statement.</w:t>
      </w:r>
    </w:p>
    <w:p>
      <w:pPr>
        <w:autoSpaceDN w:val="0"/>
        <w:autoSpaceDE w:val="0"/>
        <w:widowControl/>
        <w:spacing w:line="220" w:lineRule="exact" w:before="38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tabs>
          <w:tab w:pos="5470" w:val="left"/>
        </w:tabs>
        <w:autoSpaceDE w:val="0"/>
        <w:widowControl/>
        <w:spacing w:line="266" w:lineRule="exact" w:before="36" w:after="0"/>
        <w:ind w:left="97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 S</w:t>
      </w:r>
      <w:r>
        <w:rPr>
          <w:rFonts w:ascii="Times" w:hAnsi="Times" w:eastAsia="Times"/>
          <w:b w:val="0"/>
          <w:i w:val="0"/>
          <w:color w:val="000000"/>
          <w:sz w:val="14"/>
        </w:rPr>
        <w:t>IALKOT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20-12-1921 </w:t>
      </w: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ECRETARY</w:t>
      </w:r>
      <w:r>
        <w:rPr>
          <w:rFonts w:ascii="Times" w:hAnsi="Times" w:eastAsia="Times"/>
          <w:b w:val="0"/>
          <w:i w:val="0"/>
          <w:color w:val="000000"/>
          <w:sz w:val="20"/>
        </w:rPr>
        <w:t>,</w:t>
      </w:r>
    </w:p>
    <w:p>
      <w:pPr>
        <w:autoSpaceDN w:val="0"/>
        <w:tabs>
          <w:tab w:pos="4350" w:val="left"/>
        </w:tabs>
        <w:autoSpaceDE w:val="0"/>
        <w:widowControl/>
        <w:spacing w:line="292" w:lineRule="exact" w:before="2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ITY 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ONGRESS  </w:t>
      </w:r>
      <w:r>
        <w:rPr>
          <w:rFonts w:ascii="Times" w:hAnsi="Times" w:eastAsia="Times"/>
          <w:b w:val="0"/>
          <w:i w:val="0"/>
          <w:color w:val="000000"/>
          <w:sz w:val="18"/>
        </w:rPr>
        <w:t>C</w:t>
      </w:r>
      <w:r>
        <w:rPr>
          <w:rFonts w:ascii="Times" w:hAnsi="Times" w:eastAsia="Times"/>
          <w:b w:val="0"/>
          <w:i w:val="0"/>
          <w:color w:val="000000"/>
          <w:sz w:val="14"/>
        </w:rPr>
        <w:t xml:space="preserve">OMMITTEE </w:t>
      </w:r>
      <w:r>
        <w:rPr>
          <w:rFonts w:ascii="Times" w:hAnsi="Times" w:eastAsia="Times"/>
          <w:b w:val="0"/>
          <w:i w:val="0"/>
          <w:color w:val="000000"/>
          <w:sz w:val="22"/>
        </w:rPr>
        <w:t>I gladly publish the correction by the correspondent.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19-1-1922</w:t>
      </w:r>
    </w:p>
    <w:p>
      <w:pPr>
        <w:autoSpaceDN w:val="0"/>
        <w:autoSpaceDE w:val="0"/>
        <w:widowControl/>
        <w:spacing w:line="292" w:lineRule="exact" w:before="370" w:after="64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217. HOOLIGAN1SM IN MADRAS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648"/>
        </w:trPr>
        <w:tc>
          <w:tcPr>
            <w:tcW w:type="dxa" w:w="61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50" w:val="left"/>
                <w:tab w:pos="1370" w:val="left"/>
              </w:tabs>
              <w:autoSpaceDE w:val="0"/>
              <w:widowControl/>
              <w:spacing w:line="260" w:lineRule="exact" w:before="94" w:after="0"/>
              <w:ind w:left="10" w:right="0" w:firstLine="0"/>
              <w:jc w:val="left"/>
            </w:pPr>
            <w:r>
              <w:tab/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Dr. Rajan in a letter written on the 13th, the day of the hartal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Madras, writes: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3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6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 xml:space="preserve"> in</w:t>
            </w:r>
          </w:p>
        </w:tc>
      </w:tr>
    </w:tbl>
    <w:p>
      <w:pPr>
        <w:autoSpaceDN w:val="0"/>
        <w:autoSpaceDE w:val="0"/>
        <w:widowControl/>
        <w:spacing w:line="260" w:lineRule="exact" w:before="14" w:after="0"/>
        <w:ind w:left="550" w:right="28" w:firstLine="56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Madras hartal has been thoroughly successful. The whole city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seems to be dead for the day . . . . But I never dreamt of the underlying risks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 hartal in a great city. We had prided ourselves that the inflammable parts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city had been brought under control. . . . I, Ramanathan and Audinarayana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Chettiar were at three or four danger spots and averted an impending riot. It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hard to lay the blame on any particular party. The mob simply get furious at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those who defy public opinion, but yet a kind word, a gentle remonstrance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those who represent the Gandhi party pacifies them. The sight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armed men irritates them. One little boy was bayonetted in his thigh in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city. So far we have heard of no other incidents. Just as I am writing, I hear </w:t>
      </w:r>
      <w:r>
        <w:rPr>
          <w:rFonts w:ascii="Times" w:hAnsi="Times" w:eastAsia="Times"/>
          <w:b w:val="0"/>
          <w:i w:val="0"/>
          <w:color w:val="000000"/>
          <w:sz w:val="18"/>
        </w:rPr>
        <w:t>that two were shot at near MountRoad. . . .</w:t>
      </w:r>
    </w:p>
    <w:p>
      <w:pPr>
        <w:autoSpaceDN w:val="0"/>
        <w:autoSpaceDE w:val="0"/>
        <w:widowControl/>
        <w:spacing w:line="260" w:lineRule="exact" w:before="40" w:after="0"/>
        <w:ind w:left="550" w:right="0" w:firstLine="56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Lord Willingdon, the Governor, and Sir P. Thyagaraja Chetty, the chief </w:t>
      </w:r>
      <w:r>
        <w:rPr>
          <w:rFonts w:ascii="Times" w:hAnsi="Times" w:eastAsia="Times"/>
          <w:b w:val="0"/>
          <w:i w:val="0"/>
          <w:color w:val="000000"/>
          <w:sz w:val="18"/>
        </w:rPr>
        <w:t>of the ministerial party, went in person to the Kotwal Bazaar, the heart of the</w:t>
      </w:r>
    </w:p>
    <w:p>
      <w:pPr>
        <w:autoSpaceDN w:val="0"/>
        <w:autoSpaceDE w:val="0"/>
        <w:widowControl/>
        <w:spacing w:line="250" w:lineRule="exact" w:before="270" w:after="0"/>
        <w:ind w:left="550" w:right="72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Notes”, 15-12-1921, under the sub-title”Agha Saheb Safdar”.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Observed to boycott the Prince of Wales’ visit to Madras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reproduced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40" w:lineRule="exact" w:before="0" w:after="5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city. They promised military aid . . . 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40.0" w:type="dxa"/>
      </w:tblPr>
      <w:tblGrid>
        <w:gridCol w:w="723"/>
        <w:gridCol w:w="723"/>
        <w:gridCol w:w="723"/>
        <w:gridCol w:w="723"/>
        <w:gridCol w:w="723"/>
        <w:gridCol w:w="723"/>
        <w:gridCol w:w="723"/>
        <w:gridCol w:w="723"/>
        <w:gridCol w:w="723"/>
      </w:tblGrid>
      <w:tr>
        <w:trPr>
          <w:trHeight w:hRule="exact" w:val="300"/>
        </w:trPr>
        <w:tc>
          <w:tcPr>
            <w:tcW w:type="dxa" w:w="11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6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Later, </w:t>
            </w:r>
          </w:p>
        </w:tc>
        <w:tc>
          <w:tcPr>
            <w:tcW w:type="dxa" w:w="7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I went </w:t>
            </w:r>
          </w:p>
        </w:tc>
        <w:tc>
          <w:tcPr>
            <w:tcW w:type="dxa" w:w="3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to </w:t>
            </w:r>
          </w:p>
        </w:tc>
        <w:tc>
          <w:tcPr>
            <w:tcW w:type="dxa" w:w="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Mount </w:t>
            </w:r>
          </w:p>
        </w:tc>
        <w:tc>
          <w:tcPr>
            <w:tcW w:type="dxa" w:w="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Road on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foot. </w:t>
            </w:r>
          </w:p>
        </w:tc>
        <w:tc>
          <w:tcPr>
            <w:tcW w:type="dxa" w:w="3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A </w:t>
            </w:r>
          </w:p>
        </w:tc>
        <w:tc>
          <w:tcPr>
            <w:tcW w:type="dxa" w:w="5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 xml:space="preserve">Parsi </w:t>
            </w:r>
          </w:p>
        </w:tc>
        <w:tc>
          <w:tcPr>
            <w:tcW w:type="dxa" w:w="6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40" w:lineRule="exact" w:before="50" w:after="0"/>
              <w:ind w:left="9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8"/>
              </w:rPr>
              <w:t>cinema</w:t>
            </w:r>
          </w:p>
        </w:tc>
      </w:tr>
    </w:tbl>
    <w:p>
      <w:pPr>
        <w:autoSpaceDN w:val="0"/>
        <w:autoSpaceDE w:val="0"/>
        <w:widowControl/>
        <w:spacing w:line="240" w:lineRule="exact" w:before="1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house”Wellington” was the scene of the tragedy. There was a threatening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crowd in front of the cinema and there was some stone-throwing. A Parsi fired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upstairs in the midst of the crowd. One of the crowd died on the spot and I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was told two more were injured. The crowd got excited, broke into the theatre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and smashed windows and furniture. After some time they were brought under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control and the whole of the locality is under military guard. Cavalry and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armoured cars are patrolling. This road happens to be the route through which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the Prince has to travel to and fro. But the Prince’s route has been changed,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along the beach.</w:t>
      </w:r>
    </w:p>
    <w:p>
      <w:pPr>
        <w:autoSpaceDN w:val="0"/>
        <w:autoSpaceDE w:val="0"/>
        <w:widowControl/>
        <w:spacing w:line="240" w:lineRule="exact" w:before="80" w:after="0"/>
        <w:ind w:left="109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 am just now informed that Sir Thyagaraja Chetty is besieged in his</w:t>
      </w:r>
    </w:p>
    <w:p>
      <w:pPr>
        <w:autoSpaceDN w:val="0"/>
        <w:autoSpaceDE w:val="0"/>
        <w:widowControl/>
        <w:spacing w:line="240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own house by the crowd. He did not attend the Council today when the Prince</w:t>
      </w:r>
    </w:p>
    <w:p>
      <w:pPr>
        <w:autoSpaceDN w:val="0"/>
        <w:autoSpaceDE w:val="0"/>
        <w:widowControl/>
        <w:spacing w:line="240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came. . . . I understand nothing has happened to his person nor is likely to</w:t>
      </w:r>
    </w:p>
    <w:p>
      <w:pPr>
        <w:autoSpaceDN w:val="0"/>
        <w:autoSpaceDE w:val="0"/>
        <w:widowControl/>
        <w:spacing w:line="240" w:lineRule="exact" w:before="0" w:after="0"/>
        <w:ind w:left="6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happen.</w:t>
      </w:r>
    </w:p>
    <w:p>
      <w:pPr>
        <w:autoSpaceDN w:val="0"/>
        <w:autoSpaceDE w:val="0"/>
        <w:widowControl/>
        <w:spacing w:line="260" w:lineRule="exact" w:before="92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reproduced Dr. Rajan’s letter not to congratulate Madras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successful hartal, but to bemoan the outbreak of hooliganism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 the day of hartal. It were better if there was nohartal and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hooliganism. It is no defence that the wantondestruction was the work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hooligans. For, it is complete proof of non-co-operators’ unfitness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for self-government in Madras. Those who claim the capacity must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control all forces of violence. Hartal was not peaceful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happened to the poor cinema-keeper would have happened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others if they had dared to keep open their shops. I hold the firing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the cinema man to be justifiable inasmuch as his theatre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been destroyed if he had not fired. The mob’s increased fury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was an exhibition of insolent rage against deserved punishment. The </w:t>
      </w:r>
      <w:r>
        <w:rPr>
          <w:rFonts w:ascii="Times" w:hAnsi="Times" w:eastAsia="Times"/>
          <w:b w:val="0"/>
          <w:i w:val="0"/>
          <w:color w:val="000000"/>
          <w:sz w:val="22"/>
        </w:rPr>
        <w:t>investment of Sir Thyagaraj Chettiar’s house was a cowardly inter-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ference with personal liberty. The crowd that prevented the knight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doing honour to the Prince dishonoured itself and enhanced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value of the honour Sir Thyagaraj Chettiar was prevented from doing.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might be the crowd’s way, but it was not non-co-operators’ way </w:t>
      </w:r>
      <w:r>
        <w:rPr>
          <w:rFonts w:ascii="Times" w:hAnsi="Times" w:eastAsia="Times"/>
          <w:b w:val="0"/>
          <w:i w:val="0"/>
          <w:color w:val="000000"/>
          <w:sz w:val="22"/>
        </w:rPr>
        <w:t>of”doing business”.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Dr. Rajan and his lieutenants left no stone unturned to make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keep the hartal peaceful. All honour to them. But Madras teaches us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lesson as Bombay has. We have still much work to do before we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really establish a swaraj atmosphere. Either we believe in a successful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revolution or we believe that non-violence is merely a </w:t>
      </w:r>
      <w:r>
        <w:rPr>
          <w:rFonts w:ascii="Times" w:hAnsi="Times" w:eastAsia="Times"/>
          <w:b w:val="0"/>
          <w:i w:val="0"/>
          <w:color w:val="000000"/>
          <w:sz w:val="22"/>
        </w:rPr>
        <w:t>preparation for violence. If the latter represents the true state of things,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475</w:t>
      </w:r>
    </w:p>
    <w:p>
      <w:pPr>
        <w:sectPr>
          <w:pgSz w:w="9360" w:h="12960"/>
          <w:pgMar w:top="55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4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must revise our creed. But I am optimistic enough to believe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India has imbibed the spirit of non-violence in a most remarkable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way. The exemplary self-restraint exercised in Amritsar, Lahore,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Aligarh, Allahabad, Calcutta, Barisal and other places too numerous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mention, shows that where only pledged non-co- operators work,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rely upon non-violence being observed, but where, as in Madras,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undisciplined mob gathers together, non-co-operators have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control. We must not despair of devising a remedy against repetition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Madras hooliganism. Equally unfortunate is the attack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Hardoi upon Mr. Baker who has fortunately escaped death. The stray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maniacs are most difficult to trace or handle. I doubt not that it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of some unknown person unconnected with non-co-operation.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But we must deal with such cases also. In a non-violent atmosphere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occurrences must be almost impossible. But it must be confessed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the requisite atmosphere has not yet been reached. It will only be, </w:t>
      </w:r>
      <w:r>
        <w:rPr>
          <w:rFonts w:ascii="Times" w:hAnsi="Times" w:eastAsia="Times"/>
          <w:b w:val="0"/>
          <w:i w:val="0"/>
          <w:color w:val="000000"/>
          <w:sz w:val="22"/>
        </w:rPr>
        <w:t>when we have eradicated violence from our thoughts.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19-1-1922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218. N0TES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ON</w:t>
      </w:r>
      <w:r>
        <w:rPr>
          <w:rFonts w:ascii="Times" w:hAnsi="Times" w:eastAsia="Times"/>
          <w:b w:val="0"/>
          <w:i w:val="0"/>
          <w:color w:val="000000"/>
          <w:sz w:val="20"/>
        </w:rPr>
        <w:t>-P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AYMENT OF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AXES</w:t>
      </w:r>
    </w:p>
    <w:p>
      <w:pPr>
        <w:autoSpaceDN w:val="0"/>
        <w:autoSpaceDE w:val="0"/>
        <w:widowControl/>
        <w:spacing w:line="260" w:lineRule="exact" w:before="106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observe a desire in some places to precipitate mass civil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 by suspending payment of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taxes. But I would urge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greatest caution before embarking upon the dangerous adventure,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not be indifferent about violence, and we must make sure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masses exercising self-control whilst they are witnesses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confiscation of their crops and cattle or forfeiture of their holdings.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that withholding of payment of taxes is one of the quickest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of overthrowing a government. I am equally sure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yet evolved that degree of strength and discipline which 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conducting a successful campaign of non-payment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taxes. Not a single tahsil in India is yet ready, except perhaps Bardoli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to a lesser degree Anand. More than fifty per cent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population of such tahsil has to rid itself of the curse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untouchability, must be dressed in khadi manufactured in the tahsil,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must be non-violent in thought, word and deed, and must be living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perfect friendliness with all whether co-operators or non-co-operators.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Non-payment of taxes without the necessary discipline will be an act </w:t>
      </w:r>
      <w:r>
        <w:rPr>
          <w:rFonts w:ascii="Times" w:hAnsi="Times" w:eastAsia="Times"/>
          <w:b w:val="0"/>
          <w:i w:val="0"/>
          <w:color w:val="000000"/>
          <w:sz w:val="22"/>
        </w:rPr>
        <w:t>of unpardonable madness. Instead of leading to swaraj, it is likely to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0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lead to no-raj. I must, therefore, repeat the caution I have so often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uttered that mass civil disobedience ought not to be tried in the first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instance, except under my personal supervision, and certainly never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without the fulfilment of the conditions laid down at Delhi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ARKAR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ALAAM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have reproduced the letter from Sind, showing what is required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prisoners in Hyderabad.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 telegram has been received from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Noakhali, enquiring whether non-co-operation prisoners should utter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formula”Sarkar Salaam”. In my opinion that formula, as also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Sarkar ek hai,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degrading, and the latter is even profane. No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religiously minded person can say or believe: Sarkar is only one!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said only of God, and Him alone. Therefore, whilst 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advise political prisoners to conform to the jail regulations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so far as they are intended to keep discipline, they must evenat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risk of their lives resist all degrading practices which may be imposed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the name of discipline. Similar to the”Sarkar Salaam” formula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practice of stretching forth the palm of one’s hands in front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officials or that of sitting in a crouching posture. These things may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for dangerous criminals, but a non-co-operator must not be </w:t>
      </w:r>
      <w:r>
        <w:rPr>
          <w:rFonts w:ascii="Times" w:hAnsi="Times" w:eastAsia="Times"/>
          <w:b w:val="0"/>
          <w:i w:val="0"/>
          <w:color w:val="000000"/>
          <w:sz w:val="22"/>
        </w:rPr>
        <w:t>expected to conform to such unmanly exhibitions of themselves.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EW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PINNING</w:t>
      </w:r>
      <w:r>
        <w:rPr>
          <w:rFonts w:ascii="Times" w:hAnsi="Times" w:eastAsia="Times"/>
          <w:b w:val="0"/>
          <w:i w:val="0"/>
          <w:color w:val="000000"/>
          <w:sz w:val="20"/>
        </w:rPr>
        <w:t>-</w:t>
      </w:r>
      <w:r>
        <w:rPr>
          <w:rFonts w:ascii="Times" w:hAnsi="Times" w:eastAsia="Times"/>
          <w:b w:val="0"/>
          <w:i w:val="0"/>
          <w:color w:val="000000"/>
          <w:sz w:val="16"/>
        </w:rPr>
        <w:t>WHEEL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 improved spinning wheel with many spindles was exhibited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the Ahmedabad exhibition. It is perhaps the most successful of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efforts. But I warn the public against waiting for revolutionary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inventions. The existing charkha is perfect of its type. In the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economy of mental effort and national time, I would urge lovers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swadeshi to forget improved charkhas that are expected to give much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larger output of yarn than the ancient type. Let all energy be devoted </w:t>
      </w:r>
      <w:r>
        <w:rPr>
          <w:rFonts w:ascii="Times" w:hAnsi="Times" w:eastAsia="Times"/>
          <w:b w:val="0"/>
          <w:i w:val="0"/>
          <w:color w:val="000000"/>
          <w:sz w:val="22"/>
        </w:rPr>
        <w:t>to making the ancient pattern more durable and cheap and portable.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C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HRISTIAN 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WAKENING</w:t>
      </w:r>
    </w:p>
    <w:p>
      <w:pPr>
        <w:autoSpaceDN w:val="0"/>
        <w:autoSpaceDE w:val="0"/>
        <w:widowControl/>
        <w:spacing w:line="294" w:lineRule="exact" w:before="72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Mr. Andrews writes as follows: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40" w:lineRule="exact" w:before="108" w:after="0"/>
        <w:ind w:left="11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When I was in Lahore a short time ago in order to see Mr. Stokes in the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Central Jail, a group of some fifteen to twenty Indian Christian students came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to see me . . . they asked me particularly concerning my recent visit to East</w:t>
      </w:r>
    </w:p>
    <w:p>
      <w:pPr>
        <w:autoSpaceDN w:val="0"/>
        <w:autoSpaceDE w:val="0"/>
        <w:widowControl/>
        <w:spacing w:line="240" w:lineRule="exact" w:before="28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The All India Congress Committee”, 10-11-1921.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>,”Worse than Martial Law”, 19-1-1922.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reproduced here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477</w:t>
      </w:r>
    </w:p>
    <w:p>
      <w:pPr>
        <w:sectPr>
          <w:pgSz w:w="9360" w:h="12960"/>
          <w:pgMar w:top="524" w:right="141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55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Africa and Uganda. I tried to point out to them how beautiful a thing it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be, if some of them could go out to Central Africa, not to make money, but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simply to help the Africans in love . . . two of them came back and said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me,”We wanted to come back on behalf of everyone of us to tell you that we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had a short informal meeting outside after we had left you, and we passed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unanimous resolution asking you to give to Mahatma Gandhi our love and to </w:t>
      </w:r>
      <w:r>
        <w:rPr>
          <w:rFonts w:ascii="Times" w:hAnsi="Times" w:eastAsia="Times"/>
          <w:b w:val="0"/>
          <w:i w:val="0"/>
          <w:color w:val="000000"/>
          <w:sz w:val="18"/>
        </w:rPr>
        <w:t>tell him that our hearts were with him.”</w:t>
      </w:r>
    </w:p>
    <w:p>
      <w:pPr>
        <w:autoSpaceDN w:val="0"/>
        <w:autoSpaceDE w:val="0"/>
        <w:widowControl/>
        <w:spacing w:line="266" w:lineRule="exact" w:before="6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Y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OUNG </w:t>
      </w:r>
      <w:r>
        <w:rPr>
          <w:rFonts w:ascii="Times" w:hAnsi="Times" w:eastAsia="Times"/>
          <w:b w:val="0"/>
          <w:i w:val="0"/>
          <w:color w:val="000000"/>
          <w:sz w:val="20"/>
        </w:rPr>
        <w:t>M</w:t>
      </w:r>
      <w:r>
        <w:rPr>
          <w:rFonts w:ascii="Times" w:hAnsi="Times" w:eastAsia="Times"/>
          <w:b w:val="0"/>
          <w:i w:val="0"/>
          <w:color w:val="000000"/>
          <w:sz w:val="16"/>
        </w:rPr>
        <w:t>EN</w:t>
      </w:r>
      <w:r>
        <w:rPr>
          <w:rFonts w:ascii="Times" w:hAnsi="Times" w:eastAsia="Times"/>
          <w:b w:val="0"/>
          <w:i w:val="0"/>
          <w:color w:val="000000"/>
          <w:sz w:val="20"/>
        </w:rPr>
        <w:t>’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>ACRIFICE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young Mr. Barua who has gone to jail thought it worthwhile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send the following long telegram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I give it as a sample of </w:t>
      </w:r>
      <w:r>
        <w:rPr>
          <w:rFonts w:ascii="Times" w:hAnsi="Times" w:eastAsia="Times"/>
          <w:b w:val="0"/>
          <w:i w:val="0"/>
          <w:color w:val="000000"/>
          <w:sz w:val="22"/>
        </w:rPr>
        <w:t>earnestness and desire to act correctly.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MERICA</w:t>
      </w:r>
    </w:p>
    <w:p>
      <w:pPr>
        <w:autoSpaceDN w:val="0"/>
        <w:autoSpaceDE w:val="0"/>
        <w:widowControl/>
        <w:spacing w:line="260" w:lineRule="exact" w:before="106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national movement is producing a deep impression upon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people outside India. Prof. Kosambi writes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from Cambridge </w:t>
      </w:r>
      <w:r>
        <w:rPr>
          <w:rFonts w:ascii="Times" w:hAnsi="Times" w:eastAsia="Times"/>
          <w:b w:val="0"/>
          <w:i w:val="0"/>
          <w:color w:val="000000"/>
          <w:sz w:val="22"/>
        </w:rPr>
        <w:t>(Mass.):</w:t>
      </w:r>
    </w:p>
    <w:p>
      <w:pPr>
        <w:autoSpaceDN w:val="0"/>
        <w:autoSpaceDE w:val="0"/>
        <w:widowControl/>
        <w:spacing w:line="240" w:lineRule="exact" w:before="48" w:after="0"/>
        <w:ind w:left="55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accompanying appeal for the T.S.F.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was issued here about seven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weeks ago and the subscription that was collected up to this date 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$ 156 or Rs. 570 for which I am enclosing a cheque herewith . . . Most of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contributions come from the poor Indian students who have to depend upon </w:t>
      </w:r>
      <w:r>
        <w:rPr>
          <w:rFonts w:ascii="Times" w:hAnsi="Times" w:eastAsia="Times"/>
          <w:b w:val="0"/>
          <w:i w:val="0"/>
          <w:color w:val="000000"/>
          <w:sz w:val="18"/>
        </w:rPr>
        <w:t>their labour or scholarships for the maintenance in this country. . .</w:t>
      </w:r>
    </w:p>
    <w:p>
      <w:pPr>
        <w:autoSpaceDN w:val="0"/>
        <w:autoSpaceDE w:val="0"/>
        <w:widowControl/>
        <w:spacing w:line="240" w:lineRule="exact" w:before="40" w:after="0"/>
        <w:ind w:left="55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From the time of the Boston Tea Party and the Battle of Bunker Hill up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to the Sinn Fein movement in Ireland, all the nations on earth had employed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force as the only weapon to liberate themselves from domestic or foreign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tyranny; but it was left to India under your leadership to discover a new means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for freedom, which is, as the </w:t>
      </w:r>
      <w:r>
        <w:rPr>
          <w:rFonts w:ascii="Times" w:hAnsi="Times" w:eastAsia="Times"/>
          <w:b w:val="0"/>
          <w:i/>
          <w:color w:val="000000"/>
          <w:sz w:val="18"/>
        </w:rPr>
        <w:t>Nation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(New York) puts it,”a secret not learned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centuries of warfare”. And the Press of this country from the most radical to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most conservative is unanimous in praising you and the Indian national </w:t>
      </w:r>
      <w:r>
        <w:rPr>
          <w:rFonts w:ascii="Times" w:hAnsi="Times" w:eastAsia="Times"/>
          <w:b w:val="0"/>
          <w:i w:val="0"/>
          <w:color w:val="000000"/>
          <w:sz w:val="18"/>
        </w:rPr>
        <w:t>movement. This is indeed a great gain to us. . . 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4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omit the appeal as its purport appears in the letter. The money </w:t>
      </w:r>
      <w:r>
        <w:rPr>
          <w:rFonts w:ascii="Times" w:hAnsi="Times" w:eastAsia="Times"/>
          <w:b w:val="0"/>
          <w:i w:val="0"/>
          <w:color w:val="000000"/>
          <w:sz w:val="22"/>
        </w:rPr>
        <w:t>has been earmarked for the depressed classes work.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Young India, </w:t>
      </w:r>
      <w:r>
        <w:rPr>
          <w:rFonts w:ascii="Times" w:hAnsi="Times" w:eastAsia="Times"/>
          <w:b w:val="0"/>
          <w:i w:val="0"/>
          <w:color w:val="000000"/>
          <w:sz w:val="22"/>
        </w:rPr>
        <w:t>19-1-1922</w:t>
      </w:r>
    </w:p>
    <w:p>
      <w:pPr>
        <w:autoSpaceDN w:val="0"/>
        <w:autoSpaceDE w:val="0"/>
        <w:widowControl/>
        <w:spacing w:line="240" w:lineRule="exact" w:before="1028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here. Mr. Barua had said that he had founded a non-co-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operation organization at Golaghat, his birth-place, and that since he was going to </w:t>
      </w:r>
      <w:r>
        <w:rPr>
          <w:rFonts w:ascii="Times" w:hAnsi="Times" w:eastAsia="Times"/>
          <w:b w:val="0"/>
          <w:i w:val="0"/>
          <w:color w:val="000000"/>
          <w:sz w:val="18"/>
        </w:rPr>
        <w:t>jail, his brother would”fulfil the task”.</w:t>
      </w:r>
    </w:p>
    <w:p>
      <w:pPr>
        <w:autoSpaceDN w:val="0"/>
        <w:autoSpaceDE w:val="0"/>
        <w:widowControl/>
        <w:spacing w:line="240" w:lineRule="exact" w:before="0" w:after="0"/>
        <w:ind w:left="550" w:right="360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Only excerpts reproduced 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All-India Tilak Swaraj Fund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478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4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29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219. FLOGGING IN PRISONS</w:t>
      </w:r>
    </w:p>
    <w:p>
      <w:pPr>
        <w:autoSpaceDN w:val="0"/>
        <w:autoSpaceDE w:val="0"/>
        <w:widowControl/>
        <w:spacing w:line="294" w:lineRule="exact" w:before="4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following is the translation of a letter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received from Mr.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Mahadev Desai on his way to the Agra Jail. It is possible that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posting of the letter is a breach of jail discipline. I hate any breach of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discipline but in this instance I have no choice. Duty compels me to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publish the letter as it has compelled Mr. Desai to post the letter. I do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not mind Mahadev Desai being rewarded with flogging for the</w:t>
      </w:r>
    </w:p>
    <w:p>
      <w:pPr>
        <w:autoSpaceDN w:val="0"/>
        <w:autoSpaceDE w:val="0"/>
        <w:widowControl/>
        <w:spacing w:line="294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2"/>
        </w:rPr>
        <w:t>indiscipline which is certainly more mischievous than the refusal to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wear lousy clothes or the innocent shouts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jais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>.</w:t>
      </w:r>
    </w:p>
    <w:p>
      <w:pPr>
        <w:autoSpaceDN w:val="0"/>
        <w:autoSpaceDE w:val="0"/>
        <w:widowControl/>
        <w:spacing w:line="294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>Young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India, </w:t>
      </w:r>
      <w:r>
        <w:rPr>
          <w:rFonts w:ascii="Times" w:hAnsi="Times" w:eastAsia="Times"/>
          <w:b w:val="0"/>
          <w:i w:val="0"/>
          <w:color w:val="000000"/>
          <w:sz w:val="22"/>
        </w:rPr>
        <w:t>19-1-1922</w:t>
      </w:r>
    </w:p>
    <w:p>
      <w:pPr>
        <w:autoSpaceDN w:val="0"/>
        <w:autoSpaceDE w:val="0"/>
        <w:widowControl/>
        <w:spacing w:line="292" w:lineRule="exact" w:before="23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220. TELEGRAM TO K. VENKATAPPAYYA AND OTHERS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</w:p>
    <w:p>
      <w:pPr>
        <w:autoSpaceDN w:val="0"/>
        <w:autoSpaceDE w:val="0"/>
        <w:widowControl/>
        <w:spacing w:line="294" w:lineRule="exact" w:before="24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>[Before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January 20, 1922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tabs>
          <w:tab w:pos="790" w:val="left"/>
          <w:tab w:pos="1550" w:val="left"/>
          <w:tab w:pos="2310" w:val="left"/>
          <w:tab w:pos="3130" w:val="left"/>
          <w:tab w:pos="4170" w:val="left"/>
          <w:tab w:pos="4810" w:val="left"/>
          <w:tab w:pos="5570" w:val="left"/>
        </w:tabs>
        <w:autoSpaceDE w:val="0"/>
        <w:widowControl/>
        <w:spacing w:line="212" w:lineRule="exact" w:before="5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YOU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BEST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JUDGES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OF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SITUATION.</w:t>
      </w:r>
    </w:p>
    <w:p>
      <w:pPr>
        <w:autoSpaceDN w:val="0"/>
        <w:tabs>
          <w:tab w:pos="550" w:val="left"/>
          <w:tab w:pos="1450" w:val="left"/>
          <w:tab w:pos="2850" w:val="left"/>
          <w:tab w:pos="3570" w:val="left"/>
          <w:tab w:pos="4790" w:val="left"/>
          <w:tab w:pos="5570" w:val="left"/>
          <w:tab w:pos="613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DELHI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CONDITIONS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SATISFIED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AND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IF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YOU</w:t>
      </w:r>
    </w:p>
    <w:p>
      <w:pPr>
        <w:autoSpaceDN w:val="0"/>
        <w:tabs>
          <w:tab w:pos="770" w:val="left"/>
          <w:tab w:pos="2110" w:val="left"/>
          <w:tab w:pos="2570" w:val="left"/>
          <w:tab w:pos="3430" w:val="left"/>
          <w:tab w:pos="4070" w:val="left"/>
          <w:tab w:pos="4970" w:val="left"/>
          <w:tab w:pos="559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FEEL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CONFIDENT,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I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HAVE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RIGHT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INTERFERE.</w:t>
      </w:r>
    </w:p>
    <w:p>
      <w:pPr>
        <w:autoSpaceDN w:val="0"/>
        <w:tabs>
          <w:tab w:pos="1590" w:val="left"/>
          <w:tab w:pos="2510" w:val="left"/>
          <w:tab w:pos="3630" w:val="left"/>
          <w:tab w:pos="4810" w:val="left"/>
          <w:tab w:pos="5850" w:val="left"/>
        </w:tabs>
        <w:autoSpaceDE w:val="0"/>
        <w:widowControl/>
        <w:spacing w:line="212" w:lineRule="exact" w:before="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GODSPEED.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WILL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BLESS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ALL </w:t>
      </w:r>
      <w:r>
        <w:tab/>
      </w:r>
      <w:r>
        <w:rPr>
          <w:rFonts w:ascii="Times" w:hAnsi="Times" w:eastAsia="Times"/>
          <w:b w:val="0"/>
          <w:i w:val="0"/>
          <w:color w:val="000000"/>
          <w:sz w:val="16"/>
        </w:rPr>
        <w:t>HONEST</w:t>
      </w:r>
    </w:p>
    <w:p>
      <w:pPr>
        <w:autoSpaceDN w:val="0"/>
        <w:autoSpaceDE w:val="0"/>
        <w:widowControl/>
        <w:spacing w:line="212" w:lineRule="exact" w:before="8" w:after="14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HUMBLE           EFFORTS.           KEEP           ME           DAILY          INFORMED.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260.0" w:type="dxa"/>
      </w:tblPr>
      <w:tblGrid>
        <w:gridCol w:w="3256"/>
        <w:gridCol w:w="3256"/>
      </w:tblGrid>
      <w:tr>
        <w:trPr>
          <w:trHeight w:hRule="exact" w:val="584"/>
        </w:trPr>
        <w:tc>
          <w:tcPr>
            <w:tcW w:type="dxa" w:w="400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230" w:after="0"/>
              <w:ind w:left="290" w:right="0" w:firstLine="0"/>
              <w:jc w:val="lef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The Hindus,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23-1-1922</w:t>
            </w:r>
          </w:p>
        </w:tc>
        <w:tc>
          <w:tcPr>
            <w:tcW w:type="dxa" w:w="22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1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</w:tr>
    </w:tbl>
    <w:p>
      <w:pPr>
        <w:autoSpaceDN w:val="0"/>
        <w:autoSpaceDE w:val="0"/>
        <w:widowControl/>
        <w:spacing w:line="240" w:lineRule="exact" w:before="3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Not reproduced here;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vide, </w:t>
      </w:r>
      <w:r>
        <w:rPr>
          <w:rFonts w:ascii="Times" w:hAnsi="Times" w:eastAsia="Times"/>
          <w:b w:val="0"/>
          <w:i w:val="0"/>
          <w:color w:val="000000"/>
          <w:sz w:val="18"/>
        </w:rPr>
        <w:t>however, footnote to”My Notes” ,15-1-1922,</w:t>
      </w:r>
    </w:p>
    <w:p>
      <w:pPr>
        <w:autoSpaceDN w:val="0"/>
        <w:autoSpaceDE w:val="0"/>
        <w:widowControl/>
        <w:spacing w:line="240" w:lineRule="exact" w:before="2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under the sub-title”Shri Mahadev’s Letter”.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Jai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means victory.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Sent in reply to a telegram from Venkatappayya and others which read:”After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deep and respectful consideration of your letter [of January 17, 1922] . . . I. . . submit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the following regarding Guntur . . . The movement is far ahead. Village officers,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including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Panchama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and Christian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vettians, </w:t>
      </w:r>
      <w:r>
        <w:rPr>
          <w:rFonts w:ascii="Times" w:hAnsi="Times" w:eastAsia="Times"/>
          <w:b w:val="0"/>
          <w:i w:val="0"/>
          <w:color w:val="000000"/>
          <w:sz w:val="18"/>
        </w:rPr>
        <w:t>are resigning in large numbers. Arrests. .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. are increasing in different places. . .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Panchama </w:t>
      </w:r>
      <w:r>
        <w:rPr>
          <w:rFonts w:ascii="Times" w:hAnsi="Times" w:eastAsia="Times"/>
          <w:b w:val="0"/>
          <w:i w:val="0"/>
          <w:color w:val="000000"/>
          <w:sz w:val="18"/>
        </w:rPr>
        <w:t>and Christians are enlisting.</w:t>
      </w:r>
    </w:p>
    <w:p>
      <w:pPr>
        <w:autoSpaceDN w:val="0"/>
        <w:autoSpaceDE w:val="0"/>
        <w:widowControl/>
        <w:spacing w:line="240" w:lineRule="exact" w:before="2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Excepting wells, untouchability is disappearing. The attachment, though very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provocative, the people are peacefully submitting. Cooking vessels, even with food,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are distrained even by Christian officials entering Brahmin kitchens, but these acts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are not objected to. The taluqs in experiment are self-sufficient in khaddar. Not less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than 60 per cent in villages, including women, wear khaddar We respectfully submit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that Delhi conditions are satisfied.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“The Military arrived at Guntur with armoured cars and motor lorries. Advocacy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of payment under the circumstances will result in the ultimate effacement of our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district from the movement seriously jeopardizing even other districts. Awaiting your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favourable consideration. Reply.”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addressees sent the text of this telegram on January 20, 1922, for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publication in </w:t>
      </w:r>
      <w:r>
        <w:rPr>
          <w:rFonts w:ascii="Times" w:hAnsi="Times" w:eastAsia="Times"/>
          <w:b w:val="0"/>
          <w:i/>
          <w:color w:val="000000"/>
          <w:sz w:val="18"/>
        </w:rPr>
        <w:t>The Hindu.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479</w:t>
      </w:r>
    </w:p>
    <w:p>
      <w:pPr>
        <w:sectPr>
          <w:pgSz w:w="9360" w:h="12960"/>
          <w:pgMar w:top="516" w:right="1408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608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221. LETTER TO MATHURADAS TRIKUMJI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12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MATHURADAS,</w:t>
      </w:r>
    </w:p>
    <w:p>
      <w:pPr>
        <w:sectPr>
          <w:type w:val="continuous"/>
          <w:pgSz w:w="9360" w:h="12960"/>
          <w:pgMar w:top="526" w:right="1404" w:bottom="478" w:left="1440" w:header="720" w:footer="720" w:gutter="0"/>
          <w:cols w:num="2" w:equalWidth="0">
            <w:col w:w="2732" w:space="0"/>
            <w:col w:w="3784" w:space="0"/>
          </w:cols>
          <w:docGrid w:linePitch="360"/>
        </w:sectPr>
      </w:pPr>
    </w:p>
    <w:p>
      <w:pPr>
        <w:autoSpaceDN w:val="0"/>
        <w:autoSpaceDE w:val="0"/>
        <w:widowControl/>
        <w:spacing w:line="266" w:lineRule="exact" w:before="0" w:after="206"/>
        <w:ind w:left="1198" w:right="0" w:firstLine="180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Friday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20, 1922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sectPr>
          <w:type w:val="nextColumn"/>
          <w:pgSz w:w="9360" w:h="12960"/>
          <w:pgMar w:top="526" w:right="1404" w:bottom="478" w:left="1440" w:header="720" w:footer="720" w:gutter="0"/>
          <w:cols w:num="2" w:equalWidth="0">
            <w:col w:w="2732" w:space="0"/>
            <w:col w:w="3784" w:space="0"/>
          </w:cols>
          <w:docGrid w:linePitch="360"/>
        </w:sectPr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money is to be paid not for Harijan temples but for Harijan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work. Harijan work may pertain to a temple, school, club or party.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should be provided so long as the intentions are not dishonest.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are not providing from the special fund because something must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done by the Provincial Committee also. Amritlal Thakkar has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responsibility of forming the trust of the temple and looking after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its management. If he was going to spend the money on his own or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was no plan for the temple, then we would not pay. Besides, he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in a position to take money for the temple from Birla. Hence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forget the temple and remember that the money is to be paid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for helping the Harijan cause. You will have regained your </w:t>
      </w:r>
      <w:r>
        <w:rPr>
          <w:rFonts w:ascii="Times" w:hAnsi="Times" w:eastAsia="Times"/>
          <w:b w:val="0"/>
          <w:i w:val="0"/>
          <w:color w:val="000000"/>
          <w:sz w:val="22"/>
        </w:rPr>
        <w:t>health.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</w:t>
      </w:r>
    </w:p>
    <w:p>
      <w:pPr>
        <w:autoSpaceDN w:val="0"/>
        <w:autoSpaceDE w:val="0"/>
        <w:widowControl/>
        <w:spacing w:line="292" w:lineRule="exact" w:before="362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 xml:space="preserve">222. LETTER TO A FRIEND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70" w:lineRule="exact" w:before="86" w:after="0"/>
        <w:ind w:left="0" w:right="32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>January 21, 1922</w:t>
      </w:r>
    </w:p>
    <w:p>
      <w:pPr>
        <w:autoSpaceDN w:val="0"/>
        <w:autoSpaceDE w:val="0"/>
        <w:widowControl/>
        <w:spacing w:line="212" w:lineRule="exact" w:before="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MY DEAR . . . 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38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 assure you that I shall take no hasty step. I am constantly </w:t>
      </w:r>
      <w:r>
        <w:rPr>
          <w:rFonts w:ascii="Times" w:hAnsi="Times" w:eastAsia="Times"/>
          <w:b w:val="0"/>
          <w:i w:val="0"/>
          <w:color w:val="000000"/>
          <w:sz w:val="22"/>
        </w:rPr>
        <w:t>praying for light and guidance.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Yours sincerely,</w:t>
      </w:r>
    </w:p>
    <w:p>
      <w:pPr>
        <w:autoSpaceDN w:val="0"/>
        <w:autoSpaceDE w:val="0"/>
        <w:widowControl/>
        <w:spacing w:line="266" w:lineRule="exact" w:before="62" w:after="0"/>
        <w:ind w:left="0" w:right="32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M. K. G</w:t>
      </w:r>
      <w:r>
        <w:rPr>
          <w:rFonts w:ascii="Times" w:hAnsi="Times" w:eastAsia="Times"/>
          <w:b w:val="0"/>
          <w:i w:val="0"/>
          <w:color w:val="000000"/>
          <w:sz w:val="16"/>
        </w:rPr>
        <w:t>ANDHI</w:t>
      </w:r>
    </w:p>
    <w:p>
      <w:pPr>
        <w:autoSpaceDN w:val="0"/>
        <w:autoSpaceDE w:val="0"/>
        <w:widowControl/>
        <w:spacing w:line="240" w:lineRule="exact" w:before="74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 xml:space="preserve">Seven Months with Mahatma Gandhi, </w:t>
      </w:r>
      <w:r>
        <w:rPr>
          <w:rFonts w:ascii="Times" w:hAnsi="Times" w:eastAsia="Times"/>
          <w:b w:val="0"/>
          <w:i w:val="0"/>
          <w:color w:val="000000"/>
          <w:sz w:val="18"/>
        </w:rPr>
        <w:t>p. 207</w:t>
      </w:r>
    </w:p>
    <w:p>
      <w:pPr>
        <w:autoSpaceDN w:val="0"/>
        <w:autoSpaceDE w:val="0"/>
        <w:widowControl/>
        <w:spacing w:line="240" w:lineRule="exact" w:before="8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1 </w:t>
      </w:r>
      <w:r>
        <w:rPr>
          <w:rFonts w:ascii="Times" w:hAnsi="Times" w:eastAsia="Times"/>
          <w:b w:val="0"/>
          <w:i w:val="0"/>
          <w:color w:val="000000"/>
          <w:sz w:val="18"/>
        </w:rPr>
        <w:t>The addressee received this letter on January 21, 1922. The Friday preceding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fell on January 20.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Addressee not known. According to the source, Gandhiji had been receiving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many letters”cautioning him against any indiscriminate or hasty step” and this letter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was written by him, just before his departure for Bardoli,”to a very particular friend of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his”.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type w:val="continuous"/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223. WHERE IS SWARAJ?</w:t>
      </w:r>
    </w:p>
    <w:p>
      <w:pPr>
        <w:autoSpaceDN w:val="0"/>
        <w:autoSpaceDE w:val="0"/>
        <w:widowControl/>
        <w:spacing w:line="260" w:lineRule="exact" w:before="15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After the arrest of Lalaji, Das, Nehru and Maulana Abul Kalam,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God knows what happened, but people have ceased to ask,”Where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swaraj?” My anxiety has disappeared and I feel that nobody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henceforth ask me for any explanation. People have started sending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wires:”Congratulations on attainment of swaraj.” Paul Richard came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spoke on December 31 as if a new era had dawned. Pearson wrote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Shantiniketan saying that, on returning after an absence of five </w:t>
      </w:r>
      <w:r>
        <w:rPr>
          <w:rFonts w:ascii="Times" w:hAnsi="Times" w:eastAsia="Times"/>
          <w:b w:val="0"/>
          <w:i w:val="0"/>
          <w:color w:val="000000"/>
          <w:sz w:val="22"/>
        </w:rPr>
        <w:t>years, he found that India had become free.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is a state of the mind. When it becomes permanent, swaraj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take visible shape. But, the state of mind having changed, it has </w:t>
      </w:r>
      <w:r>
        <w:rPr>
          <w:rFonts w:ascii="Times" w:hAnsi="Times" w:eastAsia="Times"/>
          <w:b w:val="0"/>
          <w:i w:val="0"/>
          <w:color w:val="000000"/>
          <w:sz w:val="22"/>
        </w:rPr>
        <w:t>already arrived.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Although I never let go an opportunity for a settlement, I am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hesitant to seek one now after discovering India’s strength. If there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political settlement before we have developed our full strength, what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be our fate? Such a settlement will be like a baby born before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time and dying soon after. There was an overnight revolution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Portugal and a new government was established with the result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revolutions followed one another and there was no stable government.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Everybody congratulated Turkey when there was a sudden change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there in 1906. It, however, turned out to be a short-lived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affair. The revolution came and vanished like a dream. Turkey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to suffer much since then and no one knows how much more still </w:t>
      </w:r>
      <w:r>
        <w:rPr>
          <w:rFonts w:ascii="Times" w:hAnsi="Times" w:eastAsia="Times"/>
          <w:b w:val="0"/>
          <w:i w:val="0"/>
          <w:color w:val="000000"/>
          <w:sz w:val="22"/>
        </w:rPr>
        <w:t>its brave people will have to suffer.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these experiences in my mind, 1 feel perplexed and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what is good. At this juncture, I positively shake with fear. If </w:t>
      </w:r>
      <w:r>
        <w:rPr>
          <w:rFonts w:ascii="Times" w:hAnsi="Times" w:eastAsia="Times"/>
          <w:b w:val="0"/>
          <w:i w:val="0"/>
          <w:color w:val="000000"/>
          <w:sz w:val="22"/>
        </w:rPr>
        <w:t>there is a settlement, who knows where it will lead us?</w:t>
      </w:r>
    </w:p>
    <w:p>
      <w:pPr>
        <w:autoSpaceDN w:val="0"/>
        <w:autoSpaceDE w:val="0"/>
        <w:widowControl/>
        <w:spacing w:line="260" w:lineRule="exact" w:before="8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not yet realized clearly that swaraj can be secured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the help of a contrivance which even an inexperienced village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carpenter can make and which an innocent and tender girl can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operate. As days pass, however, I get more convinced that India will </w:t>
      </w:r>
      <w:r>
        <w:rPr>
          <w:rFonts w:ascii="Times" w:hAnsi="Times" w:eastAsia="Times"/>
          <w:b w:val="0"/>
          <w:i w:val="0"/>
          <w:color w:val="000000"/>
          <w:sz w:val="22"/>
        </w:rPr>
        <w:t>win freedom only though this machine and in no other way.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we been convinced, even now, that the real education of </w:t>
      </w:r>
      <w:r>
        <w:rPr>
          <w:rFonts w:ascii="Times" w:hAnsi="Times" w:eastAsia="Times"/>
          <w:b w:val="0"/>
          <w:i w:val="0"/>
          <w:color w:val="000000"/>
          <w:sz w:val="22"/>
        </w:rPr>
        <w:t>the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consists not in literacy but in building up character and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learning to use one’s hands and feet—to work with the body? Parents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in Gujarat have not overcome their hankering after literacy.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They, too, have not yet recognized the right place of literacy </w:t>
      </w:r>
      <w:r>
        <w:rPr>
          <w:rFonts w:ascii="Times" w:hAnsi="Times" w:eastAsia="Times"/>
          <w:b w:val="0"/>
          <w:i w:val="0"/>
          <w:color w:val="000000"/>
          <w:sz w:val="22"/>
        </w:rPr>
        <w:t>ineducation and do sot concede that children should first be taught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7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481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respect for moral rules, then comes the training of their bodies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proficiency in some craft which will secure them their livelihood,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 training of the intellect, instruction in the three R’s by way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embellishment. Abbas Saheb informs me that most parents are simply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unwilling to withdraw their children from the Government high school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 Nadiad. All parents in Gujarat are not yet ready to send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children to the national schools which inculcate a better outlook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them, or to appreciate the value of the training in freedom which they </w:t>
      </w:r>
      <w:r>
        <w:rPr>
          <w:rFonts w:ascii="Times" w:hAnsi="Times" w:eastAsia="Times"/>
          <w:b w:val="0"/>
          <w:i w:val="0"/>
          <w:color w:val="000000"/>
          <w:sz w:val="22"/>
        </w:rPr>
        <w:t>impart.</w:t>
      </w:r>
    </w:p>
    <w:p>
      <w:pPr>
        <w:autoSpaceDN w:val="0"/>
        <w:autoSpaceDE w:val="0"/>
        <w:widowControl/>
        <w:spacing w:line="260" w:lineRule="exact" w:before="6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regards lawyers, the position is worse still. Have they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overcome their infatuation for law-courts? Have we started settling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disputes among ourselves? Have the lawyers realized that justice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not be costly? Even now, religious leaders who are considered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pillars of their respective faiths hope to secure justice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Privy Council in disputes concerning their religious affairs. Lawyers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yet overcome the allurement of fat fees and, in consequence,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cost of justice continues to be counted in terms of gold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guineas. If there is a settlement today, we shall not have suffered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very soul and, after the settlement, who will be interested in these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matters? The law-courts will carry on as they are doing today. How,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then, shall we establish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Ramarajya?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Ramarajya,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justice cannot be </w:t>
      </w:r>
      <w:r>
        <w:rPr>
          <w:rFonts w:ascii="Times" w:hAnsi="Times" w:eastAsia="Times"/>
          <w:b w:val="0"/>
          <w:i w:val="0"/>
          <w:color w:val="000000"/>
          <w:sz w:val="22"/>
        </w:rPr>
        <w:t>sold.</w:t>
      </w:r>
    </w:p>
    <w:p>
      <w:pPr>
        <w:autoSpaceDN w:val="0"/>
        <w:autoSpaceDE w:val="0"/>
        <w:widowControl/>
        <w:spacing w:line="260" w:lineRule="exact" w:before="6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the Hindus and Muslims achieved complete unity?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their mutual distrust disappeared? Is there an identity of ideals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regard to the future of the country? Both have realized the need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friendship, but their hearts have not yet united; they are in the process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being united. If there is a settlement, this process will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interrupted. It is, therefore, fruitless to talk of freedom as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>two have not-united.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As long as the truth about the self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Is not understood,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Your spiritual effort</w:t>
      </w:r>
    </w:p>
    <w:p>
      <w:pPr>
        <w:autoSpaceDN w:val="0"/>
        <w:autoSpaceDE w:val="0"/>
        <w:widowControl/>
        <w:spacing w:line="294" w:lineRule="exact" w:before="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borne fruit.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4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These lines are completely true about swaraj. We may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substitute”swaraj” for self and we shall clearly see how. We have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understand the meaning of the different aspects of swaraj. If </w:t>
      </w:r>
      <w:r>
        <w:rPr>
          <w:rFonts w:ascii="Times" w:hAnsi="Times" w:eastAsia="Times"/>
          <w:b w:val="0"/>
          <w:i w:val="0"/>
          <w:color w:val="000000"/>
          <w:sz w:val="22"/>
        </w:rPr>
        <w:t>Hindu-Muslim unity means enmity towards Parsis, Christians or Jews,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lines are from a poem by Narasinh Mehta.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that unity will be a curse for the world. So long, therefore, as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fully understood the meaning of Hindu-Muslim unity, the very </w:t>
      </w:r>
      <w:r>
        <w:rPr>
          <w:rFonts w:ascii="Times" w:hAnsi="Times" w:eastAsia="Times"/>
          <w:b w:val="0"/>
          <w:i w:val="0"/>
          <w:color w:val="000000"/>
          <w:sz w:val="22"/>
        </w:rPr>
        <w:t>desire for settlement is wrong.</w:t>
      </w:r>
    </w:p>
    <w:p>
      <w:pPr>
        <w:autoSpaceDN w:val="0"/>
        <w:autoSpaceDE w:val="0"/>
        <w:widowControl/>
        <w:spacing w:line="260" w:lineRule="exact" w:before="12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Have we, besides, imbibed the spirit of non-violence, which is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prerequisite of dedicated effort? Have we accepted the fact that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peaceful non-co-operation is a sign of strength? We still regard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 violence to be the weapon of the weak, do not recognize its real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worth and so we bring discredit to it. This is as foolish as giving away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guinea taking it to be a half-rupee coin. Non-violence is a weapon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strong and is respected only when employed by them.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Non-violence means forgiveness and this is the glory of the brave.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does not eat because he has no appetite does not acquire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merit of fasting. If someone does not kill because he cannot kill,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practises no virtue. There can be no virtue in anything done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unwillingly. When the fighters who are getting ready in Bardoli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Anand do not harass or do not harbour ill will against any Parsi 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Englishman or any other person co-operating with the Government,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only will they be considered fit to be enrolled in a non-violent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army. One who uses non-violence as a cover for violent thoughts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a traitor to his own country but to the entire world, because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world is watching intently, like a person thirsting for water,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experiment with the weapon of non-violence. As long as the country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not learnt to regard non-violence as a weapon of the strong,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look upon a settlement as something which will defile us and </w:t>
      </w:r>
      <w:r>
        <w:rPr>
          <w:rFonts w:ascii="Times" w:hAnsi="Times" w:eastAsia="Times"/>
          <w:b w:val="0"/>
          <w:i w:val="0"/>
          <w:color w:val="000000"/>
          <w:sz w:val="22"/>
        </w:rPr>
        <w:t>we should keep miles away from it.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What shall I say, moreover, to Hindu readers? Though I regard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myself to be a devout Hindu, I make bold to say that, as long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Hindus do not treat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their own blood-brothers,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not themselves Hindus. There will be a shower of flowers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the heavens when caste Hindus embrace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with affection.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alone will the cow receive real protection. Compassion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hatred of man by man cannot go hand in hand. The shortcomings of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to be overcome through love. The words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Anandshankar Dhruva always ring in my ears. Our enemies are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Dheds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our hearts. They are the real untouchables.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human beings in flesh and blood, whom we commit the sin of treating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 untouchable, are our kith and kin. We should mix with them </w:t>
      </w:r>
      <w:r>
        <w:rPr>
          <w:rFonts w:ascii="Times" w:hAnsi="Times" w:eastAsia="Times"/>
          <w:b w:val="0"/>
          <w:i w:val="0"/>
          <w:color w:val="000000"/>
          <w:sz w:val="22"/>
        </w:rPr>
        <w:t>andserve them and thereby earn the merit which accrues to virtuous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23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483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80" w:lineRule="exact" w:before="14" w:after="0"/>
        <w:ind w:left="10" w:right="38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deeds. If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Vaishnava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 sucks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out poison injected by the bite of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serpent into the body of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Dhed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 a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Bhangi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afterwards enters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temple without taking a bath, even the temple will be sanctified.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would be like Sudama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or Vidura </w:t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visiting Krishna at his home. 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long as we have not plucked out the weed of untouchability or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understood, as Anandshankar Dhruva has done, the real meaning </w:t>
      </w:r>
      <w:r>
        <w:rPr>
          <w:rFonts w:ascii="Times" w:hAnsi="Times" w:eastAsia="Times"/>
          <w:b w:val="0"/>
          <w:i w:val="0"/>
          <w:color w:val="000000"/>
          <w:sz w:val="22"/>
        </w:rPr>
        <w:t>of untouchability, we should not even think of a settlement.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fulfil these great tasks and purify ourselves only by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suffering. He alone who is prepared to die for liberation can attain it.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Those who do not welcome their death go to miserable worlds.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dies voluntarily becomes fit for liberation. Similarly, if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steadfastly cling to the means indicated above, give up the fear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death, then, and then only, shall we win freedom—swaraj. Das, Lalaji,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Motilalji, Abul Kalam Azad and others are teaching us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mantra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dying willingly. It seems we have learnt that lesson, and so no one asks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question,”Where is swaraj?” Everyone says that, now that we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strength to die willingly, we have won swaraj. The rest is all a </w:t>
      </w:r>
      <w:r>
        <w:rPr>
          <w:rFonts w:ascii="Times" w:hAnsi="Times" w:eastAsia="Times"/>
          <w:b w:val="0"/>
          <w:i w:val="0"/>
          <w:color w:val="000000"/>
          <w:sz w:val="22"/>
        </w:rPr>
        <w:t>mirage.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6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22-1-1922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224. JOINT CONFERENCE</w:t>
      </w:r>
    </w:p>
    <w:p>
      <w:pPr>
        <w:autoSpaceDN w:val="0"/>
        <w:autoSpaceDE w:val="0"/>
        <w:widowControl/>
        <w:spacing w:line="294" w:lineRule="exact" w:before="8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All-Party Conference convened by Bharat Bhushan </w:t>
      </w:r>
      <w:r>
        <w:rPr>
          <w:rFonts w:ascii="Times" w:hAnsi="Times" w:eastAsia="Times"/>
          <w:b w:val="0"/>
          <w:i w:val="0"/>
          <w:color w:val="000000"/>
          <w:sz w:val="10"/>
        </w:rPr>
        <w:t>4</w:t>
      </w: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Malaviyaji has ended. Let us examine its gains.</w:t>
      </w:r>
    </w:p>
    <w:p>
      <w:pPr>
        <w:autoSpaceDN w:val="0"/>
        <w:tabs>
          <w:tab w:pos="550" w:val="left"/>
          <w:tab w:pos="5530" w:val="left"/>
          <w:tab w:pos="629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It can be said that those who doubt the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utility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non-co-operators participating in such a conference have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understood the meaning of non-co-operation. A non-co-operator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let go a single opportunity for co-operation. Every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he considers whether such co-operation will advance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cause. Every peaceful movement is sustained by public opinion. 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is pledged to propagate his views peacefully has no other strength </w:t>
      </w:r>
      <w:r>
        <w:rPr>
          <w:rFonts w:ascii="Times" w:hAnsi="Times" w:eastAsia="Times"/>
          <w:b w:val="0"/>
          <w:i w:val="0"/>
          <w:color w:val="000000"/>
          <w:sz w:val="22"/>
        </w:rPr>
        <w:t>except the justice of his cause and, therefore, he is always ready to</w:t>
      </w:r>
    </w:p>
    <w:p>
      <w:pPr>
        <w:autoSpaceDN w:val="0"/>
        <w:autoSpaceDE w:val="0"/>
        <w:widowControl/>
        <w:spacing w:line="240" w:lineRule="exact" w:before="24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Devotee of Vishnu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 fellow-student of Krishna. He later paid a visit to his boyhood friend living</w:t>
      </w:r>
    </w:p>
    <w:p>
      <w:pPr>
        <w:autoSpaceDN w:val="0"/>
        <w:tabs>
          <w:tab w:pos="550" w:val="left"/>
        </w:tabs>
        <w:autoSpaceDE w:val="0"/>
        <w:widowControl/>
        <w:spacing w:line="220" w:lineRule="exact" w:before="20" w:after="0"/>
        <w:ind w:left="10" w:right="432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a renowned Prince in Dwarka and Krishna felt greatly honoured by the visit. </w:t>
      </w:r>
      <w:r>
        <w:tab/>
      </w:r>
      <w:r>
        <w:rPr>
          <w:rFonts w:ascii="Times" w:hAnsi="Times" w:eastAsia="Times"/>
          <w:b w:val="0"/>
          <w:i w:val="0"/>
          <w:color w:val="000000"/>
          <w:sz w:val="10"/>
        </w:rPr>
        <w:t>3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An humble character in the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Mahabharata </w:t>
      </w:r>
      <w:r>
        <w:rPr>
          <w:rFonts w:ascii="Times" w:hAnsi="Times" w:eastAsia="Times"/>
          <w:b w:val="0"/>
          <w:i w:val="0"/>
          <w:color w:val="000000"/>
          <w:sz w:val="18"/>
        </w:rPr>
        <w:t>who held Krishna in reverence</w:t>
      </w:r>
    </w:p>
    <w:p>
      <w:pPr>
        <w:autoSpaceDN w:val="0"/>
        <w:autoSpaceDE w:val="0"/>
        <w:widowControl/>
        <w:spacing w:line="240" w:lineRule="exact" w:before="2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4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“Ornament of India”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3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explain them to everybody. It was thus the duty of non-co-operators, </w:t>
      </w:r>
      <w:r>
        <w:rPr>
          <w:rFonts w:ascii="Times" w:hAnsi="Times" w:eastAsia="Times"/>
          <w:b w:val="0"/>
          <w:i w:val="0"/>
          <w:color w:val="000000"/>
          <w:sz w:val="22"/>
        </w:rPr>
        <w:t>when invited, to accept the invitation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they attended the Conference, they did not become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party to it. They refrained from voting. Non-co-operators were willing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utilize the services of neutral persons as intermediaries, and I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was the right attitude. They enhanced the prestige of the National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Congress and saved people’s time by proceeding systematically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selecting me as their sole spokesman. Besides, in a conference like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this, there was more for non-co-operators to listen to than to explain.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adopting this attitude, we maintained decorum. The Conference </w:t>
      </w:r>
      <w:r>
        <w:rPr>
          <w:rFonts w:ascii="Times" w:hAnsi="Times" w:eastAsia="Times"/>
          <w:b w:val="0"/>
          <w:i w:val="0"/>
          <w:color w:val="000000"/>
          <w:sz w:val="22"/>
        </w:rPr>
        <w:t>went through its business without hot exchanges.</w:t>
      </w:r>
    </w:p>
    <w:p>
      <w:pPr>
        <w:autoSpaceDN w:val="0"/>
        <w:autoSpaceDE w:val="0"/>
        <w:widowControl/>
        <w:spacing w:line="260" w:lineRule="exact" w:before="60" w:after="0"/>
        <w:ind w:left="10" w:right="26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Sir Sankaran Nair got angry for no reason. In the first place,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got angry over my stand.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He did not like my laying down so many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conditions one after another. At that very stage, he expressed 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to withdraw. But, finding that Malaviyaji, Mr. Jinnah and others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did not like his attitude, he cooled down. When, however, the matter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releasing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fatwa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came up, he could bear no longer and </w:t>
      </w:r>
      <w:r>
        <w:rPr>
          <w:rFonts w:ascii="Times" w:hAnsi="Times" w:eastAsia="Times"/>
          <w:b w:val="0"/>
          <w:i w:val="0"/>
          <w:color w:val="000000"/>
          <w:sz w:val="22"/>
        </w:rPr>
        <w:t>walked out of the Conference.</w:t>
      </w:r>
    </w:p>
    <w:p>
      <w:pPr>
        <w:autoSpaceDN w:val="0"/>
        <w:autoSpaceDE w:val="0"/>
        <w:widowControl/>
        <w:spacing w:line="260" w:lineRule="exact" w:before="6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He had been appointed the”Speaker”. A president can adopt a </w:t>
      </w:r>
      <w:r>
        <w:rPr>
          <w:rFonts w:ascii="Times" w:hAnsi="Times" w:eastAsia="Times"/>
          <w:b w:val="0"/>
          <w:i w:val="0"/>
          <w:color w:val="000000"/>
          <w:sz w:val="22"/>
        </w:rPr>
        <w:t>partisan attitude, but a”Speaker” has no right to do so. A”Speaker”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appointed to conduct the meeting in accordance with the rules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procedure. He has no right to express his own views. Sir Sankaran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Nair, therefore, ought to have refrained from expressing his views.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Instead, he intervened in the discussion and ultimately left the chair.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Everyone regretted this but nobody felt discouraged. As soon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had left the meeting, Panditji proposed Sir Visvesvaraya and he took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chair. A year ago, Sir Sankaran Nair’s leaving the chair would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created a sensation and led to much persuading. But now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have become free, they know their rights and the limits beyond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one must not go and are, therefore, able to manage such </w:t>
      </w:r>
      <w:r>
        <w:rPr>
          <w:rFonts w:ascii="Times" w:hAnsi="Times" w:eastAsia="Times"/>
          <w:b w:val="0"/>
          <w:i w:val="0"/>
          <w:color w:val="000000"/>
          <w:sz w:val="22"/>
        </w:rPr>
        <w:t>situations with patience.</w:t>
      </w:r>
    </w:p>
    <w:p>
      <w:pPr>
        <w:autoSpaceDN w:val="0"/>
        <w:autoSpaceDE w:val="0"/>
        <w:widowControl/>
        <w:spacing w:line="260" w:lineRule="exact" w:before="6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the resolutions adopted at the Conference can be said to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reasonable. They could have been more elaborate and stronger. If,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however, the resolutions which have been passed are acted upon by </w:t>
      </w:r>
      <w:r>
        <w:rPr>
          <w:rFonts w:ascii="Times" w:hAnsi="Times" w:eastAsia="Times"/>
          <w:b w:val="0"/>
          <w:i w:val="0"/>
          <w:color w:val="000000"/>
          <w:sz w:val="22"/>
        </w:rPr>
        <w:t>the Government, the foundation for a settlement will have been laid.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there is little hope that the Government will act upon the </w:t>
      </w:r>
      <w:r>
        <w:rPr>
          <w:rFonts w:ascii="Times" w:hAnsi="Times" w:eastAsia="Times"/>
          <w:b w:val="0"/>
          <w:i w:val="0"/>
          <w:color w:val="000000"/>
          <w:sz w:val="22"/>
        </w:rPr>
        <w:t>recommendations of the Conference. It will be a bitter pill for it to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”Extracts from Sir Snkaran Nair’s Letter”, 17-1-1922.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485</w:t>
      </w:r>
    </w:p>
    <w:p>
      <w:pPr>
        <w:sectPr>
          <w:pgSz w:w="9360" w:h="12960"/>
          <w:pgMar w:top="524" w:right="1406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4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release the Ali Brothers. If it permits enrolment of volunteers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holding of meetings, releases the hundreds who have been arrested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returns the securities of the presses, it will then have to accept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demands in respect of the Khilafat, the Punjab, etc. If it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does not accept these demands, the freely expressed public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opinionwill be so strong that no government in the world can afford </w:t>
      </w:r>
      <w:r>
        <w:rPr>
          <w:rFonts w:ascii="Times" w:hAnsi="Times" w:eastAsia="Times"/>
          <w:b w:val="0"/>
          <w:i w:val="0"/>
          <w:color w:val="000000"/>
          <w:sz w:val="22"/>
        </w:rPr>
        <w:t>to ignore it.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every possibility of a happy outcome if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convenes a conference after accepting these conditions.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can see, however, that it will do nothing of the sort. What, then, was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good of attending the Conference convened by Malaviyaji?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our demands got wider publicity and the Moderates cannot argue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now that we do not wish to meet or to listen to anybody. We showed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humility by attending the Conference. Those who are resolute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strong would meet their adversaries and critics a hundred times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yet stick to their own views as long as they are convinced that they are </w:t>
      </w:r>
      <w:r>
        <w:rPr>
          <w:rFonts w:ascii="Times" w:hAnsi="Times" w:eastAsia="Times"/>
          <w:b w:val="0"/>
          <w:i w:val="0"/>
          <w:color w:val="000000"/>
          <w:sz w:val="22"/>
        </w:rPr>
        <w:t>in the right.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I write this, I have before me the reports of the debates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Central Legislative Assembly in Delhi on this subject. From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debates, it would appear that many of the members are not at all aware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the present conditions in the country. We were being urged to enter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such a legislature. We can see that it is a legislature which respects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public opinion but the views of the Government. Let nobody think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if there were in the Assembly others—non-co-operators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in place of the present members—the result would have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better. They also would have been in the same plight. Let 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suppose that all other members in the legislature were united; even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then the Government would have followed its own way. As long as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remains power-drunk, no person can achieve anything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by entering the councils. While the Executive is totally independent of </w:t>
      </w:r>
      <w:r>
        <w:rPr>
          <w:rFonts w:ascii="Times" w:hAnsi="Times" w:eastAsia="Times"/>
          <w:b w:val="0"/>
          <w:i w:val="0"/>
          <w:color w:val="000000"/>
          <w:sz w:val="22"/>
        </w:rPr>
        <w:t>the Legislature, no other result is possible.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long as we have no control over the army and the police,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bound to remain dependent. And there are many simple minded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among us who believe that, in order to acquire this control,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ourselves should learn military drill and control the mischievous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elements. The non-co-operation movement shows that if we cease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afraid of the army, we can win power without learning military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discipline. For this purpose, we should learn the lesson of peace, the </w:t>
      </w:r>
      <w:r>
        <w:rPr>
          <w:rFonts w:ascii="Times" w:hAnsi="Times" w:eastAsia="Times"/>
          <w:b w:val="0"/>
          <w:i w:val="0"/>
          <w:color w:val="000000"/>
          <w:sz w:val="22"/>
        </w:rPr>
        <w:t>hearts of Hindus and Muslims should be cleansed, or moral character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94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should be reformed and we should have greater self-confidence.</w:t>
      </w:r>
    </w:p>
    <w:p>
      <w:pPr>
        <w:autoSpaceDN w:val="0"/>
        <w:autoSpaceDE w:val="0"/>
        <w:widowControl/>
        <w:spacing w:line="260" w:lineRule="exact" w:before="40" w:after="0"/>
        <w:ind w:left="0" w:right="28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not yet acquired the necessary self-confidence. In view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this weakness of ours, I made it clear to Malaviyaji that I would,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course, attend if the Viceroy called a conference, but that we were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equipped with sufficient strength to compel acceptance of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demands. We have not yet acquired sufficient control over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mischievous elements and the forces of violence. There was, no doubt,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successful hartal in Madras, but soon the trouble-makers went back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their old ways.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poor cinema exhibitor was harassed and Sir Thyagaraja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Chetty’s house was surrounded by miscreants. These people are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counted among non-co-operators. They, too, had joined the hartal.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volunteers could not bring them round. The incident means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when the Government relinquishes power, it is the rowdies who will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rule, not we. If, thus, every time there is trouble the rowdies have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way, how can non-co-operation succeed? We should, therefore, give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 all hope of winning swaraj as long as we have not acquired </w:t>
      </w:r>
      <w:r>
        <w:rPr>
          <w:rFonts w:ascii="Times" w:hAnsi="Times" w:eastAsia="Times"/>
          <w:b w:val="0"/>
          <w:i w:val="0"/>
          <w:color w:val="000000"/>
          <w:sz w:val="22"/>
        </w:rPr>
        <w:t>sufficient influence over such elements.</w:t>
      </w:r>
    </w:p>
    <w:p>
      <w:pPr>
        <w:autoSpaceDN w:val="0"/>
        <w:autoSpaceDE w:val="0"/>
        <w:widowControl/>
        <w:spacing w:line="240" w:lineRule="exact" w:before="54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And yet, how can we at all give up hope? When we see people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getting the strength to bear flogging and to suffer the hardships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prison, we know that they are bound to get all power. All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necessary is to cultivate still greater capacity to suffer and to purify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our hearts still further. We have to learn to lay equal emphasis on both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terms in the phrase”civil disobedience”, learn to disobey and yet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remain civil. Disobedience without civility will destroy us, whereas </w:t>
      </w:r>
      <w:r>
        <w:rPr>
          <w:rFonts w:ascii="Times" w:hAnsi="Times" w:eastAsia="Times"/>
          <w:b w:val="0"/>
          <w:i w:val="0"/>
          <w:color w:val="000000"/>
          <w:sz w:val="22"/>
        </w:rPr>
        <w:t>disobedience with civility is completely safe.</w:t>
      </w:r>
    </w:p>
    <w:p>
      <w:pPr>
        <w:autoSpaceDN w:val="0"/>
        <w:autoSpaceDE w:val="0"/>
        <w:widowControl/>
        <w:spacing w:line="260" w:lineRule="exact" w:before="4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As a consequence of the Conference, we have only to suspend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mass civil disobedience till January 31 at the furthest. No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activity of ours need be suspended. We should continue to enrol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volunteers. The swadeshi movement should not he halted for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moment. The movement for washing away the stain of untouchability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go on. We should keep on trying to wean away drink-addicts.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less the enthusiasm we show in these tasks, the longer will the </w:t>
      </w:r>
      <w:r>
        <w:rPr>
          <w:rFonts w:ascii="Times" w:hAnsi="Times" w:eastAsia="Times"/>
          <w:b w:val="0"/>
          <w:i w:val="0"/>
          <w:color w:val="000000"/>
          <w:sz w:val="22"/>
        </w:rPr>
        <w:t>attainment of swaraj be delayed.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22-1-1922</w:t>
      </w:r>
    </w:p>
    <w:p>
      <w:pPr>
        <w:autoSpaceDN w:val="0"/>
        <w:autoSpaceDE w:val="0"/>
        <w:widowControl/>
        <w:spacing w:line="240" w:lineRule="exact" w:before="7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Hooliganism in Madras”, 19-1-1922.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487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225. MISERY IN HAPPINESS</w:t>
      </w:r>
    </w:p>
    <w:p>
      <w:pPr>
        <w:autoSpaceDN w:val="0"/>
        <w:autoSpaceDE w:val="0"/>
        <w:widowControl/>
        <w:spacing w:line="260" w:lineRule="exact" w:before="158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One who has a conscience and thinks cannot easily get bodily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happiness. He is oppressed by the misery of others and pines away.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 cannot bear to see the suffering round him. Such a pitiable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condition is Mahadev Desai’s, for, he tries to judge the rightness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every action of his. He was happy as long as he was suffering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physically, since he had been all too eager to go to jail in order that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might suffer. But now that he is happy in jail and the jailor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favourably inclined, he suffers inwardly. Others are more or less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same plight as Mahadev Desai. The discussion which has started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Agra Central Jail,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where all the non-co-operators have been brought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together, could not have taken place when these same prisoners were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suffering and were even sometimes flogged. At that time,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had a glimpse of the sun of swaraj peeping from behind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mountain of suffering and they used to forget their pain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warmth of its rays. But now, when they have swaraj in jail, enjoy some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freedom, these freebooters in the army of swaraj are fighting among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themselves just as robbers fight for a share of the booty.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description of the fight had better be read in Mahadev Desai’s 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words. I have not reproduced every word of the letter, as I did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case of the previous letter, but have omitted certain sentences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given only the relevant part. It was written on the 15th.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lot for us to learn from this letter. Mahadev Desai’s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letter clearly shows that after we have secured power, we shall not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able to maintain the propriety and the restraint which we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showing during the struggle.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Let us recognize that there is a great difference between power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swaraj. At present, most of us are fighting merely for power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authority. In this scramble, I see obstacles and impediments in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path. I see violence coming out of it. In the struggle for swaraj, there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can be only healthy rivalry. Swaraj means self-rule, rule over oneself.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this struggle, he wins who bends and bears. It requires great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self-restraint. In a scramble for power, everyone wants to be the first,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 everyone fights against everyoneelse. Under autocratic rule, the </w:t>
      </w:r>
      <w:r>
        <w:rPr>
          <w:rFonts w:ascii="Times" w:hAnsi="Times" w:eastAsia="Times"/>
          <w:b w:val="0"/>
          <w:i w:val="0"/>
          <w:color w:val="000000"/>
          <w:sz w:val="22"/>
        </w:rPr>
        <w:t>foremost wins; under swaraj, on the contrary, the hindmost wins. Thus,</w:t>
      </w:r>
    </w:p>
    <w:p>
      <w:pPr>
        <w:autoSpaceDN w:val="0"/>
        <w:autoSpaceDE w:val="0"/>
        <w:widowControl/>
        <w:spacing w:line="240" w:lineRule="exact" w:before="30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Whether they should agitate against distinctions of class among political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prisoners arrested in connection with the non-co-operation movement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488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2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between the two as much difference as there is between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elephant and a horse or, rather, between east and west. If we remember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weare carrying on a fight for swaraj, we shall overcome all </w:t>
      </w:r>
      <w:r>
        <w:rPr>
          <w:rFonts w:ascii="Times" w:hAnsi="Times" w:eastAsia="Times"/>
          <w:b w:val="0"/>
          <w:i w:val="0"/>
          <w:color w:val="000000"/>
          <w:sz w:val="22"/>
        </w:rPr>
        <w:t>obstacles.</w:t>
      </w:r>
    </w:p>
    <w:p>
      <w:pPr>
        <w:autoSpaceDN w:val="0"/>
        <w:autoSpaceDE w:val="0"/>
        <w:widowControl/>
        <w:spacing w:line="260" w:lineRule="exact" w:before="40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Mahadev Desai’s companions recognize this difference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behave accordingly, all will be well, the non-co-operation prisoners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will win pure swaraj in jail and its fragrance will spread all over India.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Though Mahadev Desai feels apprehensive, I am confident that he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non-co-operation prisoners who are with him will come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right decision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and, getting up at 4 o’clock, say morning prayers, sing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devotional songs in praise of Allah and Krishna and thus sanctify the </w:t>
      </w:r>
      <w:r>
        <w:rPr>
          <w:rFonts w:ascii="Times" w:hAnsi="Times" w:eastAsia="Times"/>
          <w:b w:val="0"/>
          <w:i w:val="0"/>
          <w:color w:val="000000"/>
          <w:sz w:val="22"/>
        </w:rPr>
        <w:t>jail.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4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22-1-1922</w:t>
      </w:r>
    </w:p>
    <w:p>
      <w:pPr>
        <w:autoSpaceDN w:val="0"/>
        <w:autoSpaceDE w:val="0"/>
        <w:widowControl/>
        <w:spacing w:line="292" w:lineRule="exact" w:before="37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226. MY NOTES</w:t>
      </w:r>
    </w:p>
    <w:p>
      <w:pPr>
        <w:autoSpaceDN w:val="0"/>
        <w:autoSpaceDE w:val="0"/>
        <w:widowControl/>
        <w:spacing w:line="266" w:lineRule="exact" w:before="14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“T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HERE </w:t>
      </w:r>
      <w:r>
        <w:rPr>
          <w:rFonts w:ascii="Times" w:hAnsi="Times" w:eastAsia="Times"/>
          <w:b w:val="0"/>
          <w:i w:val="0"/>
          <w:color w:val="000000"/>
          <w:sz w:val="20"/>
        </w:rPr>
        <w:t>I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S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NLY </w:t>
      </w:r>
      <w:r>
        <w:rPr>
          <w:rFonts w:ascii="Times" w:hAnsi="Times" w:eastAsia="Times"/>
          <w:b w:val="0"/>
          <w:i w:val="0"/>
          <w:color w:val="000000"/>
          <w:sz w:val="20"/>
        </w:rPr>
        <w:t>O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NE </w:t>
      </w:r>
      <w:r>
        <w:rPr>
          <w:rFonts w:ascii="Times" w:hAnsi="Times" w:eastAsia="Times"/>
          <w:b w:val="0"/>
          <w:i w:val="0"/>
          <w:color w:val="000000"/>
          <w:sz w:val="20"/>
        </w:rPr>
        <w:t>G</w:t>
      </w:r>
      <w:r>
        <w:rPr>
          <w:rFonts w:ascii="Times" w:hAnsi="Times" w:eastAsia="Times"/>
          <w:b w:val="0"/>
          <w:i w:val="0"/>
          <w:color w:val="000000"/>
          <w:sz w:val="16"/>
        </w:rPr>
        <w:t>OVERNMENT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tabs>
          <w:tab w:pos="550" w:val="left"/>
          <w:tab w:pos="1010" w:val="left"/>
          <w:tab w:pos="1710" w:val="left"/>
          <w:tab w:pos="2650" w:val="left"/>
          <w:tab w:pos="3370" w:val="left"/>
          <w:tab w:pos="3950" w:val="left"/>
          <w:tab w:pos="5030" w:val="left"/>
          <w:tab w:pos="5550" w:val="left"/>
          <w:tab w:pos="6310" w:val="left"/>
        </w:tabs>
        <w:autoSpaceDE w:val="0"/>
        <w:widowControl/>
        <w:spacing w:line="260" w:lineRule="exact" w:before="10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a letter from Sind which contains the news that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in jails are made to say,”There is only one Government”,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words are shouted from a distance when some official visits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jail and the prisoner is obliged to stand up. News has been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received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from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another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place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are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made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shout,”Salutation to the Government”. Jairamdas of Sind, who is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Sabarmati Jail, was ordered to hold his arms down, palms outwards,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stand up, when any official approached him. He disobeyed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order and hence the permission granted to him to read newspapers has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been withdrawn. In some other place, a prisoner is asked to bow down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his head, put his hands on the floor and stay in that uncomfortable </w:t>
      </w:r>
      <w:r>
        <w:rPr>
          <w:rFonts w:ascii="Times" w:hAnsi="Times" w:eastAsia="Times"/>
          <w:b w:val="0"/>
          <w:i w:val="0"/>
          <w:color w:val="000000"/>
          <w:sz w:val="22"/>
        </w:rPr>
        <w:t>position.</w:t>
      </w:r>
    </w:p>
    <w:p>
      <w:pPr>
        <w:autoSpaceDN w:val="0"/>
        <w:autoSpaceDE w:val="0"/>
        <w:widowControl/>
        <w:spacing w:line="26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has been asked whether a non-co-operator prisoner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obey such orders. Doubts have arisen in people’s minds because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article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on the model prisoner which appeared in </w:t>
      </w:r>
      <w:r>
        <w:rPr>
          <w:rFonts w:ascii="Times" w:hAnsi="Times" w:eastAsia="Times"/>
          <w:b w:val="0"/>
          <w:i/>
          <w:color w:val="000000"/>
          <w:sz w:val="22"/>
        </w:rPr>
        <w:t>Young India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. </w:t>
      </w:r>
      <w:r>
        <w:rPr>
          <w:rFonts w:ascii="Times" w:hAnsi="Times" w:eastAsia="Times"/>
          <w:b w:val="0"/>
          <w:i w:val="0"/>
          <w:color w:val="000000"/>
          <w:sz w:val="22"/>
        </w:rPr>
        <w:t>The matter is easily decided. It is our principle never to obey any rule</w:t>
      </w:r>
    </w:p>
    <w:p>
      <w:pPr>
        <w:autoSpaceDN w:val="0"/>
        <w:autoSpaceDE w:val="0"/>
        <w:widowControl/>
        <w:spacing w:line="240" w:lineRule="exact" w:before="268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Mahadev Desai had started group prayers in the manner of the Satyagraha</w:t>
      </w:r>
    </w:p>
    <w:p>
      <w:pPr>
        <w:autoSpaceDN w:val="0"/>
        <w:autoSpaceDE w:val="0"/>
        <w:widowControl/>
        <w:spacing w:line="240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18"/>
        </w:rPr>
        <w:t>Ashram at Ahmedabad and some prisoners had objected to the inclusion of Sanskrit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verses.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/>
          <w:color w:val="000000"/>
          <w:sz w:val="18"/>
        </w:rPr>
        <w:t>Vide”</w:t>
      </w:r>
      <w:r>
        <w:rPr>
          <w:rFonts w:ascii="Times" w:hAnsi="Times" w:eastAsia="Times"/>
          <w:b w:val="0"/>
          <w:i w:val="0"/>
          <w:color w:val="000000"/>
          <w:sz w:val="18"/>
        </w:rPr>
        <w:t>A Model Prisoner”, 29-12-1921.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489</w:t>
      </w:r>
    </w:p>
    <w:p>
      <w:pPr>
        <w:sectPr>
          <w:pgSz w:w="9360" w:h="12960"/>
          <w:pgMar w:top="524" w:right="1410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inflicts humiliation or which is intended to insult our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manhood. Certain things can never be permitted in jail. Generally,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are rough people who are in jail for crimes involving moral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turpitude. It is only now that prisons have become a gateway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freedom. The jails, therefore, have certain rules to which lovers of </w:t>
      </w:r>
      <w:r>
        <w:rPr>
          <w:rFonts w:ascii="Times" w:hAnsi="Times" w:eastAsia="Times"/>
          <w:b w:val="0"/>
          <w:i w:val="0"/>
          <w:color w:val="000000"/>
          <w:sz w:val="22"/>
        </w:rPr>
        <w:t>liberty will never submit.</w:t>
      </w:r>
    </w:p>
    <w:p>
      <w:pPr>
        <w:autoSpaceDN w:val="0"/>
        <w:autoSpaceDE w:val="0"/>
        <w:widowControl/>
        <w:spacing w:line="260" w:lineRule="exact" w:before="8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a statement like”There is only one God”, the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statement that can be made about God alone, is applied to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Government, no prisoner who really understands dharma or cares for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self-respect can ever accept it, so that there is no choice but to disobey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 rule of this sort without fear of the consequences. One should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mind if one is severely punished for this in jail, is put in a dark cell,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suffer hardships or endure flogging or is even made to starve.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One may have to bear all this, but one must civilly disobey a rule of </w:t>
      </w:r>
      <w:r>
        <w:rPr>
          <w:rFonts w:ascii="Times" w:hAnsi="Times" w:eastAsia="Times"/>
          <w:b w:val="0"/>
          <w:i w:val="0"/>
          <w:color w:val="000000"/>
          <w:sz w:val="22"/>
        </w:rPr>
        <w:t>the kind described.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for one welcome this opportunity. The many evils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prison-life will now get automatically reformed. We are discovering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what extent force is employed even in jails. The very basis of this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Government is force. Where flattery of the few and oppression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many is the general policy, we say that the Government follows the </w:t>
      </w:r>
      <w:r>
        <w:rPr>
          <w:rFonts w:ascii="Times" w:hAnsi="Times" w:eastAsia="Times"/>
          <w:b w:val="0"/>
          <w:i w:val="0"/>
          <w:color w:val="000000"/>
          <w:sz w:val="22"/>
        </w:rPr>
        <w:t>methods which prevail in a demon’s kingdom.</w:t>
      </w:r>
    </w:p>
    <w:p>
      <w:pPr>
        <w:autoSpaceDN w:val="0"/>
        <w:autoSpaceDE w:val="0"/>
        <w:widowControl/>
        <w:spacing w:line="260" w:lineRule="exact" w:before="80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But what holds good outside [jail] also holds good inside [it].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need civilized strength even inside jail—civility on the one hand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 utmost strength on the other. Our movement can progress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only if we use discretion in everything we do. We should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understand the difficult position in which the jail officials are placed.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Since they are always thrown among criminals, they are rough in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methods and occasionally cruel. On coming into contact with cultured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prisoners, jail warders and others cannot all at once change their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behaviour. Moreover, so long as the jail regulations remain in force,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they are bound to follow them. We have, therefore, no option but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put up with certain hardships and hence we should use our judgment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take thought every time we are inclined to resist. For instance,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not say,”Salutation to the Government”, but we should certainly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salute the warder, respect him and stand up when he comes.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 is but a prisoner. He should not forget what kind of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behaviour is proper in jail and what restraints are necessary there.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Ultimately, we have to melt the hearts of even the jail officials and </w:t>
      </w:r>
      <w:r>
        <w:rPr>
          <w:rFonts w:ascii="Times" w:hAnsi="Times" w:eastAsia="Times"/>
          <w:b w:val="0"/>
          <w:i w:val="0"/>
          <w:color w:val="000000"/>
          <w:sz w:val="22"/>
        </w:rPr>
        <w:t>make these people gentle and compassionate.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4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490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14"/>
        <w:ind w:left="0" w:right="0"/>
      </w:pPr>
    </w:p>
    <w:p>
      <w:pPr>
        <w:autoSpaceDN w:val="0"/>
        <w:autoSpaceDE w:val="0"/>
        <w:widowControl/>
        <w:spacing w:line="266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K</w:t>
      </w:r>
      <w:r>
        <w:rPr>
          <w:rFonts w:ascii="Times" w:hAnsi="Times" w:eastAsia="Times"/>
          <w:b w:val="0"/>
          <w:i w:val="0"/>
          <w:color w:val="000000"/>
          <w:sz w:val="16"/>
        </w:rPr>
        <w:t>ATHIAWAR</w:t>
      </w:r>
    </w:p>
    <w:p>
      <w:pPr>
        <w:autoSpaceDN w:val="0"/>
        <w:autoSpaceDE w:val="0"/>
        <w:widowControl/>
        <w:spacing w:line="26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 friend wants to know whether volunteers should be enrolled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Kathiawar. My advice is,”No.” A resident of Kathiawar who is willing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to be enrolled as a volunteer should himself sign the pledge in British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territory and give his name and address. In Kathiawar,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constructive activities like swadeshi, abolition of untouchability,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propaganda against drinking, national education, etc., should be taken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up. The same friend says further that they have started producing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khadi in several places but that the people have become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comfort-loving that many of them do not like to wear it,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result that while stocks of khadi have accumulated in many places,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use mill-made or foreign cloth. This is disquieting news. It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of course like ordering rice from elsewhere, refusing to use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bajra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growing in one’s own field. And it is because of this thoughtless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attitude that we have become beggars and slaves and, if we do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change it, we shall be impoverished still further. If Kathiawar, which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grows cotton, red wheat and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bajra,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to import cloth or foodgrains, </w:t>
      </w:r>
      <w:r>
        <w:rPr>
          <w:rFonts w:ascii="Times" w:hAnsi="Times" w:eastAsia="Times"/>
          <w:b w:val="0"/>
          <w:i w:val="0"/>
          <w:color w:val="000000"/>
          <w:sz w:val="22"/>
        </w:rPr>
        <w:t>how can it remain prosperous?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“S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WARAJ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SHRAM</w:t>
      </w:r>
      <w:r>
        <w:rPr>
          <w:rFonts w:ascii="Times" w:hAnsi="Times" w:eastAsia="Times"/>
          <w:b w:val="0"/>
          <w:i w:val="0"/>
          <w:color w:val="000000"/>
          <w:sz w:val="20"/>
        </w:rPr>
        <w:t>”</w:t>
      </w:r>
    </w:p>
    <w:p>
      <w:pPr>
        <w:autoSpaceDN w:val="0"/>
        <w:autoSpaceDE w:val="0"/>
        <w:widowControl/>
        <w:spacing w:line="260" w:lineRule="exact" w:before="126" w:after="0"/>
        <w:ind w:left="10" w:right="2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Shri Phooken has written a letter from Silchar Jail in Assam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which he has called the jail”Swaraj Ashram”. He adds that anyone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who wants swaraj will be admitted into this”Swaraj Ashram” and says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further that as long as there can be no peace with honour,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prisoners have no desire for peace at all, and that, in jail one can get a </w:t>
      </w:r>
      <w:r>
        <w:rPr>
          <w:rFonts w:ascii="Times" w:hAnsi="Times" w:eastAsia="Times"/>
          <w:b w:val="0"/>
          <w:i w:val="0"/>
          <w:color w:val="000000"/>
          <w:sz w:val="22"/>
        </w:rPr>
        <w:t>very fine idea of what swaraj means.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R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EFUSAL TO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AY </w:t>
      </w:r>
      <w:r>
        <w:rPr>
          <w:rFonts w:ascii="Times" w:hAnsi="Times" w:eastAsia="Times"/>
          <w:b w:val="0"/>
          <w:i w:val="0"/>
          <w:color w:val="000000"/>
          <w:sz w:val="20"/>
        </w:rPr>
        <w:t>T</w:t>
      </w:r>
      <w:r>
        <w:rPr>
          <w:rFonts w:ascii="Times" w:hAnsi="Times" w:eastAsia="Times"/>
          <w:b w:val="0"/>
          <w:i w:val="0"/>
          <w:color w:val="000000"/>
          <w:sz w:val="16"/>
        </w:rPr>
        <w:t>AXES</w:t>
      </w:r>
    </w:p>
    <w:p>
      <w:pPr>
        <w:autoSpaceDN w:val="0"/>
        <w:autoSpaceDE w:val="0"/>
        <w:widowControl/>
        <w:spacing w:line="260" w:lineRule="exact" w:before="12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In Gujarat, as also in the rest of the country, it is being debated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whether the people should withhold payment of land revenue.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more I think about this, the clearer it becomes to me that we are still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fit to do this. Anyone who refuses to pay taxes with a view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saving money is certainly a thief, and we shall not win swaraj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help of thieves. Such swaraj will be a government of thieves.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swaraj will be of the same quality, as, and will be controlled by,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with whose help we win it. And hence I have been telling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people that they should not desire swaraj to be secured even by my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efforts. Even Gandhi-rule will not be swaraj. Therefore, my only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desire is that all should try to copy me—that is, cultivate self-restraint </w:t>
      </w:r>
      <w:r>
        <w:rPr>
          <w:rFonts w:ascii="Times" w:hAnsi="Times" w:eastAsia="Times"/>
          <w:b w:val="0"/>
          <w:i w:val="0"/>
          <w:color w:val="000000"/>
          <w:sz w:val="22"/>
        </w:rPr>
        <w:t>to the extent at least that I have done; be truthful in speech, firm,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5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491</w:t>
      </w:r>
    </w:p>
    <w:p>
      <w:pPr>
        <w:sectPr>
          <w:pgSz w:w="9360" w:h="12960"/>
          <w:pgMar w:top="53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determined, self-possessed and fearless. We can thus see that 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should hesitate even to seek help. I often caution my co-workers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tell them that, in their impatience, they should not obtain help from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sundry. They should see that their means are the purest. A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surgeon who does not keep his instruments clean and well-sharpened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sometimes kills his patient or, at any rate, inflicts on him avoidable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pain. From this, we should understand that, so long as the cultivators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have not been trained to make sacrifices in a peaceful manner and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work in the national cause, it would be a great sin to turn them towards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path of non-payment of taxes and we ourselves would have to </w:t>
      </w:r>
      <w:r>
        <w:rPr>
          <w:rFonts w:ascii="Times" w:hAnsi="Times" w:eastAsia="Times"/>
          <w:b w:val="0"/>
          <w:i w:val="0"/>
          <w:color w:val="000000"/>
          <w:sz w:val="22"/>
        </w:rPr>
        <w:t>suffer the consequences.</w:t>
      </w:r>
    </w:p>
    <w:p>
      <w:pPr>
        <w:autoSpaceDN w:val="0"/>
        <w:autoSpaceDE w:val="0"/>
        <w:widowControl/>
        <w:spacing w:line="260" w:lineRule="exact" w:before="40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It is my advice, therefore, that individuals may, after full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consideration, do what they like, but it will be in the country’s interest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that all others, save people in Bardoli and Anand, should pay up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taxes. There are many other simple ways of civilly disobeying the laws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and these we can adopt without any fear. People who do not wish to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pay taxes will be justified in with-holding payment only if they fully </w:t>
      </w:r>
      <w:r>
        <w:rPr>
          <w:rFonts w:ascii="Times" w:hAnsi="Times" w:eastAsia="Times"/>
          <w:b w:val="0"/>
          <w:i w:val="0"/>
          <w:color w:val="000000"/>
          <w:sz w:val="22"/>
        </w:rPr>
        <w:t>observe the conditions laid down for non-co-operators.</w:t>
      </w:r>
    </w:p>
    <w:p>
      <w:pPr>
        <w:autoSpaceDN w:val="0"/>
        <w:autoSpaceDE w:val="0"/>
        <w:widowControl/>
        <w:spacing w:line="266" w:lineRule="exact" w:before="8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HAT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BOUT </w:t>
      </w:r>
      <w:r>
        <w:rPr>
          <w:rFonts w:ascii="Times" w:hAnsi="Times" w:eastAsia="Times"/>
          <w:b w:val="0"/>
          <w:i w:val="0"/>
          <w:color w:val="000000"/>
          <w:sz w:val="20"/>
        </w:rPr>
        <w:t>P</w:t>
      </w:r>
      <w:r>
        <w:rPr>
          <w:rFonts w:ascii="Times" w:hAnsi="Times" w:eastAsia="Times"/>
          <w:b w:val="0"/>
          <w:i w:val="0"/>
          <w:color w:val="000000"/>
          <w:sz w:val="16"/>
        </w:rPr>
        <w:t>ICKETING</w:t>
      </w:r>
      <w:r>
        <w:rPr>
          <w:rFonts w:ascii="Times" w:hAnsi="Times" w:eastAsia="Times"/>
          <w:b w:val="0"/>
          <w:i w:val="0"/>
          <w:color w:val="000000"/>
          <w:sz w:val="20"/>
        </w:rPr>
        <w:t>?</w:t>
      </w:r>
    </w:p>
    <w:p>
      <w:pPr>
        <w:autoSpaceDN w:val="0"/>
        <w:autoSpaceDE w:val="0"/>
        <w:widowControl/>
        <w:spacing w:line="260" w:lineRule="exact" w:before="126" w:after="0"/>
        <w:ind w:left="10" w:right="3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All our activities except mass civil disobedience continue in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intervening period till January 31 and, therefore, we go on with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picketing of liquor shops and schools where we have been doing it.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stop it at any place for our own reasons, it will be a different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matter. Picketing, hartal and civil disobedience will be completely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suspended only when there is a round table conference. One does not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know when such a conference will be held, if ever. And, moreover,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before we stop these activities, all swarajist prisoners should have been </w:t>
      </w:r>
      <w:r>
        <w:rPr>
          <w:rFonts w:ascii="Times" w:hAnsi="Times" w:eastAsia="Times"/>
          <w:b w:val="0"/>
          <w:i w:val="0"/>
          <w:color w:val="000000"/>
          <w:sz w:val="22"/>
        </w:rPr>
        <w:t>released.</w:t>
      </w:r>
    </w:p>
    <w:p>
      <w:pPr>
        <w:autoSpaceDN w:val="0"/>
        <w:autoSpaceDE w:val="0"/>
        <w:widowControl/>
        <w:spacing w:line="266" w:lineRule="exact" w:before="10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ELP </w:t>
      </w:r>
      <w:r>
        <w:rPr>
          <w:rFonts w:ascii="Times" w:hAnsi="Times" w:eastAsia="Times"/>
          <w:b w:val="0"/>
          <w:i w:val="0"/>
          <w:color w:val="000000"/>
          <w:sz w:val="20"/>
        </w:rPr>
        <w:t>F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ROM </w:t>
      </w: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MERICA</w:t>
      </w:r>
    </w:p>
    <w:p>
      <w:pPr>
        <w:autoSpaceDN w:val="0"/>
        <w:autoSpaceDE w:val="0"/>
        <w:widowControl/>
        <w:spacing w:line="260" w:lineRule="exact" w:before="146" w:after="0"/>
        <w:ind w:left="10" w:right="4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Some of our leaders still believe that we should maintain an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agency to publicize our activities in England, America and other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countries. I am convinced that this will mean mere waste of money;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only that, it will actually do us harm. We shall have to engage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some persons [for the work] and we shall in that case lose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independence which we enjoy today. Our present attitude is that we </w:t>
      </w:r>
      <w:r>
        <w:rPr>
          <w:rFonts w:ascii="Times" w:hAnsi="Times" w:eastAsia="Times"/>
          <w:b w:val="0"/>
          <w:i w:val="0"/>
          <w:color w:val="000000"/>
          <w:sz w:val="22"/>
        </w:rPr>
        <w:t>will fight with our own strength and not with any help from abroad.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believe, moreover, that in the measure that our work here is </w:t>
      </w:r>
      <w:r>
        <w:rPr>
          <w:rFonts w:ascii="Times" w:hAnsi="Times" w:eastAsia="Times"/>
          <w:b w:val="0"/>
          <w:i w:val="0"/>
          <w:color w:val="000000"/>
          <w:sz w:val="22"/>
        </w:rPr>
        <w:t>solid, it will get known by itself. He who wants to magnify a thing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86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492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24" w:right="139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04"/>
        <w:ind w:left="0" w:right="0"/>
      </w:pPr>
    </w:p>
    <w:p>
      <w:pPr>
        <w:autoSpaceDN w:val="0"/>
        <w:autoSpaceDE w:val="0"/>
        <w:widowControl/>
        <w:spacing w:line="260" w:lineRule="exact" w:before="34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needs to advertise it; but he who is humble, that is to say, he who trusts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 God, minimizes whatever he does and values his work modestly.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There is sufficient power in every action to publicize it, and that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why it is said that truth will be known. This applies to both good and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bad actions. A crime, however much one may try to hide it, will always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 discovered. The sun can never be hidden by a wicker basket, and if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we could put together thousands of suns and make each of them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twice as large as the present sun, the light of truth would be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assuredly brighter than their combined light. Why, then, shouldwe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seek publicity for our struggle based on truth, which shines with its </w:t>
      </w:r>
      <w:r>
        <w:rPr>
          <w:rFonts w:ascii="Times" w:hAnsi="Times" w:eastAsia="Times"/>
          <w:b w:val="0"/>
          <w:i w:val="0"/>
          <w:color w:val="000000"/>
          <w:sz w:val="22"/>
        </w:rPr>
        <w:t>own light?</w:t>
      </w:r>
    </w:p>
    <w:p>
      <w:pPr>
        <w:autoSpaceDN w:val="0"/>
        <w:autoSpaceDE w:val="0"/>
        <w:widowControl/>
        <w:spacing w:line="28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We have recently had from America an illustration of this truth.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An Indian resident there has collected and sent us Rs. 570; he also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informs us, moreover, that the Americans have been taking deep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interest in our struggle. Prof. Kosambi, who undertook this effort,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writes: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66" w:lineRule="exact" w:before="68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H</w:t>
      </w:r>
      <w:r>
        <w:rPr>
          <w:rFonts w:ascii="Times" w:hAnsi="Times" w:eastAsia="Times"/>
          <w:b w:val="0"/>
          <w:i w:val="0"/>
          <w:color w:val="000000"/>
          <w:sz w:val="16"/>
        </w:rPr>
        <w:t>AND</w:t>
      </w:r>
      <w:r>
        <w:rPr>
          <w:rFonts w:ascii="Times" w:hAnsi="Times" w:eastAsia="Times"/>
          <w:b w:val="0"/>
          <w:i w:val="0"/>
          <w:color w:val="000000"/>
          <w:sz w:val="20"/>
        </w:rPr>
        <w:t>-W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RITTEN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>EWSPAPER</w:t>
      </w:r>
    </w:p>
    <w:p>
      <w:pPr>
        <w:autoSpaceDN w:val="0"/>
        <w:autoSpaceDE w:val="0"/>
        <w:widowControl/>
        <w:spacing w:line="280" w:lineRule="exact" w:before="106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continues to be published as a hand-written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paper. Another paper, named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Swaraj,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has also ceased publication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Prayag </w:t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 as its security has been forfeited. Hence this paper, too, 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being now brought out as a hand-written paper. I have before me its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first issue. It is published in Hindi and has four pages. The editor lets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himself go now; he is free to commit as many nominal crimes as 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may wish. I see in it nothing but crimes from the point of view of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bureaucracy. But the paper will certainly continue to appear until all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the contributors are arrested. With more help from copyists, its </w:t>
      </w:r>
      <w:r>
        <w:rPr>
          <w:rFonts w:ascii="Times" w:hAnsi="Times" w:eastAsia="Times"/>
          <w:b w:val="0"/>
          <w:i w:val="0"/>
          <w:color w:val="000000"/>
          <w:sz w:val="22"/>
        </w:rPr>
        <w:t>circulation will increase.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>[From Gujarati]</w:t>
      </w:r>
    </w:p>
    <w:p>
      <w:pPr>
        <w:autoSpaceDN w:val="0"/>
        <w:autoSpaceDE w:val="0"/>
        <w:widowControl/>
        <w:spacing w:line="294" w:lineRule="exact" w:before="86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Navajivan, </w:t>
      </w:r>
      <w:r>
        <w:rPr>
          <w:rFonts w:ascii="Times" w:hAnsi="Times" w:eastAsia="Times"/>
          <w:b w:val="0"/>
          <w:i w:val="0"/>
          <w:color w:val="000000"/>
          <w:sz w:val="22"/>
        </w:rPr>
        <w:t>22-1-1922</w:t>
      </w:r>
    </w:p>
    <w:p>
      <w:pPr>
        <w:autoSpaceDN w:val="0"/>
        <w:autoSpaceDE w:val="0"/>
        <w:widowControl/>
        <w:spacing w:line="240" w:lineRule="exact" w:before="1668" w:after="0"/>
        <w:ind w:left="550" w:right="345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The letter is not translated here </w:t>
      </w:r>
      <w:r>
        <w:br/>
      </w:r>
      <w:r>
        <w:rPr>
          <w:rFonts w:ascii="Times" w:hAnsi="Times" w:eastAsia="Times"/>
          <w:b w:val="0"/>
          <w:i w:val="0"/>
          <w:color w:val="000000"/>
          <w:sz w:val="10"/>
        </w:rPr>
        <w:t>2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Traditional name for Allahabad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27 OCTOBER, 1921 - 22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493</w:t>
      </w:r>
    </w:p>
    <w:p>
      <w:pPr>
        <w:sectPr>
          <w:pgSz w:w="9360" w:h="12960"/>
          <w:pgMar w:top="524" w:right="140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50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227. LETTER TO DEVDAS GANDHI</w:t>
      </w:r>
    </w:p>
    <w:p>
      <w:pPr>
        <w:autoSpaceDN w:val="0"/>
        <w:autoSpaceDE w:val="0"/>
        <w:widowControl/>
        <w:spacing w:line="294" w:lineRule="exact" w:before="64" w:after="0"/>
        <w:ind w:left="0" w:right="36" w:firstLine="0"/>
        <w:jc w:val="right"/>
      </w:pPr>
      <w:r>
        <w:rPr>
          <w:rFonts w:ascii="Times" w:hAnsi="Times" w:eastAsia="Times"/>
          <w:b w:val="0"/>
          <w:i/>
          <w:color w:val="000000"/>
          <w:sz w:val="22"/>
        </w:rPr>
        <w:t xml:space="preserve">Sunday </w:t>
      </w:r>
      <w:r>
        <w:rPr>
          <w:rFonts w:ascii="Times" w:hAnsi="Times" w:eastAsia="Times"/>
          <w:b w:val="0"/>
          <w:i w:val="0"/>
          <w:color w:val="000000"/>
          <w:sz w:val="22"/>
        </w:rPr>
        <w:t>[</w:t>
      </w:r>
      <w:r>
        <w:rPr>
          <w:rFonts w:ascii="Times" w:hAnsi="Times" w:eastAsia="Times"/>
          <w:b w:val="0"/>
          <w:i/>
          <w:color w:val="000000"/>
          <w:sz w:val="22"/>
        </w:rPr>
        <w:t>January 22, 1922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] </w:t>
      </w:r>
      <w:r>
        <w:rPr>
          <w:rFonts w:ascii="Times" w:hAnsi="Times" w:eastAsia="Times"/>
          <w:b w:val="0"/>
          <w:i w:val="0"/>
          <w:color w:val="000000"/>
          <w:sz w:val="10"/>
        </w:rPr>
        <w:t>1</w:t>
      </w:r>
    </w:p>
    <w:p>
      <w:pPr>
        <w:autoSpaceDN w:val="0"/>
        <w:autoSpaceDE w:val="0"/>
        <w:widowControl/>
        <w:spacing w:line="212" w:lineRule="exact" w:before="7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CHI. DEVDAS,</w:t>
      </w:r>
    </w:p>
    <w:p>
      <w:pPr>
        <w:autoSpaceDN w:val="0"/>
        <w:autoSpaceDE w:val="0"/>
        <w:widowControl/>
        <w:spacing w:line="260" w:lineRule="exact" w:before="38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 at last got your letter today. The copy of the </w:t>
      </w:r>
      <w:r>
        <w:rPr>
          <w:rFonts w:ascii="Times" w:hAnsi="Times" w:eastAsia="Times"/>
          <w:b w:val="0"/>
          <w:i/>
          <w:color w:val="000000"/>
          <w:sz w:val="22"/>
        </w:rPr>
        <w:t xml:space="preserve">Independent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is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clear. It should be such that there should be no difficulty in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reading it. It does not matter if you can make fewer copies. Should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not your articles also be clear? To bring out such a newspaper is also </w:t>
      </w:r>
      <w:r>
        <w:rPr>
          <w:rFonts w:ascii="Times" w:hAnsi="Times" w:eastAsia="Times"/>
          <w:b w:val="0"/>
          <w:i w:val="0"/>
          <w:color w:val="000000"/>
          <w:sz w:val="22"/>
        </w:rPr>
        <w:t>an art. You should find out how lithographing is done.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Send me the full details of your meeting Joseph in connection </w:t>
      </w:r>
      <w:r>
        <w:rPr>
          <w:rFonts w:ascii="Times" w:hAnsi="Times" w:eastAsia="Times"/>
          <w:b w:val="0"/>
          <w:i w:val="0"/>
          <w:color w:val="000000"/>
          <w:sz w:val="22"/>
        </w:rPr>
        <w:t>with the Modern High School.</w:t>
      </w:r>
    </w:p>
    <w:p>
      <w:pPr>
        <w:autoSpaceDN w:val="0"/>
        <w:autoSpaceDE w:val="0"/>
        <w:widowControl/>
        <w:spacing w:line="220" w:lineRule="exact" w:before="26" w:after="3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 from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3258"/>
        <w:gridCol w:w="3258"/>
      </w:tblGrid>
      <w:tr>
        <w:trPr>
          <w:trHeight w:hRule="exact" w:val="574"/>
        </w:trPr>
        <w:tc>
          <w:tcPr>
            <w:tcW w:type="dxa" w:w="39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292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M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ASTER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D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 xml:space="preserve">EVDAS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G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ANDHI</w:t>
            </w:r>
          </w:p>
        </w:tc>
        <w:tc>
          <w:tcPr>
            <w:tcW w:type="dxa" w:w="242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66" w:lineRule="exact" w:before="32" w:after="0"/>
              <w:ind w:left="0" w:right="130" w:firstLine="0"/>
              <w:jc w:val="righ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20"/>
              </w:rPr>
              <w:t>B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APU</w:t>
            </w:r>
          </w:p>
        </w:tc>
      </w:tr>
    </w:tbl>
    <w:p>
      <w:pPr>
        <w:autoSpaceDN w:val="0"/>
        <w:autoSpaceDE w:val="0"/>
        <w:widowControl/>
        <w:spacing w:line="266" w:lineRule="exact" w:before="1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NAND </w:t>
      </w: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HAVAN</w:t>
      </w:r>
    </w:p>
    <w:p>
      <w:pPr>
        <w:autoSpaceDN w:val="0"/>
        <w:autoSpaceDE w:val="0"/>
        <w:widowControl/>
        <w:spacing w:line="266" w:lineRule="exact" w:before="3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0"/>
        </w:rPr>
        <w:t>A</w:t>
      </w:r>
      <w:r>
        <w:rPr>
          <w:rFonts w:ascii="Times" w:hAnsi="Times" w:eastAsia="Times"/>
          <w:b w:val="0"/>
          <w:i w:val="0"/>
          <w:color w:val="000000"/>
          <w:sz w:val="16"/>
        </w:rPr>
        <w:t>LLAHABAD</w:t>
      </w:r>
    </w:p>
    <w:p>
      <w:pPr>
        <w:autoSpaceDN w:val="0"/>
        <w:autoSpaceDE w:val="0"/>
        <w:widowControl/>
        <w:spacing w:line="240" w:lineRule="exact" w:before="11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a photostat of the Gujarati: S.N. 7809</w:t>
      </w:r>
    </w:p>
    <w:p>
      <w:pPr>
        <w:autoSpaceDN w:val="0"/>
        <w:autoSpaceDE w:val="0"/>
        <w:widowControl/>
        <w:spacing w:line="292" w:lineRule="exact" w:before="362" w:after="32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228. LETTER TO MATHURADAS TRIKUMJI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0.0" w:type="dxa"/>
      </w:tblPr>
      <w:tblGrid>
        <w:gridCol w:w="2172"/>
        <w:gridCol w:w="2172"/>
        <w:gridCol w:w="2172"/>
      </w:tblGrid>
      <w:tr>
        <w:trPr>
          <w:trHeight w:hRule="exact" w:val="510"/>
        </w:trPr>
        <w:tc>
          <w:tcPr>
            <w:tcW w:type="dxa" w:w="268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12" w:lineRule="exact" w:before="276" w:after="0"/>
              <w:ind w:left="10" w:right="0" w:firstLine="0"/>
              <w:jc w:val="left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6"/>
              </w:rPr>
              <w:t>CHI. MATHURADAS,</w:t>
            </w:r>
          </w:p>
        </w:tc>
        <w:tc>
          <w:tcPr>
            <w:tcW w:type="dxa" w:w="374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294" w:lineRule="exact" w:before="32" w:after="0"/>
              <w:ind w:left="0" w:right="0" w:firstLine="0"/>
              <w:jc w:val="right"/>
            </w:pP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 xml:space="preserve">Sunday 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[</w:t>
            </w:r>
            <w:r>
              <w:rPr>
                <w:rFonts w:ascii="Times" w:hAnsi="Times" w:eastAsia="Times"/>
                <w:b w:val="0"/>
                <w:i/>
                <w:color w:val="000000"/>
                <w:sz w:val="22"/>
              </w:rPr>
              <w:t>January 22, 1922</w:t>
            </w:r>
            <w:r>
              <w:rPr>
                <w:rFonts w:ascii="Times" w:hAnsi="Times" w:eastAsia="Times"/>
                <w:b w:val="0"/>
                <w:i w:val="0"/>
                <w:color w:val="000000"/>
                <w:sz w:val="22"/>
              </w:rPr>
              <w:t>]</w:t>
            </w:r>
          </w:p>
        </w:tc>
        <w:tc>
          <w:tcPr>
            <w:tcW w:type="dxa" w:w="60"/>
            <w:tcBorders/>
            <w:tcMar>
              <w:start w:w="0" w:type="dxa"/>
              <w:end w:w="0" w:type="dxa"/>
            </w:tcMar>
          </w:tcPr>
          <w:p>
            <w:pPr>
              <w:autoSpaceDN w:val="0"/>
              <w:autoSpaceDE w:val="0"/>
              <w:widowControl/>
              <w:spacing w:line="134" w:lineRule="exact" w:before="78" w:after="0"/>
              <w:ind w:left="0" w:right="0" w:firstLine="0"/>
              <w:jc w:val="center"/>
            </w:pPr>
            <w:r>
              <w:rPr>
                <w:rFonts w:ascii="Times" w:hAnsi="Times" w:eastAsia="Times"/>
                <w:b w:val="0"/>
                <w:i w:val="0"/>
                <w:color w:val="000000"/>
                <w:sz w:val="10"/>
              </w:rPr>
              <w:t>2</w:t>
            </w:r>
          </w:p>
        </w:tc>
      </w:tr>
    </w:tbl>
    <w:p>
      <w:pPr>
        <w:autoSpaceDN w:val="0"/>
        <w:autoSpaceDE w:val="0"/>
        <w:widowControl/>
        <w:spacing w:line="260" w:lineRule="exact" w:before="56" w:after="0"/>
        <w:ind w:left="10" w:right="28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If the Bombay Committee has the money earmarked then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certainly the amount can and should be given from it. The money so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set apart is not meant to be kept. It is only desirable that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Committee should pay it. Even now I would take it to mean that the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money is to be given not for the temple but for the uplift of Harijans. </w:t>
      </w:r>
      <w:r>
        <w:rPr>
          <w:rFonts w:ascii="Times" w:hAnsi="Times" w:eastAsia="Times"/>
          <w:b w:val="0"/>
          <w:i w:val="0"/>
          <w:color w:val="000000"/>
          <w:sz w:val="22"/>
        </w:rPr>
        <w:t xml:space="preserve">Even then, I see no harm in your arguing the case with the Provincial </w:t>
      </w:r>
      <w:r>
        <w:rPr>
          <w:rFonts w:ascii="Times" w:hAnsi="Times" w:eastAsia="Times"/>
          <w:b w:val="0"/>
          <w:i w:val="0"/>
          <w:color w:val="000000"/>
          <w:sz w:val="22"/>
        </w:rPr>
        <w:t>Committee. I have consulted Bhai Shankerlal.</w:t>
      </w:r>
    </w:p>
    <w:p>
      <w:pPr>
        <w:autoSpaceDN w:val="0"/>
        <w:autoSpaceDE w:val="0"/>
        <w:widowControl/>
        <w:spacing w:line="220" w:lineRule="exact" w:before="46" w:after="0"/>
        <w:ind w:left="0" w:right="30" w:firstLine="0"/>
        <w:jc w:val="right"/>
      </w:pPr>
      <w:r>
        <w:rPr>
          <w:rFonts w:ascii="Times" w:hAnsi="Times" w:eastAsia="Times"/>
          <w:b w:val="0"/>
          <w:i/>
          <w:color w:val="000000"/>
          <w:sz w:val="18"/>
        </w:rPr>
        <w:t>Blessings from</w:t>
      </w:r>
    </w:p>
    <w:p>
      <w:pPr>
        <w:autoSpaceDN w:val="0"/>
        <w:autoSpaceDE w:val="0"/>
        <w:widowControl/>
        <w:spacing w:line="266" w:lineRule="exact" w:before="62" w:after="0"/>
        <w:ind w:left="0" w:right="386" w:firstLine="0"/>
        <w:jc w:val="right"/>
      </w:pPr>
      <w:r>
        <w:rPr>
          <w:rFonts w:ascii="Times" w:hAnsi="Times" w:eastAsia="Times"/>
          <w:b w:val="0"/>
          <w:i w:val="0"/>
          <w:color w:val="000000"/>
          <w:sz w:val="20"/>
        </w:rPr>
        <w:t>B</w:t>
      </w:r>
      <w:r>
        <w:rPr>
          <w:rFonts w:ascii="Times" w:hAnsi="Times" w:eastAsia="Times"/>
          <w:b w:val="0"/>
          <w:i w:val="0"/>
          <w:color w:val="000000"/>
          <w:sz w:val="16"/>
        </w:rPr>
        <w:t>APU</w:t>
      </w:r>
    </w:p>
    <w:p>
      <w:pPr>
        <w:autoSpaceDN w:val="0"/>
        <w:autoSpaceDE w:val="0"/>
        <w:widowControl/>
        <w:spacing w:line="240" w:lineRule="exact" w:before="34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From the Gujarati original: Pyarelal Papers. Nehru Memorial Museum and</w:t>
      </w: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Library. Courtesy: Beladevi Nayyar and Dr. Sushila Nayyar.</w:t>
      </w:r>
    </w:p>
    <w:p>
      <w:pPr>
        <w:autoSpaceDN w:val="0"/>
        <w:autoSpaceDE w:val="0"/>
        <w:widowControl/>
        <w:spacing w:line="240" w:lineRule="exact" w:before="8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>1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 From the postmark on the postcard in Gandhiji’s hand</w:t>
      </w:r>
    </w:p>
    <w:p>
      <w:pPr>
        <w:autoSpaceDN w:val="0"/>
        <w:autoSpaceDE w:val="0"/>
        <w:widowControl/>
        <w:spacing w:line="240" w:lineRule="exact" w:before="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0"/>
        </w:rPr>
        <w:t xml:space="preserve">2 </w:t>
      </w:r>
      <w:r>
        <w:rPr>
          <w:rFonts w:ascii="Times" w:hAnsi="Times" w:eastAsia="Times"/>
          <w:b w:val="0"/>
          <w:i w:val="0"/>
          <w:color w:val="000000"/>
          <w:sz w:val="18"/>
        </w:rPr>
        <w:t>The postmark bears the date January 23, 1922.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17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494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72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46"/>
        <w:ind w:left="0" w:right="0"/>
      </w:pPr>
    </w:p>
    <w:p>
      <w:pPr>
        <w:autoSpaceDN w:val="0"/>
        <w:autoSpaceDE w:val="0"/>
        <w:widowControl/>
        <w:spacing w:line="292" w:lineRule="exact" w:before="0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4"/>
        </w:rPr>
        <w:t>APPENDICES</w:t>
      </w:r>
    </w:p>
    <w:p>
      <w:pPr>
        <w:autoSpaceDN w:val="0"/>
        <w:autoSpaceDE w:val="0"/>
        <w:widowControl/>
        <w:spacing w:line="266" w:lineRule="exact" w:before="166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1</w:t>
      </w:r>
    </w:p>
    <w:p>
      <w:pPr>
        <w:autoSpaceDN w:val="0"/>
        <w:autoSpaceDE w:val="0"/>
        <w:widowControl/>
        <w:spacing w:line="270" w:lineRule="exact" w:before="13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2"/>
        </w:rPr>
        <w:t>CITIZENS’ APPEAL</w:t>
      </w:r>
    </w:p>
    <w:p>
      <w:pPr>
        <w:autoSpaceDN w:val="0"/>
        <w:tabs>
          <w:tab w:pos="550" w:val="left"/>
        </w:tabs>
        <w:autoSpaceDE w:val="0"/>
        <w:widowControl/>
        <w:spacing w:line="280" w:lineRule="exact" w:before="13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following appeal signed by representatives of all communities was issued </w:t>
      </w:r>
      <w:r>
        <w:rPr>
          <w:rFonts w:ascii="Times" w:hAnsi="Times" w:eastAsia="Times"/>
          <w:b w:val="0"/>
          <w:i w:val="0"/>
          <w:color w:val="000000"/>
          <w:sz w:val="18"/>
        </w:rPr>
        <w:t>to the public:</w:t>
      </w:r>
    </w:p>
    <w:p>
      <w:pPr>
        <w:autoSpaceDN w:val="0"/>
        <w:autoSpaceDE w:val="0"/>
        <w:widowControl/>
        <w:spacing w:line="28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citizens of Bombay will be glad to learn that, thanks to the concerted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efforts of Hindu, Mussulman and Parsi leaders, peace has been restored in most parts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the town. From morning till night they went about in the town, in carriages,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pleading with people to be quiet and to preserve peace, and the latter responded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appeals. Some excitement still, no doubt, prevails in a few localities. Everyone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should endeavour to restore quiet in those parts. It behoves us all to forgive and forget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errors of one another. Hindus, Mussulmans, Parsis, Christians and Jews, who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their homes in India, ought to live as brothers and sisters and bear with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differences and failings of one another. We have all to be ashamed of the stain on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fair name of Bombay. Only by restoring and preserving peace can that stain be wiped </w:t>
      </w:r>
      <w:r>
        <w:rPr>
          <w:rFonts w:ascii="Times" w:hAnsi="Times" w:eastAsia="Times"/>
          <w:b w:val="0"/>
          <w:i w:val="0"/>
          <w:color w:val="000000"/>
          <w:sz w:val="18"/>
        </w:rPr>
        <w:t>out, and we appeal to all the citizens of Bombay for hearty co-operation in the matter.</w:t>
      </w:r>
    </w:p>
    <w:p>
      <w:pPr>
        <w:autoSpaceDN w:val="0"/>
        <w:autoSpaceDE w:val="0"/>
        <w:widowControl/>
        <w:spacing w:line="240" w:lineRule="exact" w:before="200" w:after="0"/>
        <w:ind w:left="550" w:right="0" w:firstLine="0"/>
        <w:jc w:val="left"/>
      </w:pPr>
      <w:r>
        <w:rPr>
          <w:rFonts w:ascii="Times" w:hAnsi="Times" w:eastAsia="Times"/>
          <w:b w:val="0"/>
          <w:i/>
          <w:color w:val="000000"/>
          <w:sz w:val="18"/>
        </w:rPr>
        <w:t>Young India</w:t>
      </w:r>
      <w:r>
        <w:rPr>
          <w:rFonts w:ascii="Times" w:hAnsi="Times" w:eastAsia="Times"/>
          <w:b w:val="0"/>
          <w:i w:val="0"/>
          <w:color w:val="000000"/>
          <w:sz w:val="18"/>
        </w:rPr>
        <w:t>, 24-11-1921</w:t>
      </w:r>
    </w:p>
    <w:p>
      <w:pPr>
        <w:autoSpaceDN w:val="0"/>
        <w:autoSpaceDE w:val="0"/>
        <w:widowControl/>
        <w:spacing w:line="266" w:lineRule="exact" w:before="300" w:after="0"/>
        <w:ind w:left="0" w:right="0" w:firstLine="0"/>
        <w:jc w:val="center"/>
      </w:pPr>
      <w:r>
        <w:rPr>
          <w:rFonts w:ascii="Times" w:hAnsi="Times" w:eastAsia="Times"/>
          <w:b w:val="0"/>
          <w:i w:val="0"/>
          <w:color w:val="000000"/>
          <w:sz w:val="20"/>
        </w:rPr>
        <w:t>APPENDIX II</w:t>
      </w:r>
    </w:p>
    <w:p>
      <w:pPr>
        <w:autoSpaceDN w:val="0"/>
        <w:autoSpaceDE w:val="0"/>
        <w:widowControl/>
        <w:spacing w:line="244" w:lineRule="exact" w:before="214" w:after="0"/>
        <w:ind w:left="0" w:right="0" w:firstLine="0"/>
        <w:jc w:val="center"/>
      </w:pPr>
      <w:r>
        <w:rPr>
          <w:rFonts w:ascii="Times" w:hAnsi="Times" w:eastAsia="Times"/>
          <w:b w:val="0"/>
          <w:i/>
          <w:color w:val="000000"/>
          <w:sz w:val="20"/>
        </w:rPr>
        <w:t>EXTRACTS</w:t>
      </w:r>
      <w:r>
        <w:rPr>
          <w:rFonts w:ascii="Times" w:hAnsi="Times" w:eastAsia="Times"/>
          <w:b w:val="0"/>
          <w:i/>
          <w:color w:val="000000"/>
          <w:sz w:val="20"/>
        </w:rPr>
        <w:t>FROM</w:t>
      </w:r>
      <w:r>
        <w:rPr>
          <w:rFonts w:ascii="Times" w:hAnsi="Times" w:eastAsia="Times"/>
          <w:b w:val="0"/>
          <w:i/>
          <w:color w:val="000000"/>
          <w:sz w:val="20"/>
        </w:rPr>
        <w:t>SI</w:t>
      </w:r>
      <w:r>
        <w:rPr>
          <w:rFonts w:ascii="Times" w:hAnsi="Times" w:eastAsia="Times"/>
          <w:b w:val="0"/>
          <w:i/>
          <w:color w:val="000000"/>
          <w:sz w:val="20"/>
        </w:rPr>
        <w:t>R SANKARAN</w:t>
      </w:r>
      <w:r>
        <w:rPr>
          <w:rFonts w:ascii="Times" w:hAnsi="Times" w:eastAsia="Times"/>
          <w:b w:val="0"/>
          <w:i/>
          <w:color w:val="000000"/>
          <w:sz w:val="20"/>
        </w:rPr>
        <w:t>NAIR’S</w:t>
      </w:r>
      <w:r>
        <w:rPr>
          <w:rFonts w:ascii="Times" w:hAnsi="Times" w:eastAsia="Times"/>
          <w:b w:val="0"/>
          <w:i/>
          <w:color w:val="000000"/>
          <w:sz w:val="20"/>
        </w:rPr>
        <w:t>LETTER</w:t>
      </w:r>
    </w:p>
    <w:p>
      <w:pPr>
        <w:autoSpaceDN w:val="0"/>
        <w:autoSpaceDE w:val="0"/>
        <w:widowControl/>
        <w:spacing w:line="286" w:lineRule="exact" w:before="164" w:after="0"/>
        <w:ind w:left="10" w:right="4176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 xml:space="preserve">TO </w:t>
      </w:r>
      <w:r>
        <w:br/>
      </w:r>
      <w:r>
        <w:rPr>
          <w:rFonts w:ascii="Times" w:hAnsi="Times" w:eastAsia="Times"/>
          <w:b w:val="0"/>
          <w:i w:val="0"/>
          <w:color w:val="000000"/>
          <w:sz w:val="18"/>
        </w:rPr>
        <w:t>T</w:t>
      </w:r>
      <w:r>
        <w:rPr>
          <w:rFonts w:ascii="Times" w:hAnsi="Times" w:eastAsia="Times"/>
          <w:b w:val="0"/>
          <w:i w:val="0"/>
          <w:color w:val="000000"/>
          <w:sz w:val="14"/>
        </w:rPr>
        <w:t>HE EDITOR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, </w:t>
      </w:r>
      <w:r>
        <w:rPr>
          <w:rFonts w:ascii="Times" w:hAnsi="Times" w:eastAsia="Times"/>
          <w:b w:val="0"/>
          <w:i/>
          <w:color w:val="000000"/>
          <w:sz w:val="18"/>
        </w:rPr>
        <w:t>The Times of India</w:t>
      </w:r>
    </w:p>
    <w:p>
      <w:pPr>
        <w:autoSpaceDN w:val="0"/>
        <w:autoSpaceDE w:val="0"/>
        <w:widowControl/>
        <w:spacing w:line="212" w:lineRule="exact" w:before="142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6"/>
        </w:rPr>
        <w:t>SIR,</w:t>
      </w:r>
    </w:p>
    <w:p>
      <w:pPr>
        <w:autoSpaceDN w:val="0"/>
        <w:tabs>
          <w:tab w:pos="550" w:val="left"/>
        </w:tabs>
        <w:autoSpaceDE w:val="0"/>
        <w:widowControl/>
        <w:spacing w:line="260" w:lineRule="exact" w:before="46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view of certain statement which have already appeared in the Press, may I </w:t>
      </w:r>
      <w:r>
        <w:rPr>
          <w:rFonts w:ascii="Times" w:hAnsi="Times" w:eastAsia="Times"/>
          <w:b w:val="0"/>
          <w:i w:val="0"/>
          <w:color w:val="000000"/>
          <w:sz w:val="18"/>
        </w:rPr>
        <w:t>seek the hospitality of your columns for this letter.</w:t>
      </w:r>
    </w:p>
    <w:p>
      <w:pPr>
        <w:autoSpaceDN w:val="0"/>
        <w:autoSpaceDE w:val="0"/>
        <w:widowControl/>
        <w:spacing w:line="260" w:lineRule="exact" w:before="8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We were called to confer together and devise means to come to an honourable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settlement. I have come to the conclusion along with many others that any further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with Mr. Gandhi and his followers is useless, and he will not be a party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what I consider any honourable settlement, or that any settlement will be faithfully </w:t>
      </w:r>
      <w:r>
        <w:rPr>
          <w:rFonts w:ascii="Times" w:hAnsi="Times" w:eastAsia="Times"/>
          <w:b w:val="0"/>
          <w:i w:val="0"/>
          <w:color w:val="000000"/>
          <w:sz w:val="18"/>
        </w:rPr>
        <w:t>carried out.</w:t>
      </w:r>
    </w:p>
    <w:p>
      <w:pPr>
        <w:autoSpaceDN w:val="0"/>
        <w:autoSpaceDE w:val="0"/>
        <w:widowControl/>
        <w:spacing w:line="240" w:lineRule="exact" w:before="100" w:after="0"/>
        <w:ind w:left="55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>It is only right that I should give my reasons.</w:t>
      </w:r>
    </w:p>
    <w:p>
      <w:pPr>
        <w:autoSpaceDN w:val="0"/>
        <w:autoSpaceDE w:val="0"/>
        <w:widowControl/>
        <w:spacing w:line="26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signatories to the manifesto placed certain proposals before the </w:t>
      </w:r>
      <w:r>
        <w:rPr>
          <w:rFonts w:ascii="Times" w:hAnsi="Times" w:eastAsia="Times"/>
          <w:b w:val="0"/>
          <w:i w:val="0"/>
          <w:color w:val="000000"/>
          <w:sz w:val="18"/>
        </w:rPr>
        <w:t>Conference yesterday. M . Gandhi did not accept those resolutions. This morning the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4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495</w:t>
      </w:r>
    </w:p>
    <w:p>
      <w:pPr>
        <w:sectPr>
          <w:pgSz w:w="9360" w:h="12960"/>
          <w:pgMar w:top="566" w:right="1412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34"/>
        <w:ind w:left="0" w:right="0"/>
      </w:pPr>
    </w:p>
    <w:p>
      <w:pPr>
        <w:autoSpaceDN w:val="0"/>
        <w:autoSpaceDE w:val="0"/>
        <w:widowControl/>
        <w:spacing w:line="256" w:lineRule="exact" w:before="0" w:after="0"/>
        <w:ind w:left="10" w:right="30" w:firstLine="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Committee, appointed by the Conference, which at his own request—the reason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apparent later—did not contain himself or any of his followers, framed, however,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in consultation with him, resolutions to meet his wishes as far as possible. They also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were not accepted by him. In the two long speeches he delivered he defined his own </w:t>
      </w:r>
      <w:r>
        <w:rPr>
          <w:rFonts w:ascii="Times" w:hAnsi="Times" w:eastAsia="Times"/>
          <w:b w:val="0"/>
          <w:i w:val="0"/>
          <w:color w:val="000000"/>
          <w:sz w:val="18"/>
        </w:rPr>
        <w:t>position so far as any conference with the Viceroy is concerned as follows: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“Penitence” on the part of Government must be shown. In order to create 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favourable atmosphere the Government must unconditionally retrace all steps they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have recently taken; not only cancel the notifications extending certain provisions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 law; release all Congress and Khilafat volunteers arrested and convicted but all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others convicted recently under what I shall call the ordinary provisions of the Penal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Code and the Procedure Code. This later demand was subsequently modified in one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particular. This, Mr. Gandhi said, is not due to any sympathy with them but only to </w:t>
      </w:r>
      <w:r>
        <w:rPr>
          <w:rFonts w:ascii="Times" w:hAnsi="Times" w:eastAsia="Times"/>
          <w:b w:val="0"/>
          <w:i w:val="0"/>
          <w:color w:val="000000"/>
          <w:sz w:val="18"/>
        </w:rPr>
        <w:t>create a favourable atmosphere and to show penitence on the part of Government. . . 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He further expressed his opinion, referring no doubt to the Government: “You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dare not declare martial law, however far we go.” Mr. Gandhi’s followers, even those </w:t>
      </w:r>
      <w:r>
        <w:rPr>
          <w:rFonts w:ascii="Times" w:hAnsi="Times" w:eastAsia="Times"/>
          <w:b w:val="0"/>
          <w:i w:val="0"/>
          <w:color w:val="000000"/>
          <w:sz w:val="18"/>
        </w:rPr>
        <w:t>who expressed a mild dissent in some respects, support him in his attitude. . . 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Mr. Gandhi does not want a conference or a settlement except on his own </w:t>
      </w:r>
      <w:r>
        <w:rPr>
          <w:rFonts w:ascii="Times" w:hAnsi="Times" w:eastAsia="Times"/>
          <w:b w:val="0"/>
          <w:i w:val="0"/>
          <w:color w:val="000000"/>
          <w:sz w:val="18"/>
        </w:rPr>
        <w:t>impossible terms . . . 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In regard to the Punjab he emphasized the fact that the Congress party would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satisfied with nothing less than carrying out the proposals made in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Sub-Committee report. It includes not only the punishment of the subordinate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officials but the practically impossible condition of the deprivations of pensions of </w:t>
      </w:r>
      <w:r>
        <w:rPr>
          <w:rFonts w:ascii="Times" w:hAnsi="Times" w:eastAsia="Times"/>
          <w:b w:val="0"/>
          <w:i w:val="0"/>
          <w:color w:val="000000"/>
          <w:sz w:val="18"/>
        </w:rPr>
        <w:t>Sir Michael O’Dwyer, Dyer, etc.</w:t>
      </w:r>
    </w:p>
    <w:p>
      <w:pPr>
        <w:autoSpaceDN w:val="0"/>
        <w:autoSpaceDE w:val="0"/>
        <w:widowControl/>
        <w:spacing w:line="26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With reference to the Khilafat matter, Mr. Gandhi said that the French must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leave Syria—of course an impossible condition. They want England to leave Egypt. </w:t>
      </w:r>
      <w:r>
        <w:rPr>
          <w:rFonts w:ascii="Times" w:hAnsi="Times" w:eastAsia="Times"/>
          <w:b w:val="0"/>
          <w:i w:val="0"/>
          <w:color w:val="000000"/>
          <w:sz w:val="18"/>
        </w:rPr>
        <w:t>On this it is not necessary to make any comment.</w:t>
      </w:r>
    </w:p>
    <w:p>
      <w:pPr>
        <w:autoSpaceDN w:val="0"/>
        <w:autoSpaceDE w:val="0"/>
        <w:widowControl/>
        <w:spacing w:line="240" w:lineRule="exact" w:before="40" w:after="0"/>
        <w:ind w:left="10" w:right="32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So far as swaraj is concerned, he wants at once in the central and provincial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Governments full Dominion status, as may be determined by the duly elected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representatives of the people. For the election of representatives the Congress </w:t>
      </w:r>
      <w:r>
        <w:rPr>
          <w:rFonts w:ascii="Times" w:hAnsi="Times" w:eastAsia="Times"/>
          <w:b w:val="0"/>
          <w:i w:val="0"/>
          <w:color w:val="000000"/>
          <w:sz w:val="18"/>
        </w:rPr>
        <w:t>constitution as to franchise, etc., should be accepted.</w:t>
      </w:r>
    </w:p>
    <w:p>
      <w:pPr>
        <w:autoSpaceDN w:val="0"/>
        <w:tabs>
          <w:tab w:pos="550" w:val="left"/>
        </w:tabs>
        <w:autoSpaceDE w:val="0"/>
        <w:widowControl/>
        <w:spacing w:line="240" w:lineRule="exact" w:before="40" w:after="0"/>
        <w:ind w:left="1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He emphasized over and over again that these are the minimum demands which </w:t>
      </w:r>
      <w:r>
        <w:rPr>
          <w:rFonts w:ascii="Times" w:hAnsi="Times" w:eastAsia="Times"/>
          <w:b w:val="0"/>
          <w:i w:val="0"/>
          <w:color w:val="000000"/>
          <w:sz w:val="18"/>
        </w:rPr>
        <w:t>must be accepted by the Government and the Round Table Conference. . . .</w:t>
      </w:r>
    </w:p>
    <w:p>
      <w:pPr>
        <w:autoSpaceDN w:val="0"/>
        <w:autoSpaceDE w:val="0"/>
        <w:widowControl/>
        <w:spacing w:line="240" w:lineRule="exact" w:before="40" w:after="0"/>
        <w:ind w:left="10" w:right="3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release of some of the convicted persons like the volunteers,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constitution of a tribunal to consider the cases of others are made conditions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precedent to holding a conference. I do not object to a tribunal for reconsideration if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 are willing to accept the suggestion, though all the judges are not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appointed by Government. This observation does not apply to the cases of the Ali </w:t>
      </w:r>
      <w:r>
        <w:rPr>
          <w:rFonts w:ascii="Times" w:hAnsi="Times" w:eastAsia="Times"/>
          <w:b w:val="0"/>
          <w:i w:val="0"/>
          <w:color w:val="000000"/>
          <w:sz w:val="18"/>
        </w:rPr>
        <w:t>Brothers and others in their position whose (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fatwa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prisoners) release is, however, </w:t>
      </w:r>
      <w:r>
        <w:rPr>
          <w:rFonts w:ascii="Times" w:hAnsi="Times" w:eastAsia="Times"/>
          <w:b w:val="0"/>
          <w:i w:val="0"/>
          <w:color w:val="000000"/>
          <w:sz w:val="18"/>
        </w:rPr>
        <w:t>demanded as an essential preliminary to any conference.</w:t>
      </w:r>
    </w:p>
    <w:p>
      <w:pPr>
        <w:autoSpaceDN w:val="0"/>
        <w:autoSpaceDE w:val="0"/>
        <w:widowControl/>
        <w:spacing w:line="240" w:lineRule="exact" w:before="40" w:after="0"/>
        <w:ind w:left="10" w:right="0" w:firstLine="54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The demand however that certain prisoners should be released before we can </w:t>
      </w:r>
      <w:r>
        <w:rPr>
          <w:rFonts w:ascii="Times" w:hAnsi="Times" w:eastAsia="Times"/>
          <w:b w:val="0"/>
          <w:i w:val="0"/>
          <w:color w:val="000000"/>
          <w:sz w:val="18"/>
        </w:rPr>
        <w:t>agree to such a conference mast in my opinion be dropped if we want a conference. I</w:t>
      </w:r>
    </w:p>
    <w:p>
      <w:pPr>
        <w:autoSpaceDN w:val="0"/>
        <w:tabs>
          <w:tab w:pos="2590" w:val="left"/>
        </w:tabs>
        <w:autoSpaceDE w:val="0"/>
        <w:widowControl/>
        <w:spacing w:line="294" w:lineRule="exact" w:before="258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22"/>
        </w:rPr>
        <w:t xml:space="preserve">496 </w:t>
      </w:r>
      <w:r>
        <w:tab/>
      </w:r>
      <w:r>
        <w:rPr>
          <w:rFonts w:ascii="Times" w:hAnsi="Times" w:eastAsia="Times"/>
          <w:b w:val="0"/>
          <w:i w:val="0"/>
          <w:color w:val="000000"/>
          <w:sz w:val="18"/>
        </w:rPr>
        <w:t>THE COLLECTED WORKS OF MAHATMA GANDHI</w:t>
      </w:r>
    </w:p>
    <w:p>
      <w:pPr>
        <w:sectPr>
          <w:pgSz w:w="9360" w:h="12960"/>
          <w:pgMar w:top="556" w:right="1404" w:bottom="478" w:left="1440" w:header="720" w:footer="720" w:gutter="0"/>
          <w:cols/>
          <w:docGrid w:linePitch="360"/>
        </w:sectPr>
      </w:pPr>
    </w:p>
    <w:p>
      <w:pPr>
        <w:autoSpaceDN w:val="0"/>
        <w:autoSpaceDE w:val="0"/>
        <w:widowControl/>
        <w:spacing w:line="220" w:lineRule="exact" w:before="0" w:after="326"/>
        <w:ind w:left="0" w:right="0"/>
      </w:pPr>
    </w:p>
    <w:p>
      <w:pPr>
        <w:autoSpaceDN w:val="0"/>
        <w:autoSpaceDE w:val="0"/>
        <w:widowControl/>
        <w:spacing w:line="240" w:lineRule="exact" w:before="0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agree that the Government should not interfere with Mr. Gandhi’s movement as long </w:t>
      </w:r>
      <w:r>
        <w:rPr>
          <w:rFonts w:ascii="Times" w:hAnsi="Times" w:eastAsia="Times"/>
          <w:b w:val="0"/>
          <w:i w:val="0"/>
          <w:color w:val="000000"/>
          <w:sz w:val="18"/>
        </w:rPr>
        <w:t>as there is no apprehension of any violence. . . .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As regards Messrs Mahomed Ali and Shaukat Ali and others in that category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Government’s position is stronger. It is within the knowledge of Mr. Gandhi and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many of us that they do not accept the principle of non-violent agitation. In view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promise of Mr. Gandhi that he would obtain swaraj within a year if his method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non-violent agitation is followed, they did not press for violence. That year has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elapsed, and the Mussulmans feel that the pact with Mr. Gandhi is over ....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Mussulmans are not under the restraint of the self-imposed obligations of Mr.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Gandhi.... they will not hesitate to resort to violence not only against Government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but also against others who may not join them in their agitation. Recent occurrences </w:t>
      </w:r>
      <w:r>
        <w:rPr>
          <w:rFonts w:ascii="Times" w:hAnsi="Times" w:eastAsia="Times"/>
          <w:b w:val="0"/>
          <w:i w:val="0"/>
          <w:color w:val="000000"/>
          <w:sz w:val="18"/>
        </w:rPr>
        <w:t>also support this.</w:t>
      </w:r>
    </w:p>
    <w:p>
      <w:pPr>
        <w:autoSpaceDN w:val="0"/>
        <w:autoSpaceDE w:val="0"/>
        <w:widowControl/>
        <w:spacing w:line="240" w:lineRule="exact" w:before="40" w:after="0"/>
        <w:ind w:left="10" w:right="20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All circumstances point to the conclusion that they and their friends will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continue the agitation on their release. I do not think it right, therefore, to insist for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their unconditional release or make it a condition precedent for the conference with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 Government. The only ground of differentiation, the superior obligation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 the religious injunctions even against the laws of the country, has only to be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stated in view of what is happening in Malabar to be discarded. It is on the other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hand, a strong argument against unconditional release which would leave them free to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follow a line of conduct declared illegal by the courts and which may be attended by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disastrous consequences. An additional reason is the fact that Mr. Gandhi and his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friends and the accused themselves welcome the arrest and convictions. I trust,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therefore, that I shall not be deemed uncharitable if I state that the demand for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release by them is for the humiliation of Government or to preclude a round table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as suggested. It is possible that the refusal to release these persons might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be used as a pretext for civil disobedience, i.e., non-payment of taxes etc.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movement will then stand naked in all its illegality and hideousness. It is a fitting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consummation of a policy which had its origin in false promise of attainment of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swaraj within a year—a statement calculated and therefore made to mislead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ignorant masses which all its intelligent supporters must have known to be </w:t>
      </w:r>
      <w:r>
        <w:rPr>
          <w:rFonts w:ascii="Times" w:hAnsi="Times" w:eastAsia="Times"/>
          <w:b w:val="0"/>
          <w:i w:val="0"/>
          <w:color w:val="000000"/>
          <w:sz w:val="18"/>
        </w:rPr>
        <w:t>impossible of attainment . . . .</w:t>
      </w:r>
    </w:p>
    <w:p>
      <w:pPr>
        <w:autoSpaceDN w:val="0"/>
        <w:autoSpaceDE w:val="0"/>
        <w:widowControl/>
        <w:spacing w:line="240" w:lineRule="exact" w:before="40" w:after="0"/>
        <w:ind w:left="10" w:right="24" w:firstLine="540"/>
        <w:jc w:val="both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Being of opinion that I cannot associate with Mr. Gandhi and his followers in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asking for a conference or in any other respect, for reasons some of which are given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above, and differing from the Conference on these vital questions, on which the </w:t>
      </w:r>
      <w:r>
        <w:rPr>
          <w:rFonts w:ascii="Times" w:hAnsi="Times" w:eastAsia="Times"/>
          <w:b w:val="0"/>
          <w:i w:val="0"/>
          <w:color w:val="000000"/>
          <w:sz w:val="18"/>
        </w:rPr>
        <w:t xml:space="preserve">Conference agrees with Mr. Gandhi, I have felt bound to Ieave the Conference, of </w:t>
      </w:r>
      <w:r>
        <w:rPr>
          <w:rFonts w:ascii="Times" w:hAnsi="Times" w:eastAsia="Times"/>
          <w:b w:val="0"/>
          <w:i w:val="0"/>
          <w:color w:val="000000"/>
          <w:sz w:val="18"/>
        </w:rPr>
        <w:t>which I was the speaker. . . .</w:t>
      </w:r>
    </w:p>
    <w:p>
      <w:pPr>
        <w:autoSpaceDN w:val="0"/>
        <w:tabs>
          <w:tab w:pos="4770" w:val="left"/>
        </w:tabs>
        <w:autoSpaceDE w:val="0"/>
        <w:widowControl/>
        <w:spacing w:line="254" w:lineRule="exact" w:before="32" w:after="0"/>
        <w:ind w:left="550" w:right="0" w:firstLine="0"/>
        <w:jc w:val="left"/>
      </w:pPr>
      <w:r>
        <w:tab/>
      </w:r>
      <w:r>
        <w:rPr>
          <w:rFonts w:ascii="Times" w:hAnsi="Times" w:eastAsia="Times"/>
          <w:b w:val="0"/>
          <w:i w:val="0"/>
          <w:color w:val="000000"/>
          <w:sz w:val="20"/>
        </w:rPr>
        <w:t>C.</w:t>
      </w:r>
      <w:r>
        <w:rPr>
          <w:rFonts w:ascii="Times" w:hAnsi="Times" w:eastAsia="Times"/>
          <w:b w:val="0"/>
          <w:i w:val="0"/>
          <w:color w:val="000000"/>
          <w:sz w:val="20"/>
        </w:rPr>
        <w:t>S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ANKARAN  </w:t>
      </w:r>
      <w:r>
        <w:rPr>
          <w:rFonts w:ascii="Times" w:hAnsi="Times" w:eastAsia="Times"/>
          <w:b w:val="0"/>
          <w:i w:val="0"/>
          <w:color w:val="000000"/>
          <w:sz w:val="20"/>
        </w:rPr>
        <w:t>N</w:t>
      </w:r>
      <w:r>
        <w:rPr>
          <w:rFonts w:ascii="Times" w:hAnsi="Times" w:eastAsia="Times"/>
          <w:b w:val="0"/>
          <w:i w:val="0"/>
          <w:color w:val="000000"/>
          <w:sz w:val="16"/>
        </w:rPr>
        <w:t xml:space="preserve">AIR </w:t>
      </w:r>
      <w:r>
        <w:rPr>
          <w:rFonts w:ascii="Times" w:hAnsi="Times" w:eastAsia="Times"/>
          <w:b w:val="0"/>
          <w:i/>
          <w:color w:val="000000"/>
          <w:sz w:val="18"/>
        </w:rPr>
        <w:t xml:space="preserve">The Times of India, </w:t>
      </w:r>
      <w:r>
        <w:rPr>
          <w:rFonts w:ascii="Times" w:hAnsi="Times" w:eastAsia="Times"/>
          <w:b w:val="0"/>
          <w:i w:val="0"/>
          <w:color w:val="000000"/>
          <w:sz w:val="18"/>
        </w:rPr>
        <w:t>17-1-1922</w:t>
      </w:r>
    </w:p>
    <w:p>
      <w:pPr>
        <w:autoSpaceDN w:val="0"/>
        <w:tabs>
          <w:tab w:pos="6130" w:val="left"/>
        </w:tabs>
        <w:autoSpaceDE w:val="0"/>
        <w:widowControl/>
        <w:spacing w:line="294" w:lineRule="exact" w:before="1264" w:after="0"/>
        <w:ind w:left="10" w:right="0" w:firstLine="0"/>
        <w:jc w:val="left"/>
      </w:pPr>
      <w:r>
        <w:rPr>
          <w:rFonts w:ascii="Times" w:hAnsi="Times" w:eastAsia="Times"/>
          <w:b w:val="0"/>
          <w:i w:val="0"/>
          <w:color w:val="000000"/>
          <w:sz w:val="18"/>
        </w:rPr>
        <w:t xml:space="preserve">VOL. 25 : 27 OCTOBER, 1921 -  22 JANUARY, 1922 </w:t>
      </w:r>
      <w:r>
        <w:tab/>
      </w:r>
      <w:r>
        <w:rPr>
          <w:rFonts w:ascii="Times" w:hAnsi="Times" w:eastAsia="Times"/>
          <w:b w:val="0"/>
          <w:i w:val="0"/>
          <w:color w:val="000000"/>
          <w:sz w:val="22"/>
        </w:rPr>
        <w:t>497</w:t>
      </w:r>
    </w:p>
    <w:sectPr w:rsidR="00FC693F" w:rsidRPr="0006063C" w:rsidSect="00034616">
      <w:pgSz w:w="9360" w:h="12960"/>
      <w:pgMar w:top="544" w:right="1410" w:bottom="478" w:left="1440" w:header="720" w:footer="720" w:gutter="0"/>
      <w:cols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