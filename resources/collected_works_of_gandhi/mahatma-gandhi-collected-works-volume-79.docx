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1.  MYSORE  JUSTICE</w:t>
      </w:r>
    </w:p>
    <w:p>
      <w:pPr>
        <w:autoSpaceDN w:val="0"/>
        <w:tabs>
          <w:tab w:pos="550" w:val="left"/>
          <w:tab w:pos="301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I had sent my note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Shri H. C. Dassappa’s Case, I </w:t>
      </w:r>
      <w:r>
        <w:rPr>
          <w:rFonts w:ascii="Times" w:hAnsi="Times" w:eastAsia="Times"/>
          <w:b w:val="0"/>
          <w:i w:val="0"/>
          <w:color w:val="000000"/>
          <w:sz w:val="22"/>
        </w:rPr>
        <w:t>received the following from a Bangalore advocate: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48" w:after="0"/>
        <w:ind w:left="59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have now material which is sufficient to give an indication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independence of the Mysore Judiciary.  It is undoubtedly under the  control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 of Sir D’Arcy Reilly. The other Judges in the High Court  follow in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footsteps, and no single instance can be recalled when any  Puisne Judge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High Court of Mysore has had the strength to demur to  even the excesses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committed by the chief Justice in the language, form and  tone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judgements, the Government, which professes not to interfere with either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High Court or the Judiciary is evidently well satisfied about  the Judges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High Court of Mysore. For a dozen years important  judgements have 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Judges of the High Court  which have clearly shown that they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yielded to the pressure of the bureaucracy  while professing fear of God and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man.  Probably it is this practical docility that has made the 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Order on Political Reforms in the State silent to the point of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sinister as  regards recommendations for the reform of the Judiciary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State. To  cap it all comes the pronouncement in Shri H. C. Dasappa’s case </w:t>
      </w:r>
      <w:r>
        <w:rPr>
          <w:rFonts w:ascii="Times" w:hAnsi="Times" w:eastAsia="Times"/>
          <w:b w:val="0"/>
          <w:i w:val="0"/>
          <w:color w:val="000000"/>
          <w:sz w:val="18"/>
        </w:rPr>
        <w:t>that in  this  country truth is so often degraded into a political catch-word.’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reference to the country is wide enough in its mischief and implications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 as to embrace all people whether Congressmen or others and whether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reside in the States or in British India. What basis had Sir D’Arcy Reilly 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an assumption? And what evidence had he for such a general charge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a whole country? Is it moral on the part of Sir D’Arcy Reilly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condemn Sri H. C. Dasappa and debar  him on the ground that he preferred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charge that he could not prove, and do the same thing under a different guise in </w:t>
      </w:r>
      <w:r>
        <w:rPr>
          <w:rFonts w:ascii="Times" w:hAnsi="Times" w:eastAsia="Times"/>
          <w:b w:val="0"/>
          <w:i w:val="0"/>
          <w:color w:val="000000"/>
          <w:sz w:val="18"/>
        </w:rPr>
        <w:t>a judgment?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correspondent’s complaint is right. But Judges are above all </w:t>
      </w:r>
      <w:r>
        <w:rPr>
          <w:rFonts w:ascii="Times" w:hAnsi="Times" w:eastAsia="Times"/>
          <w:b w:val="0"/>
          <w:i w:val="0"/>
          <w:color w:val="000000"/>
          <w:sz w:val="22"/>
        </w:rPr>
        <w:t>law, at least in Mysore. Like kings they can do no wrong.</w:t>
      </w:r>
    </w:p>
    <w:p>
      <w:pPr>
        <w:autoSpaceDN w:val="0"/>
        <w:tabs>
          <w:tab w:pos="590" w:val="left"/>
        </w:tabs>
        <w:autoSpaceDE w:val="0"/>
        <w:widowControl/>
        <w:spacing w:line="300" w:lineRule="exact" w:before="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July 16, 1940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21-7-1940</w:t>
      </w:r>
    </w:p>
    <w:p>
      <w:pPr>
        <w:autoSpaceDN w:val="0"/>
        <w:autoSpaceDE w:val="0"/>
        <w:widowControl/>
        <w:spacing w:line="240" w:lineRule="exact" w:before="1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“Mysore Lawyers”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</w:p>
    <w:p>
      <w:pPr>
        <w:sectPr>
          <w:pgSz w:w="9360" w:h="12960"/>
          <w:pgMar w:top="726" w:right="141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2.  KHAN SAHEB’S AHIMSA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storm that shook most of the members of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Khan Saheb Abdul Ghaffar Khan stood firm as a rock.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never any doubt about his position, and his statement which I </w:t>
      </w:r>
      <w:r>
        <w:rPr>
          <w:rFonts w:ascii="Times" w:hAnsi="Times" w:eastAsia="Times"/>
          <w:b w:val="0"/>
          <w:i w:val="0"/>
          <w:color w:val="000000"/>
          <w:sz w:val="22"/>
        </w:rPr>
        <w:t>reproduce below should serve as a beacon light to all of us:</w:t>
      </w:r>
    </w:p>
    <w:p>
      <w:pPr>
        <w:autoSpaceDN w:val="0"/>
        <w:autoSpaceDE w:val="0"/>
        <w:widowControl/>
        <w:spacing w:line="240" w:lineRule="exact" w:before="48" w:after="0"/>
        <w:ind w:left="590" w:right="28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Some recent resolutions of the  Congress Working Committee indicate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they are restricting the use of non-violence to the fight for India’s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freedom against constituted authority. How far and in what manner this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to  be applied in the future I cannot say. The near future will perhaps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throw light  on this. Meanwhile it is difficult for me to continue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Working Committee, and I am resigning from it. I should like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make it clear that the non-violence I have believed in and preached to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brethren of the  Khudai Khidmatgars is much  wider. It affects all our life,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this  has permanent value. Unless  we learn this lesson of non-violence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fully we shall never do away with the deadly feuds which have been the curse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people of the Frontier. Since we took to non- violence and the Khudai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Khidmatgars pledged themselves to it, we have largely succeeded in ending </w:t>
      </w:r>
      <w:r>
        <w:rPr>
          <w:rFonts w:ascii="Times" w:hAnsi="Times" w:eastAsia="Times"/>
          <w:b w:val="0"/>
          <w:i w:val="0"/>
          <w:color w:val="000000"/>
          <w:sz w:val="18"/>
        </w:rPr>
        <w:t>these feuds. Non-violence has added greatly to the courage of  the Pathans.</w:t>
      </w:r>
    </w:p>
    <w:p>
      <w:pPr>
        <w:autoSpaceDN w:val="0"/>
        <w:autoSpaceDE w:val="0"/>
        <w:widowControl/>
        <w:spacing w:line="240" w:lineRule="exact" w:before="0" w:after="0"/>
        <w:ind w:left="59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they were previously addicted to violence far  more than others,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profited by non-violence much more. We shall never really and </w:t>
      </w:r>
      <w:r>
        <w:rPr>
          <w:rFonts w:ascii="Times" w:hAnsi="Times" w:eastAsia="Times"/>
          <w:b w:val="0"/>
          <w:i w:val="0"/>
          <w:color w:val="000000"/>
          <w:sz w:val="18"/>
        </w:rPr>
        <w:t>effectively defend ourselves except through non-violence. Khudai Khid-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matgars must, therefore, be what our name implies - pure servants of God and </w:t>
      </w:r>
      <w:r>
        <w:rPr>
          <w:rFonts w:ascii="Times" w:hAnsi="Times" w:eastAsia="Times"/>
          <w:b w:val="0"/>
          <w:i w:val="0"/>
          <w:color w:val="000000"/>
          <w:sz w:val="18"/>
        </w:rPr>
        <w:t>humanity - by laying down our own lives and never taking any life.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worthy of the Khan Saheb [ and all that he has stood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past twenty years 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He is a Pathan, and a Pathan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to be born with rifle or sword in his hand. But the Khan Saheb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deliberately asked his Khudai Khidmatgars to shed all weapons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asked them to join the satyagraha against the Rowlatt Act. He saw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deliberate giving up of the weapons of violence had a magical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effect. It was the only remedy for the blood feuds which were handed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from sire to son and which had become part of the normal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Pathan.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had decimated numerous families, and non-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968" w:after="0"/>
        <w:ind w:left="1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of this was published 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20-7-1940.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translation is reproduced from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to be found in the Gujarati.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here has: “This marked the limit of violence and showed its </w:t>
      </w:r>
      <w:r>
        <w:rPr>
          <w:rFonts w:ascii="Times" w:hAnsi="Times" w:eastAsia="Times"/>
          <w:b w:val="0"/>
          <w:i w:val="0"/>
          <w:color w:val="000000"/>
          <w:sz w:val="18"/>
        </w:rPr>
        <w:t>bankruptcy.”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seemed to the Khan Saheb to have come as a longed-for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salvation. The violent blood feuds would otherwise have no end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spell the end of the Pathans. He saw as clear as daylight that,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could  persuade his people not to retaliate, the suicidal feuds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 and the Pathans would be able to give a better account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bravery. They took up his message and put into practice what with </w:t>
      </w:r>
      <w:r>
        <w:rPr>
          <w:rFonts w:ascii="Times" w:hAnsi="Times" w:eastAsia="Times"/>
          <w:b w:val="0"/>
          <w:i w:val="0"/>
          <w:color w:val="000000"/>
          <w:sz w:val="22"/>
        </w:rPr>
        <w:t>them became non-violence of the brave.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so clear about his own faith and that of the Khudai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Khidmatgars, there was for him no escape from resignation of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membership of the Congress Working Committee. His continuing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have been anomalous and might have meant an end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life’s work. He could not ask his people to join as recruits in the army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at the same time forget the law of tribal retaliation. The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Pathan would have argued with him-and the argument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irresistible-that the present war was a war of retaliation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revenge, and that there  was no difference between it and their blood </w:t>
      </w:r>
      <w:r>
        <w:rPr>
          <w:rFonts w:ascii="Times" w:hAnsi="Times" w:eastAsia="Times"/>
          <w:b w:val="0"/>
          <w:i w:val="0"/>
          <w:color w:val="000000"/>
          <w:sz w:val="22"/>
        </w:rPr>
        <w:t>feuds.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do not know how far the Khan Saheb has succeeded in carry-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his message to his people. This I know that with him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matter not of intellectual conviction but of intuitive faith.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therefore shake it. About his followers he cannot say how far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adhere to it. But that does not worry him. He has to do his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owes to them. The result he leaves to God. He derives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from the Holy Koran. He is a devout Mussalman. During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with me for over a year I never saw him miss him </w:t>
      </w:r>
      <w:r>
        <w:rPr>
          <w:rFonts w:ascii="Times" w:hAnsi="Times" w:eastAsia="Times"/>
          <w:b w:val="0"/>
          <w:i/>
          <w:color w:val="000000"/>
          <w:sz w:val="22"/>
        </w:rPr>
        <w:t>namaz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(pra-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yers) or his Ramzan fast (except when he was ill). But his devotion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Islam does not mean disrespect for other faiths. He has read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reading is slight but selective, and he immediately assimilates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appeals to him. He loathes long argument and does not take long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 up his mind. If he succeeds in his mission, it would mean the </w:t>
      </w:r>
      <w:r>
        <w:rPr>
          <w:rFonts w:ascii="Times" w:hAnsi="Times" w:eastAsia="Times"/>
          <w:b w:val="0"/>
          <w:i w:val="0"/>
          <w:color w:val="000000"/>
          <w:sz w:val="22"/>
        </w:rPr>
        <w:t>solution of many another problem. But  the result no one can predict.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‘The lot is cast into the lap, but the whole disposing thereof is of the </w:t>
      </w:r>
      <w:r>
        <w:rPr>
          <w:rFonts w:ascii="Times" w:hAnsi="Times" w:eastAsia="Times"/>
          <w:b w:val="0"/>
          <w:i w:val="0"/>
          <w:color w:val="000000"/>
          <w:sz w:val="22"/>
        </w:rPr>
        <w:t>Lord.’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July 16, 1940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21-7-1940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sectPr>
          <w:pgSz w:w="9360" w:h="12960"/>
          <w:pgMar w:top="51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3.  THE ANNUAL SPINNING SACRIFICE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Narandas Gandhi has issued his usual appeal for intensive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during the 71 days before my seventy-first birthday.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began this way of celebrating it six years ago with an appeal for 66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yards. Last year he made an appeal for 70 lakhs of yards,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response was beyond  his expectation-over 4 crores of yards </w:t>
      </w:r>
      <w:r>
        <w:rPr>
          <w:rFonts w:ascii="Times" w:hAnsi="Times" w:eastAsia="Times"/>
          <w:b w:val="0"/>
          <w:i w:val="0"/>
          <w:color w:val="000000"/>
          <w:sz w:val="22"/>
        </w:rPr>
        <w:t>of yarn were spun.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commend his appeal to all. The response to his appeal 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with my increasing years. If the annual quota of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in Rajkot is any index, the response would seem to be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increase. But the appetite of Daridranarayana is  insatiable,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 still greater response. It  is a Herculean task to liquidate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unemployment and starvation of crores of people. Let me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lover of the wheel will contribute his or her quota to this task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make the sacrifice a worthy one. Let them approach the task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intelligently and with a proper regard for its sacredness. Let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devote not only more time to spinning, but also endeavour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it better by keeping all their spinning tackle in proper trim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increasing their speed. If they will watch the revolutions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spindle and find out the secret of putting up the speed, I am sure that </w:t>
      </w:r>
      <w:r>
        <w:rPr>
          <w:rFonts w:ascii="Times" w:hAnsi="Times" w:eastAsia="Times"/>
          <w:b w:val="0"/>
          <w:i w:val="0"/>
          <w:color w:val="000000"/>
          <w:sz w:val="22"/>
        </w:rPr>
        <w:t>at the end of the sacrifice they will have nearly doubled the speed.</w:t>
      </w:r>
    </w:p>
    <w:p>
      <w:pPr>
        <w:autoSpaceDN w:val="0"/>
        <w:autoSpaceDE w:val="0"/>
        <w:widowControl/>
        <w:spacing w:line="260" w:lineRule="exact" w:before="34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July 16, 1940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21-7-1940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4.  HOW TO CULTIVATE AHIMSA?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What is the good of your crying ‘ahimsa, ahimsa’ in season and out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season? Will it by itself teach people to be non-violent? Would it not be better,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instead, to tell people how pure ahimsa or the ahimsa of the strong can be cultivated?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  Your is a very timely and opportune question. I have attem-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pted before this on more occasions than one to answer it. But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has, I confess, been rather desultory. I  have not concentrated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it, or given it the weight I might have. This was all right while I </w:t>
      </w:r>
      <w:r>
        <w:rPr>
          <w:rFonts w:ascii="Times" w:hAnsi="Times" w:eastAsia="Times"/>
          <w:b w:val="0"/>
          <w:i w:val="0"/>
          <w:color w:val="000000"/>
          <w:sz w:val="22"/>
        </w:rPr>
        <w:t>was devoting all my energy to forging means to give battle to Govern-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of this was published 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20-7-1940.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abridged English version is reproduced from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20" w:lineRule="exact" w:before="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20-7-1940.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English translation is reproduced from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where it was published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>heading “Question Box”.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ment. But it had the result of retarding the growth of pure ahimsa,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today we are not even within ken of the ahimsa of the strong.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now want to advance further, we ought, at least for some time, to </w:t>
      </w:r>
      <w:r>
        <w:rPr>
          <w:rFonts w:ascii="Times" w:hAnsi="Times" w:eastAsia="Times"/>
          <w:b w:val="0"/>
          <w:i w:val="0"/>
          <w:color w:val="000000"/>
          <w:sz w:val="22"/>
        </w:rPr>
        <w:t>completely forget the idea of offering non-violent resistance to cons-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tituted authority. If non-violence in the domestic field is successfully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achieved, we shall surely see the non-violence against constituted </w:t>
      </w:r>
      <w:r>
        <w:rPr>
          <w:rFonts w:ascii="Times" w:hAnsi="Times" w:eastAsia="Times"/>
          <w:b w:val="0"/>
          <w:i w:val="0"/>
          <w:color w:val="000000"/>
          <w:sz w:val="22"/>
        </w:rPr>
        <w:t>authority revived in its purified form,  and it will be irresistible.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I am no longer in the Congress, I may not offer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even in my  own person in its name. But I am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to offer civil disobedience in my individual capacity whenever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necessary. No one need suppose that all civil disobedience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necessarily be taboo while the country is still being educated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of the strong. But  those who may want  to join the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of my conception would not entertain any immediate prospect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civil disobedience. They should understand that, so long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realized ahimsa in their own person in its pure form, there </w:t>
      </w:r>
      <w:r>
        <w:rPr>
          <w:rFonts w:ascii="Times" w:hAnsi="Times" w:eastAsia="Times"/>
          <w:b w:val="0"/>
          <w:i w:val="0"/>
          <w:color w:val="000000"/>
          <w:sz w:val="22"/>
        </w:rPr>
        <w:t>can be no civil disobedience for them.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not the mention of pure ahimsa frighten anybody.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clear conception of it and have a living faith in its matchless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efficacy, it will not be found to be so hard to practise as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supposed to be, it will be well to remember the immortal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Mahabharata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this connection. The Seer Poet therein loudly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proclaims to the whole that dharma includes within itself both </w:t>
      </w:r>
      <w:r>
        <w:rPr>
          <w:rFonts w:ascii="Times" w:hAnsi="Times" w:eastAsia="Times"/>
          <w:b w:val="0"/>
          <w:i w:val="0"/>
          <w:color w:val="000000"/>
          <w:sz w:val="22"/>
        </w:rPr>
        <w:t>legitimate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artha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kama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asks why men do not follow the royal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road of dharma that leads to both earthly  and spiritual bliss. 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does not signify mere observance of externals. It signifies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truth and non-violence. The scriptures have given us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immortal maxims. One of these is: “Ahimsa is the supreme Law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dharma.” The other is:“There is no other Law or dharma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truth.” These two maxims  provide us the key to all lawful </w:t>
      </w:r>
      <w:r>
        <w:rPr>
          <w:rFonts w:ascii="Times" w:hAnsi="Times" w:eastAsia="Times"/>
          <w:b w:val="0"/>
          <w:i/>
          <w:color w:val="000000"/>
          <w:sz w:val="22"/>
        </w:rPr>
        <w:t>artha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kama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Why should we then hesitate to act up to them? Strange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appear, the fact remains that people find the easiest of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oftentimes to be the most difficult to follow. The reason, to borrow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 from the science of physics, lies in our inertia. Physicists tell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 inertia is an essential and, in its own place a most useful, quality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matter, it is that alone which steadies the universe and prevents if </w:t>
      </w:r>
      <w:r>
        <w:rPr>
          <w:rFonts w:ascii="Times" w:hAnsi="Times" w:eastAsia="Times"/>
          <w:b w:val="0"/>
          <w:i w:val="0"/>
          <w:color w:val="000000"/>
          <w:sz w:val="22"/>
        </w:rPr>
        <w:t>from flying off at a tangent. But for it the latter would be a chaos of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has “Bharat Savitri verse”. For the text of the verse,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 A Cry </w:t>
      </w:r>
      <w:r>
        <w:rPr>
          <w:rFonts w:ascii="Times" w:hAnsi="Times" w:eastAsia="Times"/>
          <w:b w:val="0"/>
          <w:i w:val="0"/>
          <w:color w:val="000000"/>
          <w:sz w:val="18"/>
        </w:rPr>
        <w:t>in the Wilderness”?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</w:t>
      </w:r>
    </w:p>
    <w:p>
      <w:pPr>
        <w:sectPr>
          <w:pgSz w:w="9360" w:h="12960"/>
          <w:pgMar w:top="524" w:right="139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motion. But inertia becomes an incubus and a vice when it ties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down to old ruts. It is this kind of inertia which is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our rooted prejudice that to practise pure ahimsa is difficult.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to us to get rid of this  incubus. The first step in this direction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firmly to resolve that all untruth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himsa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hereafter be taboo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us, whatever sacrifice it might seem to involve. For, the good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seem to achieve is in appearance only, but in reality it is deadly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poison. If our resolve is firm and our conviction clear, it would 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 the battle won, and the practice of these two qualities would come </w:t>
      </w:r>
      <w:r>
        <w:rPr>
          <w:rFonts w:ascii="Times" w:hAnsi="Times" w:eastAsia="Times"/>
          <w:b w:val="0"/>
          <w:i w:val="0"/>
          <w:color w:val="000000"/>
          <w:sz w:val="22"/>
        </w:rPr>
        <w:t>comparatively easy to us.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confine ourselves to ahimsa. We have all along regarded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spinning-wheel, village crafts, etc., as the pillars of ahimsa,  and so </w:t>
      </w:r>
      <w:r>
        <w:rPr>
          <w:rFonts w:ascii="Times" w:hAnsi="Times" w:eastAsia="Times"/>
          <w:b w:val="0"/>
          <w:i w:val="0"/>
          <w:color w:val="000000"/>
          <w:sz w:val="22"/>
        </w:rPr>
        <w:t>indeed they are. They must stand. But we have now to go a step fur-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ther. A votary of ahimsa will or course base upon non-violence,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already done so, all his relations with his parents, his children,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wife, his servants, his dependants, etc. But the real test will come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of political or communal disturbances or under the menace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thieves and dacoits. Mere resolve to lay down one’s life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>circumstances is not enough. There must be the necessary qualifica-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fro making  the sacrifice. If  I  am a Hindu, I must fraternize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Mussalmans and the rest. In my dealings with them I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any distinction between  my co-religionists and those who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 to a different faith. I would seek  opportunities  to serve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feeling of fear or unnaturalness. The word ‘fear’ can </w:t>
      </w:r>
      <w:r>
        <w:rPr>
          <w:rFonts w:ascii="Times" w:hAnsi="Times" w:eastAsia="Times"/>
          <w:b w:val="0"/>
          <w:i w:val="0"/>
          <w:color w:val="000000"/>
          <w:sz w:val="22"/>
        </w:rPr>
        <w:t>have no place in the dictionary of ahimsa. Having thus qualified him-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 by his selfless service, a votary of pure ahimsa will be in a position </w:t>
      </w:r>
      <w:r>
        <w:rPr>
          <w:rFonts w:ascii="Times" w:hAnsi="Times" w:eastAsia="Times"/>
          <w:b w:val="0"/>
          <w:i w:val="0"/>
          <w:color w:val="000000"/>
          <w:sz w:val="22"/>
        </w:rPr>
        <w:t>to make a fit offering of himself in a communal conflagration. Simi-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larly, to meet the menace of thieves and dacoits, he will need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among, and cultivate  friendly relations, with, the communities from </w:t>
      </w:r>
      <w:r>
        <w:rPr>
          <w:rFonts w:ascii="Times" w:hAnsi="Times" w:eastAsia="Times"/>
          <w:b w:val="0"/>
          <w:i w:val="0"/>
          <w:color w:val="000000"/>
          <w:sz w:val="22"/>
        </w:rPr>
        <w:t>which thieves and dacoits generally come.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A brilliant example of this kind of work is provided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Ravishanker Maharaj. His work among the criminal tribes in Gujarat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evoked praise even of the Baroda State authorities. There 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unlimited field for this kind of work and it does not call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other talent in one besides pure love. Ravi shanker Maharaj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utter stranger to English. Even his knowledge of Gujarati is barely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for everyday use. But God  has blessed him with unlimited </w:t>
      </w:r>
      <w:r>
        <w:rPr>
          <w:rFonts w:ascii="Times" w:hAnsi="Times" w:eastAsia="Times"/>
          <w:b w:val="0"/>
          <w:i w:val="0"/>
          <w:color w:val="000000"/>
          <w:sz w:val="22"/>
        </w:rPr>
        <w:t>neighbourly love. His simplicity easily wins all hearts and is the envy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everybody. Let his example provide a cue and inspiration to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may be similarly engaged in other field of satyagraha.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300" w:lineRule="exact" w:before="0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July 16, 1940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21-7-1940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5.  IMPOSSIBLE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Miss Muriel Lester writes:</w:t>
      </w:r>
    </w:p>
    <w:p>
      <w:pPr>
        <w:autoSpaceDN w:val="0"/>
        <w:autoSpaceDE w:val="0"/>
        <w:widowControl/>
        <w:spacing w:line="260" w:lineRule="exact" w:before="48" w:after="0"/>
        <w:ind w:left="590" w:right="80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See how you are misquoted by Sherwood Eddy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his latest book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 Saw </w:t>
      </w:r>
      <w:r>
        <w:rPr>
          <w:rFonts w:ascii="Times" w:hAnsi="Times" w:eastAsia="Times"/>
          <w:b w:val="0"/>
          <w:i/>
          <w:color w:val="000000"/>
          <w:sz w:val="18"/>
        </w:rPr>
        <w:t>God Do it.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 have been asked to send you this cutting from it so that you may </w:t>
      </w:r>
      <w:r>
        <w:rPr>
          <w:rFonts w:ascii="Times" w:hAnsi="Times" w:eastAsia="Times"/>
          <w:b w:val="0"/>
          <w:i w:val="0"/>
          <w:color w:val="000000"/>
          <w:sz w:val="18"/>
        </w:rPr>
        <w:t>reply to it if you want to. Here is the extract.</w:t>
      </w:r>
    </w:p>
    <w:p>
      <w:pPr>
        <w:autoSpaceDN w:val="0"/>
        <w:autoSpaceDE w:val="0"/>
        <w:widowControl/>
        <w:spacing w:line="260" w:lineRule="exact" w:before="40" w:after="0"/>
        <w:ind w:left="590" w:right="20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“We have maintained throughout this chapter that some are called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conscientious objectors as absolute pacifists to challenge the whole war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system, but that the majority will feel it to be their duty forcibly to defend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country when it is attacked or its vital interests are threatened. Gandhi </w:t>
      </w:r>
      <w:r>
        <w:rPr>
          <w:rFonts w:ascii="Times" w:hAnsi="Times" w:eastAsia="Times"/>
          <w:b w:val="0"/>
          <w:i w:val="0"/>
          <w:color w:val="000000"/>
          <w:sz w:val="18"/>
        </w:rPr>
        <w:t>himself, the most effective and the greatest living pacifist, is not an absolutist</w:t>
      </w:r>
    </w:p>
    <w:p>
      <w:pPr>
        <w:autoSpaceDN w:val="0"/>
        <w:tabs>
          <w:tab w:pos="550" w:val="left"/>
          <w:tab w:pos="590" w:val="left"/>
        </w:tabs>
        <w:autoSpaceDE w:val="0"/>
        <w:widowControl/>
        <w:spacing w:line="262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a relativist, a realist and, to a large degree, a practical states-man. He  is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effectively using  non-violent resistance to achieve the indepen-dence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India, but he recognizes that a modern State cannot be maintained without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both a police force and an army. When the writer asked him personally how 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divided Indian army could be commanded by a Moslem, a Hindu or a Sikh, 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told me they could first ask an American or some foreign neutral to lead their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army. But Gandhi pacifists and Indian nationalists would defend their  country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attacked by Japan  or Soviet Russia or any other foreign power by the full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force of their army. So, I believe, should  our own country.”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only say that I have no recollection of my having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such a statement. I know Dr. Sherwood Eddy well. I 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his visit. The astounding statement put into my mouth belies all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ever written or said  about the defence of India. Even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believed in armed defence, I should never want a foreign general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 my army. I may have foreign  instructors but not officers.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Dr. Eddy sees these lines, and instead of correcting himself </w:t>
      </w:r>
      <w:r>
        <w:rPr>
          <w:rFonts w:ascii="Times" w:hAnsi="Times" w:eastAsia="Times"/>
          <w:b w:val="0"/>
          <w:i w:val="0"/>
          <w:color w:val="000000"/>
          <w:sz w:val="22"/>
        </w:rPr>
        <w:t>persists in his statement, I can only say I must have been absent-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here adds: “He should have such awareness that he could give </w:t>
      </w:r>
      <w:r>
        <w:rPr>
          <w:rFonts w:ascii="Times" w:hAnsi="Times" w:eastAsia="Times"/>
          <w:b w:val="0"/>
          <w:i w:val="0"/>
          <w:color w:val="000000"/>
          <w:sz w:val="18"/>
        </w:rPr>
        <w:t>account of every moment.”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“Notes”.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American Y. M. C. A. official and writer, author of </w:t>
      </w:r>
      <w:r>
        <w:rPr>
          <w:rFonts w:ascii="Times" w:hAnsi="Times" w:eastAsia="Times"/>
          <w:b w:val="0"/>
          <w:i/>
          <w:color w:val="000000"/>
          <w:sz w:val="18"/>
        </w:rPr>
        <w:t>India Awakening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>New Era in Asia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other books.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</w:t>
      </w:r>
    </w:p>
    <w:p>
      <w:pPr>
        <w:sectPr>
          <w:pgSz w:w="9360" w:h="12960"/>
          <w:pgMar w:top="524" w:right="135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minded when I made the statement  imputed to me. I cannot say I </w:t>
      </w:r>
      <w:r>
        <w:rPr>
          <w:rFonts w:ascii="Times" w:hAnsi="Times" w:eastAsia="Times"/>
          <w:b w:val="0"/>
          <w:i w:val="0"/>
          <w:color w:val="000000"/>
          <w:sz w:val="22"/>
        </w:rPr>
        <w:t>must have been drunk, because I  do not drink.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July  16, 1940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28-7-1940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6.  LETTER TO SHARDABEHN G. CHOKHAWALA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16,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BABUDI,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 have your letter. It is no game of marbles being a wife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mother. If we look  upon it as a dharma, we can shape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it. If we realize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grihasthashrama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for  pleasure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test for us, it becomes the biggest school for us. I should like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 to shape your life on this pattern. It is good that Shakaribehn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come. When you come here again, let her also accompany you. </w:t>
      </w:r>
      <w:r>
        <w:rPr>
          <w:rFonts w:ascii="Times" w:hAnsi="Times" w:eastAsia="Times"/>
          <w:b w:val="0"/>
          <w:i w:val="0"/>
          <w:color w:val="000000"/>
          <w:sz w:val="22"/>
        </w:rPr>
        <w:t>Let Shakaribehn stay there till this illness is over.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 W. 10029. Courtesy: Shardabehn G. Chokhawala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7. LETTER TO K. M. MUNSHI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16,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MUNSHI,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letter. I solved your problem yesterday itself.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say now. Two courses are open, and either will be right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within your strength.“One’s  own dharma though devoid of merit </w:t>
      </w:r>
      <w:r>
        <w:rPr>
          <w:rFonts w:ascii="Times" w:hAnsi="Times" w:eastAsia="Times"/>
          <w:b w:val="0"/>
          <w:i w:val="0"/>
          <w:color w:val="000000"/>
          <w:sz w:val="22"/>
        </w:rPr>
        <w:t>is better.”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 W. 7654. Courtesy:  K. M. Munshi</w:t>
      </w:r>
    </w:p>
    <w:p>
      <w:pPr>
        <w:autoSpaceDN w:val="0"/>
        <w:autoSpaceDE w:val="0"/>
        <w:widowControl/>
        <w:spacing w:line="220" w:lineRule="exact" w:before="720" w:after="0"/>
        <w:ind w:left="55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Householder's estate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Addressee's Mother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>, III. 35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8.  NOTE TO KRISHNACHANDRA</w:t>
      </w:r>
    </w:p>
    <w:p>
      <w:pPr>
        <w:autoSpaceDN w:val="0"/>
        <w:autoSpaceDE w:val="0"/>
        <w:widowControl/>
        <w:spacing w:line="270" w:lineRule="exact" w:before="8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For Surendra</w:t>
      </w:r>
      <w:r>
        <w:rPr>
          <w:rFonts w:ascii="Times" w:hAnsi="Times" w:eastAsia="Times"/>
          <w:b w:val="0"/>
          <w:i/>
          <w:color w:val="000000"/>
          <w:sz w:val="22"/>
        </w:rPr>
        <w:t>July 16, 1940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 may say this: Ephidrine is a useless thing. The homoeo-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pathic treatment has to be continued. I am looking for other remedies. </w:t>
      </w:r>
      <w:r>
        <w:rPr>
          <w:rFonts w:ascii="Times" w:hAnsi="Times" w:eastAsia="Times"/>
          <w:b w:val="0"/>
          <w:i w:val="0"/>
          <w:color w:val="000000"/>
          <w:sz w:val="22"/>
        </w:rPr>
        <w:t>Be patient.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4354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9.  UNREPENTANT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By writing that “Appeal to Every Briton”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invited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head an extra load of work which without God’s help I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 able to bear. If it is His will that I should shoulder it, He will give </w:t>
      </w:r>
      <w:r>
        <w:rPr>
          <w:rFonts w:ascii="Times" w:hAnsi="Times" w:eastAsia="Times"/>
          <w:b w:val="0"/>
          <w:i w:val="0"/>
          <w:color w:val="000000"/>
          <w:sz w:val="22"/>
        </w:rPr>
        <w:t>me the strength to carry 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decided to confine myself mostly to writing in Gujarati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Hindustani, I had no notion that I would have to write  the appeal.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came to me like a flash, and  the courage to write it came with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resisted till then all pressure from English and American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guidance. But I could not  see my way. Now having addressed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appeal, I must follow up the reactions to it. A large amount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is pouring in upon me. Save for one angry telegram,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nothing but friendly criticism from Englishmen and even </w:t>
      </w:r>
      <w:r>
        <w:rPr>
          <w:rFonts w:ascii="Times" w:hAnsi="Times" w:eastAsia="Times"/>
          <w:b w:val="0"/>
          <w:i w:val="0"/>
          <w:color w:val="000000"/>
          <w:sz w:val="22"/>
        </w:rPr>
        <w:t>appreciation from some.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grateful to H. E. the Viceroy for forwarding my offer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Majesty’s Government. The correspondence with regard to 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 have already seen or will see in this issue. Though no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response  to the appeal was to be expected, I cannot help saying that is </w:t>
      </w:r>
      <w:r>
        <w:rPr>
          <w:rFonts w:ascii="Times" w:hAnsi="Times" w:eastAsia="Times"/>
          <w:b w:val="0"/>
          <w:i w:val="0"/>
          <w:color w:val="000000"/>
          <w:sz w:val="22"/>
        </w:rPr>
        <w:t>was the knowledge of the determination to carry the war to a victo-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rious end that had prompted my appeal. No doubt the determi-nation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natural and worthy of the best British tradition. Nevertheless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awful slaughter that the determination involves should induce a search </w:t>
      </w:r>
      <w:r>
        <w:rPr>
          <w:rFonts w:ascii="Times" w:hAnsi="Times" w:eastAsia="Times"/>
          <w:b w:val="0"/>
          <w:i w:val="0"/>
          <w:color w:val="000000"/>
          <w:sz w:val="22"/>
        </w:rPr>
        <w:t>for a better and braver way to achieve the end. For peace has its victo-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ries more glorious than those of war. The non-violent method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meant no abject surrender. It would have confounded all modern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tactics of war, indeed rendered them of no use. The new world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all dream of would surely have been found. I hold a new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impossible if the war is fought to a finish or mutual exhaustion </w:t>
      </w:r>
      <w:r>
        <w:rPr>
          <w:rFonts w:ascii="Times" w:hAnsi="Times" w:eastAsia="Times"/>
          <w:b w:val="0"/>
          <w:i w:val="0"/>
          <w:color w:val="000000"/>
          <w:sz w:val="22"/>
        </w:rPr>
        <w:t>leads to a patched-up peace.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“To Every Briton”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</w:t>
      </w:r>
    </w:p>
    <w:p>
      <w:pPr>
        <w:sectPr>
          <w:pgSz w:w="9360" w:h="12960"/>
          <w:pgMar w:top="526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550" w:val="left"/>
          <w:tab w:pos="20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me, therefore examine the argument advanced in a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from a friend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Here it is: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Two English friends who admire you, say your appeal to every Briton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cannot have any effect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just now</w:t>
      </w:r>
      <w:r>
        <w:rPr>
          <w:rFonts w:ascii="Times" w:hAnsi="Times" w:eastAsia="Times"/>
          <w:b w:val="0"/>
          <w:i w:val="0"/>
          <w:color w:val="000000"/>
          <w:sz w:val="18"/>
        </w:rPr>
        <w:t>. It is impossible to expect the  man in the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street to do a complete </w:t>
      </w:r>
      <w:r>
        <w:rPr>
          <w:rFonts w:ascii="Times" w:hAnsi="Times" w:eastAsia="Times"/>
          <w:b w:val="0"/>
          <w:i/>
          <w:color w:val="000000"/>
          <w:sz w:val="18"/>
        </w:rPr>
        <w:t>volte face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with any degree of understanding - indeed it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impossible for the understanding [</w:t>
      </w:r>
      <w:r>
        <w:rPr>
          <w:rFonts w:ascii="Times" w:hAnsi="Times" w:eastAsia="Times"/>
          <w:b w:val="0"/>
          <w:i/>
          <w:color w:val="000000"/>
          <w:sz w:val="18"/>
        </w:rPr>
        <w:t>sic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] to do, as you say, without a </w:t>
      </w:r>
      <w:r>
        <w:rPr>
          <w:rFonts w:ascii="Times" w:hAnsi="Times" w:eastAsia="Times"/>
          <w:b w:val="0"/>
          <w:i/>
          <w:color w:val="000000"/>
          <w:sz w:val="18"/>
        </w:rPr>
        <w:t>heart</w:t>
      </w:r>
      <w:r>
        <w:rPr>
          <w:rFonts w:ascii="Times" w:hAnsi="Times" w:eastAsia="Times"/>
          <w:b w:val="0"/>
          <w:i w:val="0"/>
          <w:color w:val="000000"/>
          <w:sz w:val="18"/>
        </w:rPr>
        <w:t>-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belief in non-violence.  The time to mould a new world on your lines will be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after the war. They realize  your way is the right one, but they say it needs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endless preparation and instruction and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big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leadership - none of which they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possess. Regarding India they  say the attitude  of the present authority is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deplorable. Long ago India should have been  declared as independent as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Canada, and her people  should be allowed to work out their own constitution.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what they are extremely perplexed about  now is that  you want absolute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independence straightaway, and the next step you will take is  ‘no further help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Britain in the prosecution of war, surrender to Germany, and opposition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her by non-violent means’. You must explain what you mean in more detail so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to remove this misunderstanding. This is an honest reaction.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appeal was intended to produce the effect now. It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out of a mathematical calculation. If the conviction could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come, action was an easy matter. The  mass mind responds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pressure. That the appeal has not produced the intended result shows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either my word has no power or that God  has a purpose of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 knowledge. The appeal has come from an anguished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heart. I could not suppress it. It was not written for the moment. I am </w:t>
      </w:r>
      <w:r>
        <w:rPr>
          <w:rFonts w:ascii="Times" w:hAnsi="Times" w:eastAsia="Times"/>
          <w:b w:val="0"/>
          <w:i w:val="0"/>
          <w:color w:val="000000"/>
          <w:sz w:val="22"/>
        </w:rPr>
        <w:t>quite sure that it enunciates a truth of eternal value.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ground is not prepared from now, there may be no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after a dismal termination of the war for evolving a new order.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the order, it will be in response to a conscious or uncon-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scious effort from now. Indeed the effort began before my appeal.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 it has stimulated it. Perhaps given it a definite direction.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to the non-official leaders and moulders of British opinion, if </w:t>
      </w:r>
      <w:r>
        <w:rPr>
          <w:rFonts w:ascii="Times" w:hAnsi="Times" w:eastAsia="Times"/>
          <w:b w:val="0"/>
          <w:i w:val="0"/>
          <w:color w:val="000000"/>
          <w:sz w:val="22"/>
        </w:rPr>
        <w:t>they are convinced of the truth of my position, to work for its ado-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ption. Compared to the big issue raised in my appeal,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independence pales into insignificance. But I hold with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 that the British Government’s attitude is deplorable. The </w:t>
      </w:r>
      <w:r>
        <w:rPr>
          <w:rFonts w:ascii="Times" w:hAnsi="Times" w:eastAsia="Times"/>
          <w:b w:val="0"/>
          <w:i w:val="0"/>
          <w:color w:val="000000"/>
          <w:sz w:val="22"/>
        </w:rPr>
        <w:t>two friends are wholly wrong in the deduction they have drawn from</w:t>
      </w:r>
    </w:p>
    <w:p>
      <w:pPr>
        <w:autoSpaceDN w:val="0"/>
        <w:autoSpaceDE w:val="0"/>
        <w:widowControl/>
        <w:spacing w:line="240" w:lineRule="exact" w:before="5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Amrit Kaur;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Amrit Kaur”, 19-7-1940.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assumed recognition of India ‘s independence. They forget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out of the picture. Those who are responsible for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Committee’s last resolution have meant free India’s 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Britain. With them, there is no question of surrender to Germany </w:t>
      </w:r>
      <w:r>
        <w:rPr>
          <w:rFonts w:ascii="Times" w:hAnsi="Times" w:eastAsia="Times"/>
          <w:b w:val="0"/>
          <w:i w:val="0"/>
          <w:color w:val="000000"/>
          <w:sz w:val="22"/>
        </w:rPr>
        <w:t>or non-violent opposition.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must not here tarry on Indian  independence and its </w:t>
      </w:r>
      <w:r>
        <w:rPr>
          <w:rFonts w:ascii="Times" w:hAnsi="Times" w:eastAsia="Times"/>
          <w:b w:val="0"/>
          <w:i w:val="0"/>
          <w:color w:val="000000"/>
          <w:sz w:val="22"/>
        </w:rPr>
        <w:t>implications, tempting though the subject is.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cuttings and correspondence before me say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rejection of my advice to abstain from preparation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military defence of India precludes me from making the appeal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Britain or from expecting a favourable response. The argument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plausible, but only plausible. The  critics say that , if I have failed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people, I have no right to expect Britain whilst she is in the midst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life-and-death struggle to listen to me. I am a man with a mission.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‘s millions have never tasted the bitters of war as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have. Britain, if she is  to fulfil her declared purpose, needs a radical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in her policy. I feel that I know the change that is needed. 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inability to persuade the Working Committee is irrelevant to the theme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discussion. There is no analogy between India’s case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Britain’s. I am, therefore, wholly  unrepentant. I maintain that in </w:t>
      </w:r>
      <w:r>
        <w:rPr>
          <w:rFonts w:ascii="Times" w:hAnsi="Times" w:eastAsia="Times"/>
          <w:b w:val="0"/>
          <w:i w:val="0"/>
          <w:color w:val="000000"/>
          <w:sz w:val="22"/>
        </w:rPr>
        <w:t>issuing my appeal I have acted wholly as a lifelong friend of Britain.</w:t>
      </w:r>
    </w:p>
    <w:p>
      <w:pPr>
        <w:autoSpaceDN w:val="0"/>
        <w:tabs>
          <w:tab w:pos="550" w:val="left"/>
          <w:tab w:pos="36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writer, however, retorts: “Address your appeal to Hitler.” In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 letter was publish din the </w:t>
      </w:r>
      <w:r>
        <w:rPr>
          <w:rFonts w:ascii="Times" w:hAnsi="Times" w:eastAsia="Times"/>
          <w:b w:val="0"/>
          <w:i w:val="0"/>
          <w:color w:val="000000"/>
          <w:sz w:val="22"/>
        </w:rPr>
        <w:t>the first place, I did write to Herr Hitler.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Press some time after I addressed it. In the second place, there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meaning in my appeal  to Herr Hitler to adopt non-violence.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marching from victory to victory. I can only appeal to him to desist.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 have done. But to Britain, which is just now on the defensive, I </w:t>
      </w:r>
      <w:r>
        <w:rPr>
          <w:rFonts w:ascii="Times" w:hAnsi="Times" w:eastAsia="Times"/>
          <w:b w:val="0"/>
          <w:i w:val="0"/>
          <w:color w:val="000000"/>
          <w:sz w:val="22"/>
        </w:rPr>
        <w:t>can present the really effective weapon of non-violent non-co-opera-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tion. Let my method be rejected on merits, not by bringing inapt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analogies or untenable argument. The issue raised by me, I venture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think, is of universal importance, the usefulness of the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seems to be granted by all the critics. They gratuitously </w:t>
      </w:r>
      <w:r>
        <w:rPr>
          <w:rFonts w:ascii="Times" w:hAnsi="Times" w:eastAsia="Times"/>
          <w:b w:val="0"/>
          <w:i w:val="0"/>
          <w:color w:val="000000"/>
          <w:sz w:val="22"/>
        </w:rPr>
        <w:t>assume the impossibility of human nature, as it is constituted, respon-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ding to the strain involved in non-violent preparation. But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begging the question. I say, ‘You have never tried the method on any </w:t>
      </w:r>
      <w:r>
        <w:rPr>
          <w:rFonts w:ascii="Times" w:hAnsi="Times" w:eastAsia="Times"/>
          <w:b w:val="0"/>
          <w:i w:val="0"/>
          <w:color w:val="000000"/>
          <w:sz w:val="22"/>
        </w:rPr>
        <w:t>scale. In so far as it has been tried, it has shown promising results.’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ULY </w:t>
      </w:r>
      <w:r>
        <w:rPr>
          <w:rFonts w:ascii="Times" w:hAnsi="Times" w:eastAsia="Times"/>
          <w:b w:val="0"/>
          <w:i w:val="0"/>
          <w:color w:val="000000"/>
          <w:sz w:val="22"/>
        </w:rPr>
        <w:t>17, 1940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21-7-1940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Adolf Hitler”, 23-7-1939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</w:t>
      </w:r>
    </w:p>
    <w:p>
      <w:pPr>
        <w:sectPr>
          <w:pgSz w:w="9360" w:h="12960"/>
          <w:pgMar w:top="524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10.  TRAVANCORE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Travancoreans have thought I had neglected them.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not. It is no pleasure to me to criticize any State. Much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is done by negotiation. I criticise when I must. So when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by common friends that Sir C. P. Ramaswami Aiyar would 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meet me if an opportunity occurred, I stopped all reference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Travancore affairs. But the meeting was not to be. In reply to my </w:t>
      </w:r>
      <w:r>
        <w:rPr>
          <w:rFonts w:ascii="Times" w:hAnsi="Times" w:eastAsia="Times"/>
          <w:b w:val="0"/>
          <w:i w:val="0"/>
          <w:color w:val="000000"/>
          <w:sz w:val="22"/>
        </w:rPr>
        <w:t>inquiry I have the following extraordinary wire from him: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Have just received your telegram.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view developments in India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including your recent statement and resolution of Working Committee with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similar aims though different programmes, and also having regard to the close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though unacknowledged connection existing  between many of the leaders of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Travancore State Congress and communist activities which have come to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light after arrest of K. C. George, and in view of the openly hostile activities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Mr. T. M. Verghese and of Mr. G. Ramachandran who has been chosen by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to give advice as to Tranvancore, no useful purpose is likely to be served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any meeting. In these circumstances you are of course free to comment on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Travancore affairs, but it is hoped that you will not accept versions furnished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persons who are discredited  here and who depend for their influence,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collection of funds, and their political existence, on possibility of getting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periodical statement from you on one-sided data  furnished by them. Most of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leading members of  State Congress  including Messrs V. K.  elayudhan,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M. N. Parameswaran Pillai and others have openly dissociated themselves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State Congress activities. They number over 60.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fail to see the connection between the Working Committee’s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and my recent statement on the one hand and Travancore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affairs  on the other. The Working Committee have not even interested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in Travaneore affairs. The idea of our meeting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originate with me. Sir C. P. Ramaswami Aiyar thought of it months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ago. Even a  date was  fixed. But owing to a pressing engagement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keep, our meeting was postponed. As late as the 3rd of  April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 had  wired saying he was writing to me about the interview.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Committee’s resolution and my statement so altered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that  our meeting has become undesirable? The other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worthy Dewan refers to are the very things which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our meeting fruitful. He had but to  convince me that  the State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was involved in communist activities of a dangerous nature,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traceable.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would have washed my hands clean of the local Congress 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doings. All communism is not dangerous. I do not know that Shri </w:t>
      </w:r>
      <w:r>
        <w:rPr>
          <w:rFonts w:ascii="Times" w:hAnsi="Times" w:eastAsia="Times"/>
          <w:b w:val="0"/>
          <w:i w:val="0"/>
          <w:color w:val="000000"/>
          <w:sz w:val="22"/>
        </w:rPr>
        <w:t>K. C. George is a communist. I warn the Dewan against being preju-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diced by the mere name. I know many friends who delight in calling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communists. They are as harmless as a dove. I call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communist in their company. The underlying belief of communism </w:t>
      </w:r>
      <w:r>
        <w:rPr>
          <w:rFonts w:ascii="Times" w:hAnsi="Times" w:eastAsia="Times"/>
          <w:b w:val="0"/>
          <w:i w:val="0"/>
          <w:color w:val="000000"/>
          <w:sz w:val="22"/>
        </w:rPr>
        <w:t>is good and as old as the hills. But I have strayed.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 Shri T. M. Verghese and Shri G. Ramachandran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untrustworthy, again our meeting is necessary to convince me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untrustworthiness. I must  confess I have  profound admiration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courage, self-sacrifice ability and integrity. Shri Ramachandran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 old member of Sabarmati who has never given me cause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distrusting him. Sir C. P. Ramaswami Aiyar knows me enough to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that I would not hesitate to own my mistake if I discovered it.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his duty, as it still is, to make an effort to convince me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sources of my information are tainted. The extraordinary telegram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made me conclude that Sir C. P. Ramaswami Aiyar  has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Congress or its members except that they are patriots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reproach and without fear. He hates their philosophy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seeks to crush them. All the evidence in my possession points that </w:t>
      </w:r>
      <w:r>
        <w:rPr>
          <w:rFonts w:ascii="Times" w:hAnsi="Times" w:eastAsia="Times"/>
          <w:b w:val="0"/>
          <w:i w:val="0"/>
          <w:color w:val="000000"/>
          <w:sz w:val="22"/>
        </w:rPr>
        <w:t>way, and the telegram confirms my impression.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made an offer which I repeat. Let there be an impartial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inquiry into the whole conduct  of the State Congress and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by the State. Let the judge or judges be outsiders of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integrity. I shall advise the State Congress to accept the findings of </w:t>
      </w:r>
      <w:r>
        <w:rPr>
          <w:rFonts w:ascii="Times" w:hAnsi="Times" w:eastAsia="Times"/>
          <w:b w:val="0"/>
          <w:i w:val="0"/>
          <w:color w:val="000000"/>
          <w:sz w:val="22"/>
        </w:rPr>
        <w:t>such a court.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simple offer is not accepted, I must be pardoned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rejecting the interesting denials by officials of the State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allegations and believing them and asking the public to do likewise.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EVAGARAM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 </w:t>
      </w:r>
      <w:r>
        <w:rPr>
          <w:rFonts w:ascii="Times" w:hAnsi="Times" w:eastAsia="Times"/>
          <w:b w:val="0"/>
          <w:i w:val="0"/>
          <w:color w:val="000000"/>
          <w:sz w:val="22"/>
        </w:rPr>
        <w:t>July</w:t>
      </w:r>
      <w:r>
        <w:rPr>
          <w:rFonts w:ascii="Times" w:hAnsi="Times" w:eastAsia="Times"/>
          <w:b w:val="0"/>
          <w:i w:val="0"/>
          <w:color w:val="000000"/>
          <w:sz w:val="22"/>
        </w:rPr>
        <w:t>17, 1940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21-7-1940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</w:t>
      </w:r>
    </w:p>
    <w:p>
      <w:pPr>
        <w:sectPr>
          <w:pgSz w:w="9360" w:h="12960"/>
          <w:pgMar w:top="52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11. TELEGRAM TO SUSHILA NAYYAR</w:t>
      </w:r>
    </w:p>
    <w:p>
      <w:pPr>
        <w:autoSpaceDN w:val="0"/>
        <w:tabs>
          <w:tab w:pos="5210" w:val="left"/>
          <w:tab w:pos="5250" w:val="left"/>
        </w:tabs>
        <w:autoSpaceDE w:val="0"/>
        <w:widowControl/>
        <w:spacing w:line="300" w:lineRule="exact" w:before="9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July 17, 1940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USHILA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AYYAR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ADY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ARDINGE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OLLEGE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30" w:lineRule="exact" w:before="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PATIENTS     WELL.      TAKING      REGULAR      INJECTIONS.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  LOVE.</w:t>
      </w:r>
    </w:p>
    <w:p>
      <w:pPr>
        <w:autoSpaceDN w:val="0"/>
        <w:autoSpaceDE w:val="0"/>
        <w:widowControl/>
        <w:spacing w:line="266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4" w:after="28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Pyarelal Papers. Nehru Memorial Museum and Library. </w:t>
      </w:r>
      <w:r>
        <w:rPr>
          <w:rFonts w:ascii="Times" w:hAnsi="Times" w:eastAsia="Times"/>
          <w:b w:val="0"/>
          <w:i w:val="0"/>
          <w:color w:val="000000"/>
          <w:sz w:val="18"/>
        </w:rPr>
        <w:t>Courtesy: Dr. Sushila Nayyar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3258"/>
        <w:gridCol w:w="3258"/>
      </w:tblGrid>
      <w:tr>
        <w:trPr>
          <w:trHeight w:hRule="exact" w:val="904"/>
        </w:trPr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8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12.  LETTER  TO AMRIT KAUR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340" w:after="0"/>
              <w:ind w:left="190" w:right="0" w:firstLine="28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EVAGRAM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July 17, 1940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5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AMRIT,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work stops everything else. I see you had a good time </w:t>
      </w:r>
      <w:r>
        <w:rPr>
          <w:rFonts w:ascii="Times" w:hAnsi="Times" w:eastAsia="Times"/>
          <w:b w:val="0"/>
          <w:i w:val="0"/>
          <w:color w:val="000000"/>
          <w:sz w:val="22"/>
        </w:rPr>
        <w:t>in A. You must take rest.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tabs>
          <w:tab w:pos="550" w:val="left"/>
          <w:tab w:pos="6050" w:val="left"/>
        </w:tabs>
        <w:autoSpaceDE w:val="0"/>
        <w:widowControl/>
        <w:spacing w:line="298" w:lineRule="exact" w:before="1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SHRI RAJKUMARI AMRIT KAUR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MANORVILLE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SIMLA  W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 the original: C. W. 3984. Courtesy: Amrit Kaur. Also G. N. 7293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13.  LETTER TO PUSHPA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36" w:lineRule="exact" w:before="9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July 17, 1940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Bravo! May God bless you in your University career.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damage your eyes or other parts or your body in the mere pursuit of </w:t>
      </w:r>
      <w:r>
        <w:rPr>
          <w:rFonts w:ascii="Times" w:hAnsi="Times" w:eastAsia="Times"/>
          <w:b w:val="0"/>
          <w:i w:val="0"/>
          <w:color w:val="000000"/>
          <w:sz w:val="22"/>
        </w:rPr>
        <w:t>studies.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rabid jackal had bitten five persons at the Ashram in their sleep — J. P. </w:t>
      </w:r>
      <w:r>
        <w:rPr>
          <w:rFonts w:ascii="Times" w:hAnsi="Times" w:eastAsia="Times"/>
          <w:b w:val="0"/>
          <w:i w:val="0"/>
          <w:color w:val="000000"/>
          <w:sz w:val="18"/>
        </w:rPr>
        <w:t>Bhansali, Munnalal Shah, Narayan Desai and two policemen.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V. A. Sundaram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30" w:after="2"/>
        <w:ind w:left="10" w:right="26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Do collect for the Andrews Memorial and use this as your </w:t>
      </w:r>
      <w:r>
        <w:rPr>
          <w:rFonts w:ascii="Times" w:hAnsi="Times" w:eastAsia="Times"/>
          <w:b w:val="0"/>
          <w:i/>
          <w:color w:val="000000"/>
          <w:sz w:val="22"/>
        </w:rPr>
        <w:t>authority.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congratulate the two brothers on their having finished </w:t>
      </w:r>
      <w:r>
        <w:rPr>
          <w:rFonts w:ascii="Times" w:hAnsi="Times" w:eastAsia="Times"/>
          <w:b w:val="0"/>
          <w:i w:val="0"/>
          <w:color w:val="000000"/>
          <w:sz w:val="22"/>
        </w:rPr>
        <w:t>12 chapters of the Gita.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1540"/>
        </w:trPr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Love.</w:t>
            </w:r>
          </w:p>
          <w:p>
            <w:pPr>
              <w:autoSpaceDN w:val="0"/>
              <w:autoSpaceDE w:val="0"/>
              <w:widowControl/>
              <w:spacing w:line="240" w:lineRule="exact" w:before="254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UMARI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USHPA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V. A.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UNDARAM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RISHNAKUTIR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ENARES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INDU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NIVERSITY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6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3193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14.  LETTER TO PURUSHOTTAM K. JERAJANI</w:t>
      </w:r>
    </w:p>
    <w:p>
      <w:pPr>
        <w:autoSpaceDN w:val="0"/>
        <w:autoSpaceDE w:val="0"/>
        <w:widowControl/>
        <w:spacing w:line="266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17,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KAKUBHAI,</w:t>
      </w:r>
    </w:p>
    <w:p>
      <w:pPr>
        <w:autoSpaceDN w:val="0"/>
        <w:autoSpaceDE w:val="0"/>
        <w:widowControl/>
        <w:spacing w:line="260" w:lineRule="exact" w:before="38" w:after="448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Dr. Vaidya very well. If he wants to see me he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come or you may bring him along with you. It is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comfort him but your love can have some effect. It will be good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occupies himself with some work. Can he not work in the Bhandar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your supervision?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sectPr>
          <w:pgSz w:w="9360" w:h="12960"/>
          <w:pgMar w:top="524" w:right="141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AKUBHAI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</w:t>
      </w:r>
      <w:r>
        <w:rPr>
          <w:rFonts w:ascii="Times" w:hAnsi="Times" w:eastAsia="Times"/>
          <w:b w:val="0"/>
          <w:i w:val="0"/>
          <w:color w:val="000000"/>
          <w:sz w:val="20"/>
        </w:rPr>
        <w:t>-I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PINNERS</w:t>
      </w:r>
      <w:r>
        <w:rPr>
          <w:rFonts w:ascii="Times" w:hAnsi="Times" w:eastAsia="Times"/>
          <w:b w:val="0"/>
          <w:i w:val="0"/>
          <w:color w:val="000000"/>
          <w:sz w:val="20"/>
        </w:rPr>
        <w:t>' S 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SSOCIATION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396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ALBADVI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sectPr>
          <w:type w:val="continuous"/>
          <w:pgSz w:w="9360" w:h="12960"/>
          <w:pgMar w:top="524" w:right="1410" w:bottom="508" w:left="1440" w:header="720" w:footer="720" w:gutter="0"/>
          <w:cols w:num="2" w:equalWidth="0">
            <w:col w:w="4256" w:space="0"/>
            <w:col w:w="2254" w:space="0"/>
          </w:cols>
          <w:docGrid w:linePitch="360"/>
        </w:sectPr>
      </w:pPr>
    </w:p>
    <w:p>
      <w:pPr>
        <w:autoSpaceDN w:val="0"/>
        <w:tabs>
          <w:tab w:pos="1534" w:val="left"/>
        </w:tabs>
        <w:autoSpaceDE w:val="0"/>
        <w:widowControl/>
        <w:spacing w:line="234" w:lineRule="exact" w:before="0" w:after="1254"/>
        <w:ind w:left="1074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sectPr>
          <w:type w:val="nextColumn"/>
          <w:pgSz w:w="9360" w:h="12960"/>
          <w:pgMar w:top="524" w:right="1410" w:bottom="508" w:left="1440" w:header="720" w:footer="720" w:gutter="0"/>
          <w:cols w:num="2" w:equalWidth="0">
            <w:col w:w="4256" w:space="0"/>
            <w:col w:w="2254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C. W. 10846:  Courtesy: Purushottam K. </w:t>
      </w:r>
      <w:r>
        <w:rPr>
          <w:rFonts w:ascii="Times" w:hAnsi="Times" w:eastAsia="Times"/>
          <w:b w:val="0"/>
          <w:i w:val="0"/>
          <w:color w:val="000000"/>
          <w:sz w:val="18"/>
        </w:rPr>
        <w:t>Jerajani</w:t>
      </w:r>
    </w:p>
    <w:p>
      <w:pPr>
        <w:autoSpaceDN w:val="0"/>
        <w:autoSpaceDE w:val="0"/>
        <w:widowControl/>
        <w:spacing w:line="240" w:lineRule="exact" w:before="24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line is illegible here.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</w:t>
      </w:r>
    </w:p>
    <w:p>
      <w:pPr>
        <w:sectPr>
          <w:type w:val="continuous"/>
          <w:pgSz w:w="9360" w:h="12960"/>
          <w:pgMar w:top="524" w:right="141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15.  LETTER TO HARSHADABEHN DIWANJI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17,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received the yarn sent by you.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ARSHADABEHN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IWANJI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15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 K</w:t>
      </w:r>
      <w:r>
        <w:rPr>
          <w:rFonts w:ascii="Times" w:hAnsi="Times" w:eastAsia="Times"/>
          <w:b w:val="0"/>
          <w:i w:val="0"/>
          <w:color w:val="000000"/>
          <w:sz w:val="16"/>
        </w:rPr>
        <w:t>HAR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 Gujarati: C. W. 9936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16.  LETTER TO MANJULA M. MEHTA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17, 1940</w:t>
      </w:r>
    </w:p>
    <w:p>
      <w:pPr>
        <w:autoSpaceDN w:val="0"/>
        <w:tabs>
          <w:tab w:pos="550" w:val="left"/>
          <w:tab w:pos="1150" w:val="left"/>
        </w:tabs>
        <w:autoSpaceDE w:val="0"/>
        <w:widowControl/>
        <w:spacing w:line="242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MANJULA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only now that I got your letters written from Rangoon.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one I got today. I was extremely pleased to read these letters.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 contain my joy  at your straightforwardness and purity.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appears insignificant beside them. You have grown up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suffering. I want both of you to come here; I feel you should.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with Magan. Probably he will listen to me. In any case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try. Whatever happens, your well-being is assured. Write to me frankly </w:t>
      </w:r>
      <w:r>
        <w:rPr>
          <w:rFonts w:ascii="Times" w:hAnsi="Times" w:eastAsia="Times"/>
          <w:b w:val="0"/>
          <w:i w:val="0"/>
          <w:color w:val="000000"/>
          <w:sz w:val="22"/>
        </w:rPr>
        <w:t>from time to time. Do not worry about the money.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0" w:after="0"/>
        <w:ind w:left="0" w:right="2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1018. Courtesy: Manjula M.  Mehta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17. LETTER TO SUSHILA NAYYAR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17,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is it that you do not receive my letters? I take great care in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Maganlal Mehta, Dr. Pranjivan Mehta's son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to you. I have sent a telegram today regarding the patients.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go for their vaccinations. When I heard about a jackal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bitten them I turned to look for you and realized that you were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 ! Following your advice I have sent one translated article direct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V[iyogi] H[ari]. I have received the second part of your translation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I can see that you will have to spend considerable time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So I will send it next week. Take suitable matter for the next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 from the English articles. It is impossible to take everything in </w:t>
      </w:r>
      <w:r>
        <w:rPr>
          <w:rFonts w:ascii="Times" w:hAnsi="Times" w:eastAsia="Times"/>
          <w:b w:val="0"/>
          <w:i w:val="0"/>
          <w:color w:val="000000"/>
          <w:sz w:val="22"/>
        </w:rPr>
        <w:t>the same week when the writing is repeated.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 not like your having dreams at night. They should become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less frequent and disappear.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18.  LETTER TO BENARSIDAS CHATURVEDI</w:t>
      </w:r>
    </w:p>
    <w:p>
      <w:pPr>
        <w:autoSpaceDN w:val="0"/>
        <w:autoSpaceDE w:val="0"/>
        <w:widowControl/>
        <w:spacing w:line="266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17,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BENARSIDAS,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message </w:t>
      </w:r>
      <w:r>
        <w:rPr>
          <w:rFonts w:ascii="Times" w:hAnsi="Times" w:eastAsia="Times"/>
          <w:b w:val="0"/>
          <w:i w:val="0"/>
          <w:color w:val="000000"/>
          <w:sz w:val="22"/>
        </w:rPr>
        <w:t>is at the back. Don’t ask for anything in English.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may select from whatever I have written.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Why then have you joined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Vishal Bharat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may come whenever you like. I shall spare the time.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2573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19. LETTER TO PYARELAL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18,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understood your experience of that night. It pained me.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 not like dreams at all. But when some action takes place in a dream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 is worse. For instance, it is one thing to dream of eating. But quite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another when somebody really eats in a dream; it is definitely a bad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Hindi monthly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</w:t>
      </w:r>
    </w:p>
    <w:p>
      <w:pPr>
        <w:sectPr>
          <w:pgSz w:w="9360" w:h="12960"/>
          <w:pgMar w:top="514" w:right="141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It would be the end result of a particular habit. Such a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in my case. That is why I asked you if you had seen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gesture on my part. How would it have any adverse effect on you?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really feel pity for me. If you did not see anything wrong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it is because of your softness for me. But I must beware of myself.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close you may sleep by my side why should it harm me?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expect you to see if there was any defect in me. I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committing a crime if I hide even a single defect of mine from 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who are living close to me. Hence, you do not have to change </w:t>
      </w:r>
      <w:r>
        <w:rPr>
          <w:rFonts w:ascii="Times" w:hAnsi="Times" w:eastAsia="Times"/>
          <w:b w:val="0"/>
          <w:i w:val="0"/>
          <w:color w:val="000000"/>
          <w:sz w:val="22"/>
        </w:rPr>
        <w:t>anything.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feel my love only now. But I am not doing any thing new.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Sushila was here I used to get her to do any work I wanted.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get details about your diet, etc. I used to see about your bed,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 Occasionally I used to direct her where and how your bed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made. When Sushila left, I had already decided to entrust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chores to you. Hence I am not doing anything extra or anything new.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of course see it as something different. Let the feeling persist.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when Sushila comes she will take charge of them. Is it going to </w:t>
      </w:r>
      <w:r>
        <w:rPr>
          <w:rFonts w:ascii="Times" w:hAnsi="Times" w:eastAsia="Times"/>
          <w:b w:val="0"/>
          <w:i w:val="0"/>
          <w:color w:val="000000"/>
          <w:sz w:val="22"/>
        </w:rPr>
        <w:t>diminish my love for you in any way?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want to force you. I am glad that you have given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fasting on Mondays, Wednesdays and Thursdays Since you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for my sake, you are getting the merit of fasting and in addition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giving satisfaction to me. Had you been fasting, I would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to take from you as much work as I wish. Whatever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think you would not be able to accomplish as much work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desire. Hence I would insist that since you have given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observing fasts, you should leave it at that. Now that I have saidthis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much, you may do whatever brings peace to your mind. Actually,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find peace in satisfying me. That will cure your blankness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and also enable you to avoid the mistakes that tend to get </w:t>
      </w:r>
      <w:r>
        <w:rPr>
          <w:rFonts w:ascii="Times" w:hAnsi="Times" w:eastAsia="Times"/>
          <w:b w:val="0"/>
          <w:i w:val="0"/>
          <w:color w:val="000000"/>
          <w:sz w:val="22"/>
        </w:rPr>
        <w:t>repeated.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now have understood my not being afraid of Sushila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being afraid of you. She has experienced everything I have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Even though Sushila has entered late in my life, she is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absorbed in me. Hence I would even make her sleep by my 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fear. I believe that she can forestall any mistake I may make.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view, contact with her has brought greater purity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much I may try, I cannot take with you the same liberty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take with Sushila. This has been in my nature right from </w:t>
      </w:r>
      <w:r>
        <w:rPr>
          <w:rFonts w:ascii="Times" w:hAnsi="Times" w:eastAsia="Times"/>
          <w:b w:val="0"/>
          <w:i w:val="0"/>
          <w:color w:val="000000"/>
          <w:sz w:val="22"/>
        </w:rPr>
        <w:t>childhood. Usually, a man can take greater liberty with another man.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opposite is true in my case. I have felt it is only correct.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not it is really correct can perhaps be known only after my death.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saying ‘perhaps’, because who can know It? If I can become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life morning, noon and evening then I can say it for certain.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now, I can only surmise. In spite of my very intimate contacts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women no woman can say that she has been harmed by contact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or been prey to lustful thoughts. This has been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>great consolation to me.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20. LETTER TO SUSHILA NAYYAR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18,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must have got my letter of yesterday,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jackal bite patients are well. There were seven vaccinations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Kumarappa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had a little relapse. His vision was blurred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 altogether. This lasted for about an hour. He remembers you.He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write to you. You should treat the talk about my going that side as </w:t>
      </w:r>
      <w:r>
        <w:rPr>
          <w:rFonts w:ascii="Times" w:hAnsi="Times" w:eastAsia="Times"/>
          <w:b w:val="0"/>
          <w:i w:val="0"/>
          <w:color w:val="000000"/>
          <w:sz w:val="22"/>
        </w:rPr>
        <w:t>mere gossip.</w:t>
      </w:r>
    </w:p>
    <w:p>
      <w:pPr>
        <w:autoSpaceDN w:val="0"/>
        <w:autoSpaceDE w:val="0"/>
        <w:widowControl/>
        <w:spacing w:line="220" w:lineRule="exact" w:before="86" w:after="2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64"/>
        </w:trPr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USHILA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AYYAR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</w:p>
        </w:tc>
      </w:tr>
    </w:tbl>
    <w:p>
      <w:pPr>
        <w:autoSpaceDN w:val="0"/>
        <w:autoSpaceDE w:val="0"/>
        <w:widowControl/>
        <w:spacing w:line="26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ADY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ARDINGE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EDICLAL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OLLEGE FOR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OMEN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Papers,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autoSpaceDE w:val="0"/>
        <w:widowControl/>
        <w:spacing w:line="240" w:lineRule="exact" w:before="16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J. C. Kumarappa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</w:t>
      </w:r>
    </w:p>
    <w:p>
      <w:pPr>
        <w:sectPr>
          <w:pgSz w:w="9360" w:h="12960"/>
          <w:pgMar w:top="524" w:right="141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21.  LETTER TO AMRIT KAUR</w:t>
      </w:r>
    </w:p>
    <w:p>
      <w:pPr>
        <w:autoSpaceDN w:val="0"/>
        <w:autoSpaceDE w:val="0"/>
        <w:widowControl/>
        <w:spacing w:line="266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19,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two letters today. Your resolution will go in. You will see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dealt with your report of two Englishmen’s  complaint.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sup-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pose someone has reported to you about Babla, Mun[n]alal,  Bhansali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two policemen having been bitten by a rabid fox. They are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the serum treatment. The course is 14 days. B. has fever today, </w:t>
      </w:r>
      <w:r>
        <w:rPr>
          <w:rFonts w:ascii="Times" w:hAnsi="Times" w:eastAsia="Times"/>
          <w:b w:val="0"/>
          <w:i w:val="0"/>
          <w:color w:val="000000"/>
          <w:sz w:val="22"/>
        </w:rPr>
        <w:t>not due to the serum, they say.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Saheb presses me to go to Poona.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resisted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pressure. He is coming here on 21st. Let us see what happens.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[to] Gujarati writing I have become indifferent about sending </w:t>
      </w:r>
      <w:r>
        <w:rPr>
          <w:rFonts w:ascii="Times" w:hAnsi="Times" w:eastAsia="Times"/>
          <w:b w:val="0"/>
          <w:i w:val="0"/>
          <w:color w:val="000000"/>
          <w:sz w:val="22"/>
        </w:rPr>
        <w:t>you copies.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weather is quite cool. But when it is dry, it will be hot of </w:t>
      </w:r>
      <w:r>
        <w:rPr>
          <w:rFonts w:ascii="Times" w:hAnsi="Times" w:eastAsia="Times"/>
          <w:b w:val="0"/>
          <w:i w:val="0"/>
          <w:color w:val="000000"/>
          <w:sz w:val="22"/>
        </w:rPr>
        <w:t>course.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fairly full and yet not too full. There is no sickness worth </w:t>
      </w:r>
      <w:r>
        <w:rPr>
          <w:rFonts w:ascii="Times" w:hAnsi="Times" w:eastAsia="Times"/>
          <w:b w:val="0"/>
          <w:i w:val="0"/>
          <w:color w:val="000000"/>
          <w:sz w:val="22"/>
        </w:rPr>
        <w:t>speaking of.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56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time.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Om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was married last Saturday. It was raining heavily at the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3985. Courtesy: Amrit Kaur. Also G. N. 7294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22.  LETTER TO MANILAL AND SUSHILA GANDHI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19, 1940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 AND SUSHILA,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Nanabhai had telegraphed to me at Delhi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 of Sushila’s delivery. It is good that everything was over without </w:t>
      </w:r>
      <w:r>
        <w:rPr>
          <w:rFonts w:ascii="Times" w:hAnsi="Times" w:eastAsia="Times"/>
          <w:b w:val="0"/>
          <w:i w:val="0"/>
          <w:color w:val="000000"/>
          <w:sz w:val="22"/>
        </w:rPr>
        <w:t>much suffering. You have found a nice name. Did you find a good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“Unrepentant”.</w:t>
      </w:r>
    </w:p>
    <w:p>
      <w:pPr>
        <w:autoSpaceDN w:val="0"/>
        <w:autoSpaceDE w:val="0"/>
        <w:widowControl/>
        <w:spacing w:line="220" w:lineRule="exact" w:before="20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A. I. C. C. meeting to be held there on July 27 and 28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Uma Agarwal, Jamnalal Bajaj’s youngest daughter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January, obviously a slip.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astrologer or did you consult an almanac for the sign of the Zodiac? </w:t>
      </w:r>
      <w:r>
        <w:rPr>
          <w:rFonts w:ascii="Times" w:hAnsi="Times" w:eastAsia="Times"/>
          <w:b w:val="0"/>
          <w:i w:val="0"/>
          <w:color w:val="000000"/>
          <w:sz w:val="22"/>
        </w:rPr>
        <w:t>Whisper my blessings in Ila’s ear and say:“Be a credit to the family.”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politics there is in a muddle. You seem to be virtually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isolated. He had requested a wire from me. I did not send the reply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wanted. God knows what will happen this time. Keep in touch with </w:t>
      </w:r>
      <w:r>
        <w:rPr>
          <w:rFonts w:ascii="Times" w:hAnsi="Times" w:eastAsia="Times"/>
          <w:b w:val="0"/>
          <w:i w:val="0"/>
          <w:color w:val="000000"/>
          <w:sz w:val="22"/>
        </w:rPr>
        <w:t>Marybehn. She is a fine woman. She has done excellent work here.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get the mail regularly there? Here I can’t judge I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of the 8th July  today, which means it took eleven days.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came via Akola, so I suppose it must have come by air-mail. </w:t>
      </w:r>
      <w:r>
        <w:rPr>
          <w:rFonts w:ascii="Times" w:hAnsi="Times" w:eastAsia="Times"/>
          <w:b w:val="0"/>
          <w:i w:val="0"/>
          <w:color w:val="000000"/>
          <w:sz w:val="22"/>
        </w:rPr>
        <w:t>We cannot judge all this here.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Here one night a rabid fox  bit five persons who were sleeping 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Bhansalibhai, Munnalal, Bablo and two policemen. All are being given </w:t>
      </w:r>
      <w:r>
        <w:rPr>
          <w:rFonts w:ascii="Times" w:hAnsi="Times" w:eastAsia="Times"/>
          <w:b w:val="0"/>
          <w:i w:val="0"/>
          <w:color w:val="000000"/>
          <w:sz w:val="22"/>
        </w:rPr>
        <w:t>injections. It is expected that they will get well.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4908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23.  LETTER TO NANALAL I. MASHRUWALA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19,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NANALAL,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had got your wire also. I have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Phoenix.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violence and non-violence I will write in </w:t>
      </w:r>
      <w:r>
        <w:rPr>
          <w:rFonts w:ascii="Times" w:hAnsi="Times" w:eastAsia="Times"/>
          <w:b w:val="0"/>
          <w:i/>
          <w:color w:val="000000"/>
          <w:sz w:val="22"/>
        </w:rPr>
        <w:t>Harijan-</w:t>
      </w:r>
      <w:r>
        <w:rPr>
          <w:rFonts w:ascii="Times" w:hAnsi="Times" w:eastAsia="Times"/>
          <w:b w:val="0"/>
          <w:i/>
          <w:color w:val="000000"/>
          <w:sz w:val="22"/>
        </w:rPr>
        <w:t>bandhu</w:t>
      </w:r>
      <w:r>
        <w:rPr>
          <w:rFonts w:ascii="Times" w:hAnsi="Times" w:eastAsia="Times"/>
          <w:b w:val="0"/>
          <w:i w:val="0"/>
          <w:color w:val="000000"/>
          <w:sz w:val="22"/>
        </w:rPr>
        <w:t>. Hope you are well.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6693. Also C. W. 4338.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Kanubhai Mashruwala</w:t>
      </w:r>
    </w:p>
    <w:p>
      <w:pPr>
        <w:autoSpaceDN w:val="0"/>
        <w:autoSpaceDE w:val="0"/>
        <w:widowControl/>
        <w:spacing w:line="240" w:lineRule="exact" w:before="2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</w:t>
      </w:r>
    </w:p>
    <w:p>
      <w:pPr>
        <w:sectPr>
          <w:pgSz w:w="9360" w:h="12960"/>
          <w:pgMar w:top="52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24.  LETTER TO F. MARY BARR</w:t>
      </w:r>
    </w:p>
    <w:p>
      <w:pPr>
        <w:autoSpaceDN w:val="0"/>
        <w:autoSpaceDE w:val="0"/>
        <w:widowControl/>
        <w:spacing w:line="244" w:lineRule="exact" w:before="108" w:after="0"/>
        <w:ind w:left="5210" w:right="0" w:hanging="7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EVAGARAM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20, 1940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MARY,</w:t>
      </w:r>
    </w:p>
    <w:p>
      <w:pPr>
        <w:autoSpaceDN w:val="0"/>
        <w:tabs>
          <w:tab w:pos="550" w:val="left"/>
          <w:tab w:pos="177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I am glad you are having this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experience, kamala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Chandel were with me for a few days.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Yes, I got your note from Bombay.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pained to learn that there was no khadi available in </w:t>
      </w:r>
      <w:r>
        <w:rPr>
          <w:rFonts w:ascii="Times" w:hAnsi="Times" w:eastAsia="Times"/>
          <w:b w:val="0"/>
          <w:i w:val="0"/>
          <w:color w:val="000000"/>
          <w:sz w:val="22"/>
        </w:rPr>
        <w:t>Durban. You should induce people to store some.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Strange you should find scope there for Telugu work.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 N. 6079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25.  LETTER TO V. S. SRINIVASA SASTRI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20,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BROTHER,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long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-but not long enough for me. You do me </w:t>
      </w:r>
      <w:r>
        <w:rPr>
          <w:rFonts w:ascii="Times" w:hAnsi="Times" w:eastAsia="Times"/>
          <w:b w:val="0"/>
          <w:i w:val="0"/>
          <w:color w:val="000000"/>
          <w:sz w:val="22"/>
        </w:rPr>
        <w:t>less than justice when you say neither R.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 3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I are  too ready to defer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others’ judgment. This can never be true of you. But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differences between us which our mutual love and regard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love. I have much  to say about the letter, but I know you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me to argue. Please believe me; no word of yours to 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its effect. I fancy I am in God’s good hands. Mahadev Desai </w:t>
      </w:r>
      <w:r>
        <w:rPr>
          <w:rFonts w:ascii="Times" w:hAnsi="Times" w:eastAsia="Times"/>
          <w:b w:val="0"/>
          <w:i w:val="0"/>
          <w:color w:val="000000"/>
          <w:sz w:val="22"/>
        </w:rPr>
        <w:t>will write.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40" w:lineRule="exact" w:before="28" w:after="0"/>
        <w:ind w:left="0" w:right="3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Letters of Srinivasa Sastri, </w:t>
      </w:r>
      <w:r>
        <w:rPr>
          <w:rFonts w:ascii="Times" w:hAnsi="Times" w:eastAsia="Times"/>
          <w:b w:val="0"/>
          <w:i w:val="0"/>
          <w:color w:val="000000"/>
          <w:sz w:val="18"/>
        </w:rPr>
        <w:t>p. 326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Margaret Jones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July 16. In this the addressee had criticized the Working committee’s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 of July 7 and questioned the wisdom of Gandhiji commending it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public: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Extracts from Srinivasa Sastri’s Letter”, 16-7-1940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C. Rajagopalachari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26.  LETTER TO CHARU PROBHA SENGUPTA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20,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CHARU PROBHA,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an idea that I  wrote to you in reply to your  indictment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man. If not, this is to say you have to be patient.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HARU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ROBHA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ENGUPTA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123/1/1 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IRCULAR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 N. 8708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27.  LETTER TO MANILAL GANDHI</w:t>
      </w:r>
    </w:p>
    <w:p>
      <w:pPr>
        <w:autoSpaceDN w:val="0"/>
        <w:autoSpaceDE w:val="0"/>
        <w:widowControl/>
        <w:spacing w:line="266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20, 1940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MANILAL,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to you only yesterday. And today I got another letter,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enclosing letters from Mr. Vogle and Mrs. Paul. The replies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are enclosed. You must have got my letter of yesterday. Maybe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get both together.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Marybehn  writes to say that one cannot get even an inch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in Durban.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It seems a little strange. What a state of affairs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 person wishes to buy some khadi and can’t  Keep a little stock of </w:t>
      </w:r>
      <w:r>
        <w:rPr>
          <w:rFonts w:ascii="Times" w:hAnsi="Times" w:eastAsia="Times"/>
          <w:b w:val="0"/>
          <w:i w:val="0"/>
          <w:color w:val="000000"/>
          <w:sz w:val="22"/>
        </w:rPr>
        <w:t>it if no one else will. Can’t you persuade somebody to do so?</w:t>
      </w:r>
    </w:p>
    <w:p>
      <w:pPr>
        <w:autoSpaceDN w:val="0"/>
        <w:autoSpaceDE w:val="0"/>
        <w:widowControl/>
        <w:spacing w:line="294" w:lineRule="exact" w:before="6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Sushila and Ila will be well.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5"/>
        <w:gridCol w:w="3255"/>
      </w:tblGrid>
      <w:tr>
        <w:trPr>
          <w:trHeight w:hRule="exact" w:val="746"/>
        </w:trPr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G. N. 4915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90" w:val="left"/>
              </w:tabs>
              <w:autoSpaceDE w:val="0"/>
              <w:widowControl/>
              <w:spacing w:line="236" w:lineRule="exact" w:before="0" w:after="0"/>
              <w:ind w:left="73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Blessings from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28. LETTER TO SUSHILA NAYYAR</w:t>
      </w:r>
    </w:p>
    <w:p>
      <w:pPr>
        <w:autoSpaceDN w:val="0"/>
        <w:autoSpaceDE w:val="0"/>
        <w:widowControl/>
        <w:spacing w:line="204" w:lineRule="exact" w:before="128" w:after="0"/>
        <w:ind w:left="5210" w:right="0" w:hanging="6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20, 1940</w:t>
      </w:r>
    </w:p>
    <w:p>
      <w:pPr>
        <w:autoSpaceDN w:val="0"/>
        <w:tabs>
          <w:tab w:pos="550" w:val="left"/>
        </w:tabs>
        <w:autoSpaceDE w:val="0"/>
        <w:widowControl/>
        <w:spacing w:line="24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SUSHILA,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your two letters. I of course try to send you the matter 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early as possible. Satya must have completely recovered. Kuma-</w:t>
      </w:r>
    </w:p>
    <w:p>
      <w:pPr>
        <w:autoSpaceDN w:val="0"/>
        <w:autoSpaceDE w:val="0"/>
        <w:widowControl/>
        <w:spacing w:line="240" w:lineRule="exact" w:before="4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F. Mary Barr”, 20-7-1940.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</w:t>
      </w:r>
    </w:p>
    <w:p>
      <w:pPr>
        <w:sectPr>
          <w:pgSz w:w="9360" w:h="12960"/>
          <w:pgMar w:top="526" w:right="141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rappa’s blood-pressure has become stable now. It had gone up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170/120. I am considering what I should do. Write to me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suggestion to make. Bablo is down with a 104° fever.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day today. The fever has not come down. That is why the </w:t>
      </w:r>
      <w:r>
        <w:rPr>
          <w:rFonts w:ascii="Times" w:hAnsi="Times" w:eastAsia="Times"/>
          <w:b w:val="0"/>
          <w:i w:val="0"/>
          <w:color w:val="000000"/>
          <w:sz w:val="22"/>
        </w:rPr>
        <w:t>vaccination was not given yesterday.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freed you from bondage. The rest of it is true. What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of arguing? You must follow God’s guidance. I see from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write that unless you change your mind you will not come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24th or till I change my mind. I mention this because I have to </w:t>
      </w:r>
      <w:r>
        <w:rPr>
          <w:rFonts w:ascii="Times" w:hAnsi="Times" w:eastAsia="Times"/>
          <w:b w:val="0"/>
          <w:i w:val="0"/>
          <w:color w:val="000000"/>
          <w:sz w:val="22"/>
        </w:rPr>
        <w:t>consider the situation here.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Punjab is given ten rupees, the other three should also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the same. That is why I have not been insisting. I am </w:t>
      </w:r>
      <w:r>
        <w:rPr>
          <w:rFonts w:ascii="Times" w:hAnsi="Times" w:eastAsia="Times"/>
          <w:b w:val="0"/>
          <w:i w:val="0"/>
          <w:color w:val="000000"/>
          <w:sz w:val="22"/>
        </w:rPr>
        <w:t>considering how the additional two rupees can be given.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remember the knife I had. I do not find it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wooden box. Did you take it out in Delhi ? Is it likely that it was left </w:t>
      </w:r>
      <w:r>
        <w:rPr>
          <w:rFonts w:ascii="Times" w:hAnsi="Times" w:eastAsia="Times"/>
          <w:b w:val="0"/>
          <w:i w:val="0"/>
          <w:color w:val="000000"/>
          <w:sz w:val="22"/>
        </w:rPr>
        <w:t>behind in Delhi ? How to find it out ?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Pyarelal, I would say, is eating quite well. Let us see what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wills. According to my last article, I must pass the test here, is that not </w:t>
      </w:r>
      <w:r>
        <w:rPr>
          <w:rFonts w:ascii="Times" w:hAnsi="Times" w:eastAsia="Times"/>
          <w:b w:val="0"/>
          <w:i w:val="0"/>
          <w:color w:val="000000"/>
          <w:sz w:val="22"/>
        </w:rPr>
        <w:t>so?</w:t>
      </w:r>
    </w:p>
    <w:p>
      <w:pPr>
        <w:autoSpaceDN w:val="0"/>
        <w:tabs>
          <w:tab w:pos="5730" w:val="left"/>
        </w:tabs>
        <w:autoSpaceDE w:val="0"/>
        <w:widowControl/>
        <w:spacing w:line="246" w:lineRule="exact" w:before="0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form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 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29. LETTER TO SUSHILA NAYYAR</w:t>
      </w:r>
    </w:p>
    <w:p>
      <w:pPr>
        <w:autoSpaceDN w:val="0"/>
        <w:autoSpaceDE w:val="0"/>
        <w:widowControl/>
        <w:spacing w:line="224" w:lineRule="exact" w:before="108" w:after="0"/>
        <w:ind w:left="521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20, 1940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SUSHILA,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careless you are! Three mistakes in your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Kumarappa? How many times have I corrected “answer”?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no ‘e’ at the end. ‘Alltogether” is “altogether’. There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only one ‘l’. One ‘c’ in “record”. You must make full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dictionary. I cannot tolerate wrong English spelling and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handwriting. You can write correct spelling if you are careful. You can </w:t>
      </w:r>
      <w:r>
        <w:rPr>
          <w:rFonts w:ascii="Times" w:hAnsi="Times" w:eastAsia="Times"/>
          <w:b w:val="0"/>
          <w:i w:val="0"/>
          <w:color w:val="000000"/>
          <w:sz w:val="22"/>
        </w:rPr>
        <w:t>improve your handwriting if you are careful.</w:t>
      </w:r>
    </w:p>
    <w:p>
      <w:pPr>
        <w:autoSpaceDN w:val="0"/>
        <w:tabs>
          <w:tab w:pos="5730" w:val="left"/>
        </w:tabs>
        <w:autoSpaceDE w:val="0"/>
        <w:widowControl/>
        <w:spacing w:line="246" w:lineRule="exact" w:before="0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 Courtesy: Dr. Sushila Nayyar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30. LETTER TO SUSHILA NAYYAR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20,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long-translation is going with this. It has taken me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two hours to correct it. I had to do it with great care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attention. You must have followed my corrections. Your scrawl shows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haste, so it was difficult reading it through. You will realize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places you could have written more clearly. It was a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to do, and the English was so involved that it was not easy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grasp the ideas. Considering this, I think your translation was good.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you been more careful, you could have made a still better job of </w:t>
      </w:r>
      <w:r>
        <w:rPr>
          <w:rFonts w:ascii="Times" w:hAnsi="Times" w:eastAsia="Times"/>
          <w:b w:val="0"/>
          <w:i w:val="0"/>
          <w:color w:val="000000"/>
          <w:sz w:val="22"/>
        </w:rPr>
        <w:t>it. I have written you two letters today.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Bablo is not having any fever today. Two others, Keshuand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Appu, are also down. They themselves are: responsible for it. It is </w:t>
      </w:r>
      <w:r>
        <w:rPr>
          <w:rFonts w:ascii="Times" w:hAnsi="Times" w:eastAsia="Times"/>
          <w:b w:val="0"/>
          <w:i w:val="0"/>
          <w:color w:val="000000"/>
          <w:sz w:val="22"/>
        </w:rPr>
        <w:t>malaria only.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31.  DISCUSSION WITH EMILY KINNAIRD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July 20, 1940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She seemed to doubt the utility of Gandhiji’s  “Appeal to Every Briton’, but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she said:  “Don’t  you think  Denmark  has carried out your ideal of non-violence ?”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Not a bit. It was surrender, and what I have asked for </w:t>
      </w:r>
      <w:r>
        <w:rPr>
          <w:rFonts w:ascii="Times" w:hAnsi="Times" w:eastAsia="Times"/>
          <w:b w:val="0"/>
          <w:i w:val="0"/>
          <w:color w:val="000000"/>
          <w:sz w:val="22"/>
        </w:rPr>
        <w:t>is not surrender but non-violent resistance.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EMILY KINNAIRD</w:t>
      </w:r>
      <w:r>
        <w:rPr>
          <w:rFonts w:ascii="Times" w:hAnsi="Times" w:eastAsia="Times"/>
          <w:b w:val="0"/>
          <w:i w:val="0"/>
          <w:color w:val="000000"/>
          <w:sz w:val="18"/>
        </w:rPr>
        <w:t>:  But Denmark did not resist and did exactly as you have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advised Britons today!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>.  But I have not asked for unresisting surrender or capitula-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tion. I have appealed to Briton and everyone in their  plight to display </w:t>
      </w:r>
      <w:r>
        <w:rPr>
          <w:rFonts w:ascii="Times" w:hAnsi="Times" w:eastAsia="Times"/>
          <w:b w:val="0"/>
          <w:i w:val="0"/>
          <w:color w:val="000000"/>
          <w:sz w:val="22"/>
        </w:rPr>
        <w:t>the highest courage that man is capable of,  viz., to refuse to use arms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Desai's “A Hot Gospeller”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 where Gandhiji says, “Miss Kinnaired . . .  was here </w:t>
      </w:r>
      <w:r>
        <w:rPr>
          <w:rFonts w:ascii="Times" w:hAnsi="Times" w:eastAsia="Times"/>
          <w:b w:val="0"/>
          <w:i w:val="0"/>
          <w:color w:val="000000"/>
          <w:sz w:val="18"/>
        </w:rPr>
        <w:t>for an hour yesterday”.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</w:t>
      </w:r>
    </w:p>
    <w:p>
      <w:pPr>
        <w:sectPr>
          <w:pgSz w:w="9360" w:h="12960"/>
          <w:pgMar w:top="52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defy the enemy to walk over their dead bodies. Denmark did </w:t>
      </w:r>
      <w:r>
        <w:rPr>
          <w:rFonts w:ascii="Times" w:hAnsi="Times" w:eastAsia="Times"/>
          <w:b w:val="0"/>
          <w:i w:val="0"/>
          <w:color w:val="000000"/>
          <w:sz w:val="22"/>
        </w:rPr>
        <w:t>nothing of the kind.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.  But Denmark had no time. It was all so sudden, and there was nothing for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but for her to offer no resistance.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>.  I know, I know. But it is such suddenness that puts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to the test. It was no doubt prudent on her part to offer no </w:t>
      </w:r>
      <w:r>
        <w:rPr>
          <w:rFonts w:ascii="Times" w:hAnsi="Times" w:eastAsia="Times"/>
          <w:b w:val="0"/>
          <w:i w:val="0"/>
          <w:color w:val="000000"/>
          <w:sz w:val="22"/>
        </w:rPr>
        <w:t>resistance. But prudence is not the same thing as non-violence.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resistance is far more effective than violent  resistance,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what I have asked for from these nations which are so accustomed </w:t>
      </w:r>
      <w:r>
        <w:rPr>
          <w:rFonts w:ascii="Times" w:hAnsi="Times" w:eastAsia="Times"/>
          <w:b w:val="0"/>
          <w:i w:val="0"/>
          <w:color w:val="000000"/>
          <w:sz w:val="22"/>
        </w:rPr>
        <w:t>to violent resistance.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.  Well, well, what’s the good of it?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>.  What was the good of Jesus Christ laying down His life?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.  Oh, that was a different matter. He was the son of God.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>.  And so are we !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No. He was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only </w:t>
      </w:r>
      <w:r>
        <w:rPr>
          <w:rFonts w:ascii="Times" w:hAnsi="Times" w:eastAsia="Times"/>
          <w:b w:val="0"/>
          <w:i w:val="0"/>
          <w:color w:val="000000"/>
          <w:sz w:val="18"/>
        </w:rPr>
        <w:t>son of God.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It is there, that the mother and son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must differ. With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Jesus was the only begotten son of God. With me He was a son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God, no matter how much purer than us all, but every one of us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 of God and capable of doing what Jesus did, if we but endeavour </w:t>
      </w:r>
      <w:r>
        <w:rPr>
          <w:rFonts w:ascii="Times" w:hAnsi="Times" w:eastAsia="Times"/>
          <w:b w:val="0"/>
          <w:i w:val="0"/>
          <w:color w:val="000000"/>
          <w:sz w:val="22"/>
        </w:rPr>
        <w:t>to express the Divine in us.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. Yes, that is where I think you are wrong. If you accepted Christ in your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heart and appealed to your people to do likewise, you could  deliver your message with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greater ease and far better effect.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is our salvation, and without receiving Him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our hearts we cannot be saved.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So those who accept the Christ are all saved. They need do </w:t>
      </w:r>
      <w:r>
        <w:rPr>
          <w:rFonts w:ascii="Times" w:hAnsi="Times" w:eastAsia="Times"/>
          <w:b w:val="0"/>
          <w:i w:val="0"/>
          <w:color w:val="000000"/>
          <w:sz w:val="22"/>
        </w:rPr>
        <w:t>nothing more?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.  We are sinners all, and we have but to accept Him to be saved.</w:t>
      </w:r>
    </w:p>
    <w:p>
      <w:pPr>
        <w:autoSpaceDN w:val="0"/>
        <w:tabs>
          <w:tab w:pos="550" w:val="left"/>
          <w:tab w:pos="55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And then we may continue to be sinners? Is that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mean? You do not, I hope, belong to the Plymouth Brothers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, do you?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.  No, I am a Presbyterian.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But you talk like some of the Plymouth  Brothers I met long </w:t>
      </w:r>
      <w:r>
        <w:rPr>
          <w:rFonts w:ascii="Times" w:hAnsi="Times" w:eastAsia="Times"/>
          <w:b w:val="0"/>
          <w:i w:val="0"/>
          <w:color w:val="000000"/>
          <w:sz w:val="22"/>
        </w:rPr>
        <w:t>ago in South Africa.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Emily Kinnaird and Gandhiji. She was 86 and Gandhiji addressed her as </w:t>
      </w:r>
      <w:r>
        <w:rPr>
          <w:rFonts w:ascii="Times" w:hAnsi="Times" w:eastAsia="Times"/>
          <w:b w:val="0"/>
          <w:i w:val="0"/>
          <w:color w:val="000000"/>
          <w:sz w:val="18"/>
        </w:rPr>
        <w:t>mother.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Desai says he is here quoting from memory.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Non-conformist sect founded by J. N. Darby. They recognize no orders of </w:t>
      </w:r>
      <w:r>
        <w:rPr>
          <w:rFonts w:ascii="Times" w:hAnsi="Times" w:eastAsia="Times"/>
          <w:b w:val="0"/>
          <w:i w:val="0"/>
          <w:color w:val="000000"/>
          <w:sz w:val="18"/>
        </w:rPr>
        <w:t>ministers and receive into communion all who acknowledge Christ.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.  Yes, I  am afraid you were so unfortunate in the Christian contacts you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formed in South Africa. You did not meet the right kind of people.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Surely you will not say that. I met a number of estimable </w:t>
      </w:r>
      <w:r>
        <w:rPr>
          <w:rFonts w:ascii="Times" w:hAnsi="Times" w:eastAsia="Times"/>
          <w:b w:val="0"/>
          <w:i w:val="0"/>
          <w:color w:val="000000"/>
          <w:sz w:val="22"/>
        </w:rPr>
        <w:t>people. They were all honest and sincere.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But they  were not </w:t>
      </w:r>
      <w:r>
        <w:rPr>
          <w:rFonts w:ascii="Times" w:hAnsi="Times" w:eastAsia="Times"/>
          <w:b w:val="0"/>
          <w:i/>
          <w:color w:val="000000"/>
          <w:sz w:val="18"/>
        </w:rPr>
        <w:t>true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Christians.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then gave a graphic account of his contact with a number of</w:t>
      </w:r>
    </w:p>
    <w:p>
      <w:pPr>
        <w:autoSpaceDN w:val="0"/>
        <w:autoSpaceDE w:val="0"/>
        <w:widowControl/>
        <w:spacing w:line="240" w:lineRule="exact" w:before="20" w:after="1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Christians in those early days, ending up with the intimate contact with  F. 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240"/>
        </w:trPr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Meyer.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He asked Lady Emily:</w:t>
            </w:r>
          </w:p>
        </w:tc>
      </w:tr>
      <w:tr>
        <w:trPr>
          <w:trHeight w:hRule="exact" w:val="336"/>
        </w:trPr>
        <w:tc>
          <w:tcPr>
            <w:tcW w:type="dxa" w:w="2169"/>
            <w:vMerge/>
            <w:tcBorders/>
          </w:tcPr>
          <w:p/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Do you know  F. W. Meyer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.  Oh yes.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Well, then, let me tell you that it was F. W. Meyer who after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talk with me asked the other Christian friends to let me alone.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 to them that I was as good as converted, and that I did not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formal process of conversion. But of  course that did  not satisfy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And old A. W. Baker, who must be much over eighty now,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at me. He writes to remind me time and again that unless I accept </w:t>
      </w:r>
      <w:r>
        <w:rPr>
          <w:rFonts w:ascii="Times" w:hAnsi="Times" w:eastAsia="Times"/>
          <w:b w:val="0"/>
          <w:i w:val="0"/>
          <w:color w:val="000000"/>
          <w:sz w:val="22"/>
        </w:rPr>
        <w:t>Christ in his way I cannot be saved.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But  you </w:t>
      </w:r>
      <w:r>
        <w:rPr>
          <w:rFonts w:ascii="Times" w:hAnsi="Times" w:eastAsia="Times"/>
          <w:b w:val="0"/>
          <w:i/>
          <w:color w:val="000000"/>
          <w:sz w:val="18"/>
        </w:rPr>
        <w:t>do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think of those Christians, Mr. Gandhi, even at this distance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time!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she wondered why we were so obtuse as not to see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so obvious to her-the outstanding superiority of the message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Christianity to any other message. The Bible had been translated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hundred languages, and the heathen in the remotest  parts of </w:t>
      </w:r>
      <w:r>
        <w:rPr>
          <w:rFonts w:ascii="Times" w:hAnsi="Times" w:eastAsia="Times"/>
          <w:b w:val="0"/>
          <w:i w:val="0"/>
          <w:color w:val="000000"/>
          <w:sz w:val="22"/>
        </w:rPr>
        <w:t>the world, who knows  not a syllable of English, was agreeably sur-</w:t>
      </w:r>
      <w:r>
        <w:rPr>
          <w:rFonts w:ascii="Times" w:hAnsi="Times" w:eastAsia="Times"/>
          <w:b w:val="0"/>
          <w:i w:val="0"/>
          <w:color w:val="000000"/>
          <w:sz w:val="22"/>
        </w:rPr>
        <w:t>prised to find God’s message delivered to him in his own dialect.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>.  That proves nothing.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.  And  then, whereas fifty years ago there were so many hundred thousand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Christians in India, there are today ten times as many.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Again that proves nothing. But why all this quarrel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labels? Cannot a few hundred thousand Indians or Africans live the </w:t>
      </w:r>
      <w:r>
        <w:rPr>
          <w:rFonts w:ascii="Times" w:hAnsi="Times" w:eastAsia="Times"/>
          <w:b w:val="0"/>
          <w:i w:val="0"/>
          <w:color w:val="000000"/>
          <w:sz w:val="22"/>
        </w:rPr>
        <w:t>message of Christ without being called Christians?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4-8-1940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208" w:after="0"/>
        <w:ind w:left="1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a fuller account of this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“An Autobiography”, sub-title “Christian </w:t>
      </w:r>
      <w:r>
        <w:rPr>
          <w:rFonts w:ascii="Times" w:hAnsi="Times" w:eastAsia="Times"/>
          <w:b w:val="0"/>
          <w:i w:val="0"/>
          <w:color w:val="000000"/>
          <w:sz w:val="18"/>
        </w:rPr>
        <w:t>Contacts” and “An Autobiography”, sub-title “ Religious Ferment”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</w:t>
      </w:r>
    </w:p>
    <w:p>
      <w:pPr>
        <w:sectPr>
          <w:pgSz w:w="9360" w:h="12960"/>
          <w:pgMar w:top="556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32.  LETTER TO AMRIT KAUR</w:t>
      </w:r>
    </w:p>
    <w:p>
      <w:pPr>
        <w:autoSpaceDN w:val="0"/>
        <w:autoSpaceDE w:val="0"/>
        <w:widowControl/>
        <w:spacing w:line="266" w:lineRule="exact" w:before="8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Unrevised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                                                                           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July  21,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IDOT,</w:t>
      </w:r>
    </w:p>
    <w:p>
      <w:pPr>
        <w:autoSpaceDN w:val="0"/>
        <w:autoSpaceDE w:val="0"/>
        <w:widowControl/>
        <w:spacing w:line="260" w:lineRule="exact" w:before="3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 funny! Some people are never pleased! Why not Chi. </w:t>
      </w:r>
      <w:r>
        <w:rPr>
          <w:rFonts w:ascii="Times" w:hAnsi="Times" w:eastAsia="Times"/>
          <w:b w:val="0"/>
          <w:i w:val="0"/>
          <w:color w:val="000000"/>
          <w:sz w:val="22"/>
        </w:rPr>
        <w:t>Amrit? I give satisfaction.“But I must have ‘Idiot’ occasionally.”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poor ‘pleaser’ to do? Therefore the safest way is to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oneself and let the others do likewise. But I have not followed the safe </w:t>
      </w:r>
      <w:r>
        <w:rPr>
          <w:rFonts w:ascii="Times" w:hAnsi="Times" w:eastAsia="Times"/>
          <w:b w:val="0"/>
          <w:i w:val="0"/>
          <w:color w:val="000000"/>
          <w:sz w:val="22"/>
        </w:rPr>
        <w:t>way. Heaven help me! And then to please idiots! Hard job.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Miss Kinnaird 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the spelling? 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here for an hour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Kept her in roars of laughter and she went away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pleased though without converting me to her Christianity.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me to describe the visit when you find me idle. If you don’t,  ask </w:t>
      </w:r>
      <w:r>
        <w:rPr>
          <w:rFonts w:ascii="Times" w:hAnsi="Times" w:eastAsia="Times"/>
          <w:b w:val="0"/>
          <w:i w:val="0"/>
          <w:color w:val="000000"/>
          <w:sz w:val="22"/>
        </w:rPr>
        <w:t>P. He was present and so was Nayakam.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first article I have accepted. The account of the meeting 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unnecessary for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. It is well written. Send it to H.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etc.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it and three old articles revised. All the translations were good,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portions quite idiomatic. The writing is much  improved and </w:t>
      </w:r>
      <w:r>
        <w:rPr>
          <w:rFonts w:ascii="Times" w:hAnsi="Times" w:eastAsia="Times"/>
          <w:b w:val="0"/>
          <w:i w:val="0"/>
          <w:color w:val="000000"/>
          <w:sz w:val="22"/>
        </w:rPr>
        <w:t>firm.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Babla had fever. He is better though has still some.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Kunzru is here today and Kodand Rao is coming.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is coming  on Tuesday. I do not want to go to Poona.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won’t refuse if he insists.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you see I have to write for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Therefore you will hardly notice any gap. Do give yourself rest.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khadi you should write to the different Bhandars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 them Publication  will serve no useful purpose. If you 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satisfaction I am at your back. There can be no relaxation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cash down. We have suffered a lot by giving credit to notabilities.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therefore right for the erring sales man to suffer. Hard cases make </w:t>
      </w:r>
      <w:r>
        <w:rPr>
          <w:rFonts w:ascii="Times" w:hAnsi="Times" w:eastAsia="Times"/>
          <w:b w:val="0"/>
          <w:i w:val="0"/>
          <w:color w:val="000000"/>
          <w:sz w:val="22"/>
        </w:rPr>
        <w:t>bad law.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YRANT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3986. Courtesy: Amrit Kaur. Also G. N. 7295</w:t>
      </w:r>
    </w:p>
    <w:p>
      <w:pPr>
        <w:autoSpaceDN w:val="0"/>
        <w:autoSpaceDE w:val="0"/>
        <w:widowControl/>
        <w:spacing w:line="240" w:lineRule="exact" w:before="4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in the end, did not go for the A. I. C. C. session.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33. FOREWORD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two reasons for printing this edition in the Devanagari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script. The main reason is that I want to see how far  the Gujarati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 can welcome the Devanagari script. My dream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one script for all the languages derived from Sanskrit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should be Devanagari goes back to my South African days.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it still remains a dream. There is a good deal of talk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for one script but, as the saying  goes, who will bell the cat,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take the initiative? The Gujaratis say,‘Our script is beautiful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easy. Why should we give it up?’ And then there is another party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emerged. I myself belong to it. According to it Devanagari it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difficult and imperfect script, it should be reformed and perfected.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our purpose will be defeated if we do nothing  till the script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perfected. This should not be. This edition, therefore, is being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on an experimental basis. If it is welcomed by people we shall try </w:t>
      </w:r>
      <w:r>
        <w:rPr>
          <w:rFonts w:ascii="Times" w:hAnsi="Times" w:eastAsia="Times"/>
          <w:b w:val="0"/>
          <w:i w:val="0"/>
          <w:color w:val="000000"/>
          <w:sz w:val="22"/>
        </w:rPr>
        <w:t>to bring out other Navajivan Trust books in the Devanagari script.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other motive behind this enterprise was to give to the Hindi-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 people a Gujarati book in the Devanagari script. I am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that learning Gujarati will become less difficult if Gujarati </w:t>
      </w:r>
      <w:r>
        <w:rPr>
          <w:rFonts w:ascii="Times" w:hAnsi="Times" w:eastAsia="Times"/>
          <w:b w:val="0"/>
          <w:i w:val="0"/>
          <w:color w:val="000000"/>
          <w:sz w:val="22"/>
        </w:rPr>
        <w:t>books are published in the Devanagari  script.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make this edition popular we have kept the price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low. I hope that the Gujarati and Hindi-speaking people will make this </w:t>
      </w:r>
      <w:r>
        <w:rPr>
          <w:rFonts w:ascii="Times" w:hAnsi="Times" w:eastAsia="Times"/>
          <w:b w:val="0"/>
          <w:i w:val="0"/>
          <w:color w:val="000000"/>
          <w:sz w:val="22"/>
        </w:rPr>
        <w:t>venture a success.</w:t>
      </w:r>
    </w:p>
    <w:p>
      <w:pPr>
        <w:autoSpaceDN w:val="0"/>
        <w:autoSpaceDE w:val="0"/>
        <w:widowControl/>
        <w:spacing w:line="260" w:lineRule="exact" w:before="34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21, 1940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Sarvadaya,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October 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34. LETTER TO D. B. KALELKAR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21,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KAKA,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the foreword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not revised it. If there are no errors, </w:t>
      </w:r>
      <w:r>
        <w:rPr>
          <w:rFonts w:ascii="Times" w:hAnsi="Times" w:eastAsia="Times"/>
          <w:b w:val="0"/>
          <w:i w:val="0"/>
          <w:color w:val="000000"/>
          <w:sz w:val="22"/>
        </w:rPr>
        <w:t>send it as it is. If you want to make  any changes, you may do</w:t>
      </w:r>
    </w:p>
    <w:p>
      <w:pPr>
        <w:autoSpaceDN w:val="0"/>
        <w:autoSpaceDE w:val="0"/>
        <w:widowControl/>
        <w:spacing w:line="220" w:lineRule="exact" w:before="1148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</w:t>
      </w:r>
      <w:r>
        <w:rPr>
          <w:rFonts w:ascii="Times" w:hAnsi="Times" w:eastAsia="Times"/>
          <w:b w:val="0"/>
          <w:i/>
          <w:color w:val="000000"/>
          <w:sz w:val="18"/>
        </w:rPr>
        <w:t>Atmakatha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Gujarati version in Devanagari script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An Autobiography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 preceding item.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</w:t>
      </w:r>
    </w:p>
    <w:p>
      <w:pPr>
        <w:sectPr>
          <w:pgSz w:w="9360" w:h="12960"/>
          <w:pgMar w:top="526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 and return  it to me. I shall revise it and send  it back. I wrote it </w:t>
      </w:r>
      <w:r>
        <w:rPr>
          <w:rFonts w:ascii="Times" w:hAnsi="Times" w:eastAsia="Times"/>
          <w:b w:val="0"/>
          <w:i w:val="0"/>
          <w:color w:val="000000"/>
          <w:sz w:val="22"/>
        </w:rPr>
        <w:t>out. . . 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 rest we shall see.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10936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35.  LETTER TO H. L. SHARMA</w:t>
      </w:r>
    </w:p>
    <w:p>
      <w:pPr>
        <w:autoSpaceDN w:val="0"/>
        <w:autoSpaceDE w:val="0"/>
        <w:widowControl/>
        <w:spacing w:line="244" w:lineRule="exact" w:before="108" w:after="0"/>
        <w:ind w:left="5210" w:right="0" w:firstLine="5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21,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SHARMA,</w:t>
      </w:r>
    </w:p>
    <w:p>
      <w:pPr>
        <w:autoSpaceDN w:val="0"/>
        <w:autoSpaceDE w:val="0"/>
        <w:widowControl/>
        <w:spacing w:line="26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did you neglect the thing till it had developed into a sinus?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has  happened to your medical training? Why are you retaining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Draupadi and the children there? I do not understand your ways. As </w:t>
      </w:r>
      <w:r>
        <w:rPr>
          <w:rFonts w:ascii="Times" w:hAnsi="Times" w:eastAsia="Times"/>
          <w:b w:val="0"/>
          <w:i w:val="0"/>
          <w:color w:val="000000"/>
          <w:sz w:val="22"/>
        </w:rPr>
        <w:t>for police harassment,  I shall do whatever I can.</w:t>
      </w:r>
    </w:p>
    <w:p>
      <w:pPr>
        <w:autoSpaceDN w:val="0"/>
        <w:autoSpaceDE w:val="0"/>
        <w:widowControl/>
        <w:spacing w:line="220" w:lineRule="exact" w:before="4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85"/>
        <w:gridCol w:w="3285"/>
      </w:tblGrid>
      <w:tr>
        <w:trPr>
          <w:trHeight w:hRule="exact" w:val="528"/>
        </w:trPr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Hindi ]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Bapuki Chhayamen Mere Jivanke Solah Varsh, </w:t>
      </w:r>
      <w:r>
        <w:rPr>
          <w:rFonts w:ascii="Times" w:hAnsi="Times" w:eastAsia="Times"/>
          <w:b w:val="0"/>
          <w:i w:val="0"/>
          <w:color w:val="000000"/>
          <w:sz w:val="18"/>
        </w:rPr>
        <w:t>p. 287</w:t>
      </w:r>
    </w:p>
    <w:p>
      <w:pPr>
        <w:autoSpaceDN w:val="0"/>
        <w:autoSpaceDE w:val="0"/>
        <w:widowControl/>
        <w:spacing w:line="292" w:lineRule="exact" w:before="342" w:after="0"/>
        <w:ind w:left="1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36.  SERVANTS OF INDIA SOCIETY</w:t>
      </w:r>
    </w:p>
    <w:p>
      <w:pPr>
        <w:autoSpaceDN w:val="0"/>
        <w:autoSpaceDE w:val="0"/>
        <w:widowControl/>
        <w:spacing w:line="260" w:lineRule="exact" w:before="7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avoided mention of the tragedy that has overtaken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Gokhale’s greatest creation. Through  the kindness of Pandit Kunzru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kept informed of every happening while the Society was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agony. It was no small matter for  the Society to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expel  members or to lose one of its oldest members by resignation. </w:t>
      </w:r>
      <w:r>
        <w:rPr>
          <w:rFonts w:ascii="Times" w:hAnsi="Times" w:eastAsia="Times"/>
          <w:b w:val="0"/>
          <w:i w:val="0"/>
          <w:color w:val="000000"/>
          <w:sz w:val="22"/>
        </w:rPr>
        <w:t>The trouble had been brewing for many months. But the chief mem-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bers were putting off what to them was the evil day. They tried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bridge differences. They failed. They tried to evolve discipline out of </w:t>
      </w:r>
      <w:r>
        <w:rPr>
          <w:rFonts w:ascii="Times" w:hAnsi="Times" w:eastAsia="Times"/>
          <w:b w:val="0"/>
          <w:i w:val="0"/>
          <w:color w:val="000000"/>
          <w:sz w:val="22"/>
        </w:rPr>
        <w:t>what had almost become a state of anarchy.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Society has a high ideal. To serve India so as to purify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politics and without  a selfish motive or the desire to attain power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sake of it, is itself a noble ideal. Gokhale created a certain standard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 conduct and tradition for the Society. Those  who could not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out obviously should not seek to enter the Society, or on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changed their viewpoint after entering is, should not remain in 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7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it. Such was the case with Shri Parulekar and  Miss Gokhale.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subscribe to a philosophy which  includes advocacy of violence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redress of wrongs economic, political and other.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questioning their  ability or their sacrifice. Both are inestimable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qualities no doubt. But  they were irrelevant to a consideration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conformity to certain tradition or discipline the quality of the tradition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 would be irrelevant to such consideration. So when the Society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induce these members to resign, it had to perform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painful duty of expelling them, if the Society was to function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 organized  body with one purpose and one policy.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President and the other members left no stone unturned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 the crisis. They invited the associates to examine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situation. The President put himself at their disposal. And it was on </w:t>
      </w:r>
      <w:r>
        <w:rPr>
          <w:rFonts w:ascii="Times" w:hAnsi="Times" w:eastAsia="Times"/>
          <w:b w:val="0"/>
          <w:i w:val="0"/>
          <w:color w:val="000000"/>
          <w:sz w:val="22"/>
        </w:rPr>
        <w:t>their  unanimous recommendation that the Society took the final step.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Shri Joshi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concerned it is wrong to say, as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said, that he was compelled to resign. For valid reasons the President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Council thought that he should be transferred from Bombay.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Joshi, however, w o ul d  n o t m o ve  f r om  B o mb a y . A n d r e si 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 n ed .  A n d the Society voted a pension and regretfully accepted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resignation. Such is the unvarnished version of the crisis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Society has passed. I have felt it a duty to take notice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 because there has been unkind criticism and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myself an unofficial and sleeping member of the Society.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reader may not know that immediately after the Chief’s  death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have myself become a cause of a grave  crisis. My  name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for membership. Some members were afraid of my entry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them, and truly, I was an unknown  quantity. As soon as I came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of differences, I withdrew my name, and everything went 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happily. We came closer to one another by this natural restraint.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nice it would have been if Shri Parulekar and Miss Gokhale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 the example set before them in 1915! If they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welfare of the Society at heart, they could serve it in a variety of ways </w:t>
      </w:r>
      <w:r>
        <w:rPr>
          <w:rFonts w:ascii="Times" w:hAnsi="Times" w:eastAsia="Times"/>
          <w:b w:val="0"/>
          <w:i w:val="0"/>
          <w:color w:val="000000"/>
          <w:sz w:val="22"/>
        </w:rPr>
        <w:t>in matters in which they have no differences of opinion.</w:t>
      </w:r>
    </w:p>
    <w:p>
      <w:pPr>
        <w:autoSpaceDN w:val="0"/>
        <w:autoSpaceDE w:val="0"/>
        <w:widowControl/>
        <w:spacing w:line="280" w:lineRule="exact" w:before="20" w:after="0"/>
        <w:ind w:left="59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July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22, 1940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28-7-1940</w:t>
      </w:r>
    </w:p>
    <w:p>
      <w:pPr>
        <w:autoSpaceDN w:val="0"/>
        <w:autoSpaceDE w:val="0"/>
        <w:widowControl/>
        <w:spacing w:line="240" w:lineRule="exact" w:before="1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N. M. Joshi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</w:t>
      </w:r>
    </w:p>
    <w:p>
      <w:pPr>
        <w:sectPr>
          <w:pgSz w:w="9360" w:h="12960"/>
          <w:pgMar w:top="534" w:right="136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37.  QUESTION BOX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2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What work besides spinning can an active satyagrahi do in cities,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especially in Bombay?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 shall reply  to your  question  by a cross-question. Why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want anything else besides spinning? If you have no interest in </w:t>
      </w:r>
      <w:r>
        <w:rPr>
          <w:rFonts w:ascii="Times" w:hAnsi="Times" w:eastAsia="Times"/>
          <w:b w:val="0"/>
          <w:i w:val="0"/>
          <w:color w:val="000000"/>
          <w:sz w:val="22"/>
        </w:rPr>
        <w:t>spinning, you can be no satyagrahi, active of passive. For all satya-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graha presupposes the qualification of spinning, and this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country for twenty years. You can, therefore, do no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give all your spare time to spinning. Do it in a scientific way.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room for a spinning-wheel, you can ply the </w:t>
      </w:r>
      <w:r>
        <w:rPr>
          <w:rFonts w:ascii="Times" w:hAnsi="Times" w:eastAsia="Times"/>
          <w:b w:val="0"/>
          <w:i/>
          <w:color w:val="000000"/>
          <w:sz w:val="22"/>
        </w:rPr>
        <w:t>takli.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way </w:t>
      </w:r>
      <w:r>
        <w:rPr>
          <w:rFonts w:ascii="Times" w:hAnsi="Times" w:eastAsia="Times"/>
          <w:b w:val="0"/>
          <w:i w:val="0"/>
          <w:color w:val="000000"/>
          <w:sz w:val="22"/>
        </w:rPr>
        <w:t>has now been devised for easily increasing  the speed on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takli.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costs a trifle, and it can be plied in any little corner of the house.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not doing your own carding , you must do so now.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space for a carding-bow in your room. You  should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card according to the Andhra method adapted by Vinoba.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interest yourself in this, it will add considerably to your useful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knowledge. When you come to  think of  the romance of cotton,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get out of it an interest the best novel c a nn o t  g i ve  y o u,  a n 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probably discover the solution of the problem of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poverty. Therefore, if you want to be a true satyagrahi, if you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cultivate true  ahimsa, I would suggest to you spinning and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spinning, no matter where you may be. Take it from me that </w:t>
      </w:r>
      <w:r>
        <w:rPr>
          <w:rFonts w:ascii="Times" w:hAnsi="Times" w:eastAsia="Times"/>
          <w:b w:val="0"/>
          <w:i w:val="0"/>
          <w:color w:val="000000"/>
          <w:sz w:val="22"/>
        </w:rPr>
        <w:t>without sacrificial spinning non-violent swaraj is impossible.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you have enough time on your hands and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doing all the spinning that would satisfy me, and if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longing to do some additional act of service, I can suggest quite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 of things. For instance, there is Harijan service. Try to enter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Harijan's life, go and stay in Harijan quarters, teach them, nurse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ill, show them the ways and means of improving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condition. All this offers a wide field of work. Thakkar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Bapa is now going to spend a lot of time in Bombay. Go and seek his </w:t>
      </w:r>
      <w:r>
        <w:rPr>
          <w:rFonts w:ascii="Times" w:hAnsi="Times" w:eastAsia="Times"/>
          <w:b w:val="0"/>
          <w:i w:val="0"/>
          <w:color w:val="000000"/>
          <w:sz w:val="22"/>
        </w:rPr>
        <w:t>guidance.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 would ask you to cultivate disinterested friendship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Mussalmans, it is likely that you do not even know your next-door </w:t>
      </w:r>
      <w:r>
        <w:rPr>
          <w:rFonts w:ascii="Times" w:hAnsi="Times" w:eastAsia="Times"/>
          <w:b w:val="0"/>
          <w:i w:val="0"/>
          <w:color w:val="000000"/>
          <w:sz w:val="22"/>
        </w:rPr>
        <w:t>neighbours. Make their acquaintance and try to render what service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Harijanbandu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20-7-1940.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English translation is reproduced from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can to them. If you do not know those of other faiths, try to culti-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vate acquaintance with them. Your contacts will be the test of your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broad-mindedness.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Then you can help in the khadi propaganda. Go to Kakubhai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main Khadi Bhandar in Bombay and ask him if he can utilize </w:t>
      </w:r>
      <w:r>
        <w:rPr>
          <w:rFonts w:ascii="Times" w:hAnsi="Times" w:eastAsia="Times"/>
          <w:b w:val="0"/>
          <w:i w:val="0"/>
          <w:color w:val="000000"/>
          <w:sz w:val="22"/>
        </w:rPr>
        <w:t>your services for khadi-hawking and similar work.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but a few samples.  The field of service is limitless.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city like Bombay, especially, the  mountain of services is so immense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can never compass it.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 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UDGE</w:t>
      </w:r>
    </w:p>
    <w:p>
      <w:pPr>
        <w:autoSpaceDN w:val="0"/>
        <w:autoSpaceDE w:val="0"/>
        <w:widowControl/>
        <w:spacing w:line="240" w:lineRule="exact" w:before="3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Many  Congressmen in Bombay have joined the Congress for the sake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offices. They never spin. Some have spinning-wheels in their  homes just for show.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about this?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Do not judge others. Be your own judge and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truly happy. If you will try to judge others, you are likely to burn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fingers. If  I were secretary of a Congress committee, I should </w:t>
      </w:r>
      <w:r>
        <w:rPr>
          <w:rFonts w:ascii="Times" w:hAnsi="Times" w:eastAsia="Times"/>
          <w:b w:val="0"/>
          <w:i w:val="0"/>
          <w:color w:val="000000"/>
          <w:sz w:val="22"/>
        </w:rPr>
        <w:t>see that those who do not observe discipline are struck off the Con-</w:t>
      </w:r>
      <w:r>
        <w:rPr>
          <w:rFonts w:ascii="Times" w:hAnsi="Times" w:eastAsia="Times"/>
          <w:b w:val="0"/>
          <w:i w:val="0"/>
          <w:color w:val="000000"/>
          <w:sz w:val="22"/>
        </w:rPr>
        <w:t>gress register.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ARIJANS 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NLIST  AS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ECRUITS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40" w:lineRule="exact" w:before="3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I Am a Harijan sevak. I believe in military training. May I encourage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Harijans to enlist as recruits? Those who join the army are rid  of fear and untouch-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ability and learn self-respect. What is your advice?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You have gone to the wrong man with this question.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 that I do not believe in military training. Nor do I believe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 Harijans who join the army are so suddenly transformed.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 should  not make an attempt to dissuade those Harijans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voluntarily want to  enlist as recruits. If sons of the well-to-do go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military training and if Harijans would like to follow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example, how can I prevent  them? It  is a difficult thing any day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 the lesson of ahimsa. How can one inculcate ahimsa in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doubly suppressed? The wonder to me is that even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suppressed there are some Harijans who have truly learnt the lesson to </w:t>
      </w:r>
      <w:r>
        <w:rPr>
          <w:rFonts w:ascii="Times" w:hAnsi="Times" w:eastAsia="Times"/>
          <w:b w:val="0"/>
          <w:i w:val="0"/>
          <w:color w:val="000000"/>
          <w:sz w:val="22"/>
        </w:rPr>
        <w:t>ahimsa.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HIVALRY </w:t>
      </w:r>
      <w:r>
        <w:rPr>
          <w:rFonts w:ascii="Times" w:hAnsi="Times" w:eastAsia="Times"/>
          <w:b w:val="0"/>
          <w:i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20"/>
        </w:rPr>
        <w:t>. D</w:t>
      </w:r>
      <w:r>
        <w:rPr>
          <w:rFonts w:ascii="Times" w:hAnsi="Times" w:eastAsia="Times"/>
          <w:b w:val="0"/>
          <w:i w:val="0"/>
          <w:color w:val="000000"/>
          <w:sz w:val="16"/>
        </w:rPr>
        <w:t>UTY</w:t>
      </w:r>
    </w:p>
    <w:p>
      <w:pPr>
        <w:autoSpaceDN w:val="0"/>
        <w:autoSpaceDE w:val="0"/>
        <w:widowControl/>
        <w:spacing w:line="240" w:lineRule="exact" w:before="3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You have  decided not to launch civil disobedience in order that you may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not embarrass the British when they are engaged in a life-and-death struggle. Don’t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you think this chivalry is misplace,  and that you  are failing in your duty to carry 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fight for swaraj?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 do not think so. If  I were to launch civil disobedience,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would be at fault, and the disobedience  would cease to be </w:t>
      </w:r>
      <w:r>
        <w:rPr>
          <w:rFonts w:ascii="Times" w:hAnsi="Times" w:eastAsia="Times"/>
          <w:b w:val="0"/>
          <w:i w:val="0"/>
          <w:color w:val="000000"/>
          <w:sz w:val="22"/>
        </w:rPr>
        <w:t>civil. I should never think of reaping swaraj out of British defeat. It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</w:t>
      </w:r>
    </w:p>
    <w:p>
      <w:pPr>
        <w:sectPr>
          <w:pgSz w:w="9360" w:h="12960"/>
          <w:pgMar w:top="52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anything  but chivalry. Mine is, therefore, not misplaced,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chivalry is a vital part of ahimsa. Ahimsa without it is lame, it cannot </w:t>
      </w:r>
      <w:r>
        <w:rPr>
          <w:rFonts w:ascii="Times" w:hAnsi="Times" w:eastAsia="Times"/>
          <w:b w:val="0"/>
          <w:i w:val="0"/>
          <w:color w:val="000000"/>
          <w:sz w:val="22"/>
        </w:rPr>
        <w:t>work.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MPLICATIONS  OF 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NTOUCHABILITY</w:t>
      </w:r>
    </w:p>
    <w:p>
      <w:pPr>
        <w:autoSpaceDN w:val="0"/>
        <w:autoSpaceDE w:val="0"/>
        <w:widowControl/>
        <w:spacing w:line="240" w:lineRule="exact" w:before="3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In satyagraha camps there often crops up the question of the implications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untouchability. In Bihar this certainly is the case. If abolition of untouchability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consists simply in touching  the Harijans, untouchability does not exist in Bihar. But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if it includes letting  the Harijans use your water-pot and exchange water with non-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Harijans, if it includes inter-dining and allowing them  to enter your dining-room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kitchen, even Congressmen are not free from this untouchability. What do you say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this?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Abolition of untouchability in me will be really achieved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when I behave towards Harijans as I should  towards my own kith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kin. There is no untouchability today in Congress kitchens.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if Congressmen in Bihar observe untouchability as regards eating, I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disagreeably surprised. Believe me that swaraj will be del-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ayed in proportion to our failure and half-heartedness in carrying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different items of the constructive programme. It is impossible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 swaraj non-violently unless there is self-purification.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use this word nowadays, but it is there in an important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resolution. It has been a vital part of Congress politics since 1920.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of the late Pandit Motilalji and other leaders, written during </w:t>
      </w:r>
      <w:r>
        <w:rPr>
          <w:rFonts w:ascii="Times" w:hAnsi="Times" w:eastAsia="Times"/>
          <w:b w:val="0"/>
          <w:i w:val="0"/>
          <w:color w:val="000000"/>
          <w:sz w:val="22"/>
        </w:rPr>
        <w:t>that period, are worth perusal. Their lives had undergone a conver-</w:t>
      </w:r>
      <w:r>
        <w:rPr>
          <w:rFonts w:ascii="Times" w:hAnsi="Times" w:eastAsia="Times"/>
          <w:b w:val="0"/>
          <w:i w:val="0"/>
          <w:color w:val="000000"/>
          <w:sz w:val="22"/>
        </w:rPr>
        <w:t>sion. Have we descended from that high pedestal?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ONATION  OF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AINTED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ONEY</w:t>
      </w:r>
    </w:p>
    <w:p>
      <w:pPr>
        <w:autoSpaceDN w:val="0"/>
        <w:autoSpaceDE w:val="0"/>
        <w:widowControl/>
        <w:spacing w:line="240" w:lineRule="exact" w:before="3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Supposing a man has earned million by exploiting millions of his poor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brethren and made a gift of them to a Mahatma like you,  and supposing you use that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money for the benefit of humanity,  is  the exploiter absolved from sin? Does not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some blame attach to you too for having accepted this ill-gotten wealth? How can one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remain blameless in this unending vicious circle? How is ahimsa to cope with this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immoral exploitation?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  Let us assume for the purpose of this riddle that I am really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Mahatma, and then try to solve it. The gift of what you assume to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ill-gotten gains cannot lessen the guilt of the exploiter. If he had kept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money for himself, that would have been an additional count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against him. If instead he makes a gift of it to me from pure motives,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 escapes the additional sin. It is also likely that a good use of his gift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may wean the exploiter from immoral  means of making money. But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 blame attaches to me for having accepted the gift. As the foul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waters from drains flowing into the sea partake of its purity, even so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does tainted wealth become pure when put to the purest use. There 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one condition, however, that we have assumed, viz., that the gift 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made and accepted out of pure motives.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Exploitation of the poor can be extinguished not by effecting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destruction of a few millionaires, but by removing the ignorance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poor and teaching them to non-co-operate with their exploiters.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will convert the exploiters also. I have even suggested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ultimately it will lead to both being equal partners. Capital as such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evil; it is its wrong use that is evil. Capital in some from or other </w:t>
      </w:r>
      <w:r>
        <w:rPr>
          <w:rFonts w:ascii="Times" w:hAnsi="Times" w:eastAsia="Times"/>
          <w:b w:val="0"/>
          <w:i w:val="0"/>
          <w:color w:val="000000"/>
          <w:sz w:val="22"/>
        </w:rPr>
        <w:t>will always be needed.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LAW  IN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HIMSA</w:t>
      </w:r>
    </w:p>
    <w:p>
      <w:pPr>
        <w:autoSpaceDN w:val="0"/>
        <w:autoSpaceDE w:val="0"/>
        <w:widowControl/>
        <w:spacing w:line="240" w:lineRule="exact" w:before="3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You have appealed to Briton to lay down arms and to adopt non-violence.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that  raises a moral difficulty. A’s ahimsa provokes  B to  </w:t>
      </w:r>
      <w:r>
        <w:rPr>
          <w:rFonts w:ascii="Times" w:hAnsi="Times" w:eastAsia="Times"/>
          <w:b w:val="0"/>
          <w:i/>
          <w:color w:val="000000"/>
          <w:sz w:val="18"/>
        </w:rPr>
        <w:t>himsa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makes him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impervious to appeal to his heart. If a non-violent man comes up against an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inanimate thing his non-violence will have no effect on it. There is, therefore, some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flaw somewhere in your belief. It is likely that ahimsa may have success in a 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restricted field. If so, what use is it for universal purposes? Your claim, therefore,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its universal use falls to the ground.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Ahimsa cannot be dismissed so lightly as you think. Ahimsa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strongest force known. But if all can use the strongest force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 ease, it would lose its importance. We have not been able yet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 the true measure of the innumerable properties of an article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daily use like water. Some of its properties fill us with wonder.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not, therefore, make light of a force of the subtlest kind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ahimsa, and let us try to discover its hidden power with patience and </w:t>
      </w:r>
      <w:r>
        <w:rPr>
          <w:rFonts w:ascii="Times" w:hAnsi="Times" w:eastAsia="Times"/>
          <w:b w:val="0"/>
          <w:i w:val="0"/>
          <w:color w:val="000000"/>
          <w:sz w:val="22"/>
        </w:rPr>
        <w:t>faith. Within a brief space of time we have carried to a fairly succes-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sful conclusion a great experiment in the use of this force.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I  have not set much store by it. Indeed I have hesitated even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it an experiment in ahimsa. But according to the legend,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Rama’s name was enough to float stones, even so the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on in the name of ahimsa brought about a great  awakening in </w:t>
      </w:r>
      <w:r>
        <w:rPr>
          <w:rFonts w:ascii="Times" w:hAnsi="Times" w:eastAsia="Times"/>
          <w:b w:val="0"/>
          <w:i w:val="0"/>
          <w:color w:val="000000"/>
          <w:sz w:val="22"/>
        </w:rPr>
        <w:t>the country and carried us ahead. It is difficult  to forecast the possi-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bilities when men with unflinching faith carry this experiment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forward. To say that those who use violence are all insensible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exaggeration. Some do seem to lose their senses, but we  are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mistaken if we try to  base a moral law on those exceptions. The </w:t>
      </w:r>
      <w:r>
        <w:rPr>
          <w:rFonts w:ascii="Times" w:hAnsi="Times" w:eastAsia="Times"/>
          <w:b w:val="0"/>
          <w:i w:val="0"/>
          <w:color w:val="000000"/>
          <w:sz w:val="22"/>
        </w:rPr>
        <w:t>safest course is to lay down laws on the strength of our usual exper-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ience, and our usual  experience is that in most cases non-violence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real antidote to violence, and it is  safe to infer from  it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highest violence can be met by the highest non-violence.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let us consider for a moment inanimate objects.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break his head who  strikes it against a stone. But supposing a </w:t>
      </w:r>
      <w:r>
        <w:rPr>
          <w:rFonts w:ascii="Times" w:hAnsi="Times" w:eastAsia="Times"/>
          <w:b w:val="0"/>
          <w:i w:val="0"/>
          <w:color w:val="000000"/>
          <w:sz w:val="22"/>
        </w:rPr>
        <w:t>stone comes against us through space, we can escape it by stepping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</w:t>
      </w:r>
    </w:p>
    <w:p>
      <w:pPr>
        <w:sectPr>
          <w:pgSz w:w="9360" w:h="12960"/>
          <w:pgMar w:top="52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aside, or if there is nowhere to step aside, we can  bravely stay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and receive the stone. That will mean  minimum injury and,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it proves fatal, the death will not be as painful as it would be if we </w:t>
      </w:r>
      <w:r>
        <w:rPr>
          <w:rFonts w:ascii="Times" w:hAnsi="Times" w:eastAsia="Times"/>
          <w:b w:val="0"/>
          <w:i w:val="0"/>
          <w:color w:val="000000"/>
          <w:sz w:val="22"/>
        </w:rPr>
        <w:t>made an effort to ward it off.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Extend the thought a little further, and it is easy to see that,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senseless man is left alone and no one tries to resist him, he is sure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exhaust himself. Indeed it is not quite inconceivable that the  loving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of many may bring an insane man to his senses. Instances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wanting of absolutely insane people having come back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senses. 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July 22, 1940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 a ri j a 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 8 -7 - 1 94 0 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38.  TWO JUST COMPLAINTS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19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 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IGHT OF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RANSLATION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Calcutta telegram protests against the reservation of copyright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translations of my Gujarati articles, saying  that my articles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 of the nation and therefore there could  be no copyright 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and that I myself had taught that Hindustani was the lingua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franca of India, and that I should therefore reconsider my decision.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grievance appears on the face of it  to be just. But it is forgotten </w:t>
      </w:r>
      <w:r>
        <w:rPr>
          <w:rFonts w:ascii="Times" w:hAnsi="Times" w:eastAsia="Times"/>
          <w:b w:val="0"/>
          <w:i w:val="0"/>
          <w:color w:val="000000"/>
          <w:sz w:val="22"/>
        </w:rPr>
        <w:t>that I have prohibited translation from Gujarati into all other langu-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ages. Experience had taught me that English translations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articles written in any Indian  languages were faulty, but it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proper to confine the copyright to translations into English.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important Gujarati articles would be translated simultaneously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and Hindustani and published almost at the same  time.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therefore, no hardship involved, for there is no copyright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translated articles which can be and are being reproduced.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object was clear and unexceptionable. if  I wanted to enter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hearts of the Indian masses, I should write in an  Indian language,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language could be no other than that  in which I could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greatest ease. If  I  had the same  command over  Hindustani </w:t>
      </w:r>
      <w:r>
        <w:rPr>
          <w:rFonts w:ascii="Times" w:hAnsi="Times" w:eastAsia="Times"/>
          <w:b w:val="0"/>
          <w:i w:val="0"/>
          <w:color w:val="000000"/>
          <w:sz w:val="22"/>
        </w:rPr>
        <w:t>as over Gujarati, I should have written only in Hindustani.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II 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UJARATIS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ORE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VIOLENT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40" w:lineRule="exact" w:before="3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>, 27-7-1940. This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English translation is reproduced from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adds: “So I hope the first complaint is satisfacrorily redressed.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grievance would have been just if I had not arranged for the simultaneous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publication of translations.”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other complaint is this:</w:t>
      </w:r>
    </w:p>
    <w:p>
      <w:pPr>
        <w:autoSpaceDN w:val="0"/>
        <w:autoSpaceDE w:val="0"/>
        <w:widowControl/>
        <w:spacing w:line="240" w:lineRule="exact" w:before="54" w:after="0"/>
        <w:ind w:left="590" w:right="20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could not have begun to write in Gujarati out of 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partiality for  Gujarat, but it would seem as though you believed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would be able to influence the Gujaratis more quickly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others. That is to say, you have assumed that they are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than others. I doubt  that they are. You  may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workers in Gujarat, but you do not seem to have  a greater </w:t>
      </w:r>
      <w:r>
        <w:rPr>
          <w:rFonts w:ascii="Times" w:hAnsi="Times" w:eastAsia="Times"/>
          <w:b w:val="0"/>
          <w:i w:val="0"/>
          <w:color w:val="000000"/>
          <w:sz w:val="22"/>
        </w:rPr>
        <w:t>hold on the Gujarati than on other masses. Belief in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violence,  you have always emphasized, presupposes removal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and universalization of khadi. Now I suggest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other province in India has the curse of untouchability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 that one finds in your Gujarat, especially your beloved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Kathiawar. Indeed we have heard you have expressed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opinion. Again  according to you khadi fares no better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is the seat of the textile industry. I admit that the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workers in Gujarat are all khadi-lovers and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personally shed untouchability. But my  complaint is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masses in Gujarat.  Where the  masses are not ready,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is there of your influencing  them more than others? Why </w:t>
      </w:r>
      <w:r>
        <w:rPr>
          <w:rFonts w:ascii="Times" w:hAnsi="Times" w:eastAsia="Times"/>
          <w:b w:val="0"/>
          <w:i w:val="0"/>
          <w:color w:val="000000"/>
          <w:sz w:val="22"/>
        </w:rPr>
        <w:t>not, therefore, address the Indian masses in your imperfect Hin-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dustani than, in your more perfect Gujarati? For the 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Hindustani-knowing masses is much larger than the Gujaratis,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make bold to say that your influence on them is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>the same as on the Gujaratis, if not even greater.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complaint is couched in sweet Hindustani and made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sincerity. I have summarized it in my own words. The correspondent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will, I hope, admit that in  doing so I have not  only  not been unfair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him, but have even put his argument more forcefully. This I have </w:t>
      </w:r>
      <w:r>
        <w:rPr>
          <w:rFonts w:ascii="Times" w:hAnsi="Times" w:eastAsia="Times"/>
          <w:b w:val="0"/>
          <w:i w:val="0"/>
          <w:color w:val="000000"/>
          <w:sz w:val="22"/>
        </w:rPr>
        <w:t>done with a  purpose as my reply to him will reveal.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claim that consciousness on my part of my belonging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has never meant any exclusiveness. I have always believed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myself as in Indian. When I went to South Africa I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were divisions among our countrymen into Tamils, Telugus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Gujaratis. Immediately on my landing I abolished the divisions.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myself I knew that all the immigrants from India were Indians 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provincial or religious divisions between them were improper.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true  that they belonged to different provinces and to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faiths and that they spoke different languages, but all belonged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country, all had the same joys and sorrows,  and all were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alien rule. Besides even the people of the country where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gone did not know and  did not  know and did not recognize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distinctions of caste, religion, language or province. To them we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Indians, all coolies, all </w:t>
      </w:r>
      <w:r>
        <w:rPr>
          <w:rFonts w:ascii="Times" w:hAnsi="Times" w:eastAsia="Times"/>
          <w:b w:val="0"/>
          <w:i/>
          <w:color w:val="000000"/>
          <w:sz w:val="22"/>
        </w:rPr>
        <w:t>samis</w:t>
      </w:r>
      <w:r>
        <w:rPr>
          <w:rFonts w:ascii="Times" w:hAnsi="Times" w:eastAsia="Times"/>
          <w:b w:val="0"/>
          <w:i w:val="0"/>
          <w:color w:val="000000"/>
          <w:sz w:val="22"/>
        </w:rPr>
        <w:t>, and all to be governed by the same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</w:t>
      </w:r>
    </w:p>
    <w:p>
      <w:pPr>
        <w:sectPr>
          <w:pgSz w:w="9360" w:h="12960"/>
          <w:pgMar w:top="51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law. We have ceased to be called coolies and </w:t>
      </w:r>
      <w:r>
        <w:rPr>
          <w:rFonts w:ascii="Times" w:hAnsi="Times" w:eastAsia="Times"/>
          <w:b w:val="0"/>
          <w:i/>
          <w:color w:val="000000"/>
          <w:sz w:val="22"/>
        </w:rPr>
        <w:t>samis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we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ceased to be Indians. Thus alike by temperament and from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against these divisions, as I think everyone  should be. 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 when I begin to think in terms of the  talents 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given me and of the use I should make of them for the  service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motherland, I cannot afford to ignore the province of my birth.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is my mother tongue and as I know the Gujaratis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intimately, I could serve India best through Gujarat and the Gujarati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language. It was this consideration that was at the back of the choice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 Gujarat as my place of abode on my return from South Africa.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deliberately  did not choose Porbandar or Rajkot, though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invitations from and facilities in both the places. For I had  ceased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 to Porbandar and Rajkot, ceased to belong to my caste.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choice has been proved to be cent per cent  right. It could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otherwise, as I believe that my footsteps are guided by God, and all </w:t>
      </w:r>
      <w:r>
        <w:rPr>
          <w:rFonts w:ascii="Times" w:hAnsi="Times" w:eastAsia="Times"/>
          <w:b w:val="0"/>
          <w:i w:val="0"/>
          <w:color w:val="000000"/>
          <w:sz w:val="22"/>
        </w:rPr>
        <w:t>my life is based on this belief.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argument presented above appeals to the reader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co-worker who has made the complaint in question, I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it any more. But something more I must say for the sake of the </w:t>
      </w:r>
      <w:r>
        <w:rPr>
          <w:rFonts w:ascii="Times" w:hAnsi="Times" w:eastAsia="Times"/>
          <w:b w:val="0"/>
          <w:i w:val="0"/>
          <w:color w:val="000000"/>
          <w:sz w:val="22"/>
        </w:rPr>
        <w:t>work I want from Gujarat and from the other provinces of India.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enjoy elsewhere the same intimacy and extent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contact as I do with the Gujarati worker. And so if I succeed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I should have confidence regarding the rest of India.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believe that I should again fix up my abode in Gujarat, but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think so. If I stayed in their midst, they would lose initiative,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 to work independently, they have a tried leader like the  Sardar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guide them at every step, and I feel  that if I stayed in Gujarat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talents would not be put to the fullest possible use. It is God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guided my steps to Sevagram. It may be a difficult field or work.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surely I may not shirk it. Stay in Sevagram has taught me,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 me, a lot that is new. If I can be one with its six hundred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souls, if I can engage them in constructive work and in the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of reform, and if I can easily make a satyagrahi army of them,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discover the key to do the same work in the whole of India.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chose a big city, I should get lost, puzzled and perplexed. Much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has been done and planned in Sevagram has been done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of view of India. It is, therefore, but meet that I must deliver my </w:t>
      </w:r>
      <w:r>
        <w:rPr>
          <w:rFonts w:ascii="Times" w:hAnsi="Times" w:eastAsia="Times"/>
          <w:b w:val="0"/>
          <w:i w:val="0"/>
          <w:color w:val="000000"/>
          <w:sz w:val="22"/>
        </w:rPr>
        <w:t>message through Sevagram and in Gujarati.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one fact which can upset the plan of burying myself in </w:t>
      </w:r>
      <w:r>
        <w:rPr>
          <w:rFonts w:ascii="Times" w:hAnsi="Times" w:eastAsia="Times"/>
          <w:b w:val="0"/>
          <w:i w:val="0"/>
          <w:color w:val="000000"/>
          <w:sz w:val="22"/>
        </w:rPr>
        <w:t>Sevagram. The khan Shaheb can summon me to his province when-</w:t>
      </w:r>
      <w:r>
        <w:rPr>
          <w:rFonts w:ascii="Times" w:hAnsi="Times" w:eastAsia="Times"/>
          <w:b w:val="0"/>
          <w:i w:val="0"/>
          <w:color w:val="000000"/>
          <w:sz w:val="22"/>
        </w:rPr>
        <w:t>ever  he likes for his work, which indeed is also my  work. If he succe-</w:t>
      </w:r>
      <w:r>
        <w:rPr>
          <w:rFonts w:ascii="Times" w:hAnsi="Times" w:eastAsia="Times"/>
          <w:b w:val="0"/>
          <w:i w:val="0"/>
          <w:color w:val="000000"/>
          <w:sz w:val="22"/>
        </w:rPr>
        <w:t>eds in expressing real ahimsa, I firmly believe that the whole country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can  succeed. For the experiment there  is out and out that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of the brave. God alone  knows whether it will or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succeed.  This I know that wherever I go I will do His work. I 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winning of Indian independence by non-violent means as God’s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work, and if that is achieved, the whole world would be saved </w:t>
      </w:r>
      <w:r>
        <w:rPr>
          <w:rFonts w:ascii="Times" w:hAnsi="Times" w:eastAsia="Times"/>
          <w:b w:val="0"/>
          <w:i w:val="0"/>
          <w:color w:val="000000"/>
          <w:sz w:val="22"/>
        </w:rPr>
        <w:t>from being drowned in a sea of bloodshed.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now see that I am prompted by partiality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Gujarat nor anything else. If there is any partiality, it is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and non-violence. It is through these that I can have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glimpse of God. Truth and non-violence are my God. They are the </w:t>
      </w:r>
      <w:r>
        <w:rPr>
          <w:rFonts w:ascii="Times" w:hAnsi="Times" w:eastAsia="Times"/>
          <w:b w:val="0"/>
          <w:i w:val="0"/>
          <w:color w:val="000000"/>
          <w:sz w:val="22"/>
        </w:rPr>
        <w:t>obverse and reverse of the same coin.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co-worker’s complaint is true that in the abolition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and in love of khadi Gujarat lags behind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provinces. But that does not mean that I should leave Gujarat  alone.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these who items cannot be accomplished in Gujarat,  Gujarat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obstacle to the independence of India. If I can inspire the Gujaratis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lay down their lives for the abolition of the curses of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unemployment, what a glorious thing it would  be! It would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sight for all India to see and copy. Hindu-Muslim troubles would </w:t>
      </w:r>
      <w:r>
        <w:rPr>
          <w:rFonts w:ascii="Times" w:hAnsi="Times" w:eastAsia="Times"/>
          <w:b w:val="0"/>
          <w:i w:val="0"/>
          <w:color w:val="000000"/>
          <w:sz w:val="22"/>
        </w:rPr>
        <w:t>automatically come to an end, for the moment we cast out untouch-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 from our hearts Hindu-Muslims unity will be an accomplished </w:t>
      </w:r>
      <w:r>
        <w:rPr>
          <w:rFonts w:ascii="Times" w:hAnsi="Times" w:eastAsia="Times"/>
          <w:b w:val="0"/>
          <w:i w:val="0"/>
          <w:color w:val="000000"/>
          <w:sz w:val="22"/>
        </w:rPr>
        <w:t>fact and many another good thing would follow as a matter of course.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 is only a dream today. But it is in order to realize that </w:t>
      </w:r>
      <w:r>
        <w:rPr>
          <w:rFonts w:ascii="Times" w:hAnsi="Times" w:eastAsia="Times"/>
          <w:b w:val="0"/>
          <w:i w:val="0"/>
          <w:color w:val="000000"/>
          <w:sz w:val="22"/>
        </w:rPr>
        <w:t>dream that I have  undertaken in my old age this Gujarati enterprise.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it is God’s will thus to take work from me, age will be no bar.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 July 22, 1940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28-7-1940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39.  OPEN  LETTER</w:t>
      </w:r>
    </w:p>
    <w:p>
      <w:pPr>
        <w:autoSpaceDN w:val="0"/>
        <w:autoSpaceDE w:val="0"/>
        <w:widowControl/>
        <w:spacing w:line="212" w:lineRule="exact" w:before="1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MY  DEAR  GANDHIJI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46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 . I am still hoping and praying daily that Congress may see that its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supreme opportunity is not to win a doubtful political  victory  over a foe but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.  to win the lasting friendship of all who love liberty, in England and in all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world, by revealing the only adequate zeal for India’s defence or defence of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democracy in the world -  </w:t>
      </w:r>
      <w:r>
        <w:rPr>
          <w:rFonts w:ascii="Times" w:hAnsi="Times" w:eastAsia="Times"/>
          <w:b w:val="0"/>
          <w:i/>
          <w:color w:val="000000"/>
          <w:sz w:val="18"/>
        </w:rPr>
        <w:t>the non-violent war to the finish against the whole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structure of man’s inhumanity to man. </w:t>
      </w:r>
      <w:r>
        <w:rPr>
          <w:rFonts w:ascii="Times" w:hAnsi="Times" w:eastAsia="Times"/>
          <w:b w:val="0"/>
          <w:i w:val="0"/>
          <w:color w:val="000000"/>
          <w:sz w:val="18"/>
        </w:rPr>
        <w:t>The combined might of India, building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 third- rate military force, can at best but become the  support of force. . . But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defence committees and those who know no better way should not be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discouraged.  What I do mean is that, at the same time, those who understand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love peace  should build up a non-violent defence force for the  precise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purpose for which military force is  being  established. Like the military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</w:t>
      </w:r>
    </w:p>
    <w:p>
      <w:pPr>
        <w:sectPr>
          <w:pgSz w:w="9360" w:h="12960"/>
          <w:pgMar w:top="51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9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forces, these should also be non-political  and voluntary. Besides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negatively harmless to the interests of the defence of India, such a force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at the very outset place itself at the disposal of the Government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purpose either  of defence or offence against all the foes of liberty in India or </w:t>
      </w:r>
      <w:r>
        <w:rPr>
          <w:rFonts w:ascii="Times" w:hAnsi="Times" w:eastAsia="Times"/>
          <w:b w:val="0"/>
          <w:i w:val="0"/>
          <w:color w:val="000000"/>
          <w:sz w:val="18"/>
        </w:rPr>
        <w:t>elsewhere, as the non-violent army of India.</w:t>
      </w:r>
    </w:p>
    <w:p>
      <w:pPr>
        <w:autoSpaceDN w:val="0"/>
        <w:autoSpaceDE w:val="0"/>
        <w:widowControl/>
        <w:spacing w:line="240" w:lineRule="exact" w:before="40" w:after="0"/>
        <w:ind w:left="590" w:right="30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I think that this war has already revealed that armed force cannot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defend even the institutions of democracy without first nullifying  them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second destroying them. Further, the very strongest military defence force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world has not been able to make its nation secure in this war-mad world.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  convinced that a non-violent war against all aggression, the economic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well as  the poitical, not only will prove more effective than all  the armies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can very  rapidly be made available, if the non-violent of the world will </w:t>
      </w:r>
      <w:r>
        <w:rPr>
          <w:rFonts w:ascii="Times" w:hAnsi="Times" w:eastAsia="Times"/>
          <w:b w:val="0"/>
          <w:i w:val="0"/>
          <w:color w:val="000000"/>
          <w:sz w:val="18"/>
        </w:rPr>
        <w:t>but put their minds and hearts to the matter. . . .</w:t>
      </w:r>
    </w:p>
    <w:p>
      <w:pPr>
        <w:autoSpaceDN w:val="0"/>
        <w:autoSpaceDE w:val="0"/>
        <w:widowControl/>
        <w:spacing w:line="240" w:lineRule="exact" w:before="40" w:after="0"/>
        <w:ind w:left="590" w:right="28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Traditional  democracy theoretically reserved the right of violent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rebellion to aggrieved people  whose will was no longer represented in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government. But pure democracy must repudiate the violence, while  reserving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right of  rebellion. This is because violence, however employed, is the </w:t>
      </w:r>
      <w:r>
        <w:rPr>
          <w:rFonts w:ascii="Times" w:hAnsi="Times" w:eastAsia="Times"/>
          <w:b w:val="0"/>
          <w:i w:val="0"/>
          <w:color w:val="000000"/>
          <w:sz w:val="18"/>
        </w:rPr>
        <w:t>antithesis of democracy, . . . I do not  think there is a single instance in his-</w:t>
      </w:r>
      <w:r>
        <w:rPr>
          <w:rFonts w:ascii="Times" w:hAnsi="Times" w:eastAsia="Times"/>
          <w:b w:val="0"/>
          <w:i w:val="0"/>
          <w:color w:val="000000"/>
          <w:sz w:val="18"/>
        </w:rPr>
        <w:t>tory where defensive war has ever settled the problems for which  the defen-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ders have supposed they fought. But Denmark, on the other hand, is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supreme illustration of a nation  setting itself on the road to liberty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deliberate repudiation of the “glory” of imperial conquest or defence of </w:t>
      </w:r>
      <w:r>
        <w:rPr>
          <w:rFonts w:ascii="Times" w:hAnsi="Times" w:eastAsia="Times"/>
          <w:b w:val="0"/>
          <w:i w:val="0"/>
          <w:color w:val="000000"/>
          <w:sz w:val="18"/>
        </w:rPr>
        <w:t>integrity.</w:t>
      </w:r>
    </w:p>
    <w:p>
      <w:pPr>
        <w:autoSpaceDN w:val="0"/>
        <w:autoSpaceDE w:val="0"/>
        <w:widowControl/>
        <w:spacing w:line="240" w:lineRule="exact" w:before="40" w:after="0"/>
        <w:ind w:left="590" w:right="26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Kristagraha has already taken its unequivocal stand for the non-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violence of Christ its Master, in it two manifestos. It will perhaps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reviewing its stand shortly in order to make its present  position fully  clear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face of the new turn of  events, though that may seem unnecessary.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  missionaries have recently received copies of Memorandum A,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 all non-British missionaries  serve in India. It was surprise to most of </w:t>
      </w:r>
      <w:r>
        <w:rPr>
          <w:rFonts w:ascii="Times" w:hAnsi="Times" w:eastAsia="Times"/>
          <w:b w:val="0"/>
          <w:i w:val="0"/>
          <w:color w:val="000000"/>
          <w:sz w:val="18"/>
        </w:rPr>
        <w:t>them to note that the Government had provided for them to “influence”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politics in the interest of assisting in the preservation of the nation’s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security and well-being. Here then, I believe, is  the supreme opportunity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Christian lovers of freedom, missionary and non-missionary, to serve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 and the world while adhering to their Master’s injunction not to take </w:t>
      </w:r>
      <w:r>
        <w:rPr>
          <w:rFonts w:ascii="Times" w:hAnsi="Times" w:eastAsia="Times"/>
          <w:b w:val="0"/>
          <w:i w:val="0"/>
          <w:color w:val="000000"/>
          <w:sz w:val="18"/>
        </w:rPr>
        <w:t>up the sword. I can  only say for myself that  I am prepared to surrender fully to</w:t>
      </w:r>
    </w:p>
    <w:p>
      <w:pPr>
        <w:autoSpaceDN w:val="0"/>
        <w:autoSpaceDE w:val="0"/>
        <w:widowControl/>
        <w:spacing w:line="240" w:lineRule="exact" w:before="40" w:after="0"/>
        <w:ind w:left="590" w:right="28" w:hanging="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 great cause, and do hereby pledge to follow your leadership if you decide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launch the Satyagraha Army of the World. I do this because I believe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only way that the real aggression can ever be uprooted from its soil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mankind’s unbrotherliness and the world  established on a basis of justice,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quality and peace . . . I can see no hope whatever in  the way the United States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England have so far taken. The war of 1940 will never be won. Chaos  can </w:t>
      </w:r>
      <w:r>
        <w:rPr>
          <w:rFonts w:ascii="Times" w:hAnsi="Times" w:eastAsia="Times"/>
          <w:b w:val="0"/>
          <w:i w:val="0"/>
          <w:color w:val="000000"/>
          <w:sz w:val="18"/>
        </w:rPr>
        <w:t>win over order, barbarity over civilization, autocracy over democracy,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9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darkness  over light, and violence over goodwill. That has already transpired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 a large part  of the world and is  fast coming in the rest. But generous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application of goodwill can still arrest this in every part, especially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 in large numbers are ready to lay down their lives for the Truth that is in </w:t>
      </w:r>
      <w:r>
        <w:rPr>
          <w:rFonts w:ascii="Times" w:hAnsi="Times" w:eastAsia="Times"/>
          <w:b w:val="0"/>
          <w:i w:val="0"/>
          <w:color w:val="000000"/>
          <w:sz w:val="18"/>
        </w:rPr>
        <w:t>them. . .</w:t>
      </w:r>
    </w:p>
    <w:p>
      <w:pPr>
        <w:autoSpaceDN w:val="0"/>
        <w:autoSpaceDE w:val="0"/>
        <w:widowControl/>
        <w:spacing w:line="240" w:lineRule="exact" w:before="40" w:after="0"/>
        <w:ind w:left="590" w:right="28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pray  that God may lead you in His  own way. You have countless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friends encircling our earth. Through the instrumentality of non-violent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resistance to the mountainous lovelessness and stupidity or our ago, the  way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yet open into the new day and a peace of full justice prevail among the </w:t>
      </w:r>
      <w:r>
        <w:rPr>
          <w:rFonts w:ascii="Times" w:hAnsi="Times" w:eastAsia="Times"/>
          <w:b w:val="0"/>
          <w:i w:val="0"/>
          <w:color w:val="000000"/>
          <w:sz w:val="18"/>
        </w:rPr>
        <w:t>nations.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40" w:after="0"/>
        <w:ind w:left="59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deepest appreciation of your single-minded devotion to Truth, </w:t>
      </w:r>
      <w:r>
        <w:rPr>
          <w:rFonts w:ascii="Times" w:hAnsi="Times" w:eastAsia="Times"/>
          <w:b w:val="0"/>
          <w:i w:val="0"/>
          <w:color w:val="000000"/>
          <w:sz w:val="18"/>
        </w:rPr>
        <w:t>and with the sincerest affection.</w:t>
      </w:r>
    </w:p>
    <w:p>
      <w:pPr>
        <w:autoSpaceDN w:val="0"/>
        <w:tabs>
          <w:tab w:pos="590" w:val="left"/>
          <w:tab w:pos="1750" w:val="left"/>
          <w:tab w:pos="3090" w:val="left"/>
          <w:tab w:pos="3610" w:val="left"/>
          <w:tab w:pos="4230" w:val="left"/>
          <w:tab w:pos="4870" w:val="left"/>
        </w:tabs>
        <w:autoSpaceDE w:val="0"/>
        <w:widowControl/>
        <w:spacing w:line="244" w:lineRule="exact" w:before="50" w:after="0"/>
        <w:ind w:left="10" w:right="0" w:firstLine="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I 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Yours for the World Satyagraha Army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Ralph T. Templin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gladly publish this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Mr. Templin represents a growing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Western satyagrahis. There are just  two reflections arising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this letter. I wish to say that denmark’s is not an illustration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action.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was most probably the most prudent course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adopt. When armed resista n ce  i s  v a in ,  i t  i s  f o ll y  t o  spill blood.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is that I do not expect to lead any satyagraha army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So far as I can see at present, every country will have to work </w:t>
      </w:r>
      <w:r>
        <w:rPr>
          <w:rFonts w:ascii="Times" w:hAnsi="Times" w:eastAsia="Times"/>
          <w:b w:val="0"/>
          <w:i w:val="0"/>
          <w:color w:val="000000"/>
          <w:sz w:val="22"/>
        </w:rPr>
        <w:t>out its own programme. Simultaneous action is possible.</w:t>
      </w:r>
    </w:p>
    <w:p>
      <w:pPr>
        <w:autoSpaceDN w:val="0"/>
        <w:autoSpaceDE w:val="0"/>
        <w:widowControl/>
        <w:spacing w:line="280" w:lineRule="exact" w:before="14" w:after="0"/>
        <w:ind w:left="59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July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23, 1940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28-7-1940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40.  TRAVANCORE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hope of having a talk with Sir C. P. Ramaswami Aiyar </w:t>
      </w:r>
      <w:r>
        <w:rPr>
          <w:rFonts w:ascii="Times" w:hAnsi="Times" w:eastAsia="Times"/>
          <w:b w:val="0"/>
          <w:i w:val="0"/>
          <w:color w:val="000000"/>
          <w:sz w:val="22"/>
        </w:rPr>
        <w:t>and possibly arriving at some way out of the impasse, I was suppres-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 the manifestos sent to me by succeeding acting  Presidents.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received was from Shri Achuthan, a Harijan advocate,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week of June. From the manifesto I extract only statements of </w:t>
      </w:r>
      <w:r>
        <w:rPr>
          <w:rFonts w:ascii="Times" w:hAnsi="Times" w:eastAsia="Times"/>
          <w:b w:val="0"/>
          <w:i w:val="0"/>
          <w:color w:val="000000"/>
          <w:sz w:val="22"/>
        </w:rPr>
        <w:t>facts, omitting as far as possible all argument and inferences:</w:t>
      </w:r>
    </w:p>
    <w:p>
      <w:pPr>
        <w:autoSpaceDN w:val="0"/>
        <w:autoSpaceDE w:val="0"/>
        <w:widowControl/>
        <w:spacing w:line="240" w:lineRule="exact" w:before="48" w:after="0"/>
        <w:ind w:left="590" w:right="26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Processions and meeting have been violently broken up by the special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police and the ordinary  police without  even the semblance of prohibitory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orders. To  quote from the speech of Shri. K. Santhanam, M. L. A. (Central)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he  delivered  at Madras after a brief visit to Travancrore, he said: “My </w:t>
      </w:r>
      <w:r>
        <w:rPr>
          <w:rFonts w:ascii="Times" w:hAnsi="Times" w:eastAsia="Times"/>
          <w:b w:val="0"/>
          <w:i w:val="0"/>
          <w:color w:val="000000"/>
          <w:sz w:val="18"/>
        </w:rPr>
        <w:t>impression is there is police raj in Travancore. No one could speak with any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have been reproduced here.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“Discussion with Emily Kinnaird”, 20-7-1940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</w:t>
      </w:r>
    </w:p>
    <w:p>
      <w:pPr>
        <w:sectPr>
          <w:pgSz w:w="9360" w:h="12960"/>
          <w:pgMar w:top="544" w:right="1406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9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sense of security or discuss matters even with friends. The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appear determined not to  allow any discussion on responsible government,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are willing to resort to any  methods to prevent it. All normal channels of </w:t>
      </w:r>
      <w:r>
        <w:rPr>
          <w:rFonts w:ascii="Times" w:hAnsi="Times" w:eastAsia="Times"/>
          <w:b w:val="0"/>
          <w:i w:val="0"/>
          <w:color w:val="000000"/>
          <w:sz w:val="18"/>
        </w:rPr>
        <w:t>public expression have been  stopped.”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Repression has worked ruthlessly along three main lines: 1. Legal  terrorism, </w:t>
      </w:r>
      <w:r>
        <w:rPr>
          <w:rFonts w:ascii="Times" w:hAnsi="Times" w:eastAsia="Times"/>
          <w:b w:val="0"/>
          <w:i w:val="0"/>
          <w:color w:val="000000"/>
          <w:sz w:val="18"/>
        </w:rPr>
        <w:t>2. Police terrorism,  3. Complete muzzling of the Press.</w:t>
      </w:r>
    </w:p>
    <w:p>
      <w:pPr>
        <w:autoSpaceDN w:val="0"/>
        <w:autoSpaceDE w:val="0"/>
        <w:widowControl/>
        <w:spacing w:line="240" w:lineRule="exact" w:before="40" w:after="0"/>
        <w:ind w:left="590" w:right="28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 Legal terrorism has taken the shape of  ‘the  Defence of Travancore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Proclamation’.  It is not the actual number of those arrested and detained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indefinite periods  under this Act, but the threat of it  against every man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woman with any active sympathy towards the State Congress that has  created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grave situation. Several people have been  arrested under this Act and then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 off, just to show that the authorities can do anything with anybody. 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important leaders have been imprisoned under this Act  without trial and for </w:t>
      </w:r>
      <w:r>
        <w:rPr>
          <w:rFonts w:ascii="Times" w:hAnsi="Times" w:eastAsia="Times"/>
          <w:b w:val="0"/>
          <w:i w:val="0"/>
          <w:color w:val="000000"/>
          <w:sz w:val="18"/>
        </w:rPr>
        <w:t>indefinite periods.</w:t>
      </w:r>
    </w:p>
    <w:p>
      <w:pPr>
        <w:autoSpaceDN w:val="0"/>
        <w:autoSpaceDE w:val="0"/>
        <w:widowControl/>
        <w:spacing w:line="240" w:lineRule="exact" w:before="40" w:after="0"/>
        <w:ind w:left="590" w:right="30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 Police terrorism has meant more than what will be ordinarily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understood by that term. In Travancore it has meant more than the forcible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dispersal of processions and meetings. It has meant secret as well as open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goondaism by what are called the special police who wear no uniforms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get only  Rs. 5 a month. This body of special police contains in 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cases the  worst rowdies and drunkards in various localities. Their special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business is to  quietly mix with the crowds and start sudden goondaism. It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become physically  impossible to hold any decent meeting or procession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demonstration n the face of such goondaism. In Neyyattinkara, Alleppey,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Palai, Karunagapilly and many other place such goondaism has appeared </w:t>
      </w:r>
      <w:r>
        <w:rPr>
          <w:rFonts w:ascii="Times" w:hAnsi="Times" w:eastAsia="Times"/>
          <w:b w:val="0"/>
          <w:i w:val="0"/>
          <w:color w:val="000000"/>
          <w:sz w:val="18"/>
        </w:rPr>
        <w:t>openly.</w:t>
      </w:r>
    </w:p>
    <w:p>
      <w:pPr>
        <w:autoSpaceDN w:val="0"/>
        <w:autoSpaceDE w:val="0"/>
        <w:widowControl/>
        <w:spacing w:line="240" w:lineRule="exact" w:before="40" w:after="0"/>
        <w:ind w:left="590" w:right="28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 Muzzling of the Press. No doubt there are several papers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Travancore which appear regularly. Not one of them would publish reports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news of State Congress meetings and demonstrations. Statements issued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Acting Presidents of the State Congress or by State Congress leaders never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appear in them. In many cases people in one part of the State never knew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anything of what happened in  another part except from news appearing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English  papers at Madras. This was proved when police frightfulness occurred </w:t>
      </w:r>
      <w:r>
        <w:rPr>
          <w:rFonts w:ascii="Times" w:hAnsi="Times" w:eastAsia="Times"/>
          <w:b w:val="0"/>
          <w:i w:val="0"/>
          <w:color w:val="000000"/>
          <w:sz w:val="18"/>
        </w:rPr>
        <w:t>in Neyyattinkara and Palai.</w:t>
      </w:r>
    </w:p>
    <w:p>
      <w:pPr>
        <w:autoSpaceDN w:val="0"/>
        <w:autoSpaceDE w:val="0"/>
        <w:widowControl/>
        <w:spacing w:line="240" w:lineRule="exact" w:before="40" w:after="0"/>
        <w:ind w:left="590" w:right="28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the Travancore Government did not rest content with the above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items  of repression. Every officer from the highest to the lowest went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country treating every State Congressman or  sympathizer not merely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belonging to a disturbing political party but as an enemy to be hunted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down by every means in  their power. Another severe trial for those engaged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struggle has been police violence in lock-up. Volunteers who are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arrest and awaiting trial are mercilessly beaten and very often discharged after </w:t>
      </w:r>
      <w:r>
        <w:rPr>
          <w:rFonts w:ascii="Times" w:hAnsi="Times" w:eastAsia="Times"/>
          <w:b w:val="0"/>
          <w:i w:val="0"/>
          <w:color w:val="000000"/>
          <w:sz w:val="18"/>
        </w:rPr>
        <w:t>several weeks of detention  without trial.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90" w:right="24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time State Congress leaders published allegations against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Travancore police, the Government as often came out with categorical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wholesale denials. But Shri G. Ramachandran’s specific allegations regarding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police terrorism at Neyyattinkara and Palai published in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Madras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supported by unimpeachable data have at last compelled the Government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order  an official enquiry.  It is significant that the enquiry has been ordered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long after the Government had published categorical and wholesale denials of </w:t>
      </w:r>
      <w:r>
        <w:rPr>
          <w:rFonts w:ascii="Times" w:hAnsi="Times" w:eastAsia="Times"/>
          <w:b w:val="0"/>
          <w:i w:val="0"/>
          <w:color w:val="000000"/>
          <w:sz w:val="18"/>
        </w:rPr>
        <w:t>the allegation!  The public are still awaiting the findings of the enquiry.</w:t>
      </w:r>
    </w:p>
    <w:p>
      <w:pPr>
        <w:autoSpaceDN w:val="0"/>
        <w:autoSpaceDE w:val="0"/>
        <w:widowControl/>
        <w:spacing w:line="240" w:lineRule="exact" w:before="40" w:after="0"/>
        <w:ind w:left="590" w:right="22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most disquieting development in the present situation has yet to be </w:t>
      </w:r>
      <w:r>
        <w:rPr>
          <w:rFonts w:ascii="Times" w:hAnsi="Times" w:eastAsia="Times"/>
          <w:b w:val="0"/>
          <w:i w:val="0"/>
          <w:color w:val="000000"/>
          <w:sz w:val="18"/>
        </w:rPr>
        <w:t>related. This is the direct and open encouragement given to the various com-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munal organizations in Travancore by the authorities including the Dewan,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Sir C. P. Ramaswami Aiyar himself. At one time Sir. C. P. Ramaswami Aiyar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used to say that it was the presence of  various communal organizations in </w:t>
      </w:r>
      <w:r>
        <w:rPr>
          <w:rFonts w:ascii="Times" w:hAnsi="Times" w:eastAsia="Times"/>
          <w:b w:val="0"/>
          <w:i w:val="0"/>
          <w:color w:val="000000"/>
          <w:sz w:val="18"/>
        </w:rPr>
        <w:t>Travancore which prevented him from inaugurating any scheme of responsi-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ble government in Travancore. But today his policy clearly appears to be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encourage each and every communal organization to develop along separate </w:t>
      </w:r>
      <w:r>
        <w:rPr>
          <w:rFonts w:ascii="Times" w:hAnsi="Times" w:eastAsia="Times"/>
          <w:b w:val="0"/>
          <w:i w:val="0"/>
          <w:color w:val="000000"/>
          <w:sz w:val="18"/>
        </w:rPr>
        <w:t>lines and thus make political unity impossible. Officers of Government inclu-</w:t>
      </w:r>
      <w:r>
        <w:rPr>
          <w:rFonts w:ascii="Times" w:hAnsi="Times" w:eastAsia="Times"/>
          <w:b w:val="0"/>
          <w:i w:val="0"/>
          <w:color w:val="000000"/>
          <w:sz w:val="18"/>
        </w:rPr>
        <w:t>ding the Dewan  take part in  meetings of the various communal organiza-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tions. Lovers  of Travancore know that, if this process is allowed to continue, </w:t>
      </w:r>
      <w:r>
        <w:rPr>
          <w:rFonts w:ascii="Times" w:hAnsi="Times" w:eastAsia="Times"/>
          <w:b w:val="0"/>
          <w:i w:val="0"/>
          <w:color w:val="000000"/>
          <w:sz w:val="18"/>
        </w:rPr>
        <w:t>Travancore will soon become a battleground for the various communal organi-</w:t>
      </w:r>
      <w:r>
        <w:rPr>
          <w:rFonts w:ascii="Times" w:hAnsi="Times" w:eastAsia="Times"/>
          <w:b w:val="0"/>
          <w:i w:val="0"/>
          <w:color w:val="000000"/>
          <w:sz w:val="18"/>
        </w:rPr>
        <w:t>zations.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know that there will be an official contradiction. I have alre-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ady suggested that such contradictions can have no value unless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backed by a definite promise of an impartial enquiry. Officials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stake nothing when they issue unprovable contradictions, whereas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Congress Presidents stake their liberty and the prestige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>institution when they make rash statements.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balance of probability therefore, must be in their favour. </w:t>
      </w:r>
      <w:r>
        <w:rPr>
          <w:rFonts w:ascii="Times" w:hAnsi="Times" w:eastAsia="Times"/>
          <w:b w:val="0"/>
          <w:i w:val="0"/>
          <w:color w:val="000000"/>
          <w:sz w:val="22"/>
        </w:rPr>
        <w:t>The quotation given by Shri Achuthan from Shri Santhanam’s  spe-</w:t>
      </w:r>
      <w:r>
        <w:rPr>
          <w:rFonts w:ascii="Times" w:hAnsi="Times" w:eastAsia="Times"/>
          <w:b w:val="0"/>
          <w:i w:val="0"/>
          <w:color w:val="000000"/>
          <w:sz w:val="22"/>
        </w:rPr>
        <w:t>ech in his support is not to be lightly brushed aside.</w:t>
      </w:r>
    </w:p>
    <w:p>
      <w:pPr>
        <w:autoSpaceDN w:val="0"/>
        <w:tabs>
          <w:tab w:pos="5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sent a copy of Sir C. P. Ramaswami Aiyar’s wire to Shri </w:t>
      </w:r>
      <w:r>
        <w:rPr>
          <w:rFonts w:ascii="Times" w:hAnsi="Times" w:eastAsia="Times"/>
          <w:b w:val="0"/>
          <w:i w:val="0"/>
          <w:color w:val="000000"/>
          <w:sz w:val="22"/>
        </w:rPr>
        <w:t>Ramachandran. He sends a comment from which I take the following:</w:t>
      </w:r>
    </w:p>
    <w:p>
      <w:pPr>
        <w:autoSpaceDN w:val="0"/>
        <w:autoSpaceDE w:val="0"/>
        <w:widowControl/>
        <w:spacing w:line="240" w:lineRule="exact" w:before="48" w:after="0"/>
        <w:ind w:left="590" w:right="22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I can show that our Working Committee kept ‘communist tendencies’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clearly and absolutely out of the struggle. Mr. K. C. George who is  referred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one of the severest critics of our Working Committee, and considered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 and programme as thoroughly useless. . . . It is  absolutely false to say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we depend on Bapu’s  periodical statements for collecting our funds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our existence. If this  were so, there should be  today no State Congress. </w:t>
      </w:r>
      <w:r>
        <w:rPr>
          <w:rFonts w:ascii="Times" w:hAnsi="Times" w:eastAsia="Times"/>
          <w:b w:val="0"/>
          <w:i w:val="0"/>
          <w:color w:val="000000"/>
          <w:sz w:val="18"/>
        </w:rPr>
        <w:t>During the last eight or nine months Bapu has  not said a word about Travan-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core. Our cause is so patently  just that it  does not depend even on Bapu.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depends on its own  inherent justice.  Bapu can of course help our cause. But </w:t>
      </w:r>
      <w:r>
        <w:rPr>
          <w:rFonts w:ascii="Times" w:hAnsi="Times" w:eastAsia="Times"/>
          <w:b w:val="0"/>
          <w:i w:val="0"/>
          <w:color w:val="000000"/>
          <w:sz w:val="18"/>
        </w:rPr>
        <w:t>that is different from saying that our movement  depends on Bapu.  . . 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</w:t>
      </w:r>
    </w:p>
    <w:p>
      <w:pPr>
        <w:sectPr>
          <w:pgSz w:w="9360" w:h="12960"/>
          <w:pgMar w:top="544" w:right="141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76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Most of the leading members of the Travancore State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including  Shri V. K. Velayudhan and M. N. Parameswaran Pillai and others </w:t>
      </w:r>
      <w:r>
        <w:rPr>
          <w:rFonts w:ascii="Times" w:hAnsi="Times" w:eastAsia="Times"/>
          <w:b w:val="0"/>
          <w:i w:val="0"/>
          <w:color w:val="000000"/>
          <w:sz w:val="18"/>
        </w:rPr>
        <w:t>have openly  dissociated themselves, says Sir C. P.  Yes,  these two gentle-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 have done so. But  neither of them has said that the State Congress is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wrong. Shri Velayudhan stated that he withdrew in obedience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Mandali of the Ezahava communal  organisation which has now been captured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 friends of  Sir C. P. Ramaswami  Aiyar. Sir M. N. Prarameswaran Pillai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nearly apologized and recovered his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sannad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practise law. How do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actions touch the  demand and the programme and the stand of the State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Congress? But besides  these  two gentlemen no prominent leader of the State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has  gone back in any sense. The  number  60 requires close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analysis.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Then there is my  second statement on the Palai atrocities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published and a copy of which I am  enclosing. It was then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stated on behalf of the Travancore Government that there would be an  official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enquiry and a press communique. It is weeks now since this appeared,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 no enquiry or communique has been heard of. It was tight corner  into </w:t>
      </w:r>
      <w:r>
        <w:rPr>
          <w:rFonts w:ascii="Times" w:hAnsi="Times" w:eastAsia="Times"/>
          <w:b w:val="0"/>
          <w:i w:val="0"/>
          <w:color w:val="000000"/>
          <w:sz w:val="18"/>
        </w:rPr>
        <w:t>which  the  Travancore Government was pushed by specific and unchall-</w:t>
      </w:r>
      <w:r>
        <w:rPr>
          <w:rFonts w:ascii="Times" w:hAnsi="Times" w:eastAsia="Times"/>
          <w:b w:val="0"/>
          <w:i w:val="0"/>
          <w:color w:val="000000"/>
          <w:sz w:val="18"/>
        </w:rPr>
        <w:t>engeable allega-tions.  They had denied everything in their first communique.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Then when I replied, they  said there would be an enquiry and a communique. </w:t>
      </w:r>
      <w:r>
        <w:rPr>
          <w:rFonts w:ascii="Times" w:hAnsi="Times" w:eastAsia="Times"/>
          <w:b w:val="0"/>
          <w:i w:val="0"/>
          <w:color w:val="000000"/>
          <w:sz w:val="18"/>
        </w:rPr>
        <w:t>But nothing has happened yet.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every word of what Shri Ramachandran says.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terrible repression may thin the ranks of the State Congress. But even </w:t>
      </w:r>
      <w:r>
        <w:rPr>
          <w:rFonts w:ascii="Times" w:hAnsi="Times" w:eastAsia="Times"/>
          <w:b w:val="0"/>
          <w:i w:val="0"/>
          <w:color w:val="000000"/>
          <w:sz w:val="22"/>
        </w:rPr>
        <w:t>if there is  one true representative left to hold aloft the torch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liberty, he will be quite enough to multiply himself  till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Travancorean becomes an apostle of life-giving freedom. A friend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me the other day a bon mot  of an American President: ‘One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of courage represents a majority.’  I have quoted from memory.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 is no  mistake about the meaning. Let every member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Congress take it to heart, and believe that nothing is lost if one </w:t>
      </w:r>
      <w:r>
        <w:rPr>
          <w:rFonts w:ascii="Times" w:hAnsi="Times" w:eastAsia="Times"/>
          <w:b w:val="0"/>
          <w:i w:val="0"/>
          <w:color w:val="000000"/>
          <w:sz w:val="22"/>
        </w:rPr>
        <w:t>true man survives the repression. As it is I know that there are num-</w:t>
      </w:r>
      <w:r>
        <w:rPr>
          <w:rFonts w:ascii="Times" w:hAnsi="Times" w:eastAsia="Times"/>
          <w:b w:val="0"/>
          <w:i w:val="0"/>
          <w:color w:val="000000"/>
          <w:sz w:val="22"/>
        </w:rPr>
        <w:t>erous men and women of the State Congress who are seasoned eno-</w:t>
      </w:r>
      <w:r>
        <w:rPr>
          <w:rFonts w:ascii="Times" w:hAnsi="Times" w:eastAsia="Times"/>
          <w:b w:val="0"/>
          <w:i w:val="0"/>
          <w:color w:val="000000"/>
          <w:sz w:val="22"/>
        </w:rPr>
        <w:t>ugh to stand the most rigorous repression that the wit of the  resource-</w:t>
      </w:r>
      <w:r>
        <w:rPr>
          <w:rFonts w:ascii="Times" w:hAnsi="Times" w:eastAsia="Times"/>
          <w:b w:val="0"/>
          <w:i w:val="0"/>
          <w:color w:val="000000"/>
          <w:sz w:val="22"/>
        </w:rPr>
        <w:t>ful Dewan of Tranvancore and his advisers can devise.</w:t>
      </w:r>
    </w:p>
    <w:p>
      <w:pPr>
        <w:autoSpaceDN w:val="0"/>
        <w:autoSpaceDE w:val="0"/>
        <w:widowControl/>
        <w:spacing w:line="280" w:lineRule="exact" w:before="14" w:after="0"/>
        <w:ind w:left="59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July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23,  1940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28-7-1940</w:t>
      </w:r>
    </w:p>
    <w:p>
      <w:pPr>
        <w:autoSpaceDN w:val="0"/>
        <w:autoSpaceDE w:val="0"/>
        <w:widowControl/>
        <w:spacing w:line="240" w:lineRule="exact" w:before="16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41.  LETTER TO AMRIT KAUR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23, 1940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tabs>
          <w:tab w:pos="590" w:val="left"/>
          <w:tab w:pos="50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two letters. Hope you have my long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corrected </w:t>
      </w:r>
      <w:r>
        <w:rPr>
          <w:rFonts w:ascii="Times" w:hAnsi="Times" w:eastAsia="Times"/>
          <w:b w:val="0"/>
          <w:i w:val="0"/>
          <w:color w:val="000000"/>
          <w:sz w:val="22"/>
        </w:rPr>
        <w:t>translations, etc.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never said to K. That M.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must or even should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doctor. I understood that it was her wish. If that was so I had approved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it. But my strong recommendation was for your institution.I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there she would really grow and enjoy freedom. I  had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M. To see the  institution and then arrange for K. to go.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happen. Therefore you  should pursue your project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in your college. I shall write to K. S. about this. You have assumed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advice as suggested by K. Never repeat the mistake. Always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confirmation from me of whatever is reported about me, before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accepting it subject to correction. Always reserve judgment. This </w:t>
      </w:r>
      <w:r>
        <w:rPr>
          <w:rFonts w:ascii="Times" w:hAnsi="Times" w:eastAsia="Times"/>
          <w:b w:val="0"/>
          <w:i w:val="0"/>
          <w:color w:val="000000"/>
          <w:sz w:val="22"/>
        </w:rPr>
        <w:t>should apply to all. But for me, it is a peremptory command.</w:t>
      </w:r>
    </w:p>
    <w:p>
      <w:pPr>
        <w:autoSpaceDN w:val="0"/>
        <w:tabs>
          <w:tab w:pos="5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Mira is in New Delhi. Khurshed was good this time. I have </w:t>
      </w:r>
      <w:r>
        <w:rPr>
          <w:rFonts w:ascii="Times" w:hAnsi="Times" w:eastAsia="Times"/>
          <w:b w:val="0"/>
          <w:i w:val="0"/>
          <w:color w:val="000000"/>
          <w:sz w:val="22"/>
        </w:rPr>
        <w:t>heard again from her.</w:t>
      </w:r>
    </w:p>
    <w:p>
      <w:pPr>
        <w:autoSpaceDN w:val="0"/>
        <w:tabs>
          <w:tab w:pos="5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moving from Sevagram. Hope to be here to receive </w:t>
      </w:r>
      <w:r>
        <w:rPr>
          <w:rFonts w:ascii="Times" w:hAnsi="Times" w:eastAsia="Times"/>
          <w:b w:val="0"/>
          <w:i w:val="0"/>
          <w:color w:val="000000"/>
          <w:sz w:val="22"/>
        </w:rPr>
        <w:t>you on 3rd August, unless you alter the date.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said if G.’s eyes are damaged. I do not know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here. In any case you shall have a girl of your choice.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 bring anyone you like for a few days. No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settling in Gujarat. I am sending you an advance copy of article from </w:t>
      </w:r>
      <w:r>
        <w:rPr>
          <w:rFonts w:ascii="Times" w:hAnsi="Times" w:eastAsia="Times"/>
          <w:b w:val="0"/>
          <w:i w:val="0"/>
          <w:color w:val="000000"/>
          <w:sz w:val="22"/>
        </w:rPr>
        <w:t>which you will know how my mind is working.</w:t>
      </w:r>
    </w:p>
    <w:p>
      <w:pPr>
        <w:autoSpaceDN w:val="0"/>
        <w:tabs>
          <w:tab w:pos="5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not to go  to poona. The fate will be decided tonight. </w:t>
      </w:r>
      <w:r>
        <w:rPr>
          <w:rFonts w:ascii="Times" w:hAnsi="Times" w:eastAsia="Times"/>
          <w:b w:val="0"/>
          <w:i w:val="0"/>
          <w:color w:val="000000"/>
          <w:sz w:val="22"/>
        </w:rPr>
        <w:t>The Maulana is coming. Hope you are all right.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YRANT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3987. Courtesy: Amrit Kaur. Also G. N. 7296</w:t>
      </w:r>
    </w:p>
    <w:p>
      <w:pPr>
        <w:autoSpaceDN w:val="0"/>
        <w:autoSpaceDE w:val="0"/>
        <w:widowControl/>
        <w:spacing w:line="240" w:lineRule="exact" w:before="1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"Letter to Amrit Kaur", pp.  299-300.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Mehrtaj, daughter of Abdul Ghaffar Khan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Mirabehn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</w:t>
      </w:r>
    </w:p>
    <w:p>
      <w:pPr>
        <w:sectPr>
          <w:pgSz w:w="9360" w:h="12960"/>
          <w:pgMar w:top="716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42.  NOT QUITE SO BAD</w:t>
      </w:r>
    </w:p>
    <w:p>
      <w:pPr>
        <w:autoSpaceDN w:val="0"/>
        <w:autoSpaceDE w:val="0"/>
        <w:widowControl/>
        <w:spacing w:line="294" w:lineRule="exact" w:before="6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friend quotes from a letter received  from an English friend.: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Do you think that Mahatma’s appeal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every Briton is going to pro-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duce right reactions in the mind  or heart of a single Briton?  That appeal has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probably created more ill-will than anything else recently. We live in asto-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nishing and critical times, and it is frightfully difficult to decide what  should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 done. At any rate we should try to avoid obvious dangers. So far as I can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see, Mahatma’s unadulterated policy must inevitably lead to disaster for India.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How far he himself intends  following it I do not know, for he has a wonderful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way of adapting himself to his  material.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 I happen to know that many more than one single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touched by my ‘Appeal to Every Briton’.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English friends were anxious  for me to take some  such step.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do not  want to take comfort from the approbation,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pleasing in it self, of  English friends. What is of value for me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at least one Englishman thinks as stated in the extract.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should put me on my guard. It should make me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careful, if possible, in the selection of the words I use to express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thought.  But no displeasure  even of the dearest friends can put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 the duty I see clearly in front of me. And this duty of making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was so peremptory that it  was impossible for me to put it off.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 certain as I am writing this, the world has to come to the state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have invited Britan. Those who will be witnesses of  that 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not-far-off event will recall my Appeal with gladness.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Appeal has  hastened its advent.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a single Briton resent an appeal to him to be braver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he is, to be better than is in every respect? He may plead inability, </w:t>
      </w:r>
      <w:r>
        <w:rPr>
          <w:rFonts w:ascii="Times" w:hAnsi="Times" w:eastAsia="Times"/>
          <w:b w:val="0"/>
          <w:i w:val="0"/>
          <w:color w:val="000000"/>
          <w:sz w:val="22"/>
        </w:rPr>
        <w:t>but he cannot be displeased by an appeal to his nobler nature.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the Appeal breed any ill-will at all?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given for it by the manner or the matter  of the Appeal.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advised cessation of fight. I have advised lifting it to a  plane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worthy of human nature, of the divinity man shares with God Himself.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hidden meaning of the remark is that by  making the Appeal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strengthened Nazi hands, the suggestion  does not bear scrutiny.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Herr Hitler can only be confounded by  the adoption by Britain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novel method of fighting. At one single stroke he will find that all his </w:t>
      </w:r>
      <w:r>
        <w:rPr>
          <w:rFonts w:ascii="Times" w:hAnsi="Times" w:eastAsia="Times"/>
          <w:b w:val="0"/>
          <w:i w:val="0"/>
          <w:color w:val="000000"/>
          <w:sz w:val="22"/>
        </w:rPr>
        <w:t>tremendous armament has been put out of action. A warrior lives on</w:t>
      </w:r>
    </w:p>
    <w:p>
      <w:pPr>
        <w:autoSpaceDN w:val="0"/>
        <w:autoSpaceDE w:val="0"/>
        <w:widowControl/>
        <w:spacing w:line="240" w:lineRule="exact" w:before="6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“To Every Briton”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wars whether offensive or defensive. He suffers a collapse if he </w:t>
      </w:r>
      <w:r>
        <w:rPr>
          <w:rFonts w:ascii="Times" w:hAnsi="Times" w:eastAsia="Times"/>
          <w:b w:val="0"/>
          <w:i w:val="0"/>
          <w:color w:val="000000"/>
          <w:sz w:val="22"/>
        </w:rPr>
        <w:t>finds that his warring capacity is unwanted.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Appeal is not from a coward to brave people to shed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bravery, not is it a mockery from a fair-weather friend to 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distress. I suggest to the writer to re-read my Appeal in the light of my </w:t>
      </w:r>
      <w:r>
        <w:rPr>
          <w:rFonts w:ascii="Times" w:hAnsi="Times" w:eastAsia="Times"/>
          <w:b w:val="0"/>
          <w:i w:val="0"/>
          <w:color w:val="000000"/>
          <w:sz w:val="22"/>
        </w:rPr>
        <w:t>explanation.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thing Herr Hitler, as every critic, may say: I am a fool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knowledge of the world or human nature. That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harmless certificate which need excite neither ill-will nor anger.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 be harmless because I have earned such certificates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This one would be the latest of the many editions, and I hope not </w:t>
      </w:r>
      <w:r>
        <w:rPr>
          <w:rFonts w:ascii="Times" w:hAnsi="Times" w:eastAsia="Times"/>
          <w:b w:val="0"/>
          <w:i w:val="0"/>
          <w:color w:val="000000"/>
          <w:sz w:val="22"/>
        </w:rPr>
        <w:t>the last, for my foolish experiments have not yet ended.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 as India is concerned, my  unadulterated  policy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 harm her, if she adopts it. If India as a whole rejects it.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no  harm accruing except to those who may foolishly pursue </w:t>
      </w:r>
      <w:r>
        <w:rPr>
          <w:rFonts w:ascii="Times" w:hAnsi="Times" w:eastAsia="Times"/>
          <w:b w:val="0"/>
          <w:i w:val="0"/>
          <w:color w:val="000000"/>
          <w:sz w:val="22"/>
        </w:rPr>
        <w:t>it. The correspondent has lighted upon my strong point when he says:</w:t>
      </w:r>
      <w:r>
        <w:rPr>
          <w:rFonts w:ascii="Times" w:hAnsi="Times" w:eastAsia="Times"/>
          <w:b w:val="0"/>
          <w:i w:val="0"/>
          <w:color w:val="000000"/>
          <w:sz w:val="22"/>
        </w:rPr>
        <w:t>“Mahatma has a  wonderful way of adapting himself to his material.”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instinctive  knowledge of my material  has given me a faith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moved. I feel within me that the material is ready.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instinct has not betrayed me once. But I must not build much upon </w:t>
      </w:r>
      <w:r>
        <w:rPr>
          <w:rFonts w:ascii="Times" w:hAnsi="Times" w:eastAsia="Times"/>
          <w:b w:val="0"/>
          <w:i w:val="0"/>
          <w:color w:val="000000"/>
          <w:sz w:val="22"/>
        </w:rPr>
        <w:t>past experience. “One step enough for me.”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July </w:t>
      </w:r>
      <w:r>
        <w:rPr>
          <w:rFonts w:ascii="Times" w:hAnsi="Times" w:eastAsia="Times"/>
          <w:b w:val="0"/>
          <w:i w:val="0"/>
          <w:color w:val="000000"/>
          <w:sz w:val="22"/>
        </w:rPr>
        <w:t>24,  1940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28-7-1940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43. LETTER TO PREMI JAIRAMDAS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ARDHA </w:t>
      </w:r>
      <w:r>
        <w:rPr>
          <w:rFonts w:ascii="Times" w:hAnsi="Times" w:eastAsia="Times"/>
          <w:b w:val="0"/>
          <w:i w:val="0"/>
          <w:color w:val="000000"/>
          <w:sz w:val="20"/>
        </w:rPr>
        <w:t>(C. P.),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24, 1940</w:t>
      </w:r>
    </w:p>
    <w:p>
      <w:pPr>
        <w:autoSpaceDN w:val="0"/>
        <w:autoSpaceDE w:val="0"/>
        <w:widowControl/>
        <w:spacing w:line="240" w:lineRule="exact" w:before="8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are you doing in Hyderabad?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Father is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restored now. He is not working, is he? Do write to me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>about the situation. Love to you all.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72"/>
        </w:trPr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REMIBEHN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AIRAMDAS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ULCHAND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ANE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YDERABAD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IND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 W. 10160. Courtesy: Arjun Jairamdas</w:t>
      </w:r>
    </w:p>
    <w:p>
      <w:pPr>
        <w:autoSpaceDN w:val="0"/>
        <w:autoSpaceDE w:val="0"/>
        <w:widowControl/>
        <w:spacing w:line="240" w:lineRule="exact" w:before="6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Indistinct in the source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</w:t>
      </w:r>
    </w:p>
    <w:p>
      <w:pPr>
        <w:sectPr>
          <w:pgSz w:w="9360" w:h="12960"/>
          <w:pgMar w:top="514" w:right="141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44.  LETTER TO NARAHARI D. PARIKH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24, 1940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NARAHARI, 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 only today. I very much like what is hap-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pening. Please treat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Harijanbandhu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my weekly  letter. 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corrections I have  made in your draft. I have no comments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pledge. If  I had time, I might have shortened it. But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wrong in the present form. If the Sangh is formed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changes become necessary later on we will make them.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between Shanti Sangh and the Sangh  that you have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mind. In any case the Satyagraha Sangh will be open to all.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have to come here for the final decision.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from</w:t>
      </w:r>
    </w:p>
    <w:p>
      <w:pPr>
        <w:autoSpaceDN w:val="0"/>
        <w:autoSpaceDE w:val="0"/>
        <w:widowControl/>
        <w:spacing w:line="266" w:lineRule="exact" w:before="2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 of the Gujarati: S. N. 9119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45. LETTER TO JETHALAL G. SAMPAT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24, 1940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JETHALAL,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Am I not doing exactly what you have suggested? I am  pour-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into this work all the strength and energy I and my co-workers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have. I have based all my plans on the success of this. Let us see what </w:t>
      </w:r>
      <w:r>
        <w:rPr>
          <w:rFonts w:ascii="Times" w:hAnsi="Times" w:eastAsia="Times"/>
          <w:b w:val="0"/>
          <w:i w:val="0"/>
          <w:color w:val="000000"/>
          <w:sz w:val="22"/>
        </w:rPr>
        <w:t>happens.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 W. 9871. Courtesy: Narayan J. Sampat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46.  LETTER TO AMRIT KAUR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25, 1940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tabs>
          <w:tab w:pos="5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resolution did not go in this week. Do send  Spear’s book </w:t>
      </w:r>
      <w:r>
        <w:rPr>
          <w:rFonts w:ascii="Times" w:hAnsi="Times" w:eastAsia="Times"/>
          <w:b w:val="0"/>
          <w:i w:val="0"/>
          <w:color w:val="000000"/>
          <w:sz w:val="22"/>
        </w:rPr>
        <w:t>or bring it with you. Why waste stamps?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dealt with the English complaint.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“Appeal to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Briton” is being translated. It will go to you with the next collection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will be the last. No use sending you only one. </w:t>
      </w:r>
    </w:p>
    <w:p>
      <w:pPr>
        <w:autoSpaceDN w:val="0"/>
        <w:tabs>
          <w:tab w:pos="5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jackal  and fox are used interchangeably. All the patients </w:t>
      </w:r>
      <w:r>
        <w:rPr>
          <w:rFonts w:ascii="Times" w:hAnsi="Times" w:eastAsia="Times"/>
          <w:b w:val="0"/>
          <w:i w:val="0"/>
          <w:color w:val="000000"/>
          <w:sz w:val="22"/>
        </w:rPr>
        <w:t>are doing well.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inquired and have been told that Mira is available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 through her sixth or seventh month.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Not  much good for you?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YRANT</w:t>
      </w:r>
    </w:p>
    <w:p>
      <w:pPr>
        <w:autoSpaceDN w:val="0"/>
        <w:autoSpaceDE w:val="0"/>
        <w:widowControl/>
        <w:spacing w:line="24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3988. Courtesy: Amrit Kaur. Also G. N. 7297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47.  LETTER TO D. B. KALELKAR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25, 1940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4" w:after="1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KAKA.,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write to Bhai Saxena and tell him that I have carefully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through his articles from beginning to end. I did not find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 clear answer to the question what the mind can do or cannot </w:t>
      </w:r>
      <w:r>
        <w:rPr>
          <w:rFonts w:ascii="Times" w:hAnsi="Times" w:eastAsia="Times"/>
          <w:b w:val="0"/>
          <w:i w:val="0"/>
          <w:color w:val="000000"/>
          <w:sz w:val="22"/>
        </w:rPr>
        <w:t>do. He has not correctly understood my ideas on Hindi and Urdu.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3"/>
        <w:gridCol w:w="3253"/>
      </w:tblGrid>
      <w:tr>
        <w:trPr>
          <w:trHeight w:hRule="exact" w:val="774"/>
        </w:trPr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7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 a photostat of the Gujarati: G. N. 10933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576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Blessings from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48.  LETTER TO MAGANLAL P. MEHTA</w:t>
      </w:r>
    </w:p>
    <w:p>
      <w:pPr>
        <w:autoSpaceDN w:val="0"/>
        <w:autoSpaceDE w:val="0"/>
        <w:widowControl/>
        <w:spacing w:line="27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25, 1940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MAGAN,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will you study there? What knowledge will you gain?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years have passed now. Manjula’s letter is worth thinking over. </w:t>
      </w:r>
      <w:r>
        <w:rPr>
          <w:rFonts w:ascii="Times" w:hAnsi="Times" w:eastAsia="Times"/>
          <w:b w:val="0"/>
          <w:i w:val="0"/>
          <w:color w:val="000000"/>
          <w:sz w:val="22"/>
        </w:rPr>
        <w:t>We shall discuss it when you come here.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0" w:after="0"/>
        <w:ind w:left="0" w:right="3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AGANLAL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RANJIVAN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EHTA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“H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INDUSTAN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IMES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 W. 1603. Courtesy: Manjula  M. Mehta</w:t>
      </w:r>
    </w:p>
    <w:p>
      <w:pPr>
        <w:autoSpaceDN w:val="0"/>
        <w:autoSpaceDE w:val="0"/>
        <w:widowControl/>
        <w:spacing w:line="240" w:lineRule="exact" w:before="6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 Quite So Bad”, 28-7-1940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letter to the addressee, “Letter to Amrit Kaur”, 23-7-1940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</w:t>
      </w:r>
    </w:p>
    <w:p>
      <w:pPr>
        <w:sectPr>
          <w:pgSz w:w="9360" w:h="12960"/>
          <w:pgMar w:top="514" w:right="141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49. LETTER TO SUSHILA NAYYAR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25, 1940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1 understand about the patients. I see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about the dispensary too. Even as your view becomes stronger,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 does too. My mind will never accept that I have let you down.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to have actually saved you when you felt you were being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down. I have saved you like a mother saves her child. The child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think with irritation that the mother was stopping its progress.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are and are not a child. Hence, we shall call it a differenceof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and pull the curtain down over the affair. Moreover, in 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explaining it you refuse to be convinced that none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staying with me have any certainty of tenure. I can let any of them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I like. If any of them assume any such right, it is a mistake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their part. Even though some of them may have been with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beginning, it is not by virtue of any such right. I may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acted as though they had this right, but there has been a reason for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why go into that discussion now? I am accepting your decision.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here when you cannot help it. You do have a place here.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 you. I do not wish to make you unhappy by dragging you </w:t>
      </w:r>
      <w:r>
        <w:rPr>
          <w:rFonts w:ascii="Times" w:hAnsi="Times" w:eastAsia="Times"/>
          <w:b w:val="0"/>
          <w:i w:val="0"/>
          <w:color w:val="000000"/>
          <w:sz w:val="22"/>
        </w:rPr>
        <w:t>here against your will.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able to send you the English matter early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been able to get it ready. I see from Pyarelal’s letter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have the Tata scholarship (or something) if you can get it.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nice if Mahadev could do something. Then why do you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Mahadev talk straight to you? You take from me whatever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need. Or I shall arrange to raise the amount. This should be the </w:t>
      </w:r>
      <w:r>
        <w:rPr>
          <w:rFonts w:ascii="Times" w:hAnsi="Times" w:eastAsia="Times"/>
          <w:b w:val="0"/>
          <w:i w:val="0"/>
          <w:color w:val="000000"/>
          <w:sz w:val="22"/>
        </w:rPr>
        <w:t>easiest way for you.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health has deteriorated. It is my wish and demand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improve it. It can be easily done.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form</w:t>
      </w:r>
    </w:p>
    <w:p>
      <w:pPr>
        <w:autoSpaceDN w:val="0"/>
        <w:autoSpaceDE w:val="0"/>
        <w:widowControl/>
        <w:spacing w:line="266" w:lineRule="exact" w:before="2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50.  SPINNING AND CHARACTER</w:t>
      </w:r>
    </w:p>
    <w:p>
      <w:pPr>
        <w:autoSpaceDN w:val="0"/>
        <w:tabs>
          <w:tab w:pos="590" w:val="left"/>
          <w:tab w:pos="1510" w:val="left"/>
        </w:tabs>
        <w:autoSpaceDE w:val="0"/>
        <w:widowControl/>
        <w:spacing w:line="24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Secretary of the A. I. S. A., Karnatak Branch, sends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report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22"/>
        </w:rPr>
        <w:t>of the spinning work done on the settlement schools.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ample evidence to corroborate the foregoing testimony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steadying influence of spinning. I hope Miss Briscoe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</w:t>
      </w:r>
      <w:r>
        <w:rPr>
          <w:rFonts w:ascii="Times" w:hAnsi="Times" w:eastAsia="Times"/>
          <w:b w:val="0"/>
          <w:i w:val="0"/>
          <w:color w:val="000000"/>
          <w:sz w:val="22"/>
        </w:rPr>
        <w:t>continue to send me periodical reports on the progress of her experi-</w:t>
      </w:r>
      <w:r>
        <w:rPr>
          <w:rFonts w:ascii="Times" w:hAnsi="Times" w:eastAsia="Times"/>
          <w:b w:val="0"/>
          <w:i w:val="0"/>
          <w:color w:val="000000"/>
          <w:sz w:val="22"/>
        </w:rPr>
        <w:t>ment.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July</w:t>
      </w:r>
      <w:r>
        <w:rPr>
          <w:rFonts w:ascii="Times" w:hAnsi="Times" w:eastAsia="Times"/>
          <w:b w:val="0"/>
          <w:i w:val="0"/>
          <w:color w:val="000000"/>
          <w:sz w:val="22"/>
        </w:rPr>
        <w:t>26, 1940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4-8-1940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51.  LETTER TO LORD LINLITHGOW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26, 1940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LORD  LINLITHGOW,</w:t>
      </w:r>
    </w:p>
    <w:p>
      <w:pPr>
        <w:autoSpaceDN w:val="0"/>
        <w:tabs>
          <w:tab w:pos="5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purely personal letter. No one shall see it except those </w:t>
      </w:r>
      <w:r>
        <w:rPr>
          <w:rFonts w:ascii="Times" w:hAnsi="Times" w:eastAsia="Times"/>
          <w:b w:val="0"/>
          <w:i w:val="0"/>
          <w:color w:val="000000"/>
          <w:sz w:val="22"/>
        </w:rPr>
        <w:t>in charge of the office.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reported to me by persons of status that money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spent like water in the name of the war. Men who have enjoyed fat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salaries in their respective jobs are being taken up for the war  at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higher salaries and given ranks to which they have never been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before. The largest number of these are said to be Europeans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Anglo-Indians. If patriotism is the deciding factor, these gentlemen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take, and be given, no  more than  just enough to keep them </w:t>
      </w:r>
      <w:r>
        <w:rPr>
          <w:rFonts w:ascii="Times" w:hAnsi="Times" w:eastAsia="Times"/>
          <w:b w:val="0"/>
          <w:i w:val="0"/>
          <w:color w:val="000000"/>
          <w:sz w:val="22"/>
        </w:rPr>
        <w:t>and their dependants.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one hand money is said to be spent on a most extra-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vagant scale; on the other it is collected in a manner bordering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force. It is being squeezed from rich and poor. I have  letters from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parts of India complaining of these exactions giving graphic details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it is difficult to believe.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you would care to have details I </w:t>
      </w:r>
      <w:r>
        <w:rPr>
          <w:rFonts w:ascii="Times" w:hAnsi="Times" w:eastAsia="Times"/>
          <w:b w:val="0"/>
          <w:i w:val="0"/>
          <w:color w:val="000000"/>
          <w:sz w:val="22"/>
        </w:rPr>
        <w:t>could furnish them.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result of these measures but more especially of the colle-</w:t>
      </w:r>
      <w:r>
        <w:rPr>
          <w:rFonts w:ascii="Times" w:hAnsi="Times" w:eastAsia="Times"/>
          <w:b w:val="0"/>
          <w:i w:val="0"/>
          <w:color w:val="000000"/>
          <w:sz w:val="22"/>
        </w:rPr>
        <w:t>ctions is much  silent discontent and ill will. I have been advising corr-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espondent that they are in no way obliged to yield to pressure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willing. I very much fear that a fair part of these collections </w:t>
      </w:r>
      <w:r>
        <w:rPr>
          <w:rFonts w:ascii="Times" w:hAnsi="Times" w:eastAsia="Times"/>
          <w:b w:val="0"/>
          <w:i w:val="0"/>
          <w:color w:val="000000"/>
          <w:sz w:val="22"/>
        </w:rPr>
        <w:t>never reaches the treasury. In my opinion they ought to be stopped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 reproduced here. The report spoke of the work done to teach carding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spining to the inmates of the Remand Home for boys at Hubli and mentioned the imp-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rovement that had resulted in the conduct of the boys.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E. W. Briscoe, Lady Superintendent of the certified school of Hubli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Settlement.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letter to the addresee, 11-8-1940.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</w:t>
      </w:r>
    </w:p>
    <w:p>
      <w:pPr>
        <w:sectPr>
          <w:pgSz w:w="9360" w:h="12960"/>
          <w:pgMar w:top="51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altogether; leaving it to those who wish to send donations of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>accord to do so at stated Banks or Post Offices against proper receipts.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want to avoid as far as possible publication of such informa-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tion. But Ifelt that you would not mind  my bringing these complaints </w:t>
      </w:r>
      <w:r>
        <w:rPr>
          <w:rFonts w:ascii="Times" w:hAnsi="Times" w:eastAsia="Times"/>
          <w:b w:val="0"/>
          <w:i w:val="0"/>
          <w:color w:val="000000"/>
          <w:sz w:val="22"/>
        </w:rPr>
        <w:t>to your notice.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have reassuring news about Lord Hopetoun.</w:t>
      </w:r>
    </w:p>
    <w:p>
      <w:pPr>
        <w:autoSpaceDN w:val="0"/>
        <w:autoSpaceDE w:val="0"/>
        <w:widowControl/>
        <w:spacing w:line="220" w:lineRule="exact" w:before="66" w:after="0"/>
        <w:ind w:left="0" w:right="47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6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18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56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India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printed copy: Lord  Linlithgow papers. Courtesy: national Archives of</w:t>
            </w:r>
          </w:p>
        </w:tc>
      </w:tr>
    </w:tbl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52.  TELEGRAM TO CHOITHRAM P. GIDWANI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July 27,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30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CONVEY  CONDOLENCES  TO  MR.  PAMNANI'S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FAMILY.  THE  MURDER  IS  MOST</w:t>
      </w:r>
    </w:p>
    <w:p>
      <w:pPr>
        <w:autoSpaceDN w:val="0"/>
        <w:autoSpaceDE w:val="0"/>
        <w:widowControl/>
        <w:spacing w:line="212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DISCONCERTING.  YOU  SHOULD  ADVISE WISE  MEASURES MAKING PEACEFUL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LIFE POSSIBLE. 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28-7-1940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53. IS IT PROPER?</w:t>
      </w:r>
    </w:p>
    <w:p>
      <w:pPr>
        <w:autoSpaceDN w:val="0"/>
        <w:autoSpaceDE w:val="0"/>
        <w:widowControl/>
        <w:spacing w:line="240" w:lineRule="exact" w:before="118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Gopinath Bardoloi, ex-Premier of Assam,  sends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 cutting which contains the full text of the speech of H. 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Governor of Assam at the inaugural meeting of the Assam War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Committee. From it I take the following extract:</w:t>
      </w:r>
    </w:p>
    <w:p>
      <w:pPr>
        <w:autoSpaceDN w:val="0"/>
        <w:autoSpaceDE w:val="0"/>
        <w:widowControl/>
        <w:spacing w:line="240" w:lineRule="exact" w:before="48" w:after="0"/>
        <w:ind w:left="590" w:right="28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Let me say how fortunate we are in Assam to have a Ministry which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only prepared to work the Constitution, but also in pledged to do its best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further  the ends  of this righteous war, an attitude indeed which reflects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clearly the general  attitude which prevails throughout  this Province. One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finest gestures which the Ministry has made was that which was  published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recently, but I  consider did  not get half the publicity  it deserved, the gift 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public funds of Rs. 100,000 for  war purposes, a gesture of which Assam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well be proud, for so far it is  unique in India.  It symbolizes in a concrete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in  a valuable form the  sentiments  which the Ministry feel as members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British Commonwealth, a proof of their  belief in the righteousness of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cause, of their conviction that the outcome of this war is vital to India, and of </w:t>
      </w:r>
      <w:r>
        <w:rPr>
          <w:rFonts w:ascii="Times" w:hAnsi="Times" w:eastAsia="Times"/>
          <w:b w:val="0"/>
          <w:i w:val="0"/>
          <w:color w:val="000000"/>
          <w:sz w:val="18"/>
        </w:rPr>
        <w:t>their determination to do all in their  power to achieve victory. And anyone</w:t>
      </w:r>
    </w:p>
    <w:p>
      <w:pPr>
        <w:autoSpaceDN w:val="0"/>
        <w:autoSpaceDE w:val="0"/>
        <w:widowControl/>
        <w:spacing w:line="220" w:lineRule="exact" w:before="400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news item carrying the report is dated July 27.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H. S. Pamnani, a Congress M. L. 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who has the  temerity to criticize this gift must inevitably stamp himself as </w:t>
      </w:r>
      <w:r>
        <w:rPr>
          <w:rFonts w:ascii="Times" w:hAnsi="Times" w:eastAsia="Times"/>
          <w:b w:val="0"/>
          <w:i w:val="0"/>
          <w:color w:val="000000"/>
          <w:sz w:val="18"/>
        </w:rPr>
        <w:t>an enemy of India and a friend of Hitler.</w:t>
      </w:r>
    </w:p>
    <w:p>
      <w:pPr>
        <w:autoSpaceDN w:val="0"/>
        <w:tabs>
          <w:tab w:pos="5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reply to this Shri Gopinath Bardoloi has issued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>statement:</w:t>
      </w:r>
    </w:p>
    <w:p>
      <w:pPr>
        <w:autoSpaceDN w:val="0"/>
        <w:autoSpaceDE w:val="0"/>
        <w:widowControl/>
        <w:spacing w:line="240" w:lineRule="exact" w:before="48" w:after="0"/>
        <w:ind w:left="590" w:right="20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speech delivered by His Excellency Sir Robert Reid, Governor 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Assam, at the inaugural meeting of the Assam War Committee, will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aroused  mixed feelings of  surprise and regret  amongst all those who hold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democratic rights of fair criticism and free speech dear. It is indeed unfortunate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speech  should lend itself to the  interpretation that criticism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Ministry’s gift of a lakh of rupees to the War Fund  would be an act of temerity </w:t>
      </w:r>
      <w:r>
        <w:rPr>
          <w:rFonts w:ascii="Times" w:hAnsi="Times" w:eastAsia="Times"/>
          <w:b w:val="0"/>
          <w:i w:val="0"/>
          <w:color w:val="000000"/>
          <w:sz w:val="18"/>
        </w:rPr>
        <w:t>and  prove the critic to be an enemy of India and a friend of Hitler.</w:t>
      </w:r>
    </w:p>
    <w:p>
      <w:pPr>
        <w:autoSpaceDN w:val="0"/>
        <w:autoSpaceDE w:val="0"/>
        <w:widowControl/>
        <w:spacing w:line="240" w:lineRule="exact" w:before="40" w:after="0"/>
        <w:ind w:left="590" w:right="20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do not indeed understand by virtue  of what power the Ministry 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make such a gift. To me it seems clear that no rules of budgetary and accounts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procedure can sanction it.  The only authority to do  so might  probably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the Assembly, and as it gave no such sanction the gift must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unconstitutional. That is probably the  only reason why other provinces have </w:t>
      </w:r>
      <w:r>
        <w:rPr>
          <w:rFonts w:ascii="Times" w:hAnsi="Times" w:eastAsia="Times"/>
          <w:b w:val="0"/>
          <w:i w:val="0"/>
          <w:color w:val="000000"/>
          <w:sz w:val="18"/>
        </w:rPr>
        <w:t>not done anything of the kind.</w:t>
      </w:r>
    </w:p>
    <w:p>
      <w:pPr>
        <w:autoSpaceDN w:val="0"/>
        <w:autoSpaceDE w:val="0"/>
        <w:widowControl/>
        <w:spacing w:line="240" w:lineRule="exact" w:before="40" w:after="0"/>
        <w:ind w:left="590" w:right="22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we are no friends of  Hitler need not, I think, be proclaimed; 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the gift is a ministerial act, I do not see why as Opposition we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criticize it. The Congress  resolution on India’s co-operation  in general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of  Congressmen in particular  is before the country,  and His Excellency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well  know that a fair  proportion of the House and the major section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 people  in  the  country are in full agreement with it. In view of this he </w:t>
      </w:r>
      <w:r>
        <w:rPr>
          <w:rFonts w:ascii="Times" w:hAnsi="Times" w:eastAsia="Times"/>
          <w:b w:val="0"/>
          <w:i w:val="0"/>
          <w:color w:val="000000"/>
          <w:sz w:val="18"/>
        </w:rPr>
        <w:t>should not have  identified himself with the gift as he has chosen to do.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Gopinath Bardoloi deserves congratulation on his dignified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protest. It was certainly unbecoming of a constitutional Governor to </w:t>
      </w:r>
      <w:r>
        <w:rPr>
          <w:rFonts w:ascii="Times" w:hAnsi="Times" w:eastAsia="Times"/>
          <w:b w:val="0"/>
          <w:i w:val="0"/>
          <w:color w:val="000000"/>
          <w:sz w:val="22"/>
        </w:rPr>
        <w:t>Identify himself with the act of his Ministers irrespective of the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priety or legality of their act and of the wishes  of the  Opposition in </w:t>
      </w:r>
      <w:r>
        <w:rPr>
          <w:rFonts w:ascii="Times" w:hAnsi="Times" w:eastAsia="Times"/>
          <w:b w:val="0"/>
          <w:i w:val="0"/>
          <w:color w:val="000000"/>
          <w:sz w:val="22"/>
        </w:rPr>
        <w:t>such a matter as a public gift. Apart from the legality of the  transa-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ction it is a serious thing for a Ministry to pay out  of public  funds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 sum without  previous provision and  without the sanction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in whose name they have to act and from whom they derive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authority. I think Shri Bardoloi was quite right in raising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And I hope the money will not be paid without a thorough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 of the legality of the transaction. I myself  so further and </w:t>
      </w:r>
      <w:r>
        <w:rPr>
          <w:rFonts w:ascii="Times" w:hAnsi="Times" w:eastAsia="Times"/>
          <w:b w:val="0"/>
          <w:i w:val="0"/>
          <w:color w:val="000000"/>
          <w:sz w:val="22"/>
        </w:rPr>
        <w:t>suggest that, even if the gift  is held to be within the rights of the Mini-</w:t>
      </w:r>
      <w:r>
        <w:rPr>
          <w:rFonts w:ascii="Times" w:hAnsi="Times" w:eastAsia="Times"/>
          <w:b w:val="0"/>
          <w:i w:val="0"/>
          <w:color w:val="000000"/>
          <w:sz w:val="22"/>
        </w:rPr>
        <w:t>stry, His Excellency would put  himself right if  he has the gift  san-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ctioned by the Assam Assembly. One lakh of rupees is insignificant </w:t>
      </w:r>
      <w:r>
        <w:rPr>
          <w:rFonts w:ascii="Times" w:hAnsi="Times" w:eastAsia="Times"/>
          <w:b w:val="0"/>
          <w:i w:val="0"/>
          <w:color w:val="000000"/>
          <w:sz w:val="22"/>
        </w:rPr>
        <w:t>compared to the daily expense of nine million sterling incurred by the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53</w:t>
      </w:r>
    </w:p>
    <w:p>
      <w:pPr>
        <w:sectPr>
          <w:pgSz w:w="9360" w:h="12960"/>
          <w:pgMar w:top="54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Treasury. It is, in my opinion, all the more necessary why extra </w:t>
      </w:r>
      <w:r>
        <w:rPr>
          <w:rFonts w:ascii="Times" w:hAnsi="Times" w:eastAsia="Times"/>
          <w:b w:val="0"/>
          <w:i w:val="0"/>
          <w:color w:val="000000"/>
          <w:sz w:val="22"/>
        </w:rPr>
        <w:t>care should be taken to ensure constitutional propriety.</w:t>
      </w:r>
    </w:p>
    <w:p>
      <w:pPr>
        <w:autoSpaceDN w:val="0"/>
        <w:autoSpaceDE w:val="0"/>
        <w:widowControl/>
        <w:spacing w:line="280" w:lineRule="exact" w:before="14" w:after="0"/>
        <w:ind w:left="59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July 27, 1940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4-8-1940</w:t>
      </w:r>
    </w:p>
    <w:p>
      <w:pPr>
        <w:autoSpaceDN w:val="0"/>
        <w:autoSpaceDE w:val="0"/>
        <w:widowControl/>
        <w:spacing w:line="292" w:lineRule="exact" w:before="350" w:after="0"/>
        <w:ind w:left="0" w:right="215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54.  WOMAN’S  ROLE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8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Standing Committee of the All-India Women’s Conference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 recently at Abbottabad. This was their first venture  in the Frontier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Province. The  members, I understand, had a very happy experience.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no caste distinctions, no religious differences. Muslim, </w:t>
      </w:r>
      <w:r>
        <w:rPr>
          <w:rFonts w:ascii="Times" w:hAnsi="Times" w:eastAsia="Times"/>
          <w:b w:val="0"/>
          <w:i w:val="0"/>
          <w:color w:val="000000"/>
          <w:sz w:val="22"/>
        </w:rPr>
        <w:t>Sikh and Hindu women freely mixed together. The Standing Commit-</w:t>
      </w:r>
      <w:r>
        <w:rPr>
          <w:rFonts w:ascii="Times" w:hAnsi="Times" w:eastAsia="Times"/>
          <w:b w:val="0"/>
          <w:i w:val="0"/>
          <w:color w:val="000000"/>
          <w:sz w:val="22"/>
        </w:rPr>
        <w:t>tee passed the following three resolutions:</w:t>
      </w:r>
    </w:p>
    <w:p>
      <w:pPr>
        <w:autoSpaceDN w:val="0"/>
        <w:autoSpaceDE w:val="0"/>
        <w:widowControl/>
        <w:spacing w:line="240" w:lineRule="exact" w:before="48" w:after="0"/>
        <w:ind w:left="590" w:right="82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 The members of the Standing Committee of the All-India Women’s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 assembled at Abbottabad desire to place on record  their immense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grief  and  despair at the continuance of war in Europe and the Far East. They </w:t>
      </w:r>
      <w:r>
        <w:rPr>
          <w:rFonts w:ascii="Times" w:hAnsi="Times" w:eastAsia="Times"/>
          <w:b w:val="0"/>
          <w:i w:val="0"/>
          <w:color w:val="000000"/>
          <w:sz w:val="18"/>
        </w:rPr>
        <w:t>are in deep sympathy with all those countries  which have lost their indepen-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dence and  are under the iron heel of Nazi and Fascist domination against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all sections of India have expressed their opinion in no uncertain </w:t>
      </w:r>
      <w:r>
        <w:rPr>
          <w:rFonts w:ascii="Times" w:hAnsi="Times" w:eastAsia="Times"/>
          <w:b w:val="0"/>
          <w:i w:val="0"/>
          <w:color w:val="000000"/>
          <w:sz w:val="18"/>
        </w:rPr>
        <w:t>terms. They appeal  again to the women of the world to realize  the utter futi-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lity of trying to settle  disputes and grievances by means of war and to throw </w:t>
      </w:r>
      <w:r>
        <w:rPr>
          <w:rFonts w:ascii="Times" w:hAnsi="Times" w:eastAsia="Times"/>
          <w:b w:val="0"/>
          <w:i w:val="0"/>
          <w:color w:val="000000"/>
          <w:sz w:val="18"/>
        </w:rPr>
        <w:t>their whole weight into the  cause of peace.</w:t>
      </w:r>
    </w:p>
    <w:p>
      <w:pPr>
        <w:autoSpaceDN w:val="0"/>
        <w:autoSpaceDE w:val="0"/>
        <w:widowControl/>
        <w:spacing w:line="240" w:lineRule="exact" w:before="40" w:after="0"/>
        <w:ind w:left="590" w:right="82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 The Standing Committee reaffirm their belief in non-violence 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effective means of ensuring a lasting peace in the world by the formation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abrotherhood  of nations. They realize how difficult of attainment this ideal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is, and  therefore they appeal to Indians women to try to develop the practice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non-violence  in their individual and collective live, for they feel  that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 traditional  inheritance of service and sacrifice they could give a lead to </w:t>
      </w:r>
      <w:r>
        <w:rPr>
          <w:rFonts w:ascii="Times" w:hAnsi="Times" w:eastAsia="Times"/>
          <w:b w:val="0"/>
          <w:i w:val="0"/>
          <w:color w:val="000000"/>
          <w:sz w:val="18"/>
        </w:rPr>
        <w:t>the women of the world in this  respect.</w:t>
      </w:r>
    </w:p>
    <w:p>
      <w:pPr>
        <w:autoSpaceDN w:val="0"/>
        <w:autoSpaceDE w:val="0"/>
        <w:widowControl/>
        <w:spacing w:line="240" w:lineRule="exact" w:before="40" w:after="0"/>
        <w:ind w:left="590" w:right="84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The members reiterate the opinion of the A. I. W. C. that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recognition of India’s free status  would be a  first and logical step towards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attainment of the  goal for which  Britain is at War - namely, the freedom of </w:t>
      </w:r>
      <w:r>
        <w:rPr>
          <w:rFonts w:ascii="Times" w:hAnsi="Times" w:eastAsia="Times"/>
          <w:b w:val="0"/>
          <w:i w:val="0"/>
          <w:color w:val="000000"/>
          <w:sz w:val="18"/>
        </w:rPr>
        <w:t>all  nations, and  a world democracy.</w:t>
      </w:r>
    </w:p>
    <w:p>
      <w:pPr>
        <w:autoSpaceDN w:val="0"/>
        <w:tabs>
          <w:tab w:pos="5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Evidently the sisters who met at Abbottabad believe like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war against war women of the world will and should  lead. It is </w:t>
      </w:r>
    </w:p>
    <w:p>
      <w:pPr>
        <w:autoSpaceDN w:val="0"/>
        <w:autoSpaceDE w:val="0"/>
        <w:widowControl/>
        <w:spacing w:line="220" w:lineRule="exact" w:before="948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3-8-1940.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English translation has been reproduced from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where it was published under </w:t>
      </w:r>
      <w:r>
        <w:rPr>
          <w:rFonts w:ascii="Times" w:hAnsi="Times" w:eastAsia="Times"/>
          <w:b w:val="0"/>
          <w:i w:val="0"/>
          <w:color w:val="000000"/>
          <w:sz w:val="18"/>
        </w:rPr>
        <w:t>"Notes".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special vocation and privilege. Therefore the Committee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reaffirmed their belief in non-violence. Let me  hope that the 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under the influence of the Conference share the Committee’s </w:t>
      </w:r>
      <w:r>
        <w:rPr>
          <w:rFonts w:ascii="Times" w:hAnsi="Times" w:eastAsia="Times"/>
          <w:b w:val="0"/>
          <w:i w:val="0"/>
          <w:color w:val="000000"/>
          <w:sz w:val="22"/>
        </w:rPr>
        <w:t>belief, and that they will work to that end.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July  27, 1940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4-8-1940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55.  LETTER TO AMRIT KAUR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27, 1940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IDIOT,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sent you a full batch of corrected translations. Two  more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were ready but overlooked. They go today. Together with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 leaflets from Atulanand. His letter herewith. He  must get ill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months. Remarkable that in spite of such advertisement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 have no sale. It shows the reading  public has  no use for such </w:t>
      </w:r>
      <w:r>
        <w:rPr>
          <w:rFonts w:ascii="Times" w:hAnsi="Times" w:eastAsia="Times"/>
          <w:b w:val="0"/>
          <w:i w:val="0"/>
          <w:color w:val="000000"/>
          <w:sz w:val="22"/>
        </w:rPr>
        <w:t>literature. Cultural  unity can’t be brought about by books.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 your translations are good; all are not uniformly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language is not yet  settled. The choice of words is laboured.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wonder. The wonder is that  you  have  made so much progress.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more practice and fair reading of current Hindi. I have </w:t>
      </w:r>
      <w:r>
        <w:rPr>
          <w:rFonts w:ascii="Times" w:hAnsi="Times" w:eastAsia="Times"/>
          <w:b w:val="0"/>
          <w:i w:val="0"/>
          <w:color w:val="000000"/>
          <w:sz w:val="22"/>
        </w:rPr>
        <w:t>suggested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Pratp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 are other good papers, too, which may  be </w:t>
      </w:r>
      <w:r>
        <w:rPr>
          <w:rFonts w:ascii="Times" w:hAnsi="Times" w:eastAsia="Times"/>
          <w:b w:val="0"/>
          <w:i w:val="0"/>
          <w:color w:val="000000"/>
          <w:sz w:val="22"/>
        </w:rPr>
        <w:t>read with profit and a good grammar.</w:t>
      </w:r>
    </w:p>
    <w:p>
      <w:pPr>
        <w:autoSpaceDN w:val="0"/>
        <w:tabs>
          <w:tab w:pos="350" w:val="left"/>
          <w:tab w:pos="5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Babla still has fever though there is nothing to cause anxiety.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22"/>
        </w:rPr>
        <w:t>comes here. He needs rest from routine work.</w:t>
      </w:r>
    </w:p>
    <w:p>
      <w:pPr>
        <w:autoSpaceDN w:val="0"/>
        <w:tabs>
          <w:tab w:pos="5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 S. is weak. She  is  attending to correspondence under P. and </w:t>
      </w:r>
      <w:r>
        <w:rPr>
          <w:rFonts w:ascii="Times" w:hAnsi="Times" w:eastAsia="Times"/>
          <w:b w:val="0"/>
          <w:i w:val="0"/>
          <w:color w:val="000000"/>
          <w:sz w:val="22"/>
        </w:rPr>
        <w:t>doing Urdu translations.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YRANT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will be in your  hands on 30th. I suppose there need be no </w:t>
      </w:r>
      <w:r>
        <w:rPr>
          <w:rFonts w:ascii="Times" w:hAnsi="Times" w:eastAsia="Times"/>
          <w:b w:val="0"/>
          <w:i w:val="0"/>
          <w:color w:val="000000"/>
          <w:sz w:val="22"/>
        </w:rPr>
        <w:t>more letters from me.</w:t>
      </w:r>
    </w:p>
    <w:p>
      <w:pPr>
        <w:autoSpaceDN w:val="0"/>
        <w:autoSpaceDE w:val="0"/>
        <w:widowControl/>
        <w:spacing w:line="240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3989. Courtesy: Amrit Kaur. Also G. N. 7298</w:t>
      </w:r>
    </w:p>
    <w:p>
      <w:pPr>
        <w:autoSpaceDN w:val="0"/>
        <w:autoSpaceDE w:val="0"/>
        <w:widowControl/>
        <w:spacing w:line="240" w:lineRule="exact" w:before="1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Hindi daily of Kanpur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J. C. Kumarappa.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55</w:t>
      </w:r>
    </w:p>
    <w:p>
      <w:pPr>
        <w:sectPr>
          <w:pgSz w:w="9360" w:h="12960"/>
          <w:pgMar w:top="51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56. LETTER TO SUSHILA NAYYAR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27, 1940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tabs>
          <w:tab w:pos="550" w:val="left"/>
          <w:tab w:pos="710" w:val="left"/>
          <w:tab w:pos="1350" w:val="left"/>
          <w:tab w:pos="2570" w:val="left"/>
          <w:tab w:pos="3270" w:val="left"/>
          <w:tab w:pos="3890" w:val="left"/>
          <w:tab w:pos="4570" w:val="left"/>
          <w:tab w:pos="5570" w:val="left"/>
          <w:tab w:pos="625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write that you neither have altercations with anyone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have any cause to feel unhappy. I think the reason for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while here you were not in your own milieu, there you are.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in a place which you desired and which you have found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enterprise.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circumstances.Therefore, you are in your natural situation there.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being unnatural for you here, there was constant friction,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you thought. This is true not of you alone but of everyone.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on it, I see that those who have not absorbed the atmosphere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are constantly in conflict. The atmosphere here cannot be said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natural for anyone. It is what it is. Hence, only he who has learnt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 the atmosphere or wants to do so can live here comfortably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grow. There is no particular purpose in my writing this.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doctor, you must be concerned with such matters and so I have placed </w:t>
      </w:r>
      <w:r>
        <w:rPr>
          <w:rFonts w:ascii="Times" w:hAnsi="Times" w:eastAsia="Times"/>
          <w:b w:val="0"/>
          <w:i w:val="0"/>
          <w:color w:val="000000"/>
          <w:sz w:val="22"/>
        </w:rPr>
        <w:t>before you my view for your consideration.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Kumarappa is coming today to stay here. This change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following your letter. It is intended to provide him rest.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go to Coimbatore, but I felt that if he stayed here, I could see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myself and when necessary consult you. If he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 good health here, we shall have to think of an alternative.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miss you. He asked about your coming again yesterday.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informed him that you were tied up there till the middle of September,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next programme was not definite. He just listened. Others are </w:t>
      </w:r>
      <w:r>
        <w:rPr>
          <w:rFonts w:ascii="Times" w:hAnsi="Times" w:eastAsia="Times"/>
          <w:b w:val="0"/>
          <w:i w:val="0"/>
          <w:color w:val="000000"/>
          <w:sz w:val="22"/>
        </w:rPr>
        <w:t>also asking.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Bablo’s fever is still persisting He is being treated only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malaria. He took 15 grains of quinine yesterday. Kesho and Appu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 severe attack of malaria. Now they are better. They have not </w:t>
      </w:r>
      <w:r>
        <w:rPr>
          <w:rFonts w:ascii="Times" w:hAnsi="Times" w:eastAsia="Times"/>
          <w:b w:val="0"/>
          <w:i w:val="0"/>
          <w:color w:val="000000"/>
          <w:sz w:val="22"/>
        </w:rPr>
        <w:t>resumed work yet. Abha is down.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English articles will be sent to you today. I took up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>work since I have been able to avoid writing letters.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form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8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57.  STATEMENT  TO THE PRESS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27, 1940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the Associated Press message in the Press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that I intend to open a class in Bardoli under the guidance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Prithvi Singh for training a non-violent army and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preliminary arrangements have been made. There is no foundation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for this report. Sardar Prithvi Singh  had intended,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Patel’s guidance, to open a vyayam class in Bardoli.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 decision was to rest with me, with the concurrence of Sardar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Prithvi singh even that has been stopped. I can but repeat my request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Press not to  publish news about persons without reference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especially when reference is easy and the public is not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>suffer any harm by a little delay.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28-7-1940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58.  THERE IS VIOLENCE IN IT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18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Surendra, a co-worker from Boriavi, who reads my articles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usually in </w:t>
      </w:r>
      <w:r>
        <w:rPr>
          <w:rFonts w:ascii="Times" w:hAnsi="Times" w:eastAsia="Times"/>
          <w:b w:val="0"/>
          <w:i/>
          <w:color w:val="000000"/>
          <w:sz w:val="22"/>
        </w:rPr>
        <w:t>Harijanbandhu,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Gujarati edition of Harijan, has expres-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sed his painful surprise that in my article on the Working Committee’s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 issued from Wardha, I had written to the effect that ‘ I 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unhappy that the  privilege of a friendship of many years had  now </w:t>
      </w:r>
      <w:r>
        <w:rPr>
          <w:rFonts w:ascii="Times" w:hAnsi="Times" w:eastAsia="Times"/>
          <w:b w:val="0"/>
          <w:i w:val="0"/>
          <w:color w:val="000000"/>
          <w:sz w:val="22"/>
        </w:rPr>
        <w:t>become a thing of yesterday.’ ‘Is there not violence in these words?’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asks. I was startled to see these words put into my mouth, and wrote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 at once that I could  not have said them. For I had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was violence in the very thought that a friendship of twenty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had become a thing of yesterday. I could  say this of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friendship I have formed, much less of my friendship with the Sardar.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repeated all these year the precept of loving even 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enemies, how could I break my friendship  with a colleague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Sardar? My differences with Malaviyaji and Sahstriar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affected in the least my friendship with them. That a friendship should </w:t>
      </w:r>
      <w:r>
        <w:rPr>
          <w:rFonts w:ascii="Times" w:hAnsi="Times" w:eastAsia="Times"/>
          <w:b w:val="0"/>
          <w:i w:val="0"/>
          <w:color w:val="000000"/>
          <w:sz w:val="22"/>
        </w:rPr>
        <w:t>not bear the strain of difference in views is a sure sign of intolerance.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 I turned to </w:t>
      </w: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found that what Surendraji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referring to was translation of the following words: “Unhappy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my word seemed to lose the power to carry  with  me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it was my proud privilege to carry all these  many years which </w:t>
      </w:r>
      <w:r>
        <w:rPr>
          <w:rFonts w:ascii="Times" w:hAnsi="Times" w:eastAsia="Times"/>
          <w:b w:val="0"/>
          <w:i w:val="0"/>
          <w:color w:val="000000"/>
          <w:sz w:val="22"/>
        </w:rPr>
        <w:t>seem like yesterday.” These  words could not possibly bear the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Gujrati original of this was published 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>, 3-8-1940.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English translation is reproduced from </w:t>
      </w:r>
      <w:r>
        <w:rPr>
          <w:rFonts w:ascii="Times" w:hAnsi="Times" w:eastAsia="Times"/>
          <w:b w:val="0"/>
          <w:i/>
          <w:color w:val="000000"/>
          <w:sz w:val="18"/>
        </w:rPr>
        <w:t>Harijan.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57</w:t>
      </w:r>
    </w:p>
    <w:p>
      <w:pPr>
        <w:sectPr>
          <w:pgSz w:w="9360" w:h="12960"/>
          <w:pgMar w:top="516" w:right="141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that was attributed to me in the translation. Besides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plainly inconsistent with the words I had written only a few sentences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before:  “Though it is a break in the common practice of a common </w:t>
      </w:r>
      <w:r>
        <w:rPr>
          <w:rFonts w:ascii="Times" w:hAnsi="Times" w:eastAsia="Times"/>
          <w:b w:val="0"/>
          <w:i w:val="0"/>
          <w:color w:val="000000"/>
          <w:sz w:val="22"/>
        </w:rPr>
        <w:t>ideal or policy, there is no break in the friendship of twenty years’</w:t>
      </w:r>
      <w:r>
        <w:rPr>
          <w:rFonts w:ascii="Times" w:hAnsi="Times" w:eastAsia="Times"/>
          <w:b w:val="0"/>
          <w:i w:val="0"/>
          <w:color w:val="000000"/>
          <w:sz w:val="22"/>
        </w:rPr>
        <w:t>standing.” My unhappiness was not over any break of friendship—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  such break—but over the fact that my  word seemed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suddenly to have lost the power that it had until yesterday.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friendship endured, but I had to do more self-purification to regain </w:t>
      </w:r>
      <w:r>
        <w:rPr>
          <w:rFonts w:ascii="Times" w:hAnsi="Times" w:eastAsia="Times"/>
          <w:b w:val="0"/>
          <w:i w:val="0"/>
          <w:color w:val="000000"/>
          <w:sz w:val="22"/>
        </w:rPr>
        <w:t>the  co-operation that I had lost. That was the burden of the article.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accidently erroneous translation shows that my decision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write in Gujarati was right in more ways than one.  Translations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by translators, howsoever competent,  are likely sometimes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faulty. The Bible was translated by some forty  able  scholars, but it </w:t>
      </w:r>
      <w:r>
        <w:rPr>
          <w:rFonts w:ascii="Times" w:hAnsi="Times" w:eastAsia="Times"/>
          <w:b w:val="0"/>
          <w:i w:val="0"/>
          <w:color w:val="000000"/>
          <w:sz w:val="22"/>
        </w:rPr>
        <w:t>has been found  to contain errors, be they ever so few.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friendship, then, will endure. Time will even make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stronger if possible. But that does not  effect the fact that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>my best effort I have not been able to prevent differences on a funda-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 issue. Yet the  more  I think  about it, the more I feel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adopting the attitude it has done the  Congress has gone off the rails. </w:t>
      </w:r>
      <w:r>
        <w:rPr>
          <w:rFonts w:ascii="Times" w:hAnsi="Times" w:eastAsia="Times"/>
          <w:b w:val="0"/>
          <w:i w:val="0"/>
          <w:color w:val="000000"/>
          <w:sz w:val="22"/>
        </w:rPr>
        <w:t>It has lost the capital built with patient labour.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it may be said that the Congress  had really no 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capital to lose. For the non-violence of the Congress was confined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struggle against constituted authority. That  remains intact. It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defined its attitude—there was no occasion for it—with regard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fields. The permission to use force in individual self-defence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given as early as the Gaya Congress. There is force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arguments. But I  know  that a fair number of Congressmen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Congress non-violence applied to all the fields, including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internal disorder and external aggression. Non-violence restricted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against constituted authority is like a corpse lifeless. But 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of argument for or against can  shake convictions that  come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heart.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honour to the Sardar and others for holding fast by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conviction. The Sardar is no man of words,  he is a man of action.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look around or about himself,  when he has decided upon a </w:t>
      </w:r>
      <w:r>
        <w:rPr>
          <w:rFonts w:ascii="Times" w:hAnsi="Times" w:eastAsia="Times"/>
          <w:b w:val="0"/>
          <w:i w:val="0"/>
          <w:color w:val="000000"/>
          <w:sz w:val="22"/>
        </w:rPr>
        <w:t>course of action. He simply goes ahead. May he always be thus.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way is clear before me. But what of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 the Sardar and me in the belief that we are always of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mind? They are in a difficult situation. If their ahimsa is not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being but only a reflection of mine, it is their  duty  to follow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Sardar. I have no doubt that the Sardar has gone off the track, or </w:t>
      </w:r>
      <w:r>
        <w:rPr>
          <w:rFonts w:ascii="Times" w:hAnsi="Times" w:eastAsia="Times"/>
          <w:b w:val="0"/>
          <w:i w:val="0"/>
          <w:color w:val="000000"/>
          <w:sz w:val="22"/>
        </w:rPr>
        <w:t>rather that it is  beyond his capacity to go my way. He has chosen 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path with my consent, nay, encouragement. Therefore 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in doubt  should follow the Sardar. I believe the Sardar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his error and come  back to the way he has  abandoned, when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discovers in himself the capacity that he feels he has not. When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moment arrives, if it does, the rest will also come back to me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Sardar. That is the safest way for them.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those who have no doubt about their course,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assimilated ahimsa, those for whom ahimsa is the only  way  out of all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difficulties, should quietly retire from the Congress and bury them-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selves in various non-violent activities. If they are truly non-violent,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prevent a split in the Congress. Their  retirement makes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split out of the question. But even after retiring they will not come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conflict  with the Congress. They  will give the Sardar any help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summons for non-violent activities, and they will try  to lay down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 wherever there is an occasion to do so in the event of internal </w:t>
      </w:r>
      <w:r>
        <w:rPr>
          <w:rFonts w:ascii="Times" w:hAnsi="Times" w:eastAsia="Times"/>
          <w:b w:val="0"/>
          <w:i w:val="0"/>
          <w:color w:val="000000"/>
          <w:sz w:val="22"/>
        </w:rPr>
        <w:t>disturbances.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it is possible to from small bands of satyagrahis afters my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pattern, it is of course desirable. They should be able not only to keep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flag of ahimsa flying, but should also be able to convert Congres-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smen by their steadfastness and success. For there are many Congres-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smen who desire  that ahimsa should be the rule of life in all fields,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only they doubt its practicability. It is my duty, and  that of those who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think with me, to dispel this doubt by successful application of ahimsa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new field. 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July</w:t>
      </w:r>
      <w:r>
        <w:rPr>
          <w:rFonts w:ascii="Times" w:hAnsi="Times" w:eastAsia="Times"/>
          <w:b w:val="0"/>
          <w:i w:val="0"/>
          <w:color w:val="000000"/>
          <w:sz w:val="22"/>
        </w:rPr>
        <w:t>29, 1940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 a ri j a 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 4 - 8- 1 9 40 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59.  FOR KHADI WORKERS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sister has sent the following  complaint: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A. I. S. A. khadi bhandars  not only render no help to, but even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slight, the women who desire to spin in the name of Daridranarayana.  Some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bhandars refuse to give them slivers. Now those who are beginners need to be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induced with slivers. Every bhandar should  stock slivers. At  certain bhandars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some sisters purchased khadi hundis but were given no receipts for them, for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had  run out of stock. We pay money in advance for fine saris, but there is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vexing delay in getting them.</w:t>
      </w:r>
    </w:p>
    <w:p>
      <w:pPr>
        <w:autoSpaceDN w:val="0"/>
        <w:autoSpaceDE w:val="0"/>
        <w:widowControl/>
        <w:spacing w:line="240" w:lineRule="exact" w:before="4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>, 3-7-1940.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English translation has been reproduced from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where it was published under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"Notes".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59</w:t>
      </w:r>
    </w:p>
    <w:p>
      <w:pPr>
        <w:sectPr>
          <w:pgSz w:w="9360" w:h="12960"/>
          <w:pgMar w:top="514" w:right="141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sister who has written this is known for her care and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pains she takes over selling  khadi. She has mentioned in her letter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of the bhandars, but I have deliberately deleted them. For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their names, I should not do so  without giving them a chance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explanation, and I have no time for writing to them. I therefore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 the complaints  in the hope that the bhandars concerned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by them and mend their  ways if they are in error. I hold </w:t>
      </w:r>
      <w:r>
        <w:rPr>
          <w:rFonts w:ascii="Times" w:hAnsi="Times" w:eastAsia="Times"/>
          <w:b w:val="0"/>
          <w:i w:val="0"/>
          <w:color w:val="000000"/>
          <w:sz w:val="22"/>
        </w:rPr>
        <w:t>strong views regarding slivers. We cannot supply slivers. If we 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 the work, I am afraid khadi work might in the long run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end. It is uneconomic. We should never be able to cope 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demand. This much, however, may be done. In the villages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is organized, some may do the carding while the rest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spinning. Even this requires careful handling. Similarly some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sisters whom  the correspondent has in mind  should learn carding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teach it to the others, or one of  them may card for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group or club. In no case should slivers  be sent by post, or from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centre to another. I know this  golden rule is honoured more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breach than in the  observance.  I fancy the A. I. S. A. has not laid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a fixed policy in this behalf. I do not, therefore, insist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being followed for the  moment. But as the question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arisen I shall have it considered by the A. I. S. A. and, if possible, have </w:t>
      </w:r>
      <w:r>
        <w:rPr>
          <w:rFonts w:ascii="Times" w:hAnsi="Times" w:eastAsia="Times"/>
          <w:b w:val="0"/>
          <w:i w:val="0"/>
          <w:color w:val="000000"/>
          <w:sz w:val="22"/>
        </w:rPr>
        <w:t>some policy laid down in the matter.</w:t>
      </w:r>
    </w:p>
    <w:p>
      <w:pPr>
        <w:autoSpaceDN w:val="0"/>
        <w:autoSpaceDE w:val="0"/>
        <w:widowControl/>
        <w:spacing w:line="280" w:lineRule="exact" w:before="20" w:after="0"/>
        <w:ind w:left="59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July 29, 1940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4-8-1940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29, 1940</w:t>
      </w:r>
    </w:p>
    <w:p>
      <w:pPr>
        <w:autoSpaceDN w:val="0"/>
        <w:tabs>
          <w:tab w:pos="590" w:val="left"/>
          <w:tab w:pos="2030" w:val="left"/>
        </w:tabs>
        <w:autoSpaceDE w:val="0"/>
        <w:widowControl/>
        <w:spacing w:line="246" w:lineRule="exact" w:before="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IDIOT,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above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see I am  advising Mira to go to Adampur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 of coming  here. I see you will come on the 6th. Do not strain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yourself. Finish your work well and without hurry.  Your work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awaits you but does not  suffer. You are not  tied down to dates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would not be in going to your home. This is your second </w:t>
      </w:r>
      <w:r>
        <w:rPr>
          <w:rFonts w:ascii="Times" w:hAnsi="Times" w:eastAsia="Times"/>
          <w:b w:val="0"/>
          <w:i w:val="0"/>
          <w:color w:val="000000"/>
          <w:sz w:val="22"/>
        </w:rPr>
        <w:t>home if not the only home.  Whilst  therefore you will long to return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top of the sheet Gandhiji had written and then scratched out: "Chi. </w:t>
      </w:r>
      <w:r>
        <w:rPr>
          <w:rFonts w:ascii="Times" w:hAnsi="Times" w:eastAsia="Times"/>
          <w:b w:val="0"/>
          <w:i w:val="0"/>
          <w:color w:val="000000"/>
          <w:sz w:val="18"/>
        </w:rPr>
        <w:t>Mira, on the whole I vote for Adampur."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[sic] will not endanger your health or work to return here. I may </w:t>
      </w:r>
      <w:r>
        <w:rPr>
          <w:rFonts w:ascii="Times" w:hAnsi="Times" w:eastAsia="Times"/>
          <w:b w:val="0"/>
          <w:i w:val="0"/>
          <w:color w:val="000000"/>
          <w:sz w:val="22"/>
        </w:rPr>
        <w:t>write one more letter. I hope nothing  radically wrong with your teeth.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 3990.  Courtesy:  Amrit Kaur. Also G. N. 7299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61.  LETTER TO D. B. KALELKAR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29. 1940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KAKA,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Here is Brelvi’s letter.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rest tomorrow at 4 o’ clock.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if what you have written is too long. How can we help if luck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us? Tomorrow Rajaji and party are coming, but I shall give </w:t>
      </w:r>
      <w:r>
        <w:rPr>
          <w:rFonts w:ascii="Times" w:hAnsi="Times" w:eastAsia="Times"/>
          <w:b w:val="0"/>
          <w:i w:val="0"/>
          <w:color w:val="000000"/>
          <w:sz w:val="22"/>
        </w:rPr>
        <w:t>you whatever little time I can spare. We will finish the work bit by bit.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10934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62. LETTER TO SUSHILA NAYYAR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29, 1940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4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feeling that if Mahadev comes to know about it,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want to try and get you the scholarship. But I shall not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that. In writing to you about it had never been my intention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hurt you. The same was the case about your staying here.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your point. I admit my mistake. The best thing is for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forget Sevagram and concentrate on your studies. Your peace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good lie in staying on there and pursuing your studies.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have missed you have missed. It is futile to weep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In their place the experience that you have acquired in life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will not go waste. If I had not interfered when you were getting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post, you would have enjoyed financial ease. How can we know </w:t>
      </w:r>
      <w:r>
        <w:rPr>
          <w:rFonts w:ascii="Times" w:hAnsi="Times" w:eastAsia="Times"/>
          <w:b w:val="0"/>
          <w:i w:val="0"/>
          <w:color w:val="000000"/>
          <w:sz w:val="22"/>
        </w:rPr>
        <w:t>what God ordains through your present hardship 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taking the maximum care of Pyarelal. What you are saying </w:t>
      </w:r>
      <w:r>
        <w:rPr>
          <w:rFonts w:ascii="Times" w:hAnsi="Times" w:eastAsia="Times"/>
          <w:b w:val="0"/>
          <w:i w:val="0"/>
          <w:color w:val="000000"/>
          <w:sz w:val="22"/>
        </w:rPr>
        <w:t>is correct. God will protect him. What can I do?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cannot understand how you received the articles late last week.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They were posted from here in time. But in all our calculations we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to remember that  this is Sevagram.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61</w:t>
      </w:r>
    </w:p>
    <w:p>
      <w:pPr>
        <w:sectPr>
          <w:pgSz w:w="9360" w:h="12960"/>
          <w:pgMar w:top="514" w:right="141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wish to distribute the translation work for the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Sevak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Rajkumari comes. That will solely depend on your convenience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willingness. I will endeavour to send you selected articles.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like that? English or Gujarati? I gather from Pyarelal’s letter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 lot of your own reading to do. Will not the translation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be a hindrance? If it adds to your joy and does not become a </w:t>
      </w:r>
      <w:r>
        <w:rPr>
          <w:rFonts w:ascii="Times" w:hAnsi="Times" w:eastAsia="Times"/>
          <w:b w:val="0"/>
          <w:i w:val="0"/>
          <w:color w:val="000000"/>
          <w:sz w:val="22"/>
        </w:rPr>
        <w:t>burden on your mind, I should like you to continue the work.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do something about Punjab. What my position is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see from my articles. I do not harbour anything in my mind.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63. SIR  C. P. RAMASWAMI AIYARS EXTRAVAGANCES</w:t>
      </w:r>
    </w:p>
    <w:p>
      <w:pPr>
        <w:autoSpaceDN w:val="0"/>
        <w:tabs>
          <w:tab w:pos="590" w:val="left"/>
        </w:tabs>
        <w:autoSpaceDE w:val="0"/>
        <w:widowControl/>
        <w:spacing w:line="24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Dr. Katju’s spirited reply to Sir C. P.  Ramaswami </w:t>
      </w:r>
      <w:r>
        <w:rPr>
          <w:rFonts w:ascii="Times" w:hAnsi="Times" w:eastAsia="Times"/>
          <w:b w:val="0"/>
          <w:i w:val="0"/>
          <w:color w:val="000000"/>
          <w:sz w:val="22"/>
        </w:rPr>
        <w:t>Aiyar’s recent statement on the position of Indian  States.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 the latter’s thesis  is self-condemned.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extravagant claims will make not the slightest difference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are ready, or compelled by events, to recognize India’s 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dependence. Pyarelal has shown from authentic documents the flimsy </w:t>
      </w:r>
      <w:r>
        <w:rPr>
          <w:rFonts w:ascii="Times" w:hAnsi="Times" w:eastAsia="Times"/>
          <w:b w:val="0"/>
          <w:i w:val="0"/>
          <w:color w:val="000000"/>
          <w:sz w:val="22"/>
        </w:rPr>
        <w:t>nature of the status enjoyed by the States. The guarantee is a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venient excuse for denying  India ‘s claim. But it will have no validity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claim becomes irresistible. Surely Sir C. P. Ramaswami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Aiyar, as a constitutional lawyer and student of  British history, 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this. I wholly agree with Dr. Katju  when he says that the Dewan 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Travancore is ill serving his own  and the other Princes by inducing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them the belief that the British guarantees will perpetuate their and </w:t>
      </w:r>
      <w:r>
        <w:rPr>
          <w:rFonts w:ascii="Times" w:hAnsi="Times" w:eastAsia="Times"/>
          <w:b w:val="0"/>
          <w:i w:val="0"/>
          <w:color w:val="000000"/>
          <w:sz w:val="22"/>
        </w:rPr>
        <w:t>their successor’s’ autocracy against the just claims of the States’ peo-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 and the people of India as a whole. I venture  to suggest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guarantee of their status consists not in the treaties with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 the goodwill, contentment and co-operation of their own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friendship of the people of non-State India.  Time a running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favour of Indian independence and against all interests  adverse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and their natural aspiration. I  was, therefore, pained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surprised to find the Rana Sahab of Dholpur hastily echoing the </w:t>
      </w:r>
      <w:r>
        <w:rPr>
          <w:rFonts w:ascii="Times" w:hAnsi="Times" w:eastAsia="Times"/>
          <w:b w:val="0"/>
          <w:i w:val="0"/>
          <w:color w:val="000000"/>
          <w:sz w:val="22"/>
        </w:rPr>
        <w:t>phrases of Sir C. P. Ramaswami  Aiyar.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July 30, 1940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4-8-1940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64.  QUESTION BOX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AKISTAN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HIMSA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Gujarati Mussalman correspondent writes:</w:t>
      </w:r>
    </w:p>
    <w:p>
      <w:pPr>
        <w:autoSpaceDN w:val="0"/>
        <w:autoSpaceDE w:val="0"/>
        <w:widowControl/>
        <w:spacing w:line="240" w:lineRule="exact" w:before="4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believer in ahimsa as well as Pakistan. How can I use the ahimsa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principle for the realization of my ideal?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A.  It is not possible to attain an iniquitous end by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means. For instance, you cannot commit theft non-violently.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Pakistan I do not regard it as a  worthy ideal.  But since </w:t>
      </w:r>
      <w:r>
        <w:rPr>
          <w:rFonts w:ascii="Times" w:hAnsi="Times" w:eastAsia="Times"/>
          <w:b w:val="0"/>
          <w:i w:val="0"/>
          <w:color w:val="000000"/>
          <w:sz w:val="22"/>
        </w:rPr>
        <w:t>you consider it to be worthy end, you can certainly carry on a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movement on its behalf.  This means that you will always strive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convert your opponents by patient reasoning. You will impress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by your selfless devotion to your ideal. You will give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respectful hearing to what your opponents might have to say,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respectfully point out to them  their mistake if they are in the wrong.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Finally, if you feel that the people do not listen to you out of sheer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bigotry and prejudice although your cause is absolutely just,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non-violently non-co-operate with the obstructionists. But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injure or seek to injure anybody and  must, on your part, patiently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endure any injury  that might be done to you. All this you will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if impartial persons endorse the justice of your cause.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UNJAB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</w:p>
    <w:p>
      <w:pPr>
        <w:autoSpaceDN w:val="0"/>
        <w:autoSpaceDE w:val="0"/>
        <w:widowControl/>
        <w:spacing w:line="240" w:lineRule="exact" w:before="3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 (From a letter from the Punjab) Preparations for satyagraha are afoot  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Punjab. There is a lot of  untruth going on, and it is best to make this known 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early as possible. Some plied the charkha in name. Some signed the satyagraha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pledge, but did not so much as touch the charkha. The same is the case with khadi.  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our satyagraha camp our satyagrahis were making fun of you and the Congress policy.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 am therefore glad that the Congress has absolved you. It would be still better if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Congress were to delete the conditions about non-violence,  truth, spinning , etc. All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same I have no doubt that the Working Committee’s resolution has done untold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harm to the country. What should one like me do in a situation like this?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A. I have had other letters from the Punjab making similar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complaints, and the condition of things in many other provinces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very much, if not quite, the same as in the Punjab. It is a tragedy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spells ruin for the Congress if things do not mend. If the Congress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loses its influence, it will be due to internal disease, never to external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attacks.</w:t>
      </w:r>
    </w:p>
    <w:p>
      <w:pPr>
        <w:autoSpaceDN w:val="0"/>
        <w:autoSpaceDE w:val="0"/>
        <w:widowControl/>
        <w:spacing w:line="240" w:lineRule="exact" w:before="6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Gujrati original of this was published 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>, 3-8-1940.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English translation is reproduced from </w:t>
      </w:r>
      <w:r>
        <w:rPr>
          <w:rFonts w:ascii="Times" w:hAnsi="Times" w:eastAsia="Times"/>
          <w:b w:val="0"/>
          <w:i/>
          <w:color w:val="000000"/>
          <w:sz w:val="18"/>
        </w:rPr>
        <w:t>Harijan.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has: "If objectively your cause can be considered a just one."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63</w:t>
      </w:r>
    </w:p>
    <w:p>
      <w:pPr>
        <w:sectPr>
          <w:pgSz w:w="9360" w:h="12960"/>
          <w:pgMar w:top="516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give people like you the same advice as I have given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Gujaratis believing in out-and-out non-violence. The articles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Gujarati, though written with reference to the condition of things in </w:t>
      </w:r>
      <w:r>
        <w:rPr>
          <w:rFonts w:ascii="Times" w:hAnsi="Times" w:eastAsia="Times"/>
          <w:b w:val="0"/>
          <w:i w:val="0"/>
          <w:color w:val="000000"/>
          <w:sz w:val="22"/>
        </w:rPr>
        <w:t>Gujarat, are of general applicability, for a more or less similar condi-</w:t>
      </w:r>
      <w:r>
        <w:rPr>
          <w:rFonts w:ascii="Times" w:hAnsi="Times" w:eastAsia="Times"/>
          <w:b w:val="0"/>
          <w:i w:val="0"/>
          <w:color w:val="000000"/>
          <w:sz w:val="22"/>
        </w:rPr>
        <w:t>tion obtains in the other provinces.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  </w:t>
      </w:r>
      <w:r>
        <w:rPr>
          <w:rFonts w:ascii="Times" w:hAnsi="Times" w:eastAsia="Times"/>
          <w:b w:val="0"/>
          <w:i w:val="0"/>
          <w:color w:val="000000"/>
          <w:sz w:val="20"/>
        </w:rPr>
        <w:t>A 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OLITARY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ATYAGRAHI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40" w:lineRule="exact" w:before="3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 (From a letter from Orissa) There is one solitary satyagrahi in one of our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villages. The rest do not worry about violence or non-violence. What discipline is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single satyagrahi to undergo?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A. Yours is good question. The solitary satyagrahi has to </w:t>
      </w:r>
      <w:r>
        <w:rPr>
          <w:rFonts w:ascii="Times" w:hAnsi="Times" w:eastAsia="Times"/>
          <w:b w:val="0"/>
          <w:i w:val="0"/>
          <w:color w:val="000000"/>
          <w:sz w:val="22"/>
        </w:rPr>
        <w:t>examine himself. If he has universal love and if he fulfils the  condi-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 implied in such a state, it must find its expression in his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conduct. He would be bound with the poorest in the village by ties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services. He would constitute himself the scavenger, the nurse,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arbitrator of disputes, and the teacher of the childrenof the village.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Everyone, young and old, would know him; though a householder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leading a life of restrain the would make no distinction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his and his neighbour's children; he would own nothing 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hold  what wealth he has in trust for others, and would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 out of it just  sufficient of this barest needs. His needs would, 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possible, approximate to those of the poor, he would harbour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untouchability, and would therefore inspire people of all castes and </w:t>
      </w:r>
      <w:r>
        <w:rPr>
          <w:rFonts w:ascii="Times" w:hAnsi="Times" w:eastAsia="Times"/>
          <w:b w:val="0"/>
          <w:i w:val="0"/>
          <w:color w:val="000000"/>
          <w:sz w:val="22"/>
        </w:rPr>
        <w:t>creeds to approach him with confidence.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is the ideal satyagrahi. Our friend will always endeavour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up to, wherever he falls short of, the ideal, fill in  the gaps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education; he will not waste a single moment. His house will be a busy </w:t>
      </w:r>
      <w:r>
        <w:rPr>
          <w:rFonts w:ascii="Times" w:hAnsi="Times" w:eastAsia="Times"/>
          <w:b w:val="0"/>
          <w:i w:val="0"/>
          <w:color w:val="000000"/>
          <w:sz w:val="22"/>
        </w:rPr>
        <w:t>hive of useful activities  centring round spinning. His will be a well-</w:t>
      </w:r>
      <w:r>
        <w:rPr>
          <w:rFonts w:ascii="Times" w:hAnsi="Times" w:eastAsia="Times"/>
          <w:b w:val="0"/>
          <w:i w:val="0"/>
          <w:color w:val="000000"/>
          <w:sz w:val="22"/>
        </w:rPr>
        <w:t>ordered household.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satyagrahi will not  find himself  single-handed for long.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 will unconsciously follow him. But  whether they do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at a time of emergency he will, single-handed, effectively 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it or die in the attempt. But I firmly hold that he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converted a number of others. I may add in this connection that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Sevagram as a solitary satyagrahi.  Luckily or unluckily,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 not  remain alone, several from outside came and settled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do not know whether any inhabitant of the village proper can be </w:t>
      </w:r>
      <w:r>
        <w:rPr>
          <w:rFonts w:ascii="Times" w:hAnsi="Times" w:eastAsia="Times"/>
          <w:b w:val="0"/>
          <w:i w:val="0"/>
          <w:color w:val="000000"/>
          <w:sz w:val="22"/>
        </w:rPr>
        <w:t>counted as a satyagrahi, but I do hope that some of them are uncon-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sciously shaping  themselves as such. Let me say that  I do not fulfil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tests I  have laid down. But I should not have mentioned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I not been striving to put into practice all of them. My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ambition is certainly to make of Sevagram an ideal village. I know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work is as difficult as to make of  India an ideal country. But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it is possible for one man to  fulfil his ambition with respect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village some day, one man’s  lifetime is too short to overtake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 India. But if one man can  produce one ideal  village,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provided a pattern not only for the whole country,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for the whole world. More than this a seeker may not aspire </w:t>
      </w:r>
      <w:r>
        <w:rPr>
          <w:rFonts w:ascii="Times" w:hAnsi="Times" w:eastAsia="Times"/>
          <w:b w:val="0"/>
          <w:i w:val="0"/>
          <w:color w:val="000000"/>
          <w:sz w:val="22"/>
        </w:rPr>
        <w:t>after.</w:t>
      </w:r>
    </w:p>
    <w:p>
      <w:pPr>
        <w:autoSpaceDN w:val="0"/>
        <w:autoSpaceDE w:val="0"/>
        <w:widowControl/>
        <w:spacing w:line="266" w:lineRule="exact" w:before="28" w:after="0"/>
        <w:ind w:left="0" w:right="21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EATH FOR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>OU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friend from Agra writes: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According to you a satyagrahi may no longer remain in the Congress. I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too think the same. I believe in the Vedas. The Vedic text is quite clear on this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point:  “O thou, himsa-free man, there is no death for you,  there is no death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you. Be not afraid.” Why should we not implicitly believe in this hoary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saying? My  faith  in himsa is daily growing. I am a Congressman. What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I do now?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A.  If you  really have that faith in you, you will unhesitatingly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the Congress organization and  render it greater and truer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by  remaining outside. If you have love, patience  and bravery,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convert Congressmen around you to your view.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July 30, 1940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4-8-1940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65.  INDORE STATE AND HARIJANS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18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before me an Indore  State bulletin stating that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lakh of rupees which the Maharaha Saheb had set aside from his </w:t>
      </w:r>
      <w:r>
        <w:rPr>
          <w:rFonts w:ascii="Times" w:hAnsi="Times" w:eastAsia="Times"/>
          <w:b w:val="0"/>
          <w:i w:val="0"/>
          <w:color w:val="000000"/>
          <w:sz w:val="22"/>
        </w:rPr>
        <w:t>privy purse for poor relief, Rs. 79, 445 have been earmarked for buil-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ding ninety-one tenements for Harijans. The Maharaja Saheb deserves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congratulated on his action. I do hope that the  munificence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Maharaja will grown till there is not a single unemployed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State, nor a single person without milk and ghee in his diet, nor </w:t>
      </w:r>
      <w:r>
        <w:rPr>
          <w:rFonts w:ascii="Times" w:hAnsi="Times" w:eastAsia="Times"/>
          <w:b w:val="0"/>
          <w:i w:val="0"/>
          <w:color w:val="000000"/>
          <w:sz w:val="22"/>
        </w:rPr>
        <w:t>a Harijan without a well-lighted and well-ventilated house. The crush-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contrast that one notices between the royal palace  and the Harijan </w:t>
      </w:r>
      <w:r>
        <w:rPr>
          <w:rFonts w:ascii="Times" w:hAnsi="Times" w:eastAsia="Times"/>
          <w:b w:val="0"/>
          <w:i w:val="0"/>
          <w:color w:val="000000"/>
          <w:sz w:val="22"/>
        </w:rPr>
        <w:t>hovels must go.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July 30, 1940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4-8-1940</w:t>
      </w:r>
    </w:p>
    <w:p>
      <w:pPr>
        <w:autoSpaceDN w:val="0"/>
        <w:autoSpaceDE w:val="0"/>
        <w:widowControl/>
        <w:spacing w:line="240" w:lineRule="exact" w:before="10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>, 3-7-1940.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English translation has been reproduced from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where it was published under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"Notes".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65</w:t>
      </w:r>
    </w:p>
    <w:p>
      <w:pPr>
        <w:sectPr>
          <w:pgSz w:w="9360" w:h="12960"/>
          <w:pgMar w:top="514" w:right="141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66.  A TESTIMONY FROM  ENGLAND</w:t>
      </w:r>
    </w:p>
    <w:p>
      <w:pPr>
        <w:autoSpaceDN w:val="0"/>
        <w:autoSpaceDE w:val="0"/>
        <w:widowControl/>
        <w:spacing w:line="240" w:lineRule="exact" w:before="118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publish the following1  received by Mahadev as a sample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some English  minds  are reacting to the non-violent movement </w:t>
      </w:r>
      <w:r>
        <w:rPr>
          <w:rFonts w:ascii="Times" w:hAnsi="Times" w:eastAsia="Times"/>
          <w:b w:val="0"/>
          <w:i w:val="0"/>
          <w:color w:val="000000"/>
          <w:sz w:val="22"/>
        </w:rPr>
        <w:t>in India.</w:t>
      </w:r>
    </w:p>
    <w:p>
      <w:pPr>
        <w:autoSpaceDN w:val="0"/>
        <w:autoSpaceDE w:val="0"/>
        <w:widowControl/>
        <w:spacing w:line="240" w:lineRule="exact" w:before="4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 Again and again I turn to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feed upon the courage and love of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truth I find in its pages. I feel comforted when I mourn the devastation of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Europe of reflect that the ancient village life of India will survive this storm,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beauty will not have entirely vanished from the  earth. . . . The spectacle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naked force is horrible, obscene, but it exists. Continue to oppose all such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force with  all the  spiritual  forces of a great nation. This is the greatest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service you may do for your own race and for humanity. . . . I am sending you a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translation I have attempted of  the work of an Indian  village poet. It is on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Indian  handmade  paper  and  bound in khadi. . . .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 July</w:t>
      </w:r>
      <w:r>
        <w:rPr>
          <w:rFonts w:ascii="Times" w:hAnsi="Times" w:eastAsia="Times"/>
          <w:b w:val="0"/>
          <w:i w:val="0"/>
          <w:color w:val="000000"/>
          <w:sz w:val="22"/>
        </w:rPr>
        <w:t>31, 1940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4-8-1940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67.  ‘WHAT ELSE BESIDES SPINNING?</w:t>
      </w:r>
      <w:r>
        <w:rPr>
          <w:rFonts w:ascii="Times" w:hAnsi="Times" w:eastAsia="Times"/>
          <w:b w:val="0"/>
          <w:i/>
          <w:color w:val="000000"/>
          <w:sz w:val="10"/>
        </w:rPr>
        <w:t>’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90" w:val="left"/>
          <w:tab w:pos="5110" w:val="left"/>
        </w:tabs>
        <w:autoSpaceDE w:val="0"/>
        <w:widowControl/>
        <w:spacing w:line="24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my note under the above caption in </w:t>
      </w:r>
      <w:r>
        <w:rPr>
          <w:rFonts w:ascii="Times" w:hAnsi="Times" w:eastAsia="Times"/>
          <w:b w:val="0"/>
          <w:i/>
          <w:color w:val="000000"/>
          <w:sz w:val="22"/>
        </w:rPr>
        <w:t>Harijan-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bandhu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 27-7-1940, a  friend  from Bombay  writes: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published the foregoing  letter not because of any originality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because of his suggestions springing from practical experience,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arises  for persuasion when a person commits deliberate breaches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rules. His name simply ought to be struck off the register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restored to it only if he comes after full expiation. Indiscipline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 is as dangerous a thing as the breakdown of a vital part in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machine.  To drive in a car  which a vital part has given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simply be to court disaster and even death, unless of course the </w:t>
      </w:r>
      <w:r>
        <w:rPr>
          <w:rFonts w:ascii="Times" w:hAnsi="Times" w:eastAsia="Times"/>
          <w:b w:val="0"/>
          <w:i w:val="0"/>
          <w:color w:val="000000"/>
          <w:sz w:val="22"/>
        </w:rPr>
        <w:t>car mercifully strikes work and refuses to move altogether. What ap-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plies in the case of machinery or an ordinary army applies with 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force to a satyagrahi group. The mode of applying discipline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differ. The penalty for ,breach of discipline  in an army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jail of flogging or even shooting. In the case of a satyagrahi there is</w:t>
      </w:r>
    </w:p>
    <w:p>
      <w:pPr>
        <w:autoSpaceDN w:val="0"/>
        <w:autoSpaceDE w:val="0"/>
        <w:widowControl/>
        <w:spacing w:line="240" w:lineRule="exact" w:before="6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are reproduced here.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of this was published 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>, 3-8-1940. This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English adaptation is reproduced from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reproduced here. The correspondent had suggested certain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organizational rules to be followed by satyagrahis and activities to be taken up by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them in addition to spinning. He had also suggested disciplinary action against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offenders.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penalty save that or removing him from the register. His repen-</w:t>
      </w:r>
      <w:r>
        <w:rPr>
          <w:rFonts w:ascii="Times" w:hAnsi="Times" w:eastAsia="Times"/>
          <w:b w:val="0"/>
          <w:i w:val="0"/>
          <w:color w:val="000000"/>
          <w:sz w:val="22"/>
        </w:rPr>
        <w:t>tance, if he has  conviction of guilt, is the only punishment.</w:t>
      </w:r>
    </w:p>
    <w:p>
      <w:pPr>
        <w:autoSpaceDN w:val="0"/>
        <w:autoSpaceDE w:val="0"/>
        <w:widowControl/>
        <w:spacing w:line="240" w:lineRule="exact" w:before="54" w:after="0"/>
        <w:ind w:left="10" w:right="4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recommendations made by the writer about work over and </w:t>
      </w:r>
      <w:r>
        <w:rPr>
          <w:rFonts w:ascii="Times" w:hAnsi="Times" w:eastAsia="Times"/>
          <w:b w:val="0"/>
          <w:i w:val="0"/>
          <w:color w:val="000000"/>
          <w:sz w:val="22"/>
        </w:rPr>
        <w:t>above spinning are quite sound and deserve to be carefully consi-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dered. But before actual work of organization can be  taken up,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watch the developments resulting from the  new orientation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policy, I must also know as to how many people are </w:t>
      </w:r>
      <w:r>
        <w:rPr>
          <w:rFonts w:ascii="Times" w:hAnsi="Times" w:eastAsia="Times"/>
          <w:b w:val="0"/>
          <w:i w:val="0"/>
          <w:color w:val="000000"/>
          <w:sz w:val="22"/>
        </w:rPr>
        <w:t>actually ready to follow out-and-out non-violence. One thing, how-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ever, ought to be clear to everybody.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will be no central organi-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zation. There will be one law under which innumerable autonomous,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self-sustained,  non-violent  groups will be functioning. [This can only </w:t>
      </w:r>
      <w:r>
        <w:rPr>
          <w:rFonts w:ascii="Times" w:hAnsi="Times" w:eastAsia="Times"/>
          <w:b w:val="0"/>
          <w:i w:val="0"/>
          <w:color w:val="000000"/>
          <w:sz w:val="22"/>
        </w:rPr>
        <w:t>be possible where real non-violence rules men. India has had exper-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ience of such village republics as they were called by Mayne. I fancy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were  unconsciously governed by non-violence.  These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suffered a rude check at the hands of the present rules.  An effort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to be made to revive them under a deliberate non-violent  plan.]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correspondent  will, therefore, do well to organize a group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those living within walking distance. Every c i ty  m a y h a ve </w:t>
      </w:r>
      <w:r>
        <w:rPr>
          <w:rFonts w:ascii="Times" w:hAnsi="Times" w:eastAsia="Times"/>
          <w:b w:val="0"/>
          <w:i w:val="0"/>
          <w:color w:val="000000"/>
          <w:sz w:val="22"/>
        </w:rPr>
        <w:t>such  autonomous groups,  if  there are sufficient workers.</w:t>
      </w:r>
    </w:p>
    <w:p>
      <w:pPr>
        <w:autoSpaceDN w:val="0"/>
        <w:autoSpaceDE w:val="0"/>
        <w:widowControl/>
        <w:spacing w:line="280" w:lineRule="exact" w:before="14" w:after="0"/>
        <w:ind w:left="59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July 31, 1940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4-8-1940</w:t>
      </w:r>
    </w:p>
    <w:p>
      <w:pPr>
        <w:autoSpaceDN w:val="0"/>
        <w:autoSpaceDE w:val="0"/>
        <w:widowControl/>
        <w:spacing w:line="220" w:lineRule="exact" w:before="1328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here adds: "There should  be numerous groups of satyagrahis.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already written on the subject. Accordingly the correspondent should organize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the satyagrahis of the area he can  cover on  foot. This group would be completely </w:t>
      </w:r>
      <w:r>
        <w:rPr>
          <w:rFonts w:ascii="Times" w:hAnsi="Times" w:eastAsia="Times"/>
          <w:b w:val="0"/>
          <w:i w:val="0"/>
          <w:color w:val="000000"/>
          <w:sz w:val="18"/>
        </w:rPr>
        <w:t>independent of the other groups.</w:t>
      </w:r>
    </w:p>
    <w:p>
      <w:pPr>
        <w:autoSpaceDN w:val="0"/>
        <w:autoSpaceDE w:val="0"/>
        <w:widowControl/>
        <w:spacing w:line="220" w:lineRule="exact" w:before="20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here has: "But each group will be independent of the others.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way if one groupbreaks down it will not have an adverse effect on the rest.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ancient India villages were based on this system. There were as many separate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administrations as there were villages. The villages used to elect the administrators;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was their Panchayat. The Panchayats framed and administered the laws.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gladly obeyed them. That was a non-violent organization that lasted till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day. The British government has shaken it though they have   not destroyed it </w:t>
      </w:r>
      <w:r>
        <w:rPr>
          <w:rFonts w:ascii="Times" w:hAnsi="Times" w:eastAsia="Times"/>
          <w:b w:val="0"/>
          <w:i w:val="0"/>
          <w:color w:val="000000"/>
          <w:sz w:val="18"/>
        </w:rPr>
        <w:t>completely. Though I would not call it a perfectly non-violent organization, it never-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theless had seeds of non-violence. Whether that was so or not I have described above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idea of satyagraha groups. Such groups in spite of being independent of each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should work together when  time comes because the common bond between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them will be ahimsa and nothing else. Just as we can build a most beautiful </w:t>
      </w:r>
      <w:r>
        <w:rPr>
          <w:rFonts w:ascii="Times" w:hAnsi="Times" w:eastAsia="Times"/>
          <w:b w:val="0"/>
          <w:i w:val="0"/>
          <w:color w:val="000000"/>
          <w:sz w:val="18"/>
        </w:rPr>
        <w:t>building by arranging similar bricks together we can also produce a mighty satya-</w:t>
      </w:r>
      <w:r>
        <w:rPr>
          <w:rFonts w:ascii="Times" w:hAnsi="Times" w:eastAsia="Times"/>
          <w:b w:val="0"/>
          <w:i w:val="0"/>
          <w:color w:val="000000"/>
          <w:sz w:val="18"/>
        </w:rPr>
        <w:t>grahi army from several similar satyagrahi group."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67</w:t>
      </w:r>
    </w:p>
    <w:p>
      <w:pPr>
        <w:sectPr>
          <w:pgSz w:w="9360" w:h="12960"/>
          <w:pgMar w:top="514" w:right="136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68.  OF CIVIL DISOBEDIENCE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unfortunate that in answer to Mr. Sorensen’s very relevant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the Secretary of  State for India was betrayed  into giving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which shows want of appreciation of the gravity of the  situation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India. Who could have known the gravity of the European situation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declaration of war by the British Government?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ministers knew  how very grave the situation had become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Munich. They were so appalled by the gravity  that they put off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declaration as long as they could. Similarly the layman does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of the gravity of the situation in India. But the Secretary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is not a layman. What he does not know, nobody else 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know. And yet I venture to suggest to him that his questioner gauged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situation more accurately than he himself did, taking his answer at </w:t>
      </w:r>
      <w:r>
        <w:rPr>
          <w:rFonts w:ascii="Times" w:hAnsi="Times" w:eastAsia="Times"/>
          <w:b w:val="0"/>
          <w:i w:val="0"/>
          <w:color w:val="000000"/>
          <w:sz w:val="22"/>
        </w:rPr>
        <w:t>its face value.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ordinary times such ignorance as Col. Amery’s answer shows </w:t>
      </w:r>
      <w:r>
        <w:rPr>
          <w:rFonts w:ascii="Times" w:hAnsi="Times" w:eastAsia="Times"/>
          <w:b w:val="0"/>
          <w:i w:val="0"/>
          <w:color w:val="000000"/>
          <w:sz w:val="22"/>
        </w:rPr>
        <w:t>may be excusable. At this  moment it is unpardonable. I do not 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pose to enlighten him on all I know. I dare not  publicly exhibit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danger signals. It would  be an unfriendly  act on my part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Even the warning I am giving here might have been privately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given. I have slept several nights over the answer. I came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that to suppress altogether  from the public what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also be an unfriendly act. In spite of my isolation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Congress, I  flatter myself with the belief that a large part of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seek my guidance and will continue to do so, as long as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believed to represent the spirit of satyagraha more fully than any </w:t>
      </w:r>
      <w:r>
        <w:rPr>
          <w:rFonts w:ascii="Times" w:hAnsi="Times" w:eastAsia="Times"/>
          <w:b w:val="0"/>
          <w:i w:val="0"/>
          <w:color w:val="000000"/>
          <w:sz w:val="22"/>
        </w:rPr>
        <w:t>other  person in India.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Col. Amery has grievously erred in underrating the restraint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Congress has exercised in postponing civil disobedience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not to embarrass the British Government at a most critical </w:t>
      </w:r>
      <w:r>
        <w:rPr>
          <w:rFonts w:ascii="Times" w:hAnsi="Times" w:eastAsia="Times"/>
          <w:b w:val="0"/>
          <w:i w:val="0"/>
          <w:color w:val="000000"/>
          <w:sz w:val="22"/>
        </w:rPr>
        <w:t>period in the history of the British. The restraint expects no appre-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ciation. It is inherent n satyagraha. Therefore it is a duty.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 of a duty carries no merit,  even as payment of a debt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not. Nevertheless mention of the  restraint becomes relevant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show that but for that restraint a conflagration may burst forth </w:t>
      </w:r>
      <w:r>
        <w:rPr>
          <w:rFonts w:ascii="Times" w:hAnsi="Times" w:eastAsia="Times"/>
          <w:b w:val="0"/>
          <w:i w:val="0"/>
          <w:color w:val="000000"/>
          <w:sz w:val="22"/>
        </w:rPr>
        <w:t>whose effect no one can foresee.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true that civil disobedience remains in  suspension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the internal defects in the Congress organization.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said  repeatedly that, if the Congress is goaded to it,  the  science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satyagraha is not without a mode of application in spite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internal weaknesses. Therefore the final and deciding motive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suspension is undoubtedly the desire not to embarrass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at the present moment.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his restraint has its  limits. Just a suspicion is growing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Congressmen that the British authority is taking advantage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restraint to crush the Congress. They  point  for  example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numerous arrests of Congressmen. The opposition  on the part of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members of the A. I. C. C. to the ratification of the Delhi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is, as the Maulana Saheb  has  said, a sign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resentment at the feeling that the High Command was letting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Government to get the better of the Congress. If that suspicion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proved to be well-grounded, nothing  on earth can possibly deter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from adopting some from of  effective satyagraha. But it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and corresponding  effort  to prevent it  until the clouds lift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Great Britain. I  do not want her humiliation in order to 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freedom. Such freedom, if it were attainable,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>manfully retained.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dealt with the one danger signal on which I can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special knowledge. There are several others which I can  easily </w:t>
      </w:r>
      <w:r>
        <w:rPr>
          <w:rFonts w:ascii="Times" w:hAnsi="Times" w:eastAsia="Times"/>
          <w:b w:val="0"/>
          <w:i w:val="0"/>
          <w:color w:val="000000"/>
          <w:sz w:val="22"/>
        </w:rPr>
        <w:t>mention and which are no less grave.  But these I must not mention.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have publicly  discussed one danger, I have done so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is connected with it and I have to say what is  expected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Congressmen. If  I  retired from the congress at Bombay in 1934,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so  to render greater service. Events have justified the retirement.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isolation  too has the same motive behind it. So  far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judge the immediate future, satyagraha, if it comes,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confined only to those  whom I  may select. The rest will be expected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interfere with the course I may adopt. All will render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substantial  help, if  they will carry out the instructions  that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issued for them. One permanent instruction is: leave the Congress if </w:t>
      </w:r>
      <w:r>
        <w:rPr>
          <w:rFonts w:ascii="Times" w:hAnsi="Times" w:eastAsia="Times"/>
          <w:b w:val="0"/>
          <w:i w:val="0"/>
          <w:color w:val="000000"/>
          <w:sz w:val="22"/>
        </w:rPr>
        <w:t>you do not believe in the constructive programme, especially spin-</w:t>
      </w:r>
      <w:r>
        <w:rPr>
          <w:rFonts w:ascii="Times" w:hAnsi="Times" w:eastAsia="Times"/>
          <w:b w:val="0"/>
          <w:i w:val="0"/>
          <w:color w:val="000000"/>
          <w:sz w:val="22"/>
        </w:rPr>
        <w:t>ning and khadi which are visible symbols of adherence to the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gress, and if you do not  believe in truth and non-violence—the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restricted sense now given to it by the recent resolution. If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elementary requirement is not fulfilled, any satyagraha that I may </w:t>
      </w:r>
      <w:r>
        <w:rPr>
          <w:rFonts w:ascii="Times" w:hAnsi="Times" w:eastAsia="Times"/>
          <w:b w:val="0"/>
          <w:i w:val="0"/>
          <w:color w:val="000000"/>
          <w:sz w:val="22"/>
        </w:rPr>
        <w:t>lead will be of no  avail to the Congress. It will merely satisfy my saty-</w:t>
      </w:r>
      <w:r>
        <w:rPr>
          <w:rFonts w:ascii="Times" w:hAnsi="Times" w:eastAsia="Times"/>
          <w:b w:val="0"/>
          <w:i w:val="0"/>
          <w:color w:val="000000"/>
          <w:sz w:val="22"/>
        </w:rPr>
        <w:t>agrahi soul.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 July 31, 1940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4-8-1940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69</w:t>
      </w:r>
    </w:p>
    <w:p>
      <w:pPr>
        <w:sectPr>
          <w:pgSz w:w="9360" w:h="12960"/>
          <w:pgMar w:top="51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69.  LETTER TO MUNNALAL G. SHAH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31, 1940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 been meaning to write to you for these three days, but,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unable to spare any time from Harijan work, couldn’t. 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and frank talks with Kanchan. Now that you do not wish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 to her I have stopped it. Kanchan and I are of  one opinion.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set up house with her in Sevagram or in  Balkrishna’s  cottage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wherever you like and as long as you like. This will please Kanchan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best. If you are not prepared for this  step and wish to be alone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present, you may certainly do that. Kanchan will then stay here or </w:t>
      </w:r>
      <w:r>
        <w:rPr>
          <w:rFonts w:ascii="Times" w:hAnsi="Times" w:eastAsia="Times"/>
          <w:b w:val="0"/>
          <w:i w:val="0"/>
          <w:color w:val="000000"/>
          <w:sz w:val="22"/>
        </w:rPr>
        <w:t>wherever else you want her to. She will do what you desire. My ind-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ependent opinion is that you will not  be happy anywhere without her.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not be able to overcome your love, or attachment, or what-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you call it, for Kanchan. You crave pleasures of the flesh.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she if she can have them.  But she is not pining for them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are. There is nothing  morally reprehensible in your love for Kanchan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your  desire for sexual  pleasure. You wish to soar high but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 your capacity. Maybe your craving will be satisfied in a year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two and you will then be able to take to the path of renunciation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wish to do.  If you go, your present place will be reserved for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you wish to return. If you get. . . 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spinning that </w:t>
      </w:r>
      <w:r>
        <w:rPr>
          <w:rFonts w:ascii="Times" w:hAnsi="Times" w:eastAsia="Times"/>
          <w:b w:val="0"/>
          <w:i w:val="0"/>
          <w:color w:val="000000"/>
          <w:sz w:val="22"/>
        </w:rPr>
        <w:t>you do at present and can. . . .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22"/>
        </w:rPr>
        <w:t>the science of khadi I will be . . . .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22"/>
        </w:rPr>
        <w:t>satisfied. Only, you should decide about Kanchan.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 not think anything is left out now.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 of the Gujarati: G. N. 8531. Also C. W. 7098.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70. LETTER TO SUSHILA NAYYAR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31, 1940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three letters have come together. I accept your advice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not go into what has happened and whether you should come </w:t>
      </w:r>
      <w:r>
        <w:rPr>
          <w:rFonts w:ascii="Times" w:hAnsi="Times" w:eastAsia="Times"/>
          <w:b w:val="0"/>
          <w:i w:val="0"/>
          <w:color w:val="000000"/>
          <w:sz w:val="22"/>
        </w:rPr>
        <w:t>here.</w:t>
      </w:r>
    </w:p>
    <w:p>
      <w:pPr>
        <w:autoSpaceDN w:val="0"/>
        <w:autoSpaceDE w:val="0"/>
        <w:widowControl/>
        <w:spacing w:line="30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&amp;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Illegible in the source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analysed what I wrote to you and asked my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it. What opinion can I give? I see difference of opinion in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sentence. There is no basis for your conclusions because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suppose I know and the knowledge is in contradiction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conclusion. What is the solution when you cannot see at all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to me as daylight? In fact it amounts to this, that your mind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trust my evidence. Pyarelal’s diagnosis I consider wholly wrong.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hurt colleagues and the entire world for the sake of truth.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say that I changed course when your defences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 to weaken. That shows that there were no external causes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that change. I have surely given no importance to what Devdas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said. That is his charge against me. Thus, in everything I see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hold different views. What can be done under the situation 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I advise you to calm down. Forget that letter I wrote you. </w:t>
      </w:r>
      <w:r>
        <w:rPr>
          <w:rFonts w:ascii="Times" w:hAnsi="Times" w:eastAsia="Times"/>
          <w:b w:val="0"/>
          <w:i w:val="0"/>
          <w:color w:val="000000"/>
          <w:sz w:val="22"/>
        </w:rPr>
        <w:t>Forget also this letter. Let us leave the whole episode to God.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the articles. You should get the changes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in the articles corrected there. Consider yourself how it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done. We shall not publish the matter relating to the society.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I have sent the next article after correcting it. I had to hurry </w:t>
      </w:r>
      <w:r>
        <w:rPr>
          <w:rFonts w:ascii="Times" w:hAnsi="Times" w:eastAsia="Times"/>
          <w:b w:val="0"/>
          <w:i w:val="0"/>
          <w:color w:val="000000"/>
          <w:sz w:val="22"/>
        </w:rPr>
        <w:t>a little.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written to Ludhiana? If you have not written,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need.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71.  LETTER TO VIJAYABEHN M. PANCHOLI</w:t>
      </w:r>
    </w:p>
    <w:p>
      <w:pPr>
        <w:autoSpaceDN w:val="0"/>
        <w:autoSpaceDE w:val="0"/>
        <w:widowControl/>
        <w:spacing w:line="270" w:lineRule="exact" w:before="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1, 1940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VIJAYA,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crazy. They have triumphed  that are dead. Why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grieve over death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Those who do their duty have nothing to grieve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over. I understand  why you did not  come. Your place is their. Come </w:t>
      </w:r>
      <w:r>
        <w:rPr>
          <w:rFonts w:ascii="Times" w:hAnsi="Times" w:eastAsia="Times"/>
          <w:b w:val="0"/>
          <w:i w:val="0"/>
          <w:color w:val="000000"/>
          <w:sz w:val="22"/>
        </w:rPr>
        <w:t>here for a rest when you can.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7131. Also C. W. 4623.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Vijayabehn M. Pancholi</w:t>
      </w:r>
    </w:p>
    <w:p>
      <w:pPr>
        <w:autoSpaceDN w:val="0"/>
        <w:autoSpaceDE w:val="0"/>
        <w:widowControl/>
        <w:spacing w:line="240" w:lineRule="exact" w:before="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addressee's father Naranbhai Patel;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"Letter to Vijayabehn M.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Pancholi", 9-7-1940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71</w:t>
      </w:r>
    </w:p>
    <w:p>
      <w:pPr>
        <w:sectPr>
          <w:pgSz w:w="9360" w:h="12960"/>
          <w:pgMar w:top="514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72.  LETTER TO VALLABHBHAI PATEL</w:t>
      </w:r>
    </w:p>
    <w:p>
      <w:pPr>
        <w:autoSpaceDN w:val="0"/>
        <w:autoSpaceDE w:val="0"/>
        <w:widowControl/>
        <w:spacing w:line="224" w:lineRule="exact" w:before="68" w:after="0"/>
        <w:ind w:left="5070" w:right="0" w:hanging="4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1, 1940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tabs>
          <w:tab w:pos="5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accompanying letter is from Nadiad. Please see if anything </w:t>
      </w:r>
      <w:r>
        <w:rPr>
          <w:rFonts w:ascii="Times" w:hAnsi="Times" w:eastAsia="Times"/>
          <w:b w:val="0"/>
          <w:i w:val="0"/>
          <w:color w:val="000000"/>
          <w:sz w:val="22"/>
        </w:rPr>
        <w:t>needs to be done about it.</w:t>
      </w:r>
    </w:p>
    <w:p>
      <w:pPr>
        <w:autoSpaceDN w:val="0"/>
        <w:tabs>
          <w:tab w:pos="5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falling ill so often  is not good. You should take some </w:t>
      </w:r>
      <w:r>
        <w:rPr>
          <w:rFonts w:ascii="Times" w:hAnsi="Times" w:eastAsia="Times"/>
          <w:b w:val="0"/>
          <w:i w:val="0"/>
          <w:color w:val="000000"/>
          <w:sz w:val="22"/>
        </w:rPr>
        <w:t>rest.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you feel uneasy? I would always regard as correct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you do, because ultimately a man  functions according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inspiration or ability. Even if he makes a mistake, he can rectify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after it is made. I am having talks with Rajaji, not  so as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change his stand but about what should be done next.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I do not want to try and change his views. Experience will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that. I have no doubt in the least  about  it. Political  wisdom also 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following my way. But I will not dwell on that at present. Do come </w:t>
      </w:r>
      <w:r>
        <w:rPr>
          <w:rFonts w:ascii="Times" w:hAnsi="Times" w:eastAsia="Times"/>
          <w:b w:val="0"/>
          <w:i w:val="0"/>
          <w:color w:val="000000"/>
          <w:sz w:val="22"/>
        </w:rPr>
        <w:t>here whenever you wish.</w:t>
      </w:r>
    </w:p>
    <w:p>
      <w:pPr>
        <w:autoSpaceDN w:val="0"/>
        <w:autoSpaceDE w:val="0"/>
        <w:widowControl/>
        <w:spacing w:line="220" w:lineRule="exact" w:before="6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988"/>
        </w:trPr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90" w:val="left"/>
              </w:tabs>
              <w:autoSpaceDE w:val="0"/>
              <w:widowControl/>
              <w:spacing w:line="234" w:lineRule="exact" w:before="286" w:after="0"/>
              <w:ind w:left="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ARDAR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ALLABHBHAI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ATEL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68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ARINE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RIVE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OMBAY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 - 2: 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p. 241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73.  LETTER TO PRABHAVATI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ARDHA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1, 1940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very difficult to suggest anything about Father. My advice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he should give up medical treatment. Let  him go on repeating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Ramanama. He should live on milk and fruit only. He may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milk, and take only  fruit juice. He may take milk of course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digest it. Let him rest peacefully and  wait for the end.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him this letter. Do what you  think best. Come when you can. </w:t>
      </w:r>
      <w:r>
        <w:rPr>
          <w:rFonts w:ascii="Times" w:hAnsi="Times" w:eastAsia="Times"/>
          <w:b w:val="0"/>
          <w:i w:val="0"/>
          <w:color w:val="000000"/>
          <w:sz w:val="22"/>
        </w:rPr>
        <w:t>Take care of your health.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3546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74. LETTER TO SUSHILA NAYYAR</w:t>
      </w:r>
    </w:p>
    <w:p>
      <w:pPr>
        <w:autoSpaceDN w:val="0"/>
        <w:autoSpaceDE w:val="0"/>
        <w:widowControl/>
        <w:spacing w:line="224" w:lineRule="exact" w:before="148" w:after="0"/>
        <w:ind w:left="5070" w:right="0" w:hanging="4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1, 1940</w:t>
      </w:r>
    </w:p>
    <w:p>
      <w:pPr>
        <w:autoSpaceDN w:val="0"/>
        <w:tabs>
          <w:tab w:pos="550" w:val="left"/>
        </w:tabs>
        <w:autoSpaceDE w:val="0"/>
        <w:widowControl/>
        <w:spacing w:line="224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SUSHILA,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better if instead of conveying to me your thoughts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amending them, you expressed them as they are. That way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able to understand you better. It is only right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come only when all your three conditions can be met. But why </w:t>
      </w:r>
      <w:r>
        <w:rPr>
          <w:rFonts w:ascii="Times" w:hAnsi="Times" w:eastAsia="Times"/>
          <w:b w:val="0"/>
          <w:i w:val="0"/>
          <w:color w:val="000000"/>
          <w:sz w:val="22"/>
        </w:rPr>
        <w:t>should you worry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conditions? You will come only when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help coming. Then there will be no room left for any </w:t>
      </w:r>
      <w:r>
        <w:rPr>
          <w:rFonts w:ascii="Times" w:hAnsi="Times" w:eastAsia="Times"/>
          <w:b w:val="0"/>
          <w:i w:val="0"/>
          <w:color w:val="000000"/>
          <w:sz w:val="22"/>
        </w:rPr>
        <w:t>conditions.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moment we seem to be going in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directions. So there is no question of your coming. You are required </w:t>
      </w:r>
      <w:r>
        <w:rPr>
          <w:rFonts w:ascii="Times" w:hAnsi="Times" w:eastAsia="Times"/>
          <w:b w:val="0"/>
          <w:i w:val="0"/>
          <w:color w:val="000000"/>
          <w:sz w:val="22"/>
        </w:rPr>
        <w:t>there every moment.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live in peace and happiness only where you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required. You like my company. That is something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cherished. It cannot be acquired. If we have it, we take it as God’s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grace. If not, we shall be content with merely desiring it. I always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Manilal’s company. But if I call him here, it will be only at the </w:t>
      </w:r>
      <w:r>
        <w:rPr>
          <w:rFonts w:ascii="Times" w:hAnsi="Times" w:eastAsia="Times"/>
          <w:b w:val="0"/>
          <w:i w:val="0"/>
          <w:color w:val="000000"/>
          <w:sz w:val="22"/>
        </w:rPr>
        <w:t>cost of his duty, won’t it?</w:t>
      </w:r>
    </w:p>
    <w:p>
      <w:pPr>
        <w:autoSpaceDN w:val="0"/>
        <w:autoSpaceDE w:val="0"/>
        <w:widowControl/>
        <w:spacing w:line="220" w:lineRule="exact" w:before="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0" w:after="0"/>
        <w:ind w:left="0" w:right="3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75. LETTER TO AMRIT KAUR</w:t>
      </w:r>
    </w:p>
    <w:p>
      <w:pPr>
        <w:autoSpaceDN w:val="0"/>
        <w:autoSpaceDE w:val="0"/>
        <w:widowControl/>
        <w:spacing w:line="224" w:lineRule="exact" w:before="108" w:after="0"/>
        <w:ind w:left="5070" w:right="0" w:firstLine="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2, 1940</w:t>
      </w:r>
    </w:p>
    <w:p>
      <w:pPr>
        <w:autoSpaceDN w:val="0"/>
        <w:tabs>
          <w:tab w:pos="590" w:val="left"/>
          <w:tab w:pos="5770" w:val="left"/>
        </w:tabs>
        <w:autoSpaceDE w:val="0"/>
        <w:widowControl/>
        <w:spacing w:line="24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IDIOT,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you will be delayed again. I have said don’t hurry.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shall </w:t>
      </w:r>
      <w:r>
        <w:rPr>
          <w:rFonts w:ascii="Times" w:hAnsi="Times" w:eastAsia="Times"/>
          <w:b w:val="0"/>
          <w:i w:val="0"/>
          <w:color w:val="000000"/>
          <w:sz w:val="22"/>
        </w:rPr>
        <w:t>postpone remaking your mattress till after your return.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 mistakes you point out are there. When you come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avoided. I do revise the English translations, can’t revise the </w:t>
      </w:r>
      <w:r>
        <w:rPr>
          <w:rFonts w:ascii="Times" w:hAnsi="Times" w:eastAsia="Times"/>
          <w:b w:val="0"/>
          <w:i w:val="0"/>
          <w:color w:val="000000"/>
          <w:sz w:val="22"/>
        </w:rPr>
        <w:t>Hindustani.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Khanderia’s letter I shall see. Maulana is just coming.</w:t>
      </w:r>
    </w:p>
    <w:p>
      <w:pPr>
        <w:autoSpaceDN w:val="0"/>
        <w:tabs>
          <w:tab w:pos="5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Ku. is here under my direct treatment and so is A. S. She  is on </w:t>
      </w:r>
      <w:r>
        <w:rPr>
          <w:rFonts w:ascii="Times" w:hAnsi="Times" w:eastAsia="Times"/>
          <w:b w:val="0"/>
          <w:i w:val="0"/>
          <w:color w:val="000000"/>
          <w:sz w:val="22"/>
        </w:rPr>
        <w:t>her back. I have put her on a few ounces of milk.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YRANT</w:t>
      </w:r>
    </w:p>
    <w:p>
      <w:pPr>
        <w:autoSpaceDN w:val="0"/>
        <w:autoSpaceDE w:val="0"/>
        <w:widowControl/>
        <w:spacing w:line="24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3991. Courtesy: Amrit Kaur. Also G. N. 7300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"Letter to Amrit Kaur",29-7-1940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73</w:t>
      </w:r>
    </w:p>
    <w:p>
      <w:pPr>
        <w:sectPr>
          <w:pgSz w:w="9360" w:h="12960"/>
          <w:pgMar w:top="516" w:right="141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76.  LETTER TO SATIS CHANDRA DAS GUPTA</w:t>
      </w:r>
    </w:p>
    <w:p>
      <w:pPr>
        <w:autoSpaceDN w:val="0"/>
        <w:autoSpaceDE w:val="0"/>
        <w:widowControl/>
        <w:spacing w:line="264" w:lineRule="exact" w:before="108" w:after="0"/>
        <w:ind w:left="5070" w:right="0" w:hanging="4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2, 1940</w:t>
      </w:r>
    </w:p>
    <w:p>
      <w:pPr>
        <w:autoSpaceDN w:val="0"/>
        <w:tabs>
          <w:tab w:pos="590" w:val="left"/>
        </w:tabs>
        <w:autoSpaceDE w:val="0"/>
        <w:widowControl/>
        <w:spacing w:line="248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SATIS BABU,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 meeting I see is to be on 13th here. Therefore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Pratishthan  [and] A. I. S. A. there  I fix  14 to 18th. During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I ought to know the truth. Hemprabha I expect will come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When you come please bring 3 copies of your book on Home </w:t>
      </w:r>
      <w:r>
        <w:rPr>
          <w:rFonts w:ascii="Times" w:hAnsi="Times" w:eastAsia="Times"/>
          <w:b w:val="0"/>
          <w:i w:val="0"/>
          <w:color w:val="000000"/>
          <w:sz w:val="22"/>
        </w:rPr>
        <w:t>medicine.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1637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77.  LETTER TO NARAHARI  D. PARIKH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3, 1940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64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NARAHARI,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 the amount sanctioned by Thakkar Bapa from the money </w:t>
      </w:r>
      <w:r>
        <w:rPr>
          <w:rFonts w:ascii="Times" w:hAnsi="Times" w:eastAsia="Times"/>
          <w:b w:val="0"/>
          <w:i w:val="0"/>
          <w:color w:val="000000"/>
          <w:sz w:val="22"/>
        </w:rPr>
        <w:t>earmarked for 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746"/>
        </w:trPr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G. N. 3991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72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Blessings from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78. LETTER TO DR. GOPICHAND BHARGAVA</w:t>
      </w:r>
    </w:p>
    <w:p>
      <w:pPr>
        <w:autoSpaceDN w:val="0"/>
        <w:autoSpaceDE w:val="0"/>
        <w:widowControl/>
        <w:spacing w:line="294" w:lineRule="exact" w:before="2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August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3, 1940]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DR. GOPICHAND,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have this immediately investigated and justice done to the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Chamars, if the facts are true.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will write to the correspondent. I have not.</w:t>
      </w:r>
    </w:p>
    <w:p>
      <w:pPr>
        <w:autoSpaceDN w:val="0"/>
        <w:autoSpaceDE w:val="0"/>
        <w:widowControl/>
        <w:spacing w:line="226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Dr. Gopichand Bhargava Papers. Nehru Memorial Museum </w:t>
      </w: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has been written on the reverse of another dated August 3, 1940 </w:t>
      </w:r>
      <w:r>
        <w:rPr>
          <w:rFonts w:ascii="Times" w:hAnsi="Times" w:eastAsia="Times"/>
          <w:b w:val="0"/>
          <w:i w:val="0"/>
          <w:color w:val="000000"/>
          <w:sz w:val="18"/>
        </w:rPr>
        <w:t>from one Satyanarayan Saraf.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Satyanarayan Saraf had written to Gandhiji that the Chamars of the village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Moth in Hissar had sunk a well for their use which they intended to make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pucca,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caste men of the village had taken sway the bricks and the cement and filled </w:t>
      </w:r>
      <w:r>
        <w:rPr>
          <w:rFonts w:ascii="Times" w:hAnsi="Times" w:eastAsia="Times"/>
          <w:b w:val="0"/>
          <w:i w:val="0"/>
          <w:color w:val="000000"/>
          <w:sz w:val="18"/>
        </w:rPr>
        <w:t>up the well. He had sought Gandhiji’s help in the matter.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79.  A CONVINCING ARGUMENT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18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what an Englishwoman who knows what war means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Working Committee’s decision to insist on non-violence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dealing with internal  disturbances while fearing to trust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defend India: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48" w:after="0"/>
        <w:ind w:left="590" w:right="22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.To throw non-violence overboard when it comes to facing external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aggression seems to me to be throwing it away at the very moment when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efficacy is the most sure and its benefit to mankind the greatest. . . .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internal  disorder. . . . it is  more often than not a case of dealing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unintellectual and  lower types of humanity. . . But in the case of external </w:t>
      </w:r>
      <w:r>
        <w:rPr>
          <w:rFonts w:ascii="Times" w:hAnsi="Times" w:eastAsia="Times"/>
          <w:b w:val="0"/>
          <w:i w:val="0"/>
          <w:color w:val="000000"/>
          <w:sz w:val="18"/>
        </w:rPr>
        <w:t>aggression, the two elements you are dealing with are intellectually  deve-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loped leaders of nations  and  masses of innocent soldiers. On both of 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non-violence is bound to have its  reactions. . .  especially men of such </w:t>
      </w:r>
      <w:r>
        <w:rPr>
          <w:rFonts w:ascii="Times" w:hAnsi="Times" w:eastAsia="Times"/>
          <w:b w:val="0"/>
          <w:i w:val="0"/>
          <w:color w:val="000000"/>
          <w:sz w:val="18"/>
        </w:rPr>
        <w:t>intelligence as Hitler would be deeply moved  by its grandeur. . .</w:t>
      </w:r>
    </w:p>
    <w:p>
      <w:pPr>
        <w:autoSpaceDN w:val="0"/>
        <w:autoSpaceDE w:val="0"/>
        <w:widowControl/>
        <w:spacing w:line="240" w:lineRule="exact" w:before="40" w:after="0"/>
        <w:ind w:left="590" w:right="20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 the working Committee members ever thought non-violence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 and could be the ideal for internal  affairs, then how much more it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>and  could be the ideal for external affairs!</w:t>
      </w:r>
    </w:p>
    <w:p>
      <w:pPr>
        <w:autoSpaceDN w:val="0"/>
        <w:autoSpaceDE w:val="0"/>
        <w:widowControl/>
        <w:spacing w:line="280" w:lineRule="exact" w:before="14" w:after="0"/>
        <w:ind w:left="59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 August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4, 1940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18-8-1940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80.  TRAVANCORE</w:t>
      </w:r>
    </w:p>
    <w:p>
      <w:pPr>
        <w:autoSpaceDN w:val="0"/>
        <w:tabs>
          <w:tab w:pos="590" w:val="left"/>
          <w:tab w:pos="389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P. J. Sebastian sends me the followings true copy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 note of the Travancore Government: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590" w:val="left"/>
          <w:tab w:pos="1090" w:val="left"/>
          <w:tab w:pos="1670" w:val="left"/>
          <w:tab w:pos="1810" w:val="left"/>
          <w:tab w:pos="2250" w:val="left"/>
          <w:tab w:pos="3370" w:val="left"/>
          <w:tab w:pos="4130" w:val="left"/>
          <w:tab w:pos="4890" w:val="left"/>
          <w:tab w:pos="5830" w:val="left"/>
          <w:tab w:pos="6310" w:val="left"/>
        </w:tabs>
        <w:autoSpaceDE w:val="0"/>
        <w:widowControl/>
        <w:spacing w:line="240" w:lineRule="exact" w:before="48" w:after="0"/>
        <w:ind w:left="55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  of Travancore have observed with regret that,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columns of his  newspaper Harijan,  Mr. Gandhi has afforded hospitality 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statements emanating from Messrs Achutahn and G. Ramachandran,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former  being the latest President and latter the propagandist of  the moribund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Travancore  State Congress. Evidently it is hoped  by these statement and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comments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to force an outside  enquiry and  outside  mediation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upon the State. . .  In view. . .  of the publicity which accompanies state-ments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associated with Mr.  Gandhi. . . the Travancore Government  propose to take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appropriate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proceedings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Messrs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Achutahn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G. </w:t>
      </w:r>
      <w:r>
        <w:rPr>
          <w:rFonts w:ascii="Times" w:hAnsi="Times" w:eastAsia="Times"/>
          <w:b w:val="0"/>
          <w:i w:val="0"/>
          <w:color w:val="000000"/>
          <w:sz w:val="18"/>
        </w:rPr>
        <w:t>Ramachandran. . . .</w:t>
      </w:r>
    </w:p>
    <w:p>
      <w:pPr>
        <w:autoSpaceDN w:val="0"/>
        <w:tabs>
          <w:tab w:pos="5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published the text without interfering with the spelling or </w:t>
      </w:r>
      <w:r>
        <w:rPr>
          <w:rFonts w:ascii="Times" w:hAnsi="Times" w:eastAsia="Times"/>
          <w:b w:val="0"/>
          <w:i w:val="0"/>
          <w:color w:val="000000"/>
          <w:sz w:val="22"/>
        </w:rPr>
        <w:t>the grammar. In  sending  the copy Shri Sebastian says:</w:t>
      </w:r>
    </w:p>
    <w:p>
      <w:pPr>
        <w:autoSpaceDN w:val="0"/>
        <w:autoSpaceDE w:val="0"/>
        <w:widowControl/>
        <w:spacing w:line="240" w:lineRule="exact" w:before="48" w:after="0"/>
        <w:ind w:left="590" w:right="0" w:firstLine="50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has not  up to now appeared in any of the Madras papers. The object </w:t>
      </w:r>
      <w:r>
        <w:rPr>
          <w:rFonts w:ascii="Times" w:hAnsi="Times" w:eastAsia="Times"/>
          <w:b w:val="0"/>
          <w:i w:val="0"/>
          <w:color w:val="000000"/>
          <w:sz w:val="18"/>
        </w:rPr>
        <w:t>of  the Press  note seems to be to warn the Travancore papers not to copy the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"Notes".</w:t>
      </w:r>
    </w:p>
    <w:p>
      <w:pPr>
        <w:autoSpaceDN w:val="0"/>
        <w:autoSpaceDE w:val="0"/>
        <w:widowControl/>
        <w:spacing w:line="220" w:lineRule="exact" w:before="2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are reproduced here.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are reproduced here.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75</w:t>
      </w:r>
    </w:p>
    <w:p>
      <w:pPr>
        <w:sectPr>
          <w:pgSz w:w="9360" w:h="12960"/>
          <w:pgMar w:top="516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article on ‘Travancore’ in the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28th July. It is worthy of note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none of the  Travancore papers has published the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article of the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28th, though the article of the  21st together with the reply of the Dewan had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been published.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publishing everything important coming to me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Travancore because I believe it to be true. The threatened proceedings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Shri Ramachandran and Achuthan will not disprove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statements published. They will confirm the impression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Travancore State authorities  are determined by all means at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disposal to crush the movement for liberty. If past  experience is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guide, this Travancore repression will fail to crush the movement.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 how the  issues  are evaded in the Press note. There is no demand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 ‘outside enquiry’ or ‘outside mediation’, nor is there 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force. The Dewan himself and many others in Travancore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outsiders. But they are not forced upon the State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Maharaja engages them, and the use of the word ‘outsider’ ceases to </w:t>
      </w:r>
      <w:r>
        <w:rPr>
          <w:rFonts w:ascii="Times" w:hAnsi="Times" w:eastAsia="Times"/>
          <w:b w:val="0"/>
          <w:i w:val="0"/>
          <w:color w:val="000000"/>
          <w:sz w:val="22"/>
        </w:rPr>
        <w:t>have any meaning for the appointer. It is preposterous to use the word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‘force’ for friendly suggestions by the Press or  appeals by State </w:t>
      </w:r>
      <w:r>
        <w:rPr>
          <w:rFonts w:ascii="Times" w:hAnsi="Times" w:eastAsia="Times"/>
          <w:b w:val="0"/>
          <w:i w:val="0"/>
          <w:color w:val="000000"/>
          <w:sz w:val="22"/>
        </w:rPr>
        <w:t>subjects, or to use words ‘outsiders’ and ‘outside mediation’ for sug-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gestions to the State to bring impartial judges from outside.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Hunter, himself a non-Punjabi, and his non-Punjabi colleagues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forced upon the Punjab Government when in response to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agitation Government appointed the  Hunter Committee ? OR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 Ramesam forced upon Sir Mirza Ismail when he appointed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learned outsider to conduct an inquiry into the Viduraswatham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shooting? The public is bound to give  sinister meaning to this gross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misuse of the language by the Travancore authorities. Again,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Travancore people are hostile to or apathetic to the doings of the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Congress, where is the  occasion for the suppression of the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bulletins and newspaper comments? Just causes truthfully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non-violently conducted have always survived repression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drawn sympathy from unexpected quarters. I call such sympathy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divine help. God works in mysterious ways.  Lets  the persecuted State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people have faith that God is with them.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, August </w:t>
      </w:r>
      <w:r>
        <w:rPr>
          <w:rFonts w:ascii="Times" w:hAnsi="Times" w:eastAsia="Times"/>
          <w:b w:val="0"/>
          <w:i w:val="0"/>
          <w:color w:val="000000"/>
          <w:sz w:val="22"/>
        </w:rPr>
        <w:t>4, 1940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18-8-1940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39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81.  DEBT BONDAGE OF A HILL TRIBE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Mandeswar Sarma, who is working among the hillmen of </w:t>
      </w:r>
      <w:r>
        <w:rPr>
          <w:rFonts w:ascii="Times" w:hAnsi="Times" w:eastAsia="Times"/>
          <w:b w:val="0"/>
          <w:i w:val="0"/>
          <w:color w:val="000000"/>
          <w:sz w:val="22"/>
        </w:rPr>
        <w:t>Madugole Agency area in the Vizagapatam District, writes:</w:t>
      </w:r>
    </w:p>
    <w:p>
      <w:pPr>
        <w:autoSpaceDN w:val="0"/>
        <w:autoSpaceDE w:val="0"/>
        <w:widowControl/>
        <w:spacing w:line="240" w:lineRule="exact" w:before="48" w:after="0"/>
        <w:ind w:left="590" w:right="20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glad to inform  you that the debt bondage system prevailing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ages in these areas has been abolished very recently by the Government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Madras  as the result of the efforts of the Hill Tribes’ Association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Provincial Zaim  Ryots’ Association. Debt bondage means that the hill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muttahdars and employers  advance some money, say Rs. 50 or 60,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tripesmen and exact whole-time services of the meek hillmen for 5, 10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20 years, and at times for generations together. By this new regulation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thousands of hillmen have been set free. We are leading the hillmen in all </w:t>
      </w:r>
      <w:r>
        <w:rPr>
          <w:rFonts w:ascii="Times" w:hAnsi="Times" w:eastAsia="Times"/>
          <w:b w:val="0"/>
          <w:i w:val="0"/>
          <w:color w:val="000000"/>
          <w:sz w:val="18"/>
        </w:rPr>
        <w:t>these matters in a non-violent groove. I am  helping them to realize non-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violent values by themselves. It is our ambition  to take  you  to this area after </w:t>
      </w:r>
      <w:r>
        <w:rPr>
          <w:rFonts w:ascii="Times" w:hAnsi="Times" w:eastAsia="Times"/>
          <w:b w:val="0"/>
          <w:i w:val="0"/>
          <w:color w:val="000000"/>
          <w:sz w:val="18"/>
        </w:rPr>
        <w:t>three thousand  persons actively take to the spinning- wheel  and the takli.</w:t>
      </w:r>
    </w:p>
    <w:p>
      <w:pPr>
        <w:autoSpaceDN w:val="0"/>
        <w:autoSpaceDE w:val="0"/>
        <w:widowControl/>
        <w:spacing w:line="240" w:lineRule="exact" w:before="0" w:after="0"/>
        <w:ind w:left="59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this we need your blessing. They are about twenty thousand. At present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twelve hundred  hillmen are spinning. We are  also trying to wean them from </w:t>
      </w:r>
      <w:r>
        <w:rPr>
          <w:rFonts w:ascii="Times" w:hAnsi="Times" w:eastAsia="Times"/>
          <w:b w:val="0"/>
          <w:i w:val="0"/>
          <w:color w:val="000000"/>
          <w:sz w:val="18"/>
        </w:rPr>
        <w:t>drink.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Madras Government have taken long to redress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glaring wrong referred to here, they deserve to be thanked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that it is better to be late than never. It should  now be  easier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workers  like Shri Sarma to carry out ameliorative measures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hillmen. My blessing he has. I do not know that I can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any hope of visiting his area even if he  succeeds  in getting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charkhas going among the hillmen.  He should have no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difficulty in realizing his modest ambition.</w:t>
      </w:r>
    </w:p>
    <w:p>
      <w:pPr>
        <w:autoSpaceDN w:val="0"/>
        <w:autoSpaceDE w:val="0"/>
        <w:widowControl/>
        <w:spacing w:line="280" w:lineRule="exact" w:before="40" w:after="0"/>
        <w:ind w:left="59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 August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4, 1940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25-8-1940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82.  LETTER TO AMRIT KAUR</w:t>
      </w:r>
    </w:p>
    <w:p>
      <w:pPr>
        <w:autoSpaceDN w:val="0"/>
        <w:autoSpaceDE w:val="0"/>
        <w:widowControl/>
        <w:spacing w:line="264" w:lineRule="exact" w:before="108" w:after="0"/>
        <w:ind w:left="5070" w:right="0" w:firstLine="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4, 1940</w:t>
      </w:r>
    </w:p>
    <w:p>
      <w:pPr>
        <w:autoSpaceDN w:val="0"/>
        <w:tabs>
          <w:tab w:pos="590" w:val="left"/>
        </w:tabs>
        <w:autoSpaceDE w:val="0"/>
        <w:widowControl/>
        <w:spacing w:line="27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AMRIT,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you say I may post your article to you I think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 error if you leave on 6th. Hence it is being  sent to Lucknow.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corrections. Don’t much appreciate this article. The thing requires </w:t>
      </w:r>
      <w:r>
        <w:rPr>
          <w:rFonts w:ascii="Times" w:hAnsi="Times" w:eastAsia="Times"/>
          <w:b w:val="0"/>
          <w:i w:val="0"/>
          <w:color w:val="000000"/>
          <w:sz w:val="22"/>
        </w:rPr>
        <w:t>a lot of work behind it. Discuss it with me when you come.</w:t>
      </w:r>
    </w:p>
    <w:p>
      <w:pPr>
        <w:autoSpaceDN w:val="0"/>
        <w:autoSpaceDE w:val="0"/>
        <w:widowControl/>
        <w:spacing w:line="240" w:lineRule="exact" w:before="5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"Notes".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77</w:t>
      </w:r>
    </w:p>
    <w:p>
      <w:pPr>
        <w:sectPr>
          <w:pgSz w:w="9360" w:h="12960"/>
          <w:pgMar w:top="516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handing your note to Babla.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Rajen Babu is ill. Not very.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3992. Courtesy: Amrit Kaur. Also G. N. 7301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83. LETTER TO SUSHILA NAYYAR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4, 1940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long letter and what a test! Had you been here,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caught you by the ears and even given you a couple of slaps.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being far away, I shall only reply to you at leisure. I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replied to your letter. If I had my way, I would drag you here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ears. But because I had wanted you to come only when you wished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and when I accepted your conditions, I wrote that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Sevagram. On my conditions you can come even today.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not follow my conditions and I do not understand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sufficiently to accept them. That is why I say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forget Sevagram. There at least you have your work.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my work here which you never made your own. That is why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what I did. And when you will not come because of your lack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understanding or imperfect understanding, where is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being separated from me ? Why should you give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work for that reason? “How stupid the mind! It discards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divine stream of devotion to Rama and founds its hopes on dew </w:t>
      </w:r>
      <w:r>
        <w:rPr>
          <w:rFonts w:ascii="Times" w:hAnsi="Times" w:eastAsia="Times"/>
          <w:b w:val="0"/>
          <w:i w:val="0"/>
          <w:color w:val="000000"/>
          <w:sz w:val="22"/>
        </w:rPr>
        <w:t>drops.”</w:t>
      </w:r>
    </w:p>
    <w:p>
      <w:pPr>
        <w:autoSpaceDN w:val="0"/>
        <w:autoSpaceDE w:val="0"/>
        <w:widowControl/>
        <w:spacing w:line="240" w:lineRule="exact" w:before="5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got to do the translation. Do you not know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away that work from others because I depended on you?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send the translations from here, the responsibility remains yours.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asking people here how your translations read. Balwantsinha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they are crude. Mahadev and Bablo say there are quite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mistakes. Both father and son are studying Hindi quite well. Hence,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got to take a lot of trouble. I do not know if you can spare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much time. You must think it over. I have a feeling that Viyogiji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taking interest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Sevak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If that be the case, </w:t>
      </w:r>
      <w:r>
        <w:rPr>
          <w:rFonts w:ascii="Times" w:hAnsi="Times" w:eastAsia="Times"/>
          <w:b w:val="0"/>
          <w:i w:val="0"/>
          <w:color w:val="000000"/>
          <w:sz w:val="22"/>
        </w:rPr>
        <w:t>even you will be in trouble. You should meet him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time to time. </w:t>
      </w:r>
      <w:r>
        <w:rPr>
          <w:rFonts w:ascii="Times" w:hAnsi="Times" w:eastAsia="Times"/>
          <w:b w:val="0"/>
          <w:i w:val="0"/>
          <w:color w:val="000000"/>
          <w:sz w:val="22"/>
        </w:rPr>
        <w:t>You should find out who carries on the work in his absence. I have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Viyogi Hari, editor of </w:t>
      </w:r>
      <w:r>
        <w:rPr>
          <w:rFonts w:ascii="Times" w:hAnsi="Times" w:eastAsia="Times"/>
          <w:b w:val="0"/>
          <w:i/>
          <w:color w:val="000000"/>
          <w:sz w:val="18"/>
        </w:rPr>
        <w:t>Harijan Sevak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no intention at all of taking away the responsibility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Sevak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you. Yes, I am certainly thinking about shifting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Sevak.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be brought here or printed at Poona.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comes about and if you are determined not to come here,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 relationship we have will certainly come to an end.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 because there is no opportunity for any friction and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too closely connected with my ideas. But if all this comes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I shall put the entire blame on you. That is the sum and substance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my letters. I am trying to absorb you in me but what can I do if </w:t>
      </w:r>
      <w:r>
        <w:rPr>
          <w:rFonts w:ascii="Times" w:hAnsi="Times" w:eastAsia="Times"/>
          <w:b w:val="0"/>
          <w:i w:val="0"/>
          <w:color w:val="000000"/>
          <w:sz w:val="22"/>
        </w:rPr>
        <w:t>you keep running away from me and put the blame on me?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84.  LETTER TO KRISHNACHANDRA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4, 1940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KRISHNACHANDRA,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reply is good. You may add: ‘Instead of inviting me, it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better if Mother comes here and sees for herself how hap-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pily I live. It will give her the satisfaction of meeting her son and I </w:t>
      </w:r>
      <w:r>
        <w:rPr>
          <w:rFonts w:ascii="Times" w:hAnsi="Times" w:eastAsia="Times"/>
          <w:b w:val="0"/>
          <w:i w:val="0"/>
          <w:color w:val="000000"/>
          <w:sz w:val="22"/>
        </w:rPr>
        <w:t>shall get the pleasure of seeing her.’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4355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85.  HOPEFUL</w:t>
      </w:r>
    </w:p>
    <w:p>
      <w:pPr>
        <w:autoSpaceDN w:val="0"/>
        <w:autoSpaceDE w:val="0"/>
        <w:widowControl/>
        <w:spacing w:line="294" w:lineRule="exact" w:before="6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One reads the following in  the daily Press:</w:t>
      </w:r>
    </w:p>
    <w:p>
      <w:pPr>
        <w:autoSpaceDN w:val="0"/>
        <w:autoSpaceDE w:val="0"/>
        <w:widowControl/>
        <w:spacing w:line="240" w:lineRule="exact" w:before="4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call for passive resistance by Frenchmen and women was made by  General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 Gaulle in a broadcast last night. He urged all free Frenchmen in France  not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help in the war  against Britain.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this is not a case of conversion. The gallant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deal destruction to the ‘enemy’ to the best of his ability whenever </w:t>
      </w:r>
      <w:r>
        <w:rPr>
          <w:rFonts w:ascii="Times" w:hAnsi="Times" w:eastAsia="Times"/>
          <w:b w:val="0"/>
          <w:i w:val="0"/>
          <w:color w:val="000000"/>
          <w:sz w:val="22"/>
        </w:rPr>
        <w:t>he is able to. Nor can  this  passive  resistance be called  non-violent</w:t>
      </w:r>
    </w:p>
    <w:p>
      <w:pPr>
        <w:autoSpaceDN w:val="0"/>
        <w:autoSpaceDE w:val="0"/>
        <w:widowControl/>
        <w:spacing w:line="240" w:lineRule="exact" w:before="10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“To the Readers”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79</w:t>
      </w:r>
    </w:p>
    <w:p>
      <w:pPr>
        <w:sectPr>
          <w:pgSz w:w="9360" w:h="12960"/>
          <w:pgMar w:top="51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any stretch of meaning . I simply cite General de Gaulle’s advice </w:t>
      </w:r>
      <w:r>
        <w:rPr>
          <w:rFonts w:ascii="Times" w:hAnsi="Times" w:eastAsia="Times"/>
          <w:b w:val="0"/>
          <w:i w:val="0"/>
          <w:color w:val="000000"/>
          <w:sz w:val="22"/>
        </w:rPr>
        <w:t>to his countrymen to show that the world is irresistibly and uncon-</w:t>
      </w:r>
      <w:r>
        <w:rPr>
          <w:rFonts w:ascii="Times" w:hAnsi="Times" w:eastAsia="Times"/>
          <w:b w:val="0"/>
          <w:i w:val="0"/>
          <w:color w:val="000000"/>
          <w:sz w:val="22"/>
        </w:rPr>
        <w:t>sciously being drawn towards non-violent action.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August 5, 1940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19-8-1940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86.  IS NON-VIOLENCE IMPOSSIBLE?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doubt and difficulties  raised by this correspondent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occur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others also, and I have on various occasions tried to solve them too. </w:t>
      </w:r>
      <w:r>
        <w:rPr>
          <w:rFonts w:ascii="Times" w:hAnsi="Times" w:eastAsia="Times"/>
          <w:b w:val="0"/>
          <w:i w:val="0"/>
          <w:color w:val="000000"/>
          <w:sz w:val="22"/>
        </w:rPr>
        <w:t>But when the W o rk ing Committee of the Congress has been instru-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 in making of ahimsa a live issue, it seems necessary to deal </w:t>
      </w:r>
      <w:r>
        <w:rPr>
          <w:rFonts w:ascii="Times" w:hAnsi="Times" w:eastAsia="Times"/>
          <w:b w:val="0"/>
          <w:i w:val="0"/>
          <w:color w:val="000000"/>
          <w:sz w:val="22"/>
        </w:rPr>
        <w:t>with these doubts and difficulties at some length.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 doubts in substance the universal application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ahimsa, and asserts that  society  has  made  little progress 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Teachers like Buddha arose and made some effort with some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 perhaps in their lifetime, but society is just where  it was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them. Ahimsa may be good enough to be the duty 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individual; for society it is good for nothing, and India  too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>to take to violence for her freedom.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argument is, I think, fundamentally wrong. The last state-</w:t>
      </w:r>
      <w:r>
        <w:rPr>
          <w:rFonts w:ascii="Times" w:hAnsi="Times" w:eastAsia="Times"/>
          <w:b w:val="0"/>
          <w:i w:val="0"/>
          <w:color w:val="000000"/>
          <w:sz w:val="22"/>
        </w:rPr>
        <w:t>ment is incorrect inasmuch as the Congress has adhered to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as the means for the attainment  of swaraj. It has indeed gone </w:t>
      </w:r>
      <w:r>
        <w:rPr>
          <w:rFonts w:ascii="Times" w:hAnsi="Times" w:eastAsia="Times"/>
          <w:b w:val="0"/>
          <w:i w:val="0"/>
          <w:color w:val="000000"/>
          <w:sz w:val="22"/>
        </w:rPr>
        <w:t>a step further. The question having been raised as to whether 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continues to be the weapon against all internal disturbances,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A. I. C. C. clearly gave  the answer in the affirmative. It is only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against outside aggression that the Congress has maintained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would be necessary to have an army. And then even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there was a considerable body of the members  of  the A. I. 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C. who voted against the resolution. This dissent has got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reckoned with when the question voted  upon is one of principle.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policy must always be decided by a majority vote, but it </w:t>
      </w:r>
      <w:r>
        <w:rPr>
          <w:rFonts w:ascii="Times" w:hAnsi="Times" w:eastAsia="Times"/>
          <w:b w:val="0"/>
          <w:i w:val="0"/>
          <w:color w:val="000000"/>
          <w:sz w:val="22"/>
        </w:rPr>
        <w:t>does  not cancel the minority vote, it stands. Where  there is no princi-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 involved and there is a programme to be carried out, the minority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got to follow the majority. But where there is  a principle involved, </w:t>
      </w:r>
      <w:r>
        <w:rPr>
          <w:rFonts w:ascii="Times" w:hAnsi="Times" w:eastAsia="Times"/>
          <w:b w:val="0"/>
          <w:i w:val="0"/>
          <w:color w:val="000000"/>
          <w:sz w:val="22"/>
        </w:rPr>
        <w:t>the dissent stands, and it is bound to express itself in practice when the</w:t>
      </w:r>
    </w:p>
    <w:p>
      <w:pPr>
        <w:autoSpaceDN w:val="0"/>
        <w:autoSpaceDE w:val="0"/>
        <w:widowControl/>
        <w:spacing w:line="240" w:lineRule="exact" w:before="4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Gurajati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Harijanbandu</w:t>
      </w:r>
      <w:r>
        <w:rPr>
          <w:rFonts w:ascii="Times" w:hAnsi="Times" w:eastAsia="Times"/>
          <w:b w:val="0"/>
          <w:i w:val="0"/>
          <w:color w:val="000000"/>
          <w:sz w:val="18"/>
        </w:rPr>
        <w:t>, 10-8-1940. This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English translation is reproduced from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reproduced here. The correspondent, while admitting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power of non-violence, had argued that it was not possible for common people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attain to it.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arises. That means the ahimsa for all occasions and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purposes has been recognized by a society, however small it may  be,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ahimsa as a remedy to be used by society has made fair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strides. Whether it will  make further strides or no is a different matter.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Committee’s resolution, therefore, fails to lend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to the correspondent’s doubts. On the contrary it should in a </w:t>
      </w:r>
      <w:r>
        <w:rPr>
          <w:rFonts w:ascii="Times" w:hAnsi="Times" w:eastAsia="Times"/>
          <w:b w:val="0"/>
          <w:i w:val="0"/>
          <w:color w:val="000000"/>
          <w:sz w:val="22"/>
        </w:rPr>
        <w:t>certain degree dispel them.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for the argument  that I am but a rare  individual, and  that </w:t>
      </w:r>
      <w:r>
        <w:rPr>
          <w:rFonts w:ascii="Times" w:hAnsi="Times" w:eastAsia="Times"/>
          <w:b w:val="0"/>
          <w:i w:val="0"/>
          <w:color w:val="000000"/>
          <w:sz w:val="22"/>
        </w:rPr>
        <w:t>what little society has done in the matter of ahimsa is due to my  influ-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ence, and that it is sure to disappear with me. This is not right.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has a number of leaders who can think for themselves.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is a great thinker of keen intellect and vast reading.  Few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 him in his Arabic and Persian scholarship. Experience has </w:t>
      </w:r>
      <w:r>
        <w:rPr>
          <w:rFonts w:ascii="Times" w:hAnsi="Times" w:eastAsia="Times"/>
          <w:b w:val="0"/>
          <w:i w:val="0"/>
          <w:color w:val="000000"/>
          <w:sz w:val="22"/>
        </w:rPr>
        <w:t>taught him that ahimsa alone can make India free. It was he who 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sisted on the resolution accepting ahimsa as a weapon against internal </w:t>
      </w:r>
      <w:r>
        <w:rPr>
          <w:rFonts w:ascii="Times" w:hAnsi="Times" w:eastAsia="Times"/>
          <w:b w:val="0"/>
          <w:i w:val="0"/>
          <w:color w:val="000000"/>
          <w:sz w:val="22"/>
        </w:rPr>
        <w:t>disturbances. Pandit Jawaharlal is not a man to stand in awe of  any-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one. His study of history and contemporary events is second to none.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after mature  thought that he has  accepted  ahimsa as a means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attainment of swaraj. It is  true that he has said that he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 to accept swaraj if non-violence failed and it could be won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of violence. But that is not relevant  to the present issue.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a few other big  names in the Congress who believe in ahimsa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only weapon at least for the attainment  of swaraj. To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 them will give up the way of ahimsa as soon as I am gone,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insult them and to insult human nature. We must believe that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think for himself. Mutual respect to that extent is essential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progress. By crediting our companions with independent judgment we </w:t>
      </w:r>
      <w:r>
        <w:rPr>
          <w:rFonts w:ascii="Times" w:hAnsi="Times" w:eastAsia="Times"/>
          <w:b w:val="0"/>
          <w:i w:val="0"/>
          <w:color w:val="000000"/>
          <w:sz w:val="22"/>
        </w:rPr>
        <w:t>strengthen them and make it easy for them to be independent-</w:t>
      </w:r>
      <w:r>
        <w:rPr>
          <w:rFonts w:ascii="Times" w:hAnsi="Times" w:eastAsia="Times"/>
          <w:b w:val="0"/>
          <w:i w:val="0"/>
          <w:color w:val="000000"/>
          <w:sz w:val="22"/>
        </w:rPr>
        <w:t>minded even if they are proved to be weak.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neither the correspondent  nor anyone else believes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or many Congress leaders have bidden good-bye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ahimsa. To the limited extent that I have pointed out faith in ahimsa </w:t>
      </w:r>
      <w:r>
        <w:rPr>
          <w:rFonts w:ascii="Times" w:hAnsi="Times" w:eastAsia="Times"/>
          <w:b w:val="0"/>
          <w:i w:val="0"/>
          <w:color w:val="000000"/>
          <w:sz w:val="22"/>
        </w:rPr>
        <w:t>has been reiterated and made clear beyond any doubt by the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gress. I agree that the limit laid down by the Congress considerably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narrows down  the sphere of ahimsa and a dims its splendour.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limited ahimsa of the Congress is good enough for the purpose or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argument. For I am trying to make out that the field of ahimsa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widening, and the limited acceptance of ahimsa by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sufficiently supports my position.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turn our eyes to the time of which history any record </w:t>
      </w:r>
      <w:r>
        <w:rPr>
          <w:rFonts w:ascii="Times" w:hAnsi="Times" w:eastAsia="Times"/>
          <w:b w:val="0"/>
          <w:i w:val="0"/>
          <w:color w:val="000000"/>
          <w:sz w:val="22"/>
        </w:rPr>
        <w:t>down to our  own time, we shall find that man has been steadily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gressing towards ahimsa. Out remote ancestors were cannibals.  Then </w:t>
      </w:r>
      <w:r>
        <w:rPr>
          <w:rFonts w:ascii="Times" w:hAnsi="Times" w:eastAsia="Times"/>
          <w:b w:val="0"/>
          <w:i w:val="0"/>
          <w:color w:val="000000"/>
          <w:sz w:val="22"/>
        </w:rPr>
        <w:t>came a time when they were fed up with cannibalism and they began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81</w:t>
      </w:r>
    </w:p>
    <w:p>
      <w:pPr>
        <w:sectPr>
          <w:pgSz w:w="9360" w:h="12960"/>
          <w:pgMar w:top="514" w:right="141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7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to live on chase. Next came a stage when man was  ashamed of lea-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ding  the life of a wandering hunter. He therefore took to agriculture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depended principally on mother earth for his food. Thus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 nomad he settled down to civilized stable life, founded villages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towns, and from member of a family  he became member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and a nation. All these are signs of progressive ahimsa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diminishing himsa. Had it been otherwise, the human species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been extinct by now,  even as many of the lower species </w:t>
      </w:r>
      <w:r>
        <w:rPr>
          <w:rFonts w:ascii="Times" w:hAnsi="Times" w:eastAsia="Times"/>
          <w:b w:val="0"/>
          <w:i w:val="0"/>
          <w:color w:val="000000"/>
          <w:sz w:val="22"/>
        </w:rPr>
        <w:t>have disappeared.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Prophets and avatars have also taught the lesson of ahimsa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less. Not one of them has professed to teach </w:t>
      </w:r>
      <w:r>
        <w:rPr>
          <w:rFonts w:ascii="Times" w:hAnsi="Times" w:eastAsia="Times"/>
          <w:b w:val="0"/>
          <w:i/>
          <w:color w:val="000000"/>
          <w:sz w:val="22"/>
        </w:rPr>
        <w:t>himsa.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it be otherwise?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Himsa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need to be taught. Man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animal is violent, but as spirit is non-violent. The moment he awakes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spirit within he cannot remain violent. Either he progresses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ahimsa or rushes to his doom.  T h at  i s  w h y t h e p r op h e 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avatars have taught the lessons of truth, harmony, brotherhood, </w:t>
      </w:r>
      <w:r>
        <w:rPr>
          <w:rFonts w:ascii="Times" w:hAnsi="Times" w:eastAsia="Times"/>
          <w:b w:val="0"/>
          <w:i w:val="0"/>
          <w:color w:val="000000"/>
          <w:sz w:val="22"/>
        </w:rPr>
        <w:t>justice, etc. —all attributes of ahimsa.</w:t>
      </w:r>
    </w:p>
    <w:p>
      <w:pPr>
        <w:autoSpaceDN w:val="0"/>
        <w:autoSpaceDE w:val="0"/>
        <w:widowControl/>
        <w:spacing w:line="240" w:lineRule="exact" w:before="54" w:after="0"/>
        <w:ind w:left="10" w:right="7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 violence seems to persist, even to the extent of thinking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like the correspondent regarding it as the final weapon. But as </w:t>
      </w:r>
      <w:r>
        <w:rPr>
          <w:rFonts w:ascii="Times" w:hAnsi="Times" w:eastAsia="Times"/>
          <w:b w:val="0"/>
          <w:i w:val="0"/>
          <w:color w:val="000000"/>
          <w:sz w:val="22"/>
        </w:rPr>
        <w:t>I  have shown  history and experience are against him.</w:t>
      </w:r>
    </w:p>
    <w:p>
      <w:pPr>
        <w:autoSpaceDN w:val="0"/>
        <w:autoSpaceDE w:val="0"/>
        <w:widowControl/>
        <w:spacing w:line="240" w:lineRule="exact" w:before="54" w:after="0"/>
        <w:ind w:left="10" w:right="7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If we believe that mankind has steadily progressed towards ahi-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msa, it follows that it has to progress towards it still further.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 world is static, everything is kinetic. If there is no progression,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there is inevitable retrogression. No one can remain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>eternal cycle, unless it be God  Himself.</w:t>
      </w:r>
    </w:p>
    <w:p>
      <w:pPr>
        <w:autoSpaceDN w:val="0"/>
        <w:autoSpaceDE w:val="0"/>
        <w:widowControl/>
        <w:spacing w:line="240" w:lineRule="exact" w:before="54" w:after="0"/>
        <w:ind w:left="10" w:right="7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war is the saturation point in violence. It spells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mind also its doom. Daily I have testimony of the fact that  ahimsa </w:t>
      </w:r>
      <w:r>
        <w:rPr>
          <w:rFonts w:ascii="Times" w:hAnsi="Times" w:eastAsia="Times"/>
          <w:b w:val="0"/>
          <w:i w:val="0"/>
          <w:color w:val="000000"/>
          <w:sz w:val="22"/>
        </w:rPr>
        <w:t>was never before appreciated by mankind as it is today. All the testi-</w:t>
      </w:r>
      <w:r>
        <w:rPr>
          <w:rFonts w:ascii="Times" w:hAnsi="Times" w:eastAsia="Times"/>
          <w:b w:val="0"/>
          <w:i w:val="0"/>
          <w:color w:val="000000"/>
          <w:sz w:val="22"/>
        </w:rPr>
        <w:t>mony from the West that I continue to receive points in the same dire-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ction. The Congress has pledged itself to ahimsa however  limited.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 the correspondent and doubters like him to shed  their doubts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plunge confidently into the sacred sacrificial fire of ahimsa.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little  doubt that the Congress will retrace  its step. “It is always </w:t>
      </w:r>
      <w:r>
        <w:rPr>
          <w:rFonts w:ascii="Times" w:hAnsi="Times" w:eastAsia="Times"/>
          <w:b w:val="0"/>
          <w:i w:val="0"/>
          <w:color w:val="000000"/>
          <w:sz w:val="22"/>
        </w:rPr>
        <w:t>willing.” Well has Pritam, our poet, sung: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Happiest are those that plunge in the fire.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lookers-on are all but scorched by flames.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August  5, 1940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11-8-1940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6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87. THE TEST OF NON-VIOLENCE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78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Those who regard themselves as out-and-out votaries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and believe the step taken by Rajaji and others to be wrong,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pass through a severe test. I have expressed my opinion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>clearest possible language. I believe that Rajaji has gone off the track.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 believes that I have. The future alone will decide who is right.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But as I have not the slightest doubt  the correctness of my posi-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tion., I have not  hesitated to advise those who think with me to leave </w:t>
      </w:r>
      <w:r>
        <w:rPr>
          <w:rFonts w:ascii="Times" w:hAnsi="Times" w:eastAsia="Times"/>
          <w:b w:val="0"/>
          <w:i w:val="0"/>
          <w:color w:val="000000"/>
          <w:sz w:val="22"/>
        </w:rPr>
        <w:t>the Congress. But this does not mean that they have to do so forth-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with. It is enough if they are ready to retire when I decide  upon the </w:t>
      </w:r>
      <w:r>
        <w:rPr>
          <w:rFonts w:ascii="Times" w:hAnsi="Times" w:eastAsia="Times"/>
          <w:b w:val="0"/>
          <w:i w:val="0"/>
          <w:color w:val="000000"/>
          <w:sz w:val="22"/>
        </w:rPr>
        <w:t>date. Before the actual step is taken, we shall have to make sure of cer-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tain things. Their retirement must be such as to cause no shock to </w:t>
      </w:r>
      <w:r>
        <w:rPr>
          <w:rFonts w:ascii="Times" w:hAnsi="Times" w:eastAsia="Times"/>
          <w:b w:val="0"/>
          <w:i w:val="0"/>
          <w:color w:val="000000"/>
          <w:sz w:val="22"/>
        </w:rPr>
        <w:t>fellow Congressmen. If these do not appreciate the step, I have to ex-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plain it to them patiently, and to convince them that it is in the interest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 Congress that it  should be taken. It is common cause 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and us that it would be an ideal thing if we could protect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against foreign aggression by non-violence. It is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desirable that there should be a group of people  pledged to devote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lives to proving the efficacy of non-violence. If the existence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group is good for the country, it is apparent that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outside the Congress, and that the Congress should not only </w:t>
      </w:r>
      <w:r>
        <w:rPr>
          <w:rFonts w:ascii="Times" w:hAnsi="Times" w:eastAsia="Times"/>
          <w:b w:val="0"/>
          <w:i w:val="0"/>
          <w:color w:val="000000"/>
          <w:sz w:val="22"/>
        </w:rPr>
        <w:t>tolerate them but welcome them, render them as much help as pos-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sible, and regard them as their own. That means that far from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any estrangement or misunderstanding between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this group, their relations should, if possible, be sweeter than </w:t>
      </w:r>
      <w:r>
        <w:rPr>
          <w:rFonts w:ascii="Times" w:hAnsi="Times" w:eastAsia="Times"/>
          <w:b w:val="0"/>
          <w:i w:val="0"/>
          <w:color w:val="000000"/>
          <w:sz w:val="22"/>
        </w:rPr>
        <w:t>before.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To bring about  this happy consummation, the out-and-out vot-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aries of non-violence should not even mentally find fault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erstwhile comrades. They may not remind them of their previous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statements. It is their duty  to revise their statements if they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erroneous, and it is possible that they may  not read in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implications as others discover in them. The best thing,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is to bear joyously with one another. This  mutual  tolerance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presupposes their choosing different spheres of action and  Working </w:t>
      </w:r>
      <w:r>
        <w:rPr>
          <w:rFonts w:ascii="Times" w:hAnsi="Times" w:eastAsia="Times"/>
          <w:b w:val="0"/>
          <w:i w:val="0"/>
          <w:color w:val="000000"/>
          <w:sz w:val="22"/>
        </w:rPr>
        <w:t>in co-operation wherever possible.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some time before we can create such an atmosphere,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are sure to succeed if we make a serious endeavour in this </w:t>
      </w:r>
      <w:r>
        <w:rPr>
          <w:rFonts w:ascii="Times" w:hAnsi="Times" w:eastAsia="Times"/>
          <w:b w:val="0"/>
          <w:i w:val="0"/>
          <w:color w:val="000000"/>
          <w:sz w:val="22"/>
        </w:rPr>
        <w:t>direction. In the meanwhile let everyone occupy himself with the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of this was published 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>, 10-8-1940.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English translation is reproduced from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"The Delhi Resolution"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83</w:t>
      </w:r>
    </w:p>
    <w:p>
      <w:pPr>
        <w:sectPr>
          <w:pgSz w:w="9360" w:h="12960"/>
          <w:pgMar w:top="516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activities I have suggested and make steady progress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therein.  One or more leaders in each province should prepare a list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seceders at the proper time. But I will not take a  single step </w:t>
      </w:r>
      <w:r>
        <w:rPr>
          <w:rFonts w:ascii="Times" w:hAnsi="Times" w:eastAsia="Times"/>
          <w:b w:val="0"/>
          <w:i w:val="0"/>
          <w:color w:val="000000"/>
          <w:sz w:val="22"/>
        </w:rPr>
        <w:t>without mature deliberation.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August</w:t>
      </w:r>
      <w:r>
        <w:rPr>
          <w:rFonts w:ascii="Times" w:hAnsi="Times" w:eastAsia="Times"/>
          <w:b w:val="0"/>
          <w:i w:val="0"/>
          <w:color w:val="000000"/>
          <w:sz w:val="22"/>
        </w:rPr>
        <w:t>5, 1940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11-8-1940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88.  SPINNING ANNIVERSARY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90" w:val="left"/>
        </w:tabs>
        <w:autoSpaceDE w:val="0"/>
        <w:widowControl/>
        <w:spacing w:line="24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Narandas Gandhi writes from Rajkot as follows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Spinning Anniversary: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71 days’ Programme for  the forthcoming anniversary was com-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menced  on  the morning of 20th July with  prayers and the song of the  ‘True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Vaishnava’.  Spinning  is in full swing. Some begin from 4 a.m. Amritlal gets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up at 3.30 a.m. and begins spinning from 4 a.m., and by 3.30 p.m. with a break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breakfast and lunch spins nearly 6,000 yards in 11 hours. After this he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learns music, has his walk and rest. He has resolved to spin 400,000 yards in 71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days. We have the evening prayer at 6.30. About 75 people attend. The</w:t>
      </w:r>
    </w:p>
    <w:p>
      <w:pPr>
        <w:autoSpaceDN w:val="0"/>
        <w:autoSpaceDE w:val="0"/>
        <w:widowControl/>
        <w:spacing w:line="26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following figures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of collections for </w:t>
      </w:r>
      <w:r>
        <w:rPr>
          <w:rFonts w:ascii="Times" w:hAnsi="Times" w:eastAsia="Times"/>
          <w:b w:val="0"/>
          <w:i/>
          <w:color w:val="000000"/>
          <w:sz w:val="18"/>
        </w:rPr>
        <w:t>Daridranarayan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made on the last five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birthdays may be of interest: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8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Figures are  usually uninteresting and I rarely give details of </w:t>
      </w:r>
      <w:r>
        <w:rPr>
          <w:rFonts w:ascii="Times" w:hAnsi="Times" w:eastAsia="Times"/>
          <w:b w:val="0"/>
          <w:i w:val="0"/>
          <w:color w:val="000000"/>
          <w:sz w:val="22"/>
        </w:rPr>
        <w:t>these collections. But I have given these in detail as they  are of stri-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 interest. They are an eloquent testimony to the  work that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by the single-minded devotion and efficiency of a single man. </w:t>
      </w:r>
      <w:r>
        <w:rPr>
          <w:rFonts w:ascii="Times" w:hAnsi="Times" w:eastAsia="Times"/>
          <w:b w:val="0"/>
          <w:i w:val="0"/>
          <w:color w:val="000000"/>
          <w:sz w:val="22"/>
        </w:rPr>
        <w:t>This annual spinning sacrifice goes on without  fuss and advertise-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ment. It is worthy of emulation everywhere for it means automatic </w:t>
      </w:r>
      <w:r>
        <w:rPr>
          <w:rFonts w:ascii="Times" w:hAnsi="Times" w:eastAsia="Times"/>
          <w:b w:val="0"/>
          <w:i w:val="0"/>
          <w:color w:val="000000"/>
          <w:sz w:val="22"/>
        </w:rPr>
        <w:t>propagation of khadi.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August</w:t>
      </w:r>
      <w:r>
        <w:rPr>
          <w:rFonts w:ascii="Times" w:hAnsi="Times" w:eastAsia="Times"/>
          <w:b w:val="0"/>
          <w:i w:val="0"/>
          <w:color w:val="000000"/>
          <w:sz w:val="22"/>
        </w:rPr>
        <w:t>5, 1940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11-8-1940</w:t>
      </w:r>
    </w:p>
    <w:p>
      <w:pPr>
        <w:autoSpaceDN w:val="0"/>
        <w:autoSpaceDE w:val="0"/>
        <w:widowControl/>
        <w:spacing w:line="292" w:lineRule="exact" w:before="350" w:after="0"/>
        <w:ind w:left="0" w:right="192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89.  ONE STEP FORWARD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78" w:after="0"/>
        <w:ind w:left="10" w:right="7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 before me two neatly bound volumes  in English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Hindustani, being a report of the first conference of Basic National </w:t>
      </w:r>
      <w:r>
        <w:rPr>
          <w:rFonts w:ascii="Times" w:hAnsi="Times" w:eastAsia="Times"/>
          <w:b w:val="0"/>
          <w:i w:val="0"/>
          <w:color w:val="000000"/>
          <w:sz w:val="22"/>
        </w:rPr>
        <w:t>Education held at Poona in October 1939. The English volume is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of this was published 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>, 10-8-1940.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English translation is reproduced from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figures are not reproduced here. They showed the amounts collected in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years from 1935 to 1939 and their disbursement for Harijan work, khadi work,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education and famine-relief.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"Notes".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5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entitled </w:t>
      </w:r>
      <w:r>
        <w:rPr>
          <w:rFonts w:ascii="Times" w:hAnsi="Times" w:eastAsia="Times"/>
          <w:b w:val="0"/>
          <w:i/>
          <w:color w:val="000000"/>
          <w:sz w:val="22"/>
        </w:rPr>
        <w:t>One  Step Forward</w:t>
      </w:r>
      <w:r>
        <w:rPr>
          <w:rFonts w:ascii="Times" w:hAnsi="Times" w:eastAsia="Times"/>
          <w:b w:val="0"/>
          <w:i w:val="0"/>
          <w:color w:val="000000"/>
          <w:sz w:val="22"/>
        </w:rPr>
        <w:t>. It covers 292 pages in English  and 290</w:t>
      </w:r>
    </w:p>
    <w:p>
      <w:pPr>
        <w:autoSpaceDN w:val="0"/>
        <w:autoSpaceDE w:val="0"/>
        <w:widowControl/>
        <w:spacing w:line="244" w:lineRule="exact" w:before="6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in Hindustani. The price is Rs.</w:t>
      </w:r>
      <w:r>
        <w:rPr>
          <w:rFonts w:ascii="Times" w:hAnsi="Times" w:eastAsia="Times"/>
          <w:b w:val="0"/>
          <w:i w:val="0"/>
          <w:color w:val="000000"/>
          <w:sz w:val="14"/>
          <w:u w:val="single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4"/>
          <w:u w:val="single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>per volume. Besides instructive intro-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ductory pages the report is divided into three parts. The first  contains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speeches and discussions. The second  is devoted to various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interpretations of basic education, and the third part is devoted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description of the exhibition of basic education for which Shri-mati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Ashadevi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made herself mainly responsible. There is an appendix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contains the names and addresses of delegates and invited </w:t>
      </w:r>
      <w:r>
        <w:rPr>
          <w:rFonts w:ascii="Times" w:hAnsi="Times" w:eastAsia="Times"/>
          <w:b w:val="0"/>
          <w:i w:val="0"/>
          <w:color w:val="000000"/>
          <w:sz w:val="22"/>
        </w:rPr>
        <w:t>guests. In the concluding part of his brief introduction Shri Aryana-</w:t>
      </w:r>
      <w:r>
        <w:rPr>
          <w:rFonts w:ascii="Times" w:hAnsi="Times" w:eastAsia="Times"/>
          <w:b w:val="0"/>
          <w:i w:val="0"/>
          <w:color w:val="000000"/>
          <w:sz w:val="22"/>
        </w:rPr>
        <w:t>yakam says: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conference and the exhibition have finally lifted the scheme of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basic national education above the realm of controversy and proved  to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educational world that as regards the fundamental principles, contents and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method, the claims  of  this new education are justified by a year’s experience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work with the teachers  and children.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 proceedings of the conference are proof  of that claim.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resist the temptation to quote from the body of the report.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interested in education should  not be without a copy.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it is a matter of comfort that this the latest,  though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last, effort of mine has  met with almost universal approbation.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year’s record promises a bright future for the experiment. I must </w:t>
      </w:r>
      <w:r>
        <w:rPr>
          <w:rFonts w:ascii="Times" w:hAnsi="Times" w:eastAsia="Times"/>
          <w:b w:val="0"/>
          <w:i w:val="0"/>
          <w:color w:val="000000"/>
          <w:sz w:val="22"/>
        </w:rPr>
        <w:t>review the annual report in another issue.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 August</w:t>
      </w:r>
      <w:r>
        <w:rPr>
          <w:rFonts w:ascii="Times" w:hAnsi="Times" w:eastAsia="Times"/>
          <w:b w:val="0"/>
          <w:i w:val="0"/>
          <w:color w:val="000000"/>
          <w:sz w:val="22"/>
        </w:rPr>
        <w:t>5, 1940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18-8-1940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90.  THE CASE OF MY FIRST SON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2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You have failed to take even your own son with you, and he has gone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astray. May it not, therefore, be well for you to rest content with putting your own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house in order?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may be taken to be a taunt, but I do not take it so.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had occurred to me before it did to anyone  else. I am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believer in previous births and rebirths. All our relationships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of the samskars we carry  from our previous births. God’s laws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inscrutable and are the subject of endless search. No one will </w:t>
      </w:r>
      <w:r>
        <w:rPr>
          <w:rFonts w:ascii="Times" w:hAnsi="Times" w:eastAsia="Times"/>
          <w:b w:val="0"/>
          <w:i w:val="0"/>
          <w:color w:val="000000"/>
          <w:sz w:val="22"/>
        </w:rPr>
        <w:t>fathom them.</w:t>
      </w:r>
    </w:p>
    <w:p>
      <w:pPr>
        <w:autoSpaceDN w:val="0"/>
        <w:autoSpaceDE w:val="0"/>
        <w:widowControl/>
        <w:spacing w:line="240" w:lineRule="exact" w:before="5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Ashadevi Aryanayakum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>, 10-8-1940.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English translation is reproduced from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where it appears under the heading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"Question Box".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85</w:t>
      </w:r>
    </w:p>
    <w:p>
      <w:pPr>
        <w:sectPr>
          <w:pgSz w:w="9360" w:h="12960"/>
          <w:pgMar w:top="514" w:right="1404" w:bottom="51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how I regard the case of my son. I regard  the birth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 son to me as the result  of my evil past whether of this  life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previous. My first son was born when I was in a state of infatuation.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Besides, he grew up whilst I was myself  growing and  whilst I knew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very little.  I do not claim to know myself fully even today,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certainly know myself  better than I did then. For years he remained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from me, and  his upbringing was not entirely in my hands.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why he has always been at a loose end. His grievance against me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 been that I sacrificed him and his brothers at the altar of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wrongly believed to be public good. My other sons have laid 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less the same blame at my door, but with a good deal of hesitation,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they have  generously forgiven me. My eldest son was the direct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victim of my  experiments—radical changes in my life—and so he </w:t>
      </w:r>
      <w:r>
        <w:rPr>
          <w:rFonts w:ascii="Times" w:hAnsi="Times" w:eastAsia="Times"/>
          <w:b w:val="0"/>
          <w:i w:val="0"/>
          <w:color w:val="000000"/>
          <w:sz w:val="22"/>
        </w:rPr>
        <w:t>cannot forget what he regards as my blunders. Under the circums-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tances I believe  I am myself the cause of the loss of my son, 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therefore learnt  patiently to bear it. And yet it is not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 to say that I have lost him. For it is my constant prayer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may  make him see the error of his ways and forgive me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shortcomings, if any, in serving him. It is my firm  faith that man 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nature going higher, and so I have not at all lost hope that 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he will wake up from his slumber of ignorance. Thus  he is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field of experiments in ahimsa. When or whether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 I have never bothered to know. It is enough for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  that I do not slacken my efforts in doing, what I know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my duty. ‘To work thou hast the right, never to the fruit thereof’ is </w:t>
      </w:r>
      <w:r>
        <w:rPr>
          <w:rFonts w:ascii="Times" w:hAnsi="Times" w:eastAsia="Times"/>
          <w:b w:val="0"/>
          <w:i w:val="0"/>
          <w:color w:val="000000"/>
          <w:sz w:val="22"/>
        </w:rPr>
        <w:t>one of the golden precepts of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Gita.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 August  5,  1940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18-8-1940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91.  LETTER TO MUNNALAL G. SHAH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5, 1940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 agree with you. Would you consider Kanchan touching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undesirable? Should  she avoid  touching  a man even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>serving him? Tell me  unhesitatingly what you wish.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8530. Also C. W. 7099. 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92. LETTER TO SUSHILA NAYYAR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5, 1940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4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reply to your long letter when I have some free time.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merely to tell you that in my opinion you should accept a job if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your way. I want you here for the sake of my work. This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 your taking care of my body too. I can see that that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acceptable to you. I see that you will come only to serve me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 and if I accept you in that capacity and others stop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opposition to this. This is asking for the impossible. According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condition, you can come whenever you can make it. The cards are in </w:t>
      </w:r>
      <w:r>
        <w:rPr>
          <w:rFonts w:ascii="Times" w:hAnsi="Times" w:eastAsia="Times"/>
          <w:b w:val="0"/>
          <w:i w:val="0"/>
          <w:color w:val="000000"/>
          <w:sz w:val="22"/>
        </w:rPr>
        <w:t>your hands, not mine.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Bablo has corrected one of your translations. I have found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changes he has made very good. There were some outright mistakes.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translation is better. But it has things one can do without.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got it corrected with a view to helping you. I am sending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is ready today.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Mirabehn said you were looking disturbed. Absent-minded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 she had used. You are still lean and weak. This fault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 remedied.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93.  WHAT OF THE ‘WEAK MAJORITY’?</w:t>
      </w:r>
    </w:p>
    <w:p>
      <w:pPr>
        <w:autoSpaceDN w:val="0"/>
        <w:autoSpaceDE w:val="0"/>
        <w:widowControl/>
        <w:spacing w:line="294" w:lineRule="exact" w:before="6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Prof. Timur of  Islamia College, Peshawar,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. The experiment which you want to make of defending India against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foreign aggression without the use of arms would be the boldest moral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experiment of all times. There are two possible results of such a course. Either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conscience  of the invaders may be awakened by the love of the invaded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they may repent of their sin. Or the proud invaders may take non-violence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a sign of physical weakness  and degeneration and may think it right  to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subjugate,  rule over, and exploit, a weak people. This is the doctrine of Niet-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zsche  which is  followed in  practice by Hitler. A great loss is involved in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such conquest  of the physically weak by the physically strong. A few strong-</w:t>
      </w:r>
    </w:p>
    <w:p>
      <w:pPr>
        <w:autoSpaceDN w:val="0"/>
        <w:autoSpaceDE w:val="0"/>
        <w:widowControl/>
        <w:spacing w:line="240" w:lineRule="exact" w:before="4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are reproduced here.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87</w:t>
      </w:r>
    </w:p>
    <w:p>
      <w:pPr>
        <w:sectPr>
          <w:pgSz w:w="9360" w:h="12960"/>
          <w:pgMar w:top="516" w:right="141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willed members of the conquered nation  may refuse to owe allegiance to the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conquerors, but the large majority always  submits. . . It is the weak majority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needs protection. The question is how to protect it by non-violent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methods. . 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weak majority no doubt needs protection. If all were </w:t>
      </w:r>
      <w:r>
        <w:rPr>
          <w:rFonts w:ascii="Times" w:hAnsi="Times" w:eastAsia="Times"/>
          <w:b w:val="0"/>
          <w:i w:val="0"/>
          <w:color w:val="000000"/>
          <w:sz w:val="22"/>
        </w:rPr>
        <w:t>soldiers either of ahimsa or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himsa</w:t>
      </w:r>
      <w:r>
        <w:rPr>
          <w:rFonts w:ascii="Times" w:hAnsi="Times" w:eastAsia="Times"/>
          <w:b w:val="0"/>
          <w:i w:val="0"/>
          <w:color w:val="000000"/>
          <w:sz w:val="22"/>
        </w:rPr>
        <w:t>, no such questions as call for dis-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cussion in these columns would arise. There is  always a weak majority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would want protection against  man’s  mischief. The orthodox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we know. Nazism is its  logical outcome. It is an answer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 want. A terrible wrong wantonly perpetrated against a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cried out for  redress. And Hitler arose to avenge it.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ultimate fortune of the war, Germany will not be humiliated again.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Humanity will not stand a second outrage. But in seeking to avenge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wrong by the  wrong method of violence brought to very near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perfection, Hitler has brutalized not  only Germans but a large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humanity. The end of it we  have not yet reached. For Britain, so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she holds  to the orthodox method, has to copy the Nazi methods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is to put up a successful defence. Thus the logical outcome of the </w:t>
      </w:r>
      <w:r>
        <w:rPr>
          <w:rFonts w:ascii="Times" w:hAnsi="Times" w:eastAsia="Times"/>
          <w:b w:val="0"/>
          <w:i w:val="0"/>
          <w:color w:val="000000"/>
          <w:sz w:val="22"/>
        </w:rPr>
        <w:t>violent method seems  to be increasingly to brutalize man including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 weak majority”.  For it has to give its defenders the required </w:t>
      </w:r>
      <w:r>
        <w:rPr>
          <w:rFonts w:ascii="Times" w:hAnsi="Times" w:eastAsia="Times"/>
          <w:b w:val="0"/>
          <w:i w:val="0"/>
          <w:color w:val="000000"/>
          <w:sz w:val="22"/>
        </w:rPr>
        <w:t>measure of co-operation.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Now imagine the same majority defended after the method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As it admits of no grossness, no  fraud,  no malice, it </w:t>
      </w:r>
      <w:r>
        <w:rPr>
          <w:rFonts w:ascii="Times" w:hAnsi="Times" w:eastAsia="Times"/>
          <w:b w:val="0"/>
          <w:i w:val="0"/>
          <w:color w:val="000000"/>
          <w:sz w:val="22"/>
        </w:rPr>
        <w:t>must  raise the moral tone of the defenders. Hence there will be  a cor-</w:t>
      </w:r>
      <w:r>
        <w:rPr>
          <w:rFonts w:ascii="Times" w:hAnsi="Times" w:eastAsia="Times"/>
          <w:b w:val="0"/>
          <w:i w:val="0"/>
          <w:color w:val="000000"/>
          <w:sz w:val="22"/>
        </w:rPr>
        <w:t>responding rise in the moral tone of the  “weak  majority” to be de-</w:t>
      </w:r>
      <w:r>
        <w:rPr>
          <w:rFonts w:ascii="Times" w:hAnsi="Times" w:eastAsia="Times"/>
          <w:b w:val="0"/>
          <w:i w:val="0"/>
          <w:color w:val="000000"/>
          <w:sz w:val="22"/>
        </w:rPr>
        <w:t>fended. No doubt there will be difference in degree, but not in kind.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snag comes in when we consider  the ways and means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the non-violent method. In working the other,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in getting the human material. Therefore that way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easy. In getting  non-violent  defenders, we have to pick and choose.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cannot buy them. The non-violent process is wholly 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one commonly known. I can only say that my own exper-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ience in organizing non-violent action for half a century fills me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for the future. It has succeeded in a marked measure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protecting the ‘weak majority”. But half a century is nothing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discovering the hidden  possibilities of this force and working them </w:t>
      </w:r>
      <w:r>
        <w:rPr>
          <w:rFonts w:ascii="Times" w:hAnsi="Times" w:eastAsia="Times"/>
          <w:b w:val="0"/>
          <w:i w:val="0"/>
          <w:color w:val="000000"/>
          <w:sz w:val="22"/>
        </w:rPr>
        <w:t>out. Those, therefore like the correspondent who are attracted to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violence, should, according to their ability and  opportunity, join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experiment, it has entered  upon a most interesting, though at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time a most difficult, stage. I am myself sailing on uncharted waters. 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take soundings every half hour. The difficulty only braces me </w:t>
      </w:r>
      <w:r>
        <w:rPr>
          <w:rFonts w:ascii="Times" w:hAnsi="Times" w:eastAsia="Times"/>
          <w:b w:val="0"/>
          <w:i w:val="0"/>
          <w:color w:val="000000"/>
          <w:sz w:val="22"/>
        </w:rPr>
        <w:t>for the struggle.</w:t>
      </w:r>
    </w:p>
    <w:p>
      <w:pPr>
        <w:autoSpaceDN w:val="0"/>
        <w:autoSpaceDE w:val="0"/>
        <w:widowControl/>
        <w:spacing w:line="240" w:lineRule="exact" w:before="54" w:after="0"/>
        <w:ind w:left="59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August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6, 1940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11-8-1940</w:t>
      </w:r>
    </w:p>
    <w:p>
      <w:pPr>
        <w:autoSpaceDN w:val="0"/>
        <w:autoSpaceDE w:val="0"/>
        <w:widowControl/>
        <w:spacing w:line="292" w:lineRule="exact" w:before="1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94.  THE BISWA AFFAIR</w:t>
      </w:r>
    </w:p>
    <w:p>
      <w:pPr>
        <w:autoSpaceDN w:val="0"/>
        <w:autoSpaceDE w:val="0"/>
        <w:widowControl/>
        <w:spacing w:line="240" w:lineRule="exact" w:before="118" w:after="0"/>
        <w:ind w:left="10" w:right="3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late in the day I must redeem my promise to give 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on this unfortunate case. I have letters containing angry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protests against the five Congress Ministers in C. P., chiefly  the Prime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Minister. I have carefully read both the judgments,  that of the learned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Chief Justice and of the concurring Judge. There is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 that there has been a gross miscarriage of justice  due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police bungling. I hold pandit Shukla and his  fellow-ministers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wholly free from blame. These are the remarks of the Chief Justice </w:t>
      </w:r>
      <w:r>
        <w:rPr>
          <w:rFonts w:ascii="Times" w:hAnsi="Times" w:eastAsia="Times"/>
          <w:b w:val="0"/>
          <w:i w:val="0"/>
          <w:color w:val="000000"/>
          <w:sz w:val="22"/>
        </w:rPr>
        <w:t>about Pandit Shukla:</w:t>
      </w:r>
    </w:p>
    <w:p>
      <w:pPr>
        <w:autoSpaceDN w:val="0"/>
        <w:autoSpaceDE w:val="0"/>
        <w:widowControl/>
        <w:spacing w:line="240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course of the debate the then Prime Minister himself did not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hesitate to use the word ‘murder’ and to indicate that this was not a case of riot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a  carefully planned murder  ruthlessly carried out.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find nothing objectionable in this statement. He  made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information then in his possession. He might have used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orthodox prefix ‘alleged’ in  connection with ‘murder’ and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guarded language. But there is nothing in his statement to justify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wrath poured upon his head. The  judges’ finding , however, is 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murder and that it was worthy of condemnation.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 regret was that because of want of reliable evidence the crime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go unpunished.  I have not, therefore, been able to understand,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 less to appreciate the rejoicing over what is a manifest failure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justice. So far as the discharge of the prisoners was concerned, 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matter for common, not communal, rejoicing that no man  suffered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there was conclusive evidence. All must  accept the unequivocal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judgement of the final court  of appeal. But there should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regret too that there was failure of justice. It cannot be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advantage  of  any  community that a murderer should  be screened.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Panditji has written a long letter to the Maulana Saheb a b ou t  t h 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affair .  I have seen the letter. I do not know  what the Maulana Saheb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said on the letter. I hold it to be quite convincing. I take 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the following Muslim testimony quoted by  him: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here. Shukla in his letter had described how he had visited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place accompanied by Hindu and Muslim M. L. A. s, taken tea at the Muslim High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school at Khamgaon and when this was objected to by some, had appealed to both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communities for harmoney and goodwill and how Khan saheb Abdul Rahman was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pleased by this.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89</w:t>
      </w:r>
    </w:p>
    <w:p>
      <w:pPr>
        <w:sectPr>
          <w:pgSz w:w="9360" w:h="12960"/>
          <w:pgMar w:top="514" w:right="1398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my  opinion will not revive the dying members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unfortunate controversy which should never have arisen. If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 must quarrel, is it not possible to fight fair? Charges </w:t>
      </w:r>
      <w:r>
        <w:rPr>
          <w:rFonts w:ascii="Times" w:hAnsi="Times" w:eastAsia="Times"/>
          <w:b w:val="0"/>
          <w:i w:val="0"/>
          <w:color w:val="000000"/>
          <w:sz w:val="22"/>
        </w:rPr>
        <w:t>without foundation can but add to the existing  bitterness.</w:t>
      </w:r>
    </w:p>
    <w:p>
      <w:pPr>
        <w:autoSpaceDN w:val="0"/>
        <w:autoSpaceDE w:val="0"/>
        <w:widowControl/>
        <w:spacing w:line="280" w:lineRule="exact" w:before="14" w:after="0"/>
        <w:ind w:left="59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 August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6, 1940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11-8-1940</w:t>
      </w:r>
    </w:p>
    <w:p>
      <w:pPr>
        <w:autoSpaceDN w:val="0"/>
        <w:autoSpaceDE w:val="0"/>
        <w:widowControl/>
        <w:spacing w:line="292" w:lineRule="exact" w:before="350" w:after="0"/>
        <w:ind w:left="0" w:right="268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95.  AUNDH</w:t>
      </w:r>
    </w:p>
    <w:p>
      <w:pPr>
        <w:autoSpaceDN w:val="0"/>
        <w:autoSpaceDE w:val="0"/>
        <w:widowControl/>
        <w:spacing w:line="240" w:lineRule="exact" w:before="118" w:after="0"/>
        <w:ind w:left="10" w:right="8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does not know little Aundh? Little it is in size and income,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has made itself  great and famous by its Chief having bestowed,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unasked, the boon of full self-government on his people. Its chief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 Appasaheb Pant has brought out an attractive pamphlet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nine pages describing the experiment, from  which I reproduce the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following:</w:t>
      </w:r>
    </w:p>
    <w:p>
      <w:pPr>
        <w:autoSpaceDN w:val="0"/>
        <w:autoSpaceDE w:val="0"/>
        <w:widowControl/>
        <w:spacing w:line="240" w:lineRule="exact" w:before="48" w:after="0"/>
        <w:ind w:left="590" w:right="80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 democracy is the basis of the new Constitution. Every village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elects by the vote of all of  its adults  a panchayat of five persons. One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five is elected by the panchayat unanimously as their president. If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unanimity is not possible, then all the adults of the village elect the president </w:t>
      </w:r>
      <w:r>
        <w:rPr>
          <w:rFonts w:ascii="Times" w:hAnsi="Times" w:eastAsia="Times"/>
          <w:b w:val="0"/>
          <w:i w:val="0"/>
          <w:color w:val="000000"/>
          <w:sz w:val="18"/>
        </w:rPr>
        <w:t>out of the panchayat.</w:t>
      </w:r>
    </w:p>
    <w:p>
      <w:pPr>
        <w:autoSpaceDN w:val="0"/>
        <w:autoSpaceDE w:val="0"/>
        <w:widowControl/>
        <w:spacing w:line="240" w:lineRule="exact" w:before="40" w:after="0"/>
        <w:ind w:left="590" w:right="78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Duty elected presidents of a group of villages  constitute the taluka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panchayat. The  taluka  panchayat decides in its meetings the way in which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spend the  money that it receives. It receives as near as possible half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revenue that is  collected in the taluka. It receives as near as possible half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revenue that is  collected in the taluka. The villages prepare their budgets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present them through  their presidents to the taluka panchayat. These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discussed and a budget for the  whole taluka is prepared. The villages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spend the money they get as they think  fit.  As yet education and public </w:t>
      </w:r>
      <w:r>
        <w:rPr>
          <w:rFonts w:ascii="Times" w:hAnsi="Times" w:eastAsia="Times"/>
          <w:b w:val="0"/>
          <w:i w:val="0"/>
          <w:color w:val="000000"/>
          <w:sz w:val="18"/>
        </w:rPr>
        <w:t>works constitute the chief items of expenditure.</w:t>
      </w:r>
    </w:p>
    <w:p>
      <w:pPr>
        <w:autoSpaceDN w:val="0"/>
        <w:tabs>
          <w:tab w:pos="590" w:val="left"/>
          <w:tab w:pos="109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members of the  Assembly know not only about the affairs of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Central Government, but they are intimately connected with the everyday work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 the villages, and they get acquainted with the work of other villages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 taluka  at the meetings of  the taluka  panchayat. The member  of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Legislative  Assembly, in the way, is an active  worker almost 12 hours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day. It is not that  he stands for election, gets  elected on certain issues,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does not worry  about  these till the next election. He has to face the villagers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day. The Constitution  gives the power of recall  to the villages. 4/5ths </w:t>
      </w:r>
      <w:r>
        <w:rPr>
          <w:rFonts w:ascii="Times" w:hAnsi="Times" w:eastAsia="Times"/>
          <w:b w:val="0"/>
          <w:i w:val="0"/>
          <w:color w:val="000000"/>
          <w:sz w:val="18"/>
        </w:rPr>
        <w:t>of the voters can ask for a re- election of the panchayat.</w:t>
      </w:r>
    </w:p>
    <w:p>
      <w:pPr>
        <w:autoSpaceDN w:val="0"/>
        <w:autoSpaceDE w:val="0"/>
        <w:widowControl/>
        <w:spacing w:line="240" w:lineRule="exact" w:before="40" w:after="0"/>
        <w:ind w:left="590" w:right="78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panchayats  dispense justice. The  villager need not spend money,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  out of his village,  and  spend days at the taluka town to  get a hearing.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panchayat decides his case on the spot. The peasant  can get witnesses in the </w:t>
      </w:r>
      <w:r>
        <w:rPr>
          <w:rFonts w:ascii="Times" w:hAnsi="Times" w:eastAsia="Times"/>
          <w:b w:val="0"/>
          <w:i w:val="0"/>
          <w:color w:val="000000"/>
          <w:sz w:val="18"/>
        </w:rPr>
        <w:t>village.  And in the cases that are difficult  and involve intricate points of law,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5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sub-judge comes to the village  and assists the panchayat with the dispensa-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tion of  justice. The sub-judge not only gives expert advice to the panchayat,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also acts as a guide to the peasant who many a time is completely ignorant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his legal rights  and is therefore liable to be misguided by the vested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interests—the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goondas.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in Aundh is therefore cheap, swift and effective.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panchayats of two talukas alone 197 criminal and civil suits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disposed of. In 75 per cent  of civil suits and 50 per cent of criminal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 no pleaders were engaged. The witnesses had to be paid nothing,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 themselves on the spot.  There was thus  great saving  of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money. Most cases  were decided at a single sitting.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turns out at  the hearing of cases. Hence lying is rare,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can be easily  detected. Therefore many cases are compromised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court. This method of dealing out justice is itself great adult </w:t>
      </w:r>
      <w:r>
        <w:rPr>
          <w:rFonts w:ascii="Times" w:hAnsi="Times" w:eastAsia="Times"/>
          <w:b w:val="0"/>
          <w:i w:val="0"/>
          <w:color w:val="000000"/>
          <w:sz w:val="22"/>
        </w:rPr>
        <w:t>education.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There are 88 village schools for 72 villages. After the intro-</w:t>
      </w:r>
      <w:r>
        <w:rPr>
          <w:rFonts w:ascii="Times" w:hAnsi="Times" w:eastAsia="Times"/>
          <w:b w:val="0"/>
          <w:i w:val="0"/>
          <w:color w:val="000000"/>
          <w:sz w:val="22"/>
        </w:rPr>
        <w:t>duction of adult franchise, 35 per cent of the adult population  rece-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ived education. Basic education is not neglected, nor is physical.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Rajasaheb himself takes a keen interest in the  physical development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people. It is done through </w:t>
      </w:r>
      <w:r>
        <w:rPr>
          <w:rFonts w:ascii="Times" w:hAnsi="Times" w:eastAsia="Times"/>
          <w:b w:val="0"/>
          <w:i/>
          <w:color w:val="000000"/>
          <w:sz w:val="22"/>
        </w:rPr>
        <w:t>suryanamaskar.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a special style.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Appasaheb has shown the bright side of the experiment,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lost sight of the difficulties and troubles. I omit notice of </w:t>
      </w:r>
      <w:r>
        <w:rPr>
          <w:rFonts w:ascii="Times" w:hAnsi="Times" w:eastAsia="Times"/>
          <w:b w:val="0"/>
          <w:i w:val="0"/>
          <w:color w:val="000000"/>
          <w:sz w:val="22"/>
        </w:rPr>
        <w:t>these. For they are the usual difficulties  that attend all such experi-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ments. The leader of the people, if they retain  their faith, will surely </w:t>
      </w:r>
      <w:r>
        <w:rPr>
          <w:rFonts w:ascii="Times" w:hAnsi="Times" w:eastAsia="Times"/>
          <w:b w:val="0"/>
          <w:i w:val="0"/>
          <w:color w:val="000000"/>
          <w:sz w:val="22"/>
        </w:rPr>
        <w:t>surmount them. This is how the pamphlet closes: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Little has been done. Much remains to be done. It's an important work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are  doing. We want sympathy  and advice.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 everybody sympathizes with the Aundh people.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any to give  send Appasaheb their thoughts. Let them </w:t>
      </w:r>
      <w:r>
        <w:rPr>
          <w:rFonts w:ascii="Times" w:hAnsi="Times" w:eastAsia="Times"/>
          <w:b w:val="0"/>
          <w:i w:val="0"/>
          <w:color w:val="000000"/>
          <w:sz w:val="22"/>
        </w:rPr>
        <w:t>be sure that they are sound and relevant.</w:t>
      </w:r>
    </w:p>
    <w:p>
      <w:pPr>
        <w:autoSpaceDN w:val="0"/>
        <w:autoSpaceDE w:val="0"/>
        <w:widowControl/>
        <w:spacing w:line="240" w:lineRule="exact" w:before="54" w:after="0"/>
        <w:ind w:left="59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 August 6, 1940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11-8-1940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91</w:t>
      </w:r>
    </w:p>
    <w:p>
      <w:pPr>
        <w:sectPr>
          <w:pgSz w:w="9360" w:h="12960"/>
          <w:pgMar w:top="54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96.  NAZISM IN ITS NAKEDNESS</w:t>
      </w:r>
    </w:p>
    <w:p>
      <w:pPr>
        <w:autoSpaceDN w:val="0"/>
        <w:autoSpaceDE w:val="0"/>
        <w:widowControl/>
        <w:spacing w:line="294" w:lineRule="exact" w:before="2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Dutch friend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48" w:after="0"/>
        <w:ind w:left="590" w:right="30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 will perhaps be able to remember me having made a drawing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 at Romain  Rolland’s in 1931. . .  I am a Dutchman and lived for 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years in  Germany, where  I had build up a living as an artist. Nazim,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gained hold in Germany seven years ago, caused me many conscientious </w:t>
      </w:r>
      <w:r>
        <w:rPr>
          <w:rFonts w:ascii="Times" w:hAnsi="Times" w:eastAsia="Times"/>
          <w:b w:val="0"/>
          <w:i w:val="0"/>
          <w:color w:val="000000"/>
          <w:sz w:val="18"/>
        </w:rPr>
        <w:t>doubts. . .</w:t>
      </w:r>
    </w:p>
    <w:p>
      <w:pPr>
        <w:autoSpaceDN w:val="0"/>
        <w:autoSpaceDE w:val="0"/>
        <w:widowControl/>
        <w:spacing w:line="240" w:lineRule="exact" w:before="40" w:after="0"/>
        <w:ind w:left="590" w:right="28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just  one year ago since I left my house in Munich to spend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  in Holland. . . On 10th May, by the use of every  possible subtle  trick.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Holland was  overpowered. After four days  of the most ruthless  bombing 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fled to England and are now on our  way to Java, the  country  of my birth,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 I hope  to  find  work. . . 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40" w:after="0"/>
        <w:ind w:left="59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Hitler aims at nothing  less than  the destruction of all moral values, </w:t>
      </w:r>
      <w:r>
        <w:rPr>
          <w:rFonts w:ascii="Times" w:hAnsi="Times" w:eastAsia="Times"/>
          <w:b w:val="0"/>
          <w:i w:val="0"/>
          <w:color w:val="000000"/>
          <w:sz w:val="18"/>
        </w:rPr>
        <w:t>and in the bulk of German youth he has already attained that end.</w:t>
      </w:r>
    </w:p>
    <w:p>
      <w:pPr>
        <w:autoSpaceDN w:val="0"/>
        <w:autoSpaceDE w:val="0"/>
        <w:widowControl/>
        <w:spacing w:line="240" w:lineRule="exact" w:before="40" w:after="0"/>
        <w:ind w:left="590" w:right="30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Your article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about  the Jewish problem in Germany parti-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cularly  interested  me since I had many Jewish friends there. You say in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that,  if ever  a war were justified, it is this one against  Germany. In the same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article, however,  you  write that, if  you  were a Jew, you would attempt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soften the hearts of the  Nazis by non-violence.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Recently you also advised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Britain and the British people to surrender their  beautiful island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German invader, without resistance by  force, and to conquer him afterwards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non-violence.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probably no man  in the whole history who has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better knowledge  of the  practice of non-violence  than yourself. Your views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awakened veneration and love for you in millions  of hearts not only in </w:t>
      </w:r>
      <w:r>
        <w:rPr>
          <w:rFonts w:ascii="Times" w:hAnsi="Times" w:eastAsia="Times"/>
          <w:b w:val="0"/>
          <w:i w:val="0"/>
          <w:color w:val="000000"/>
          <w:sz w:val="18"/>
        </w:rPr>
        <w:t>India but in  the outside world as well. . .</w:t>
      </w:r>
    </w:p>
    <w:p>
      <w:pPr>
        <w:autoSpaceDN w:val="0"/>
        <w:autoSpaceDE w:val="0"/>
        <w:widowControl/>
        <w:spacing w:line="260" w:lineRule="exact" w:before="40" w:after="0"/>
        <w:ind w:left="610" w:right="28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  Nazism, the German youth has lost all individuality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thought  and feeling. The great mass of young people has lost its heart  and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degraded to the level of a machine. The German conduct of the war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absolutely mechanical;  machines are driven by robot men who have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qualms of consci-ence about  crushing under their tanks the bodies of women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children, bombing open towns,  killing hundreds of thousands of women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children, and on occasion using them  as a screen for their advance,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distributing poisoned food. These are all facts, the  truth of which I can vouch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for. I  have  spoken with many of your followers about the possibility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applying non-violence against Germany. A friend of mine, whose  work it is </w:t>
      </w:r>
      <w:r>
        <w:rPr>
          <w:rFonts w:ascii="Times" w:hAnsi="Times" w:eastAsia="Times"/>
          <w:b w:val="0"/>
          <w:i w:val="0"/>
          <w:color w:val="000000"/>
          <w:sz w:val="18"/>
        </w:rPr>
        <w:t>to cross-examine German prisoners of war in England, was deeply shocked by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are reproduced here.</w:t>
      </w:r>
    </w:p>
    <w:p>
      <w:pPr>
        <w:autoSpaceDN w:val="0"/>
        <w:autoSpaceDE w:val="0"/>
        <w:widowControl/>
        <w:spacing w:line="220" w:lineRule="exact" w:before="20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"The Jews"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"To Every Briton"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6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spiritual  narrowness and heartlessness of these young men, and agreed</w:t>
      </w:r>
    </w:p>
    <w:p>
      <w:pPr>
        <w:autoSpaceDN w:val="0"/>
        <w:autoSpaceDE w:val="0"/>
        <w:widowControl/>
        <w:spacing w:line="240" w:lineRule="exact" w:before="20" w:after="0"/>
        <w:ind w:left="6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me that  non-violence could not be applied with any success against</w:t>
      </w:r>
    </w:p>
    <w:p>
      <w:pPr>
        <w:autoSpaceDN w:val="0"/>
        <w:autoSpaceDE w:val="0"/>
        <w:widowControl/>
        <w:spacing w:line="240" w:lineRule="exact" w:before="20" w:after="0"/>
        <w:ind w:left="6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such robots. . .</w:t>
      </w:r>
    </w:p>
    <w:p>
      <w:pPr>
        <w:autoSpaceDN w:val="0"/>
        <w:autoSpaceDE w:val="0"/>
        <w:widowControl/>
        <w:spacing w:line="280" w:lineRule="exact" w:before="32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friend has sent his name and address. But I withhold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fear of harm coming to him through unnecessary publicity. The </w:t>
      </w:r>
      <w:r>
        <w:rPr>
          <w:rFonts w:ascii="Times" w:hAnsi="Times" w:eastAsia="Times"/>
          <w:b w:val="0"/>
          <w:i w:val="0"/>
          <w:color w:val="000000"/>
          <w:sz w:val="22"/>
        </w:rPr>
        <w:t>letter must be valued on  its  own intrinsic merits.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What, however, concerns me is not so much his characterization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Nazism as his belief that non-violent action may have  no effect on </w:t>
      </w:r>
      <w:r>
        <w:rPr>
          <w:rFonts w:ascii="Times" w:hAnsi="Times" w:eastAsia="Times"/>
          <w:b w:val="0"/>
          <w:i w:val="0"/>
          <w:color w:val="000000"/>
          <w:sz w:val="22"/>
        </w:rPr>
        <w:t>Hitler or the Germans whom he has turned into so many robots.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action, if it is  adequate, must influence Hitler  and easily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duped Germans. No man can be turned into a permanent machine.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the dead  weight  of authority  is lifted from his head, he </w:t>
      </w:r>
      <w:r>
        <w:rPr>
          <w:rFonts w:ascii="Times" w:hAnsi="Times" w:eastAsia="Times"/>
          <w:b w:val="0"/>
          <w:i w:val="0"/>
          <w:color w:val="000000"/>
          <w:sz w:val="22"/>
        </w:rPr>
        <w:t>begins to function normally. To lay down any such general pro-</w:t>
      </w:r>
      <w:r>
        <w:rPr>
          <w:rFonts w:ascii="Times" w:hAnsi="Times" w:eastAsia="Times"/>
          <w:b w:val="0"/>
          <w:i w:val="0"/>
          <w:color w:val="000000"/>
          <w:sz w:val="22"/>
        </w:rPr>
        <w:t>position as my  friend has,  betrays ignorance of the working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The British Government can take no risks, can  make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experiments  in which they have not even a workable faith. But if  ever </w:t>
      </w:r>
      <w:r>
        <w:rPr>
          <w:rFonts w:ascii="Times" w:hAnsi="Times" w:eastAsia="Times"/>
          <w:b w:val="0"/>
          <w:i w:val="0"/>
          <w:color w:val="000000"/>
          <w:sz w:val="22"/>
        </w:rPr>
        <w:t>an opportunity could be given to me, in spite of my physical limi-</w:t>
      </w:r>
      <w:r>
        <w:rPr>
          <w:rFonts w:ascii="Times" w:hAnsi="Times" w:eastAsia="Times"/>
          <w:b w:val="0"/>
          <w:i w:val="0"/>
          <w:color w:val="000000"/>
          <w:sz w:val="22"/>
        </w:rPr>
        <w:t>tations, I should not hesitate to try what would  appear to be impos-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sible. For in ahimsa it is not the votary who acts in his own strength.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comes from God. If,  therefore, the way is opened for me 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go, he will give me the physical endurance and clothe my word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needed power. Anyway all through my life I have acted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faith. Never have I attributed any independent strength to myself.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considered by men who do not believe in a higher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themselves as a drawback and a helpless state. I must admit that </w:t>
      </w:r>
      <w:r>
        <w:rPr>
          <w:rFonts w:ascii="Times" w:hAnsi="Times" w:eastAsia="Times"/>
          <w:b w:val="0"/>
          <w:i w:val="0"/>
          <w:color w:val="000000"/>
          <w:sz w:val="22"/>
        </w:rPr>
        <w:t>limitation of ahimsa, if it be accounted as such.</w:t>
      </w:r>
    </w:p>
    <w:p>
      <w:pPr>
        <w:autoSpaceDN w:val="0"/>
        <w:tabs>
          <w:tab w:pos="650" w:val="left"/>
        </w:tabs>
        <w:autoSpaceDE w:val="0"/>
        <w:widowControl/>
        <w:spacing w:line="280" w:lineRule="exact" w:before="14" w:after="0"/>
        <w:ind w:left="59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August  6, 1940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18-8-1940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97.  LETTER TO MANUBEHN S. MASHRUWALA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6, 1940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MANUDI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 but natural  that you should  expect my letters. But where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time? Yes, I do assume that even if I don’t write to you,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 chide me in your heart. I do get news of you from time to time. </w:t>
      </w:r>
      <w:r>
        <w:rPr>
          <w:rFonts w:ascii="Times" w:hAnsi="Times" w:eastAsia="Times"/>
          <w:b w:val="0"/>
          <w:i w:val="0"/>
          <w:color w:val="000000"/>
          <w:sz w:val="22"/>
        </w:rPr>
        <w:t>Are you not  coming  here some time? Do not  wait  for my invitation.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Gandhiji's grand-daughter, Harilal Gandhi's daughter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93</w:t>
      </w:r>
    </w:p>
    <w:p>
      <w:pPr>
        <w:sectPr>
          <w:pgSz w:w="9360" w:h="12960"/>
          <w:pgMar w:top="556" w:right="1408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Ba’s should be sufficient. Do not come  now even if Ba calls you. </w:t>
      </w:r>
      <w:r>
        <w:rPr>
          <w:rFonts w:ascii="Times" w:hAnsi="Times" w:eastAsia="Times"/>
          <w:b w:val="0"/>
          <w:i w:val="0"/>
          <w:color w:val="000000"/>
          <w:sz w:val="22"/>
        </w:rPr>
        <w:t>Wait till the weather improves.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74" w:lineRule="exact" w:before="34" w:after="0"/>
        <w:ind w:left="10" w:right="288" w:firstLine="57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ANUBEHN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ASHRUWALA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“B</w:t>
      </w:r>
      <w:r>
        <w:rPr>
          <w:rFonts w:ascii="Times" w:hAnsi="Times" w:eastAsia="Times"/>
          <w:b w:val="0"/>
          <w:i w:val="0"/>
          <w:color w:val="000000"/>
          <w:sz w:val="16"/>
        </w:rPr>
        <w:t>ALKIRAN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ANTA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RUZ</w:t>
      </w:r>
      <w:r>
        <w:rPr>
          <w:rFonts w:ascii="Times" w:hAnsi="Times" w:eastAsia="Times"/>
          <w:b w:val="0"/>
          <w:i w:val="0"/>
          <w:color w:val="000000"/>
          <w:sz w:val="20"/>
        </w:rPr>
        <w:t>, B. B. &amp; C. I. R</w:t>
      </w:r>
      <w:r>
        <w:rPr>
          <w:rFonts w:ascii="Times" w:hAnsi="Times" w:eastAsia="Times"/>
          <w:b w:val="0"/>
          <w:i w:val="0"/>
          <w:color w:val="000000"/>
          <w:sz w:val="16"/>
        </w:rPr>
        <w:t>LY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2677. Courtesy: Kanubhai Mashruwala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98.  ANSWERS TO QUESTIONS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6, 1940</w:t>
      </w:r>
    </w:p>
    <w:p>
      <w:pPr>
        <w:autoSpaceDN w:val="0"/>
        <w:autoSpaceDE w:val="0"/>
        <w:widowControl/>
        <w:spacing w:line="260" w:lineRule="exact" w:before="5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You say that God has a hand in the creation of the world. Why is then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frightful war? Why aren’t they  inspired by God?  Millions of men, women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children are being killed. It seems that God loves it. What are the things inspired by </w:t>
      </w:r>
      <w:r>
        <w:rPr>
          <w:rFonts w:ascii="Times" w:hAnsi="Times" w:eastAsia="Times"/>
          <w:b w:val="0"/>
          <w:i w:val="0"/>
          <w:color w:val="000000"/>
          <w:sz w:val="18"/>
        </w:rPr>
        <w:t>God? Can’t  He  prevent bad deeds?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If we knew this should we not become God? It is all </w:t>
      </w:r>
      <w:r>
        <w:rPr>
          <w:rFonts w:ascii="Times" w:hAnsi="Times" w:eastAsia="Times"/>
          <w:b w:val="0"/>
          <w:i w:val="0"/>
          <w:color w:val="000000"/>
          <w:sz w:val="22"/>
        </w:rPr>
        <w:t>[beyond] reason.</w:t>
      </w:r>
    </w:p>
    <w:p>
      <w:pPr>
        <w:autoSpaceDN w:val="0"/>
        <w:autoSpaceDE w:val="0"/>
        <w:widowControl/>
        <w:spacing w:line="292" w:lineRule="exact" w:before="16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‘Rama cares only for love.” Will you explain what is meant by love here? </w:t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  Those who love Rama’s creation, love Rama.</w:t>
      </w:r>
    </w:p>
    <w:p>
      <w:pPr>
        <w:autoSpaceDN w:val="0"/>
        <w:tabs>
          <w:tab w:pos="590" w:val="left"/>
          <w:tab w:pos="5070" w:val="left"/>
        </w:tabs>
        <w:autoSpaceDE w:val="0"/>
        <w:widowControl/>
        <w:spacing w:line="278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August 6, 1940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HI</w:t>
      </w:r>
      <w:r>
        <w:rPr>
          <w:rFonts w:ascii="Times" w:hAnsi="Times" w:eastAsia="Times"/>
          <w:b w:val="0"/>
          <w:i w:val="0"/>
          <w:color w:val="000000"/>
          <w:sz w:val="20"/>
        </w:rPr>
        <w:t>.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RABHU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AYAL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replies are given above.</w:t>
      </w:r>
    </w:p>
    <w:p>
      <w:pPr>
        <w:autoSpaceDN w:val="0"/>
        <w:tabs>
          <w:tab w:pos="5330" w:val="left"/>
          <w:tab w:pos="5690" w:val="left"/>
        </w:tabs>
        <w:autoSpaceDE w:val="0"/>
        <w:widowControl/>
        <w:spacing w:line="280" w:lineRule="exact" w:before="2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 a photostat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99.  DISCUSSION  WITH MEMBERS OF THE A. I. C. C.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August 7,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 few members of the A. I. C. C. who are out-and-out believers in non-viol-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ence visited Sevagram  the other day. Some of them had remained  neutral on the Delhi </w:t>
      </w:r>
      <w:r>
        <w:rPr>
          <w:rFonts w:ascii="Times" w:hAnsi="Times" w:eastAsia="Times"/>
          <w:b w:val="0"/>
          <w:i w:val="0"/>
          <w:color w:val="000000"/>
          <w:sz w:val="18"/>
        </w:rPr>
        <w:t>resolution, some had opposed it. What  was the right  attitude? What were they to do</w:t>
      </w:r>
    </w:p>
    <w:p>
      <w:pPr>
        <w:autoSpaceDN w:val="0"/>
        <w:autoSpaceDE w:val="0"/>
        <w:widowControl/>
        <w:spacing w:line="238" w:lineRule="exact" w:before="722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Questions were asked by Prabhu Dayal Vidyarthi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Extracted from Mahadev Desai's “The Live Issue”, 7-8-1940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next? What was the programme before  them? Should they not retire forthwith? These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other  questions were  troubling them, and they did not  know what to do.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response Gandhiji began to do some loud thinking. Gandhiji said: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Wait, watch, and pray. You must carefully follow what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from week to week. You must be absolutely  sure 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out-and-out believers in non-violence. Can your ahimsa stand the test?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Rehearse to yourselves what you would  do in case of riot.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differed from us are no  cowards. If they say that they cannot do </w:t>
      </w:r>
      <w:r>
        <w:rPr>
          <w:rFonts w:ascii="Times" w:hAnsi="Times" w:eastAsia="Times"/>
          <w:b w:val="0"/>
          <w:i w:val="0"/>
          <w:color w:val="000000"/>
          <w:sz w:val="22"/>
        </w:rPr>
        <w:t>without an army and police, they deserve a respectful hearing. I my-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 do not know  what I should do  in a difficult situation. You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capitulated on the question of the desirability of maintaining a </w:t>
      </w:r>
      <w:r>
        <w:rPr>
          <w:rFonts w:ascii="Times" w:hAnsi="Times" w:eastAsia="Times"/>
          <w:b w:val="0"/>
          <w:i w:val="0"/>
          <w:color w:val="000000"/>
          <w:sz w:val="22"/>
        </w:rPr>
        <w:t>police force. But what I can say is that I shall hope to behave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violently, should the occasion arise. I should not like to die before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death. I do not want to prepare India for military defence from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never forget  that we are not the  whole of  India.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is without  doubt a powerful organization, but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the whole of  India.  The Congress may not have an army,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do not believe in non-violence will. And if the Congress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surrenders, there is no one to represent the no-army mentality. 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my argument in a nutshell. But I failed to carry conviction.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 must find fault not with my comrades but with myself.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must be some weakness in my argument,  and so I must prepare </w:t>
      </w:r>
      <w:r>
        <w:rPr>
          <w:rFonts w:ascii="Times" w:hAnsi="Times" w:eastAsia="Times"/>
          <w:b w:val="0"/>
          <w:i w:val="0"/>
          <w:color w:val="000000"/>
          <w:sz w:val="22"/>
        </w:rPr>
        <w:t>myself to carry conviction to those who differ from me.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But, I have digressed. What you and I have to do is to show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when there is rioting or similar disturbance. If every one of us, </w:t>
      </w:r>
      <w:r>
        <w:rPr>
          <w:rFonts w:ascii="Times" w:hAnsi="Times" w:eastAsia="Times"/>
          <w:b w:val="0"/>
          <w:i w:val="0"/>
          <w:color w:val="000000"/>
          <w:sz w:val="22"/>
        </w:rPr>
        <w:t>wherever he is, begins doing so there will come into being a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army. Even the limited  non-violence that all are subscribing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have come into being if we had seen no successful demons-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trations of it. So we have to hold on to our faith, even if when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we may fail. There is no use arguing with the comrades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differed  from us, I hope only temporarily. The question is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 demonstrating  the truth in us, and we won’t do it, unless we 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have no malice, no bitterness, no inclination to find faults.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prepare ourselves for the  terrible ordeal. The testing time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sooner than we imagine.  I am sailing on an uncharted sea.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cut and dried  programme, and I am brooding from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moment. In the meanwhile follow my weekly writings and carry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constructive programme. The time for resignation is not yet. We </w:t>
      </w:r>
      <w:r>
        <w:rPr>
          <w:rFonts w:ascii="Times" w:hAnsi="Times" w:eastAsia="Times"/>
          <w:b w:val="0"/>
          <w:i w:val="0"/>
          <w:color w:val="000000"/>
          <w:sz w:val="22"/>
        </w:rPr>
        <w:t>must  not be misunderstood.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5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95</w:t>
      </w:r>
    </w:p>
    <w:p>
      <w:pPr>
        <w:sectPr>
          <w:pgSz w:w="9360" w:h="12960"/>
          <w:pgMar w:top="55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A WORKER</w:t>
      </w:r>
      <w:r>
        <w:rPr>
          <w:rFonts w:ascii="Times" w:hAnsi="Times" w:eastAsia="Times"/>
          <w:b w:val="0"/>
          <w:i w:val="0"/>
          <w:color w:val="000000"/>
          <w:sz w:val="18"/>
        </w:rPr>
        <w:t>:  But, you have  asked us to retire immediately, and all of us are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ready.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 Your readiness is good, and it is enough for me for </w:t>
      </w:r>
      <w:r>
        <w:rPr>
          <w:rFonts w:ascii="Times" w:hAnsi="Times" w:eastAsia="Times"/>
          <w:b w:val="0"/>
          <w:i w:val="0"/>
          <w:color w:val="000000"/>
          <w:sz w:val="22"/>
        </w:rPr>
        <w:t>the time being. If you conscientiously voted against the Delhi  resolu-</w:t>
      </w:r>
      <w:r>
        <w:rPr>
          <w:rFonts w:ascii="Times" w:hAnsi="Times" w:eastAsia="Times"/>
          <w:b w:val="0"/>
          <w:i w:val="0"/>
          <w:color w:val="000000"/>
          <w:sz w:val="22"/>
        </w:rPr>
        <w:t>tion, you did nothing wrong; if you remained neutral, you did not-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hing wrong. You would have been wrong if you had joined hands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those who sought to defeat the resolution on any but the ground </w:t>
      </w:r>
      <w:r>
        <w:rPr>
          <w:rFonts w:ascii="Times" w:hAnsi="Times" w:eastAsia="Times"/>
          <w:b w:val="0"/>
          <w:i w:val="0"/>
          <w:color w:val="000000"/>
          <w:sz w:val="22"/>
        </w:rPr>
        <w:t>of non-violence. For having given your vote on the Wardha reso-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lution, and having lost, you could not vote against the Delhi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>which was the natural corollary of the Wardha resolution.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A WORKER</w:t>
      </w:r>
      <w:r>
        <w:rPr>
          <w:rFonts w:ascii="Times" w:hAnsi="Times" w:eastAsia="Times"/>
          <w:b w:val="0"/>
          <w:i w:val="0"/>
          <w:color w:val="000000"/>
          <w:sz w:val="18"/>
        </w:rPr>
        <w:t>:  But it  was by accident  that those who voted against the Delhi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resolution, did so.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No, it was  by  design. They are no believers in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extent you are, but they wanted to defeat the resolution  for the </w:t>
      </w:r>
      <w:r>
        <w:rPr>
          <w:rFonts w:ascii="Times" w:hAnsi="Times" w:eastAsia="Times"/>
          <w:b w:val="0"/>
          <w:i w:val="0"/>
          <w:color w:val="000000"/>
          <w:sz w:val="22"/>
        </w:rPr>
        <w:t>sake of their policy.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But then how long are we to remain in the Congress?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 cannot give a definite answer. I shall have a talk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Maulana. We must not rush the Maulana and the Working Committee. </w:t>
      </w:r>
      <w:r>
        <w:rPr>
          <w:rFonts w:ascii="Times" w:hAnsi="Times" w:eastAsia="Times"/>
          <w:b w:val="0"/>
          <w:i w:val="0"/>
          <w:color w:val="000000"/>
          <w:sz w:val="22"/>
        </w:rPr>
        <w:t>If they find that the out-and-out non-violence people were the sustain-</w:t>
      </w:r>
      <w:r>
        <w:rPr>
          <w:rFonts w:ascii="Times" w:hAnsi="Times" w:eastAsia="Times"/>
          <w:b w:val="0"/>
          <w:i w:val="0"/>
          <w:color w:val="000000"/>
          <w:sz w:val="22"/>
        </w:rPr>
        <w:t>ing part of  the  Congress organization, they will retrace their step.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Then how long shall we wait?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>.  Until I give you the word.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A WORKER</w:t>
      </w:r>
      <w:r>
        <w:rPr>
          <w:rFonts w:ascii="Times" w:hAnsi="Times" w:eastAsia="Times"/>
          <w:b w:val="0"/>
          <w:i w:val="0"/>
          <w:color w:val="000000"/>
          <w:sz w:val="18"/>
        </w:rPr>
        <w:t>:  But, I disliked the Wardha resolution and wanted to resign at once.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You might have done so. Then you would have been within </w:t>
      </w:r>
      <w:r>
        <w:rPr>
          <w:rFonts w:ascii="Times" w:hAnsi="Times" w:eastAsia="Times"/>
          <w:b w:val="0"/>
          <w:i w:val="0"/>
          <w:color w:val="000000"/>
          <w:sz w:val="22"/>
        </w:rPr>
        <w:t>your rights. But to do so now might savour of violence and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righteousness. You must remember that I  waited  for more than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before taking the final step and then too I took it with the full </w:t>
      </w:r>
      <w:r>
        <w:rPr>
          <w:rFonts w:ascii="Times" w:hAnsi="Times" w:eastAsia="Times"/>
          <w:b w:val="0"/>
          <w:i w:val="0"/>
          <w:color w:val="000000"/>
          <w:sz w:val="22"/>
        </w:rPr>
        <w:t>approval of the friends of the Working Committee.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11-8-1940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100. NOT A HARIJAN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 Ramchandran draws my attention to the fact that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Achuthan should not have  been described as a Harijan.  Whilst 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big to resent the description, his fellow Ezhawas  are likely to take </w:t>
      </w:r>
      <w:r>
        <w:rPr>
          <w:rFonts w:ascii="Times" w:hAnsi="Times" w:eastAsia="Times"/>
          <w:b w:val="0"/>
          <w:i w:val="0"/>
          <w:color w:val="000000"/>
          <w:sz w:val="22"/>
        </w:rPr>
        <w:t>offence. I ought to have known this. For when I was touring in Tra-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vancore I had  this  delicate  matter  brought to my notice. All those </w:t>
      </w:r>
      <w:r>
        <w:rPr>
          <w:rFonts w:ascii="Times" w:hAnsi="Times" w:eastAsia="Times"/>
          <w:b w:val="0"/>
          <w:i w:val="0"/>
          <w:color w:val="000000"/>
          <w:sz w:val="22"/>
        </w:rPr>
        <w:t>whose feeling has been hurt by my use of the word  will please believe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7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 when I say that no offence was intended by me. I have never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regarded the word as a term of reproach. But I am aware that there are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many who do not look at things with my eyes.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 August</w:t>
      </w:r>
      <w:r>
        <w:rPr>
          <w:rFonts w:ascii="Times" w:hAnsi="Times" w:eastAsia="Times"/>
          <w:b w:val="0"/>
          <w:i w:val="0"/>
          <w:color w:val="000000"/>
          <w:sz w:val="22"/>
        </w:rPr>
        <w:t>7, 1940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11-8-1940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101.  FOREWORD TO TAMIL TRANSLATION OF TULSIDAS’S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“RAMACHARITAMANAS”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0" w:lineRule="exact" w:before="4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August 7, 1940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Everyone knows of my close association with Shrimati Ambuj-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ammal. She has studied Hindi with great devotion. She has shown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 devotion in the study of the </w:t>
      </w:r>
      <w:r>
        <w:rPr>
          <w:rFonts w:ascii="Times" w:hAnsi="Times" w:eastAsia="Times"/>
          <w:b w:val="0"/>
          <w:i/>
          <w:color w:val="000000"/>
          <w:sz w:val="22"/>
        </w:rPr>
        <w:t>Ramayana.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Now she has rendered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peerless epic into Tamil. I hope Tamilians will read it with joy. I </w:t>
      </w:r>
      <w:r>
        <w:rPr>
          <w:rFonts w:ascii="Times" w:hAnsi="Times" w:eastAsia="Times"/>
          <w:b w:val="0"/>
          <w:i w:val="0"/>
          <w:color w:val="000000"/>
          <w:sz w:val="22"/>
        </w:rPr>
        <w:t>congratulate Ambujammal.</w:t>
      </w:r>
    </w:p>
    <w:p>
      <w:pPr>
        <w:autoSpaceDN w:val="0"/>
        <w:autoSpaceDE w:val="0"/>
        <w:widowControl/>
        <w:spacing w:line="266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 W. 9613.  Courtesy:  S. Ambujammal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102.  LETTER TO S. AMBUJAMMAL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EVAGARAM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7, 1940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AMBUJAM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hear from you after a long silence, if only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 me that I had not sent you the promised foreword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memory  does betray me nowadays. What I intend to do  I often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granted I have done. Since you have not received the previous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I am inclined to regard it as another betrayal of memory.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happy till I receive your letter that you have the foreword. I am </w:t>
      </w:r>
      <w:r>
        <w:rPr>
          <w:rFonts w:ascii="Times" w:hAnsi="Times" w:eastAsia="Times"/>
          <w:b w:val="0"/>
          <w:i w:val="0"/>
          <w:color w:val="000000"/>
          <w:sz w:val="22"/>
        </w:rPr>
        <w:t>sorry for the delay wholly unintended.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good thing you  are attending to the parents. I hope both </w:t>
      </w:r>
      <w:r>
        <w:rPr>
          <w:rFonts w:ascii="Times" w:hAnsi="Times" w:eastAsia="Times"/>
          <w:b w:val="0"/>
          <w:i w:val="0"/>
          <w:color w:val="000000"/>
          <w:sz w:val="22"/>
        </w:rPr>
        <w:t>are well.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C. W. 9614. Courtesy: S. Ambujammal</w:t>
      </w:r>
    </w:p>
    <w:p>
      <w:pPr>
        <w:autoSpaceDN w:val="0"/>
        <w:autoSpaceDE w:val="0"/>
        <w:widowControl/>
        <w:spacing w:line="240" w:lineRule="exact" w:before="5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S. Srinivasa Iyengar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97</w:t>
      </w:r>
    </w:p>
    <w:p>
      <w:pPr>
        <w:sectPr>
          <w:pgSz w:w="9360" w:h="12960"/>
          <w:pgMar w:top="52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103. LETTER TO NARANDAS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7,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tabs>
          <w:tab w:pos="590" w:val="left"/>
          <w:tab w:pos="167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figures, etc., have been despatched. They will appear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three journals.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Why did you not send them earlier?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Enclosed is a letter from Prema as usual.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 M. U. / II. Also C. W. 8577.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104.  LETTER TO PREMABEHN KANTAK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7,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 true ahimsa is to be manifested,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manifested now. But we must put our own house in order. Our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is to show generosity towards those who part company with us.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succeed in doing  that, the next step will be easy. If we fail,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able to take the next step at all. Is this  clear? Read Harijan and </w:t>
      </w:r>
      <w:r>
        <w:rPr>
          <w:rFonts w:ascii="Times" w:hAnsi="Times" w:eastAsia="Times"/>
          <w:b w:val="0"/>
          <w:i w:val="0"/>
          <w:color w:val="000000"/>
          <w:sz w:val="22"/>
        </w:rPr>
        <w:t>Harijanbandhu very carefully.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10410. Also C. W. 6849.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105. LETTER TO MANJULABEHN M. MEHTA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7,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MANJULA,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Here you will not get  a Gujarati teacher.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bring one from there. My advice to you is that you should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“Spinning Anniversary”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come here once, stay for a month or so and then decide which place </w:t>
      </w:r>
      <w:r>
        <w:rPr>
          <w:rFonts w:ascii="Times" w:hAnsi="Times" w:eastAsia="Times"/>
          <w:b w:val="0"/>
          <w:i w:val="0"/>
          <w:color w:val="000000"/>
          <w:sz w:val="22"/>
        </w:rPr>
        <w:t>will suit you. If you come I will of course like it. If you come,  per-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haps Magan also may come. I do not think that letters will  have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on him. I did expect that he would turn out as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him to be. But you are brave and sensible and so I keep </w:t>
      </w:r>
      <w:r>
        <w:rPr>
          <w:rFonts w:ascii="Times" w:hAnsi="Times" w:eastAsia="Times"/>
          <w:b w:val="0"/>
          <w:i w:val="0"/>
          <w:color w:val="000000"/>
          <w:sz w:val="22"/>
        </w:rPr>
        <w:t>patience.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 Gujarati: C. W. 1604. Courtesy: Manjulabehn M. Mehta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106.  LETTER TO URMILA M. MEHTA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ARDHA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7, 1940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URMI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extremely pleased to read  your letter. How big have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grown now? I may  not even  be able to recognize you. I hope that we </w:t>
      </w:r>
      <w:r>
        <w:rPr>
          <w:rFonts w:ascii="Times" w:hAnsi="Times" w:eastAsia="Times"/>
          <w:b w:val="0"/>
          <w:i w:val="0"/>
          <w:color w:val="000000"/>
          <w:sz w:val="22"/>
        </w:rPr>
        <w:t>shall meet soon. Keep on writing to me. You have given a fine des-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cription of the monuments in Ahmedabad. Did you see the windows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Bhadra?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 W. 1605. Courtesy: Manjulabehn M. Mehta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107.  LETTER TO  KRISHNACHANDRA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7,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no eating in the kitchen. I shall advise the </w:t>
      </w:r>
      <w:r>
        <w:rPr>
          <w:rFonts w:ascii="Times" w:hAnsi="Times" w:eastAsia="Times"/>
          <w:b w:val="0"/>
          <w:i w:val="0"/>
          <w:color w:val="000000"/>
          <w:sz w:val="22"/>
        </w:rPr>
        <w:t>women.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Clothes  must be washed, slivers made. Grinding, sweeping 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dish- washing should be compulsory. If there is any confusion, I shall </w:t>
      </w:r>
      <w:r>
        <w:rPr>
          <w:rFonts w:ascii="Times" w:hAnsi="Times" w:eastAsia="Times"/>
          <w:b w:val="0"/>
          <w:i w:val="0"/>
          <w:color w:val="000000"/>
          <w:sz w:val="22"/>
        </w:rPr>
        <w:t>see about it.</w:t>
      </w:r>
    </w:p>
    <w:p>
      <w:pPr>
        <w:autoSpaceDN w:val="0"/>
        <w:autoSpaceDE w:val="0"/>
        <w:widowControl/>
        <w:spacing w:line="240" w:lineRule="exact" w:before="6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Maganlal Mehta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Bhadra mosque famed for its grillwork windows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99</w:t>
      </w:r>
    </w:p>
    <w:p>
      <w:pPr>
        <w:sectPr>
          <w:pgSz w:w="9360" w:h="12960"/>
          <w:pgMar w:top="52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Bharatanandji’s dog should be sent away. Dhiren’s has been. I </w:t>
      </w:r>
      <w:r>
        <w:rPr>
          <w:rFonts w:ascii="Times" w:hAnsi="Times" w:eastAsia="Times"/>
          <w:b w:val="0"/>
          <w:i w:val="0"/>
          <w:color w:val="000000"/>
          <w:sz w:val="22"/>
        </w:rPr>
        <w:t>shall see.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4350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108.  TELEGRAM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8, 1940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AJKUMARI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ANORVILLE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UMMER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KHANSAHEB        WANTS          MEHRTAJ           IRWIN           COLLEGE.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3993.  Courtesy: Amrit kaur. Also G. N. 7302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109. LETTER  TO JAWAHARLAL  NEHRU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8,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 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Saheb gave me the Hyderabad  preliminary report.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fearful reading.  There is nothing new in it for me. But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want confirmation of worst fears. I have been  taxing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remedy. I meet the workers tomorrow. If you have any </w:t>
      </w:r>
      <w:r>
        <w:rPr>
          <w:rFonts w:ascii="Times" w:hAnsi="Times" w:eastAsia="Times"/>
          <w:b w:val="0"/>
          <w:i w:val="0"/>
          <w:color w:val="000000"/>
          <w:sz w:val="22"/>
        </w:rPr>
        <w:t>thoughts pass them on to me.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  <w:tab w:pos="13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 you send me any authentic evidence you may have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 exactions?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2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</w:t>
      </w:r>
      <w:r>
        <w:rPr>
          <w:rFonts w:ascii="Symbol" w:hAnsi="Symbol" w:eastAsia="Symbol"/>
          <w:b w:val="0"/>
          <w:i w:val="0"/>
          <w:color w:val="000000"/>
          <w:sz w:val="18"/>
        </w:rPr>
        <w:t>−</w:t>
      </w:r>
      <w:r>
        <w:rPr>
          <w:rFonts w:ascii="Times" w:hAnsi="Times" w:eastAsia="Times"/>
          <w:b w:val="0"/>
          <w:i w:val="0"/>
          <w:color w:val="000000"/>
          <w:sz w:val="18"/>
        </w:rPr>
        <w:t>Nehru Papers, 1940. Courtesy: Nehru Memorial  Museum and Library</w:t>
      </w:r>
    </w:p>
    <w:p>
      <w:pPr>
        <w:autoSpaceDN w:val="0"/>
        <w:autoSpaceDE w:val="0"/>
        <w:widowControl/>
        <w:spacing w:line="240" w:lineRule="exact" w:before="57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Jawaharlal Nehru's reply,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 to Jawaharlal Nehru”, 10-8-1940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110.  LETTER TO MUNNALAL G. SHAH</w:t>
      </w:r>
    </w:p>
    <w:p>
      <w:pPr>
        <w:autoSpaceDN w:val="0"/>
        <w:autoSpaceDE w:val="0"/>
        <w:widowControl/>
        <w:spacing w:line="266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8,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will see about Kanchan. I will do something about those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among them who have real enthusiasm. I will get for you whatever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journal you want. If you are ready,  I even want your services in that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field. I would also like your comments on the language.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will have a talk  with Bharatanandji.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Pyarelal writes his names on whatever is addressed to him. I  will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manage to get that booklet.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explanation about what a single village-worker can do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 for all villages and that included Sevagram too. But not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Ashram. Shouldn’t my remarks be applied to me also? Hence I poin-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ted out my shortcomings in that article. If I had only the Sevagram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with me and if I were the only worker, my article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>literally applied to me, too.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8529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111. LETTER TO SUSHILA NAYYAR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8, 1940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enclosing two more articles with this. Two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posted at Nagpur. Thus, you will be receiving four articles together.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be at ease. It is not raining here right now. Every-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 good health. Shakaribehn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did come but is going back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Anand has again fallen ill. Sharada cannot look after her children </w:t>
      </w:r>
      <w:r>
        <w:rPr>
          <w:rFonts w:ascii="Times" w:hAnsi="Times" w:eastAsia="Times"/>
          <w:b w:val="0"/>
          <w:i w:val="0"/>
          <w:color w:val="000000"/>
          <w:sz w:val="22"/>
        </w:rPr>
        <w:t>alone.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by Gujara ti origin al: Pyarel al Papers . Nehru Memori al Museum 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Librar y. Courte sy: Dr. Sushil a Nayyar </w:t>
      </w:r>
    </w:p>
    <w:p>
      <w:pPr>
        <w:autoSpaceDN w:val="0"/>
        <w:autoSpaceDE w:val="0"/>
        <w:widowControl/>
        <w:spacing w:line="240" w:lineRule="exact" w:before="4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Shakaribehn C. Shah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101</w:t>
      </w:r>
    </w:p>
    <w:p>
      <w:pPr>
        <w:sectPr>
          <w:pgSz w:w="9360" w:h="12960"/>
          <w:pgMar w:top="52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112. LETTER TO SUSHILA NAYYAR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EVAGRAM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8,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38" w:after="0"/>
        <w:ind w:left="10" w:right="4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You did take interest in Sevagram, but you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it your duty like your work there. Your heart was not in </w:t>
      </w:r>
      <w:r>
        <w:rPr>
          <w:rFonts w:ascii="Times" w:hAnsi="Times" w:eastAsia="Times"/>
          <w:b w:val="0"/>
          <w:i w:val="0"/>
          <w:color w:val="000000"/>
          <w:sz w:val="22"/>
        </w:rPr>
        <w:t>Sevagram. It was wherever I was.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Conflicts do not arise overnight. Nothing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if you had not regarded it as conflict. You made a mountain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a molehill without seeing or listening and without paying </w:t>
      </w:r>
      <w:r>
        <w:rPr>
          <w:rFonts w:ascii="Times" w:hAnsi="Times" w:eastAsia="Times"/>
          <w:b w:val="0"/>
          <w:i w:val="0"/>
          <w:color w:val="000000"/>
          <w:sz w:val="22"/>
        </w:rPr>
        <w:t>attention to my letters.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What I have said is a cruel, stark truth. Your statement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old do not let the young have their way is far from true. Had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observation been correct, the Ashram would not have continued to </w:t>
      </w:r>
      <w:r>
        <w:rPr>
          <w:rFonts w:ascii="Times" w:hAnsi="Times" w:eastAsia="Times"/>
          <w:b w:val="0"/>
          <w:i w:val="0"/>
          <w:color w:val="000000"/>
          <w:sz w:val="22"/>
        </w:rPr>
        <w:t>grow at such a pace as it is doing.</w:t>
      </w:r>
    </w:p>
    <w:p>
      <w:pPr>
        <w:autoSpaceDN w:val="0"/>
        <w:autoSpaceDE w:val="0"/>
        <w:widowControl/>
        <w:spacing w:line="294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4. I have not raised you high. Nor have I pulled you down.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are so touchy that you did not hesitate even being unfair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Bapu has not changed but you saw him changed. It is another </w:t>
      </w:r>
      <w:r>
        <w:rPr>
          <w:rFonts w:ascii="Times" w:hAnsi="Times" w:eastAsia="Times"/>
          <w:b w:val="0"/>
          <w:i w:val="0"/>
          <w:color w:val="000000"/>
          <w:sz w:val="22"/>
        </w:rPr>
        <w:t>matter that you forgave him out of generosity.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There was jealousy indeed, but it was not of you. Had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this much, there would have been no need for you to </w:t>
      </w:r>
      <w:r>
        <w:rPr>
          <w:rFonts w:ascii="Times" w:hAnsi="Times" w:eastAsia="Times"/>
          <w:b w:val="0"/>
          <w:i w:val="0"/>
          <w:color w:val="000000"/>
          <w:sz w:val="22"/>
        </w:rPr>
        <w:t>suffer as you did.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Pyarelal says that you have understood it all wrong. But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 really believes what you have told him, then he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me at all. Bapu’s entire life has been spent in coping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opposition—internal and external, never in submitting to it. I have </w:t>
      </w:r>
      <w:r>
        <w:rPr>
          <w:rFonts w:ascii="Times" w:hAnsi="Times" w:eastAsia="Times"/>
          <w:b w:val="0"/>
          <w:i w:val="0"/>
          <w:color w:val="000000"/>
          <w:sz w:val="22"/>
        </w:rPr>
        <w:t>always preferred losing colleagues rather than wrongly submitting.</w:t>
      </w:r>
    </w:p>
    <w:p>
      <w:pPr>
        <w:autoSpaceDN w:val="0"/>
        <w:tabs>
          <w:tab w:pos="7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I changed my attitude, when protests were ceasing. Does it </w:t>
      </w:r>
      <w:r>
        <w:rPr>
          <w:rFonts w:ascii="Times" w:hAnsi="Times" w:eastAsia="Times"/>
          <w:b w:val="0"/>
          <w:i w:val="0"/>
          <w:color w:val="000000"/>
          <w:sz w:val="22"/>
        </w:rPr>
        <w:t>not show that it had not been in any way related to the protests ?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8. But 1 do not agree that I changed my attitude.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to you that I explained the truth. I claim that my attitude has </w:t>
      </w:r>
      <w:r>
        <w:rPr>
          <w:rFonts w:ascii="Times" w:hAnsi="Times" w:eastAsia="Times"/>
          <w:b w:val="0"/>
          <w:i w:val="0"/>
          <w:color w:val="000000"/>
          <w:sz w:val="22"/>
        </w:rPr>
        <w:t>remained unchanged.</w:t>
      </w:r>
    </w:p>
    <w:p>
      <w:pPr>
        <w:autoSpaceDN w:val="0"/>
        <w:autoSpaceDE w:val="0"/>
        <w:widowControl/>
        <w:spacing w:line="294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9. This is true.</w:t>
      </w:r>
    </w:p>
    <w:p>
      <w:pPr>
        <w:autoSpaceDN w:val="0"/>
        <w:tabs>
          <w:tab w:pos="550" w:val="left"/>
          <w:tab w:pos="7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10.  But he who regards me as the centre, must consider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safe. Instead of taking that view, you followed your own mind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felt puzzled. This much in reply to your letter of 29-7-1940.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Now for the letter of 2-8-1940.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2. 3. If your experience till the time of my going to </w:t>
      </w:r>
      <w:r>
        <w:rPr>
          <w:rFonts w:ascii="Times" w:hAnsi="Times" w:eastAsia="Times"/>
          <w:b w:val="0"/>
          <w:i w:val="0"/>
          <w:color w:val="000000"/>
          <w:sz w:val="22"/>
        </w:rPr>
        <w:t>Calcutta was sweet, you must accept that if it turned bitter later you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put up with it. You could not do so because you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Sevagram your field of action and field of duty. Your field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action was only I, which was wrong in itself. I must never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field of activity for anyone. The cause of envy lay in this fact, not </w:t>
      </w:r>
      <w:r>
        <w:rPr>
          <w:rFonts w:ascii="Times" w:hAnsi="Times" w:eastAsia="Times"/>
          <w:b w:val="0"/>
          <w:i w:val="0"/>
          <w:color w:val="000000"/>
          <w:sz w:val="22"/>
        </w:rPr>
        <w:t>outside it.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4. It is not true that I had raised you high.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5. The reply has been given above.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rest is nothing new.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will be able to read this.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I expect that my reply will satisfy you?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 if you can only accept that we are considering the same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different points of view. But forget all this; start afresh. Not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sake but for the sake of my work. Come whenever you can decide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come. Right now you are in your field of duty. You are well trained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it. Go on with it. Later on you can come if you think it proper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come. So long as our view-points are different, you will not find peace </w:t>
      </w:r>
      <w:r>
        <w:rPr>
          <w:rFonts w:ascii="Times" w:hAnsi="Times" w:eastAsia="Times"/>
          <w:b w:val="0"/>
          <w:i w:val="0"/>
          <w:color w:val="000000"/>
          <w:sz w:val="22"/>
        </w:rPr>
        <w:t>even if you come. Pyarelal will explain this better.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absence I cannot keep the dispensary in its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shape. It is your thing. Now that you have gone, I cannot bear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sight of it. But I cannot bear it either that you should return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sake of the dispensary. I had and have altogether another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you. It may include the dispensary. But that is a different matter.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feel miserable that we had a dispensary and now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closed down. I would not hesitate to set up and let go such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your sake. That is how I am made. I have always incurred such </w:t>
      </w:r>
      <w:r>
        <w:rPr>
          <w:rFonts w:ascii="Times" w:hAnsi="Times" w:eastAsia="Times"/>
          <w:b w:val="0"/>
          <w:i w:val="0"/>
          <w:color w:val="000000"/>
          <w:sz w:val="22"/>
        </w:rPr>
        <w:t>expenses for those I like. All I want is your good, be it anywhere.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 ti origin al: Pyarel al Papers . Nehru Memori al Museum 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Librar y. Courte sy: Dr. Sushil a Nayyar 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113.  LETTER TO LORD LINLITHGOW</w:t>
      </w:r>
    </w:p>
    <w:p>
      <w:pPr>
        <w:autoSpaceDN w:val="0"/>
        <w:autoSpaceDE w:val="0"/>
        <w:widowControl/>
        <w:spacing w:line="244" w:lineRule="exact" w:before="108" w:after="0"/>
        <w:ind w:left="5070" w:right="0" w:hanging="7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9,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LORD LINITHGOW,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kind wire on Wednesday and yesterday your </w:t>
      </w:r>
      <w:r>
        <w:rPr>
          <w:rFonts w:ascii="Times" w:hAnsi="Times" w:eastAsia="Times"/>
          <w:b w:val="0"/>
          <w:i w:val="0"/>
          <w:color w:val="000000"/>
          <w:sz w:val="22"/>
        </w:rPr>
        <w:t>letter referred  to in the wire. I thank you for both of them.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7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103</w:t>
      </w:r>
    </w:p>
    <w:p>
      <w:pPr>
        <w:sectPr>
          <w:pgSz w:w="9360" w:h="12960"/>
          <w:pgMar w:top="52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very carefully  read your pronouncement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slept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It has made me sad. Its implications frighten me. I cannot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that a profound mistake has been made. I recognize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 is a tremendous responsibility and that you can only do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think is best. But since you have given me the privilege of sharing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thoughts with you and  since I fancy I know more of a vital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 India than you can, I have  thought  it my duty to let you have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reaction to your pronouncement. I am filled with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misgivings. I hope, however, that events will prove  that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>warrant for them.</w:t>
      </w:r>
    </w:p>
    <w:p>
      <w:pPr>
        <w:autoSpaceDN w:val="0"/>
        <w:autoSpaceDE w:val="0"/>
        <w:widowControl/>
        <w:spacing w:line="220" w:lineRule="exact" w:before="46" w:after="0"/>
        <w:ind w:left="0" w:right="4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40" w:lineRule="exact" w:before="22" w:after="0"/>
        <w:ind w:left="0" w:right="1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printed copy: Lord Linlithgow Papers. Courtesy: National Archives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</w:t>
      </w:r>
    </w:p>
    <w:p>
      <w:pPr>
        <w:autoSpaceDN w:val="0"/>
        <w:autoSpaceDE w:val="0"/>
        <w:widowControl/>
        <w:spacing w:line="292" w:lineRule="exact" w:before="362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114. LETTER TO PURUSHOTTAM K. JERAJANI</w:t>
      </w:r>
    </w:p>
    <w:p>
      <w:pPr>
        <w:autoSpaceDN w:val="0"/>
        <w:autoSpaceDE w:val="0"/>
        <w:widowControl/>
        <w:spacing w:line="224" w:lineRule="exact" w:before="108" w:after="0"/>
        <w:ind w:left="5070" w:right="0" w:hanging="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EVAGARAM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9, 1940</w:t>
      </w:r>
    </w:p>
    <w:p>
      <w:pPr>
        <w:autoSpaceDN w:val="0"/>
        <w:tabs>
          <w:tab w:pos="590" w:val="left"/>
        </w:tabs>
        <w:autoSpaceDE w:val="0"/>
        <w:widowControl/>
        <w:spacing w:line="24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 KAKUBHAI,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thank Dr. Vaidya on my behalf for his joining you.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certainly have warmth from him. You have done well in taking </w:t>
      </w:r>
      <w:r>
        <w:rPr>
          <w:rFonts w:ascii="Times" w:hAnsi="Times" w:eastAsia="Times"/>
          <w:b w:val="0"/>
          <w:i w:val="0"/>
          <w:color w:val="000000"/>
          <w:sz w:val="22"/>
        </w:rPr>
        <w:t>over the responsibility of the exhibition.</w:t>
      </w:r>
    </w:p>
    <w:p>
      <w:pPr>
        <w:autoSpaceDN w:val="0"/>
        <w:tabs>
          <w:tab w:pos="550" w:val="left"/>
          <w:tab w:pos="5330" w:val="left"/>
          <w:tab w:pos="5690" w:val="left"/>
        </w:tabs>
        <w:autoSpaceDE w:val="0"/>
        <w:widowControl/>
        <w:spacing w:line="228" w:lineRule="exact" w:before="1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C. W. 10847. Courtesy: Purushottam </w:t>
      </w:r>
      <w:r>
        <w:rPr>
          <w:rFonts w:ascii="Times" w:hAnsi="Times" w:eastAsia="Times"/>
          <w:b w:val="0"/>
          <w:i w:val="0"/>
          <w:color w:val="000000"/>
          <w:sz w:val="18"/>
        </w:rPr>
        <w:t>K. Jerajani</w:t>
      </w:r>
    </w:p>
    <w:p>
      <w:pPr>
        <w:autoSpaceDN w:val="0"/>
        <w:autoSpaceDE w:val="0"/>
        <w:widowControl/>
        <w:spacing w:line="292" w:lineRule="exact" w:before="302" w:after="0"/>
        <w:ind w:left="7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115.  LETTER TO NRISINHPRASAD K. BHATT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4" w:lineRule="exact" w:before="148" w:after="0"/>
        <w:ind w:left="5070" w:right="0" w:hanging="4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9,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BAHI  NANABHAI,</w:t>
      </w:r>
    </w:p>
    <w:p>
      <w:pPr>
        <w:autoSpaceDN w:val="0"/>
        <w:autoSpaceDE w:val="0"/>
        <w:widowControl/>
        <w:spacing w:line="260" w:lineRule="exact" w:before="38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where Prithvi Singh is these days. If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somewhere there and if  you feel disposed please to this. Mirabehn </w:t>
      </w:r>
      <w:r>
        <w:rPr>
          <w:rFonts w:ascii="Times" w:hAnsi="Times" w:eastAsia="Times"/>
          <w:b w:val="0"/>
          <w:i w:val="0"/>
          <w:color w:val="000000"/>
          <w:sz w:val="22"/>
        </w:rPr>
        <w:t>looks upon him as her husband. She believes that her love  for him is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made by the Viceroy on August 8, 1940”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Nrisinhprasad Kalidas Bhatt, founder of Dakshinamurti, an educational </w:t>
      </w:r>
      <w:r>
        <w:rPr>
          <w:rFonts w:ascii="Times" w:hAnsi="Times" w:eastAsia="Times"/>
          <w:b w:val="0"/>
          <w:i w:val="0"/>
          <w:color w:val="000000"/>
          <w:sz w:val="18"/>
        </w:rPr>
        <w:t>institution in Bhavnagar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38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 of her  previous life. She has pledged her  all to him. Prithvi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Singh regards her as a sister. For this I am responsible. The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came here I told him that he  should regard all the women here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sisters. As a  result he does not look upon her in any other  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Mirabehn is pining for him here. It is not that Prithvi Singh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marry. I feel that if a woman whom one regards as a sister 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not one’s sister and if there is no violation of morality,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brotherly  sentiment is not binding. It is question of life and death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Mirabehn. Mirabehn is worthy in every way. She can be a great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Prithvi Singh. Mirabehn does want a child and  that  too by Prithvi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Singh. Under such circumstances it becomes my duty to persuade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Prithvi Singh and if he has no religious objection it is his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marry her. If Prithvi Singh  is likely  to come this way or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hesitation about talking  to him, you need not involve yourself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If his coming is likely to be delayed and you hesitate to speak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him, let me know when he will be coming.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trust your work is going on well.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C. W. 10861. Courtesy : Prithvi Singh</w:t>
      </w:r>
    </w:p>
    <w:p>
      <w:pPr>
        <w:autoSpaceDN w:val="0"/>
        <w:autoSpaceDE w:val="0"/>
        <w:widowControl/>
        <w:spacing w:line="292" w:lineRule="exact" w:before="362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116.  LETTER TO PURATAN J. BUCH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10,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PURATAN,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advice you have given to the Bhangi friends is perfectly </w:t>
      </w:r>
      <w:r>
        <w:rPr>
          <w:rFonts w:ascii="Times" w:hAnsi="Times" w:eastAsia="Times"/>
          <w:b w:val="0"/>
          <w:i w:val="0"/>
          <w:color w:val="000000"/>
          <w:sz w:val="22"/>
        </w:rPr>
        <w:t>sound.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URATAN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UCH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ARIJAN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B. B. &amp; C. I. R</w:t>
      </w:r>
      <w:r>
        <w:rPr>
          <w:rFonts w:ascii="Times" w:hAnsi="Times" w:eastAsia="Times"/>
          <w:b w:val="0"/>
          <w:i w:val="0"/>
          <w:color w:val="000000"/>
          <w:sz w:val="16"/>
        </w:rPr>
        <w:t>LY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9178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Mirabehn's version of this episode is to be found in </w:t>
      </w:r>
      <w:r>
        <w:rPr>
          <w:rFonts w:ascii="Times" w:hAnsi="Times" w:eastAsia="Times"/>
          <w:b w:val="0"/>
          <w:i/>
          <w:color w:val="000000"/>
          <w:sz w:val="18"/>
        </w:rPr>
        <w:t>The  Spirit's</w:t>
      </w:r>
      <w:r>
        <w:rPr>
          <w:rFonts w:ascii="Times" w:hAnsi="Times" w:eastAsia="Times"/>
          <w:b w:val="0"/>
          <w:i/>
          <w:color w:val="000000"/>
          <w:sz w:val="18"/>
        </w:rPr>
        <w:t>Pilgrimage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Ch. </w:t>
      </w:r>
      <w:r>
        <w:rPr>
          <w:rFonts w:ascii="Times" w:hAnsi="Times" w:eastAsia="Times"/>
          <w:b w:val="0"/>
          <w:i w:val="0"/>
          <w:color w:val="000000"/>
          <w:sz w:val="14"/>
        </w:rPr>
        <w:t>LI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105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117. LETTER TO PRITHVI SINGH</w:t>
      </w:r>
    </w:p>
    <w:p>
      <w:pPr>
        <w:autoSpaceDN w:val="0"/>
        <w:autoSpaceDE w:val="0"/>
        <w:widowControl/>
        <w:spacing w:line="244" w:lineRule="exact" w:before="68" w:after="0"/>
        <w:ind w:left="4950" w:right="0" w:hanging="3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ARDHA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10,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PRITHVI SINGH, 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see there is a divergence between your views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mine. There is no harm in this. Every individual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of thought. I perceive flaws in your views.  You do in mine.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possible that I  may be mistaken in my views. I have confessed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no first-hand knowledge of  himsa. Therefore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accepted ahimsa, I shall not  be surprised if yours is purer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mine. On the contrary I shall only be pleased. I therefore thank you </w:t>
      </w:r>
      <w:r>
        <w:rPr>
          <w:rFonts w:ascii="Times" w:hAnsi="Times" w:eastAsia="Times"/>
          <w:b w:val="0"/>
          <w:i w:val="0"/>
          <w:color w:val="000000"/>
          <w:sz w:val="22"/>
        </w:rPr>
        <w:t>for so frankly  placing your views before 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 you think about Guru ka Bagh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correct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people came to me and I told them that what they  had done was </w:t>
      </w:r>
      <w:r>
        <w:rPr>
          <w:rFonts w:ascii="Times" w:hAnsi="Times" w:eastAsia="Times"/>
          <w:b w:val="0"/>
          <w:i w:val="0"/>
          <w:color w:val="000000"/>
          <w:sz w:val="22"/>
        </w:rPr>
        <w:t>wrong. They agreed with me. Your assumption about Khudai Khid-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matgars is also wrong. Neither Khan Saheb nor I can say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really  become non-violent. I do not feel Nathji would agree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assessment. I shall look into it. But even if it should  be so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remain unaltered. The idea which have gripped me for now fifty </w:t>
      </w:r>
      <w:r>
        <w:rPr>
          <w:rFonts w:ascii="Times" w:hAnsi="Times" w:eastAsia="Times"/>
          <w:b w:val="0"/>
          <w:i w:val="0"/>
          <w:color w:val="000000"/>
          <w:sz w:val="22"/>
        </w:rPr>
        <w:t>years cannot be given up suddenly.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saying that I had asked you to run classes in Wardha shows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slip of memory. I had  said that you should start your experi-ment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initially in the Ashram and that if I  was convinced, you certainly had </w:t>
      </w:r>
      <w:r>
        <w:rPr>
          <w:rFonts w:ascii="Times" w:hAnsi="Times" w:eastAsia="Times"/>
          <w:b w:val="0"/>
          <w:i w:val="0"/>
          <w:color w:val="000000"/>
          <w:sz w:val="22"/>
        </w:rPr>
        <w:t>boys from Wardha to instruct.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last statements is significant, you say  that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has left you without an ideal. That falsifies your ideal 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can stop the preparation for satyagraha. Even  though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time I have written such a long letter just to let you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 flaws in your views. Let the three brothers getting training </w:t>
      </w:r>
      <w:r>
        <w:rPr>
          <w:rFonts w:ascii="Times" w:hAnsi="Times" w:eastAsia="Times"/>
          <w:b w:val="0"/>
          <w:i w:val="0"/>
          <w:color w:val="000000"/>
          <w:sz w:val="22"/>
        </w:rPr>
        <w:t>in Baroda, continue to do so. As I have understood it is a three mon-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ths’ course. However if our field of activity is going to be different, I </w:t>
      </w:r>
      <w:r>
        <w:rPr>
          <w:rFonts w:ascii="Times" w:hAnsi="Times" w:eastAsia="Times"/>
          <w:b w:val="0"/>
          <w:i w:val="0"/>
          <w:color w:val="000000"/>
          <w:sz w:val="22"/>
        </w:rPr>
        <w:t>am not responsible for them. All the same I will  pay for their 3 mon-</w:t>
      </w:r>
      <w:r>
        <w:rPr>
          <w:rFonts w:ascii="Times" w:hAnsi="Times" w:eastAsia="Times"/>
          <w:b w:val="0"/>
          <w:i w:val="0"/>
          <w:color w:val="000000"/>
          <w:sz w:val="22"/>
        </w:rPr>
        <w:t>ths’ expenses up to Rs. 180.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shall further discuss things when you come.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place near Amritsar from where Akail Sikhs launched satyagraha to take </w:t>
      </w:r>
      <w:r>
        <w:rPr>
          <w:rFonts w:ascii="Times" w:hAnsi="Times" w:eastAsia="Times"/>
          <w:b w:val="0"/>
          <w:i w:val="0"/>
          <w:color w:val="000000"/>
          <w:sz w:val="18"/>
        </w:rPr>
        <w:t>possession of  the Gurudwara.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  <w:tab w:pos="48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that you stayed on to nurse  Nalini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that she has </w:t>
      </w:r>
      <w:r>
        <w:rPr>
          <w:rFonts w:ascii="Times" w:hAnsi="Times" w:eastAsia="Times"/>
          <w:b w:val="0"/>
          <w:i w:val="0"/>
          <w:color w:val="000000"/>
          <w:sz w:val="22"/>
        </w:rPr>
        <w:t>recovered.</w:t>
      </w:r>
    </w:p>
    <w:p>
      <w:pPr>
        <w:autoSpaceDN w:val="0"/>
        <w:tabs>
          <w:tab w:pos="550" w:val="left"/>
          <w:tab w:pos="47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an important letter to Nanabhai.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will perhaps </w:t>
      </w:r>
      <w:r>
        <w:rPr>
          <w:rFonts w:ascii="Times" w:hAnsi="Times" w:eastAsia="Times"/>
          <w:b w:val="0"/>
          <w:i w:val="0"/>
          <w:color w:val="000000"/>
          <w:sz w:val="22"/>
        </w:rPr>
        <w:t>get it when you go there.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5642. C. W. 2953. Courtesy: Prithvi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Singh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118. LETTER TO LORD LINLITHGOW</w:t>
      </w:r>
    </w:p>
    <w:p>
      <w:pPr>
        <w:autoSpaceDN w:val="0"/>
        <w:autoSpaceDE w:val="0"/>
        <w:widowControl/>
        <w:spacing w:line="244" w:lineRule="exact" w:before="68" w:after="0"/>
        <w:ind w:left="4950" w:right="0" w:hanging="3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11,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LORD LINLITHGOW,</w:t>
      </w:r>
    </w:p>
    <w:p>
      <w:pPr>
        <w:autoSpaceDN w:val="0"/>
        <w:tabs>
          <w:tab w:pos="550" w:val="left"/>
          <w:tab w:pos="1070" w:val="left"/>
          <w:tab w:pos="1550" w:val="left"/>
          <w:tab w:pos="637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your kind letter of 31st July, I am now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you some papers. I have picked up a letter from one whom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 well and who has never  deceived me. That is marked (A)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is from Hinganghat (Dist. Wardha, C. P. ). I do not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writer. But the information he gives can be easily checked.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marked (B)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(C)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copy of a minatory notice. These are but samples. </w:t>
      </w:r>
      <w:r>
        <w:rPr>
          <w:rFonts w:ascii="Times" w:hAnsi="Times" w:eastAsia="Times"/>
          <w:b w:val="0"/>
          <w:i w:val="0"/>
          <w:color w:val="000000"/>
          <w:sz w:val="22"/>
        </w:rPr>
        <w:t>The complaints are universal.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increase in the salaries given to persons appointed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 posts created I send you a sample list herewith. I cannot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access to this kind of information. The figures I am sending you </w:t>
      </w:r>
      <w:r>
        <w:rPr>
          <w:rFonts w:ascii="Times" w:hAnsi="Times" w:eastAsia="Times"/>
          <w:b w:val="0"/>
          <w:i w:val="0"/>
          <w:color w:val="000000"/>
          <w:sz w:val="22"/>
        </w:rPr>
        <w:t>are supplied by those who claim to know.</w:t>
      </w:r>
    </w:p>
    <w:p>
      <w:pPr>
        <w:autoSpaceDN w:val="0"/>
        <w:autoSpaceDE w:val="0"/>
        <w:widowControl/>
        <w:spacing w:line="220" w:lineRule="exact" w:before="86" w:after="0"/>
        <w:ind w:left="0" w:right="57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40" w:lineRule="exact" w:before="62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4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Gopalrao Kulkarni, a worker for Nayee Taleem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Nrisinhprasad K. Bhatt”,9-8-1940</w:t>
      </w:r>
    </w:p>
    <w:p>
      <w:pPr>
        <w:autoSpaceDN w:val="0"/>
        <w:autoSpaceDE w:val="0"/>
        <w:widowControl/>
        <w:spacing w:line="220" w:lineRule="exact" w:before="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 a translation of H. L. Sharma's letter of July 15, addressed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wherein he had described the high-handedness resorted to by  officials in </w:t>
      </w:r>
      <w:r>
        <w:rPr>
          <w:rFonts w:ascii="Times" w:hAnsi="Times" w:eastAsia="Times"/>
          <w:b w:val="0"/>
          <w:i w:val="0"/>
          <w:color w:val="000000"/>
          <w:sz w:val="18"/>
        </w:rPr>
        <w:t>extorting contributions for the war fund.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pertained to dedction of war fund contribution from the millhands' salary </w:t>
      </w:r>
      <w:r>
        <w:rPr>
          <w:rFonts w:ascii="Times" w:hAnsi="Times" w:eastAsia="Times"/>
          <w:b w:val="0"/>
          <w:i w:val="0"/>
          <w:color w:val="000000"/>
          <w:sz w:val="18"/>
        </w:rPr>
        <w:t>itself as the millowner was expected to pay a huge amount towards the war fund.</w:t>
      </w:r>
    </w:p>
    <w:p>
      <w:pPr>
        <w:autoSpaceDN w:val="0"/>
        <w:autoSpaceDE w:val="0"/>
        <w:widowControl/>
        <w:spacing w:line="220" w:lineRule="exact" w:before="2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 copy of a  Tehsildar's letter to an honorary Magistrate who had </w:t>
      </w:r>
      <w:r>
        <w:rPr>
          <w:rFonts w:ascii="Times" w:hAnsi="Times" w:eastAsia="Times"/>
          <w:b w:val="0"/>
          <w:i w:val="0"/>
          <w:color w:val="000000"/>
          <w:sz w:val="18"/>
        </w:rPr>
        <w:t>failed to attend a war fund meeting. The Tehsildar had threatened to bring his ‘</w:t>
      </w:r>
      <w:r>
        <w:rPr>
          <w:rFonts w:ascii="Times" w:hAnsi="Times" w:eastAsia="Times"/>
          <w:b w:val="0"/>
          <w:i w:val="0"/>
          <w:color w:val="000000"/>
          <w:sz w:val="18"/>
        </w:rPr>
        <w:t>indisciplinary attitude’ to the notice of the Government.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107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96" w:lineRule="exact" w:before="0" w:after="0"/>
        <w:ind w:left="1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was glad to have the good news about Lord  Hopetoun.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M. K. G. 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printed copy: Lord Linlithgow Papers. Courtesy:  National Archives of </w:t>
      </w:r>
      <w:r>
        <w:rPr>
          <w:rFonts w:ascii="Times" w:hAnsi="Times" w:eastAsia="Times"/>
          <w:b w:val="0"/>
          <w:i w:val="0"/>
          <w:color w:val="000000"/>
          <w:sz w:val="18"/>
        </w:rPr>
        <w:t>India</w:t>
      </w:r>
    </w:p>
    <w:p>
      <w:pPr>
        <w:autoSpaceDN w:val="0"/>
        <w:autoSpaceDE w:val="0"/>
        <w:widowControl/>
        <w:spacing w:line="292" w:lineRule="exact" w:before="262" w:after="0"/>
        <w:ind w:left="1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119.  LETTER TO DR. SYED  MAHMUD</w:t>
      </w:r>
    </w:p>
    <w:p>
      <w:pPr>
        <w:autoSpaceDN w:val="0"/>
        <w:autoSpaceDE w:val="0"/>
        <w:widowControl/>
        <w:spacing w:line="284" w:lineRule="exact" w:before="68" w:after="0"/>
        <w:ind w:left="4950" w:right="0" w:hanging="3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11, 1940</w:t>
      </w:r>
    </w:p>
    <w:p>
      <w:pPr>
        <w:autoSpaceDN w:val="0"/>
        <w:tabs>
          <w:tab w:pos="590" w:val="left"/>
        </w:tabs>
        <w:autoSpaceDE w:val="0"/>
        <w:widowControl/>
        <w:spacing w:line="28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MAHMUD,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two letters. I am reading your booklet. Do come whenever </w:t>
      </w:r>
      <w:r>
        <w:rPr>
          <w:rFonts w:ascii="Times" w:hAnsi="Times" w:eastAsia="Times"/>
          <w:b w:val="0"/>
          <w:i w:val="0"/>
          <w:color w:val="000000"/>
          <w:sz w:val="22"/>
        </w:rPr>
        <w:t>you like. Hope you are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5086</w:t>
      </w:r>
    </w:p>
    <w:p>
      <w:pPr>
        <w:autoSpaceDN w:val="0"/>
        <w:autoSpaceDE w:val="0"/>
        <w:widowControl/>
        <w:spacing w:line="292" w:lineRule="exact" w:before="262" w:after="0"/>
        <w:ind w:left="0" w:right="202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120.  MORAL  SUPPORT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friend writes as follows:</w:t>
      </w:r>
    </w:p>
    <w:p>
      <w:pPr>
        <w:autoSpaceDN w:val="0"/>
        <w:autoSpaceDE w:val="0"/>
        <w:widowControl/>
        <w:spacing w:line="260" w:lineRule="exact" w:before="48" w:after="0"/>
        <w:ind w:left="590" w:right="0" w:firstLine="50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declaration of war you had advised giving moral support to </w:t>
      </w:r>
      <w:r>
        <w:rPr>
          <w:rFonts w:ascii="Times" w:hAnsi="Times" w:eastAsia="Times"/>
          <w:b w:val="0"/>
          <w:i w:val="0"/>
          <w:color w:val="000000"/>
          <w:sz w:val="18"/>
        </w:rPr>
        <w:t>Britain. Many persons never understood the implications of such support.</w:t>
      </w:r>
    </w:p>
    <w:p>
      <w:pPr>
        <w:autoSpaceDN w:val="0"/>
        <w:autoSpaceDE w:val="0"/>
        <w:widowControl/>
        <w:spacing w:line="260" w:lineRule="exact" w:before="0" w:after="0"/>
        <w:ind w:left="590" w:right="7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have never explained them either so far as I know. I am a regular reader of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but I have not seen  a clear explanation there. Everyone puts </w:t>
      </w:r>
      <w:r>
        <w:rPr>
          <w:rFonts w:ascii="Times" w:hAnsi="Times" w:eastAsia="Times"/>
          <w:b w:val="0"/>
          <w:i w:val="0"/>
          <w:color w:val="000000"/>
          <w:sz w:val="18"/>
        </w:rPr>
        <w:t>his own interpretation on the words. At the last sitting of the Gujarat Pro-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vincial Congress Committee the leaders said: ‘Bapu was ready to give  moral </w:t>
      </w:r>
      <w:r>
        <w:rPr>
          <w:rFonts w:ascii="Times" w:hAnsi="Times" w:eastAsia="Times"/>
          <w:b w:val="0"/>
          <w:i w:val="0"/>
          <w:color w:val="000000"/>
          <w:sz w:val="18"/>
        </w:rPr>
        <w:t>support to Britain. What else has the Congress done in its latest resolution?</w:t>
      </w:r>
    </w:p>
    <w:p>
      <w:pPr>
        <w:autoSpaceDN w:val="0"/>
        <w:autoSpaceDE w:val="0"/>
        <w:widowControl/>
        <w:spacing w:line="260" w:lineRule="exact" w:before="0" w:after="0"/>
        <w:ind w:left="590" w:right="7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a  matter of fact the Congress asks for more than it promises to give.  Bapu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willing to give all for nothing.’  If  war  is itself a wrong act,  how can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deserve moral support  or blessings? In  the  Mahabharata,  was the help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Lord Krishna gave to Arjuna moral, or was it more destructive than the </w:t>
      </w:r>
      <w:r>
        <w:rPr>
          <w:rFonts w:ascii="Times" w:hAnsi="Times" w:eastAsia="Times"/>
          <w:b w:val="0"/>
          <w:i w:val="0"/>
          <w:color w:val="000000"/>
          <w:sz w:val="18"/>
        </w:rPr>
        <w:t>deadliest weapons of war?</w:t>
      </w:r>
    </w:p>
    <w:p>
      <w:pPr>
        <w:autoSpaceDN w:val="0"/>
        <w:autoSpaceDE w:val="0"/>
        <w:widowControl/>
        <w:spacing w:line="260" w:lineRule="exact" w:before="34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explain in Harijan what I meant by moral support.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 that the explanation did not appear in </w:t>
      </w: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English  writings things are often to be  understood. The ellipses </w:t>
      </w:r>
      <w:r>
        <w:rPr>
          <w:rFonts w:ascii="Times" w:hAnsi="Times" w:eastAsia="Times"/>
          <w:b w:val="0"/>
          <w:i w:val="0"/>
          <w:color w:val="000000"/>
          <w:sz w:val="22"/>
        </w:rPr>
        <w:t>need, however, to be brought out in translations.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of this was published 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17-8-1940.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English translation is reproduced from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35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Broadly speaking, Britain could have had moral support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Congress, if only she had acted justly towards India. There 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of bargaining in my proposal because the  help was  not offered </w:t>
      </w:r>
      <w:r>
        <w:rPr>
          <w:rFonts w:ascii="Times" w:hAnsi="Times" w:eastAsia="Times"/>
          <w:b w:val="0"/>
          <w:i w:val="0"/>
          <w:color w:val="000000"/>
          <w:sz w:val="22"/>
        </w:rPr>
        <w:t>in exchange for anything.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 my friend possesses moral strength which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acquired through </w:t>
      </w:r>
      <w:r>
        <w:rPr>
          <w:rFonts w:ascii="Times" w:hAnsi="Times" w:eastAsia="Times"/>
          <w:b w:val="0"/>
          <w:i/>
          <w:color w:val="000000"/>
          <w:sz w:val="22"/>
        </w:rPr>
        <w:t>tapasya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And suppose I am in need of this  strength.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not get it from him for the asking. He may always be ready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 it to me, but if I have  not the capacity within me to take  it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him, how shall I ever obtain it? Moral support cannot really be 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sense of  giving. It automatically comes to him who is qualified </w:t>
      </w:r>
      <w:r>
        <w:rPr>
          <w:rFonts w:ascii="Times" w:hAnsi="Times" w:eastAsia="Times"/>
          <w:b w:val="0"/>
          <w:i w:val="0"/>
          <w:color w:val="000000"/>
          <w:sz w:val="22"/>
        </w:rPr>
        <w:t>to take it. And such a one can take it in abundance.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has this moral reservoir. The acceptance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creed of truth and non-violence has been its </w:t>
      </w:r>
      <w:r>
        <w:rPr>
          <w:rFonts w:ascii="Times" w:hAnsi="Times" w:eastAsia="Times"/>
          <w:b w:val="0"/>
          <w:i/>
          <w:color w:val="000000"/>
          <w:sz w:val="22"/>
        </w:rPr>
        <w:t>tapasya.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has acquired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prestige through the acceptance of truth and non-violence for </w:t>
      </w:r>
      <w:r>
        <w:rPr>
          <w:rFonts w:ascii="Times" w:hAnsi="Times" w:eastAsia="Times"/>
          <w:b w:val="0"/>
          <w:i w:val="0"/>
          <w:color w:val="000000"/>
          <w:sz w:val="22"/>
        </w:rPr>
        <w:t>the attainment of its goal. If the Congress could have given its bles-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sings to Britain,  the world  would  have  adjudged Britain’s  cause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just. The masses over whom the  Congress  holds sway would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acknowledged justice to be on Britain’s side. But in all this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would have had nothing materiel to give.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would, by its own action, have acquired moral prestige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strength. Though  the Congress would not give one man or one piece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material  aid, its moral support and blessings would definitely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turned the scales in favour of Britain. This is my belief.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 may be groundless and that the Congress never had any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prestige is quite possible. The determination of this question is </w:t>
      </w:r>
      <w:r>
        <w:rPr>
          <w:rFonts w:ascii="Times" w:hAnsi="Times" w:eastAsia="Times"/>
          <w:b w:val="0"/>
          <w:i w:val="0"/>
          <w:color w:val="000000"/>
          <w:sz w:val="22"/>
        </w:rPr>
        <w:t>unnecessary for my argument.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opportunity for rendering moral support now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to have gone. The Congress felt itself unable to adopt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course. It cannot be taken mechanically. It  presupposes a living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truth and non-violence. The greatest quality in  the Congress is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 it has never claimed to have what it really does not possess. And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its resolutions are dignified and carry force with them.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help that the Congress in its latest resolution promises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is material and for a consideration, eminently just, no doubt, but </w:t>
      </w:r>
      <w:r>
        <w:rPr>
          <w:rFonts w:ascii="Times" w:hAnsi="Times" w:eastAsia="Times"/>
          <w:b w:val="0"/>
          <w:i w:val="0"/>
          <w:color w:val="000000"/>
          <w:sz w:val="22"/>
        </w:rPr>
        <w:t>it is not and cannot be unconditional. I do not suggest that this  posi-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is either untenable  or morally wrong.  The resolution has dignity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is the considered opinion of the majority. But  by passing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has, in my opinion, surrendered the prestige it had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supposed to have. Many Congressmen say that  while they firmly 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109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believed that they could  attain swaraj through non-violence, they 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meant it to be understood that they could  retain it also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The entire outside world, however, believed  that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was showing the golden way to the abolition of war.  No one </w:t>
      </w:r>
      <w:r>
        <w:rPr>
          <w:rFonts w:ascii="Times" w:hAnsi="Times" w:eastAsia="Times"/>
          <w:b w:val="0"/>
          <w:i w:val="0"/>
          <w:color w:val="000000"/>
          <w:sz w:val="22"/>
        </w:rPr>
        <w:t>outside India ever dreamed that, if the Congress could wrest indepen-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dence from a mighty power like Britain  purely through non-violence, </w:t>
      </w:r>
      <w:r>
        <w:rPr>
          <w:rFonts w:ascii="Times" w:hAnsi="Times" w:eastAsia="Times"/>
          <w:b w:val="0"/>
          <w:i w:val="0"/>
          <w:color w:val="000000"/>
          <w:sz w:val="22"/>
        </w:rPr>
        <w:t>it would not be able to defend it also by the same means.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 Lord Krishna’s help to Arjuna cannot be  said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moral, because he himself had an army and was an expert in the 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war. Duryodhana acted foolishly in that he asked for krishna’s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army, while Arjuna got what he wanted  in the person of the expert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science of war. Therefore, if we interpret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Mahabharata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literally, Lord Krishna’s  strength  was certainly more  destructive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his  army. Because  of his  scientific skill Krishna was able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army of  seven divisions to destroy Duryodhana’s army of  eleven. </w:t>
      </w:r>
      <w:r>
        <w:rPr>
          <w:rFonts w:ascii="Times" w:hAnsi="Times" w:eastAsia="Times"/>
          <w:b w:val="0"/>
          <w:i w:val="0"/>
          <w:color w:val="000000"/>
          <w:sz w:val="22"/>
        </w:rPr>
        <w:t>But it is  well known  that I  have never looked upon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Mahabharata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mere record  of earthly warfare. In the garb of an epic  the poet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described the eternal warfare within  the individual  as well 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society, between truth and Untruth, Violence and Non-violence, 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Wrong. Looking at the epic even superficially one can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the great Vyasa has demonstrated that in this  war the victor was </w:t>
      </w:r>
      <w:r>
        <w:rPr>
          <w:rFonts w:ascii="Times" w:hAnsi="Times" w:eastAsia="Times"/>
          <w:b w:val="0"/>
          <w:i w:val="0"/>
          <w:color w:val="000000"/>
          <w:sz w:val="22"/>
        </w:rPr>
        <w:t>no better off than the vanquished. Out of that vast concourse of war-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riors only seven  remained to tell the tale. And the poet gives a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picture of  the woeful state of mind also of these  seven.  The author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shown clearly too that in armed  warfare the contending parties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certain to stoop to meanness and trickery. When occasion arose </w:t>
      </w:r>
      <w:r>
        <w:rPr>
          <w:rFonts w:ascii="Times" w:hAnsi="Times" w:eastAsia="Times"/>
          <w:b w:val="0"/>
          <w:i w:val="0"/>
          <w:color w:val="000000"/>
          <w:sz w:val="22"/>
        </w:rPr>
        <w:t>even the great Yadhishthira had to report to untruth to save the battle.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more question of the writer remains to be answered. If war </w:t>
      </w:r>
      <w:r>
        <w:rPr>
          <w:rFonts w:ascii="Times" w:hAnsi="Times" w:eastAsia="Times"/>
          <w:b w:val="0"/>
          <w:i w:val="0"/>
          <w:color w:val="000000"/>
          <w:sz w:val="22"/>
        </w:rPr>
        <w:t>is itself a wrong act, how can it be worthy or moral support or bles-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sings?  I believe all war to be wholly wrong. But if we scrutinize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motives of two warring parties, we may find  one to be  in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>and the other in the wrong. For instance, if A wishes to seize B’s cou-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ntry, B is obviously the wronged one. Both  fight with arms.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violent warfare, but all  the same B,  whose cause is just, </w:t>
      </w:r>
      <w:r>
        <w:rPr>
          <w:rFonts w:ascii="Times" w:hAnsi="Times" w:eastAsia="Times"/>
          <w:b w:val="0"/>
          <w:i w:val="0"/>
          <w:color w:val="000000"/>
          <w:sz w:val="22"/>
        </w:rPr>
        <w:t>deserves my moral help and blessings.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August</w:t>
      </w:r>
      <w:r>
        <w:rPr>
          <w:rFonts w:ascii="Times" w:hAnsi="Times" w:eastAsia="Times"/>
          <w:b w:val="0"/>
          <w:i w:val="0"/>
          <w:color w:val="000000"/>
          <w:sz w:val="22"/>
        </w:rPr>
        <w:t>12, 1940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18-8-1940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0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121. LETTER TO KRISHNACHANDRA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12,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mistake has been made; but do not grieve over it. 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>present if Su[shila] permits.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4356</w:t>
      </w:r>
    </w:p>
    <w:p>
      <w:pPr>
        <w:autoSpaceDN w:val="0"/>
        <w:autoSpaceDE w:val="0"/>
        <w:widowControl/>
        <w:spacing w:line="292" w:lineRule="exact" w:before="362" w:after="0"/>
        <w:ind w:left="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122.  IMPLICATIONS OF CONSTRUCTIVE PROGRAMME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correspondent writes: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 are the qualities that you intend to inculcate in people by laying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stress on the constructive programme? What are the qualifications necessary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a  constructive worker  in order to make his work effective?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 constructive  programme is a big undertaking including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items: (1) Hindu-Muslim or communal unity; (2) Removal </w:t>
      </w:r>
      <w:r>
        <w:rPr>
          <w:rFonts w:ascii="Times" w:hAnsi="Times" w:eastAsia="Times"/>
          <w:b w:val="0"/>
          <w:i w:val="0"/>
          <w:color w:val="000000"/>
          <w:sz w:val="22"/>
        </w:rPr>
        <w:t>of untouchability; (3) Prohibition; (4) Khadi; (5) Other village indus-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tries; (6) Village sanitation; (7) New or basic education; (8) Adult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education; (9) Uplift of women; (10) Education in hygiene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health; (11) Propagation of Rashtrabhasha; (12) Cultivating love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own language; (13) Working for  economic equality. This list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supplemented if necessary, but it is so comprehensive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it can be proved to include items appearing to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omitted.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 will see that it is the want  of all these things that 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for our bondage.  He will also  see that the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of the Congress is not supposed to include all the items.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understood to  include only four  items, or  rather six, 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 has created the All-India Village Industries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Basic Education Board. But we have to go further forward, we </w:t>
      </w:r>
      <w:r>
        <w:rPr>
          <w:rFonts w:ascii="Times" w:hAnsi="Times" w:eastAsia="Times"/>
          <w:b w:val="0"/>
          <w:i w:val="0"/>
          <w:color w:val="000000"/>
          <w:sz w:val="22"/>
        </w:rPr>
        <w:t>have to stabilize and perfect ahimsa, and so we have to make the cons-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tructive programme as comprehensive as possible. There should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>room for doubt that, if we can win swaraj purely through non-viole-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of  this was published 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17-8-1940.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English translation is reproduced from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111</w:t>
      </w:r>
    </w:p>
    <w:p>
      <w:pPr>
        <w:sectPr>
          <w:pgSz w:w="9360" w:h="12960"/>
          <w:pgMar w:top="52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nce, we can also retain it through the same means. In the fulfilment of </w:t>
      </w:r>
      <w:r>
        <w:rPr>
          <w:rFonts w:ascii="Times" w:hAnsi="Times" w:eastAsia="Times"/>
          <w:b w:val="0"/>
          <w:i w:val="0"/>
          <w:color w:val="000000"/>
          <w:sz w:val="22"/>
        </w:rPr>
        <w:t>the constructive programme lies the non-violent attainment of swaraj.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items I have mentioned are not in order of importance.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put them down just as they came to my  pen. Generally I talk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 only nowadays, because millions of people can take their  share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work, and progress can be arithmetically measured. Communal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 and the removal of untouchability cannot be thus assessed.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become part of our daily life, nothing  need be done by us as </w:t>
      </w:r>
      <w:r>
        <w:rPr>
          <w:rFonts w:ascii="Times" w:hAnsi="Times" w:eastAsia="Times"/>
          <w:b w:val="0"/>
          <w:i w:val="0"/>
          <w:color w:val="000000"/>
          <w:sz w:val="22"/>
        </w:rPr>
        <w:t>individuals.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now glance at the various items. Without Hindu-Muslim,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i.e., communal unity, we shall always remain crippled. And  how can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crippled India win swaraj? Communal unity means unity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Sikhs, Mussalmans,  Christians, parsis, Jews. All these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Hindustan. He who neglects any of these communities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know constructive work.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long as the curse of untouchability pollutes the mind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Hindu, so long is he himself an untouchable in the eyes of the world,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an untouchable cannot win non-violent swaraj. The removal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means treating the so-called untouchables as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kith and kin. He who does treat them so must be free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of high and low, in fact free from all wrong  class-sense.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 the whole  world as one family. Under non-violent swaraj it </w:t>
      </w:r>
      <w:r>
        <w:rPr>
          <w:rFonts w:ascii="Times" w:hAnsi="Times" w:eastAsia="Times"/>
          <w:b w:val="0"/>
          <w:i w:val="0"/>
          <w:color w:val="000000"/>
          <w:sz w:val="22"/>
        </w:rPr>
        <w:t>will be impossible to conceive of any country as an enemy country.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Pure swaraj is impossible of attainment by people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or who are slaves of intoxicating  drinks and drugs. It must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forgotten that a man in the grip of intoxicants is generally bereft of </w:t>
      </w:r>
      <w:r>
        <w:rPr>
          <w:rFonts w:ascii="Times" w:hAnsi="Times" w:eastAsia="Times"/>
          <w:b w:val="0"/>
          <w:i w:val="0"/>
          <w:color w:val="000000"/>
          <w:sz w:val="22"/>
        </w:rPr>
        <w:t>the moral sense.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now may be said to believe that without khadi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just and immediate solution of the problem of the starvation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millions. I need not therefore dilate upon it. I would only add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resuscitation of khadi lies  the resuscitation of the ruined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artisans. Khadi requisites (wheels, looms, etc.,) have  to be made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carpenter and blacksmith. For unless  these requisites are made </w:t>
      </w:r>
      <w:r>
        <w:rPr>
          <w:rFonts w:ascii="Times" w:hAnsi="Times" w:eastAsia="Times"/>
          <w:b w:val="0"/>
          <w:i w:val="0"/>
          <w:color w:val="000000"/>
          <w:sz w:val="22"/>
        </w:rPr>
        <w:t>in the village it cannot be self-contained and prosperous.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revival of khadi presupposes the revival of all other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industries. Because we have not laid proper stress on this, khadiwearers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nothing wrong in using other articles which are foreign or mill- </w:t>
      </w:r>
      <w:r>
        <w:rPr>
          <w:rFonts w:ascii="Times" w:hAnsi="Times" w:eastAsia="Times"/>
          <w:b w:val="0"/>
          <w:i w:val="0"/>
          <w:color w:val="000000"/>
          <w:sz w:val="22"/>
        </w:rPr>
        <w:t>made. Such people may be said to have failed to grasp the inner mea-</w:t>
      </w:r>
      <w:r>
        <w:rPr>
          <w:rFonts w:ascii="Times" w:hAnsi="Times" w:eastAsia="Times"/>
          <w:b w:val="0"/>
          <w:i w:val="0"/>
          <w:color w:val="000000"/>
          <w:sz w:val="22"/>
        </w:rPr>
        <w:t>ning of khadi. They forget that by establishing the Village Industries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the Congress has placed all other village industries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level as khadi.  As the solar system  will be dark without the sun,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so will the sun  be lustreless without the planets. All things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universe are interdependent.  The salvation of  India  is impossible </w:t>
      </w:r>
      <w:r>
        <w:rPr>
          <w:rFonts w:ascii="Times" w:hAnsi="Times" w:eastAsia="Times"/>
          <w:b w:val="0"/>
          <w:i w:val="0"/>
          <w:color w:val="000000"/>
          <w:sz w:val="22"/>
        </w:rPr>
        <w:t>without the salvation of village.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rural reconstruction were  not to include rural sanitation, our </w:t>
      </w:r>
      <w:r>
        <w:rPr>
          <w:rFonts w:ascii="Times" w:hAnsi="Times" w:eastAsia="Times"/>
          <w:b w:val="0"/>
          <w:i w:val="0"/>
          <w:color w:val="000000"/>
          <w:sz w:val="22"/>
        </w:rPr>
        <w:t>village would remain the muck-heaps that they are today. Village san-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itation is a vital part of village life and is as difficult as it is important.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needs a heroic effort to eradicate age-long insanitation. The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 who is ignorant of the science of village sanitation, who is not </w:t>
      </w:r>
      <w:r>
        <w:rPr>
          <w:rFonts w:ascii="Times" w:hAnsi="Times" w:eastAsia="Times"/>
          <w:b w:val="0"/>
          <w:i w:val="0"/>
          <w:color w:val="000000"/>
          <w:sz w:val="22"/>
        </w:rPr>
        <w:t>a successful scavenger, cannot fit himself for village service.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 to be generally admitted  that without  the new or basic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the education of millions of children in India is well-nigh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impossible. The village worker has, therefore, to master it, and become </w:t>
      </w:r>
      <w:r>
        <w:rPr>
          <w:rFonts w:ascii="Times" w:hAnsi="Times" w:eastAsia="Times"/>
          <w:b w:val="0"/>
          <w:i w:val="0"/>
          <w:color w:val="000000"/>
          <w:sz w:val="22"/>
        </w:rPr>
        <w:t>a basic education teacher himself.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Adult education will follow in the wake of basic education as a </w:t>
      </w:r>
      <w:r>
        <w:rPr>
          <w:rFonts w:ascii="Times" w:hAnsi="Times" w:eastAsia="Times"/>
          <w:b w:val="0"/>
          <w:i w:val="0"/>
          <w:color w:val="000000"/>
          <w:sz w:val="22"/>
        </w:rPr>
        <w:t>matter of course. Where this new education has taken root, the child-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 themselves become their  parents’ teachers. Be that as it may, the </w:t>
      </w:r>
      <w:r>
        <w:rPr>
          <w:rFonts w:ascii="Times" w:hAnsi="Times" w:eastAsia="Times"/>
          <w:b w:val="0"/>
          <w:i w:val="0"/>
          <w:color w:val="000000"/>
          <w:sz w:val="22"/>
        </w:rPr>
        <w:t>village worker  has to undertake adult education also.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is described as man’s better half. As long as she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rights in law as man, as long as the birth of a girl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 the same welcome as that of a boy, so long we should 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India is suffering from partial paralysis. Suppression  of woman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denial of  ahimsa.  Every village worker will,  therefore, regard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as  his mother,  sister or daughter as the case may be, and look </w:t>
      </w:r>
      <w:r>
        <w:rPr>
          <w:rFonts w:ascii="Times" w:hAnsi="Times" w:eastAsia="Times"/>
          <w:b w:val="0"/>
          <w:i w:val="0"/>
          <w:color w:val="000000"/>
          <w:sz w:val="22"/>
        </w:rPr>
        <w:t>upon her with respect. Only such a worker will command the confi-</w:t>
      </w:r>
      <w:r>
        <w:rPr>
          <w:rFonts w:ascii="Times" w:hAnsi="Times" w:eastAsia="Times"/>
          <w:b w:val="0"/>
          <w:i w:val="0"/>
          <w:color w:val="000000"/>
          <w:sz w:val="22"/>
        </w:rPr>
        <w:t>dence of the village people.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It is  impossible for an unhealthy people to win swaraj. There-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 we should no longer be guilty of the neglect of the health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Every village worker must have a knowledge of the general </w:t>
      </w:r>
      <w:r>
        <w:rPr>
          <w:rFonts w:ascii="Times" w:hAnsi="Times" w:eastAsia="Times"/>
          <w:b w:val="0"/>
          <w:i w:val="0"/>
          <w:color w:val="000000"/>
          <w:sz w:val="22"/>
        </w:rPr>
        <w:t>principles of health.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 common language no nation  can come into being. </w:t>
      </w:r>
      <w:r>
        <w:rPr>
          <w:rFonts w:ascii="Times" w:hAnsi="Times" w:eastAsia="Times"/>
          <w:b w:val="0"/>
          <w:i w:val="0"/>
          <w:color w:val="000000"/>
          <w:sz w:val="22"/>
        </w:rPr>
        <w:t>Instead of worrying himself with the controversy about the Hindi-Hin-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dustani and Urdu, the village worker will acquire a knowledge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Rashtrabhasha,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should be such as can be understood by both </w:t>
      </w:r>
      <w:r>
        <w:rPr>
          <w:rFonts w:ascii="Times" w:hAnsi="Times" w:eastAsia="Times"/>
          <w:b w:val="0"/>
          <w:i w:val="0"/>
          <w:color w:val="000000"/>
          <w:sz w:val="22"/>
        </w:rPr>
        <w:t>Hindus and Muslims.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Our infatuation about English has made us unfaithful to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vincial languages. If only as penance for this unfaithfulness the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  should cultivate in the villagers a love of their own speech. He 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113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equal regard for all the other languages of India, and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the language of the part where he may be  working, and thus be </w:t>
      </w:r>
      <w:r>
        <w:rPr>
          <w:rFonts w:ascii="Times" w:hAnsi="Times" w:eastAsia="Times"/>
          <w:b w:val="0"/>
          <w:i w:val="0"/>
          <w:color w:val="000000"/>
          <w:sz w:val="22"/>
        </w:rPr>
        <w:t>able to inspire the villagers there with a regard for their speech.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 this programme will, however, be a structure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sand if it is not built on the solid foundation of economic equality.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equality must never be supposed to mean possession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 amount of worldly goods by everyone. It does  mean,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>that everyone will have a proper house to live in, sufficient and bala-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nced food to eat, and sufficient khadi with which to cover himself.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means that the cruel inequality that obtains today will be removed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purely non-violent means. This question, however, requires to be </w:t>
      </w:r>
      <w:r>
        <w:rPr>
          <w:rFonts w:ascii="Times" w:hAnsi="Times" w:eastAsia="Times"/>
          <w:b w:val="0"/>
          <w:i w:val="0"/>
          <w:color w:val="000000"/>
          <w:sz w:val="22"/>
        </w:rPr>
        <w:t>seperately dealt with.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34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 August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13, 1940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18-8-1940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123.  QUESTION BOX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TAND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LONE 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You are anxious that there should be believers in complete non-violence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every province. Is there not  need then to organize a Sangh of such person? Or are you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opinion that ahimsa is a force that enables individuals to stand alone?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Complete non-violence needs neither the aid of speech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 the pen. And if it does not require the help of these two means,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does not stand in need of organized strength. A man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who is saturated with ahimsa has only to will a thing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happens. I can picture this truth in my imagination. It is stated 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scriptures, too. But my experience can only be reckoned as  meagre;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meagre that I cannot ask anyone to build on it. Hence my desire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 an organization pledged to unadulterated non-violence.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time I believe that true believers in out-and-out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 have the strength to stand  alone. They will thus be  soldiers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their own generals at the same time. If  the non-violent army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dreams  can be set up, it will put an end to the  existing disbelief in </w:t>
      </w:r>
      <w:r>
        <w:rPr>
          <w:rFonts w:ascii="Times" w:hAnsi="Times" w:eastAsia="Times"/>
          <w:b w:val="0"/>
          <w:i w:val="0"/>
          <w:color w:val="000000"/>
          <w:sz w:val="22"/>
        </w:rPr>
        <w:t>the power of non-violence. Indeed the Congress will itself be con-</w:t>
      </w:r>
      <w:r>
        <w:rPr>
          <w:rFonts w:ascii="Times" w:hAnsi="Times" w:eastAsia="Times"/>
          <w:b w:val="0"/>
          <w:i w:val="0"/>
          <w:color w:val="000000"/>
          <w:sz w:val="22"/>
        </w:rPr>
        <w:t>verted to complete non-violence.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of  this was published 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17-8-1940.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English translation is reproduced from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HOULD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I am a Congressman and I believe in out-and-out non-violence. I am also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 of Congress Committees. You  have advised people like me to leave the 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Congress. I am in touch with the villagers in my area. Should I continue to bring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these into the Congress fold or allow them to remain outside?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 This is not a good question. So long as you are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Congress, it is your duty [to persuade others to join its ranks].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explain the Congress policy to them. Those who join the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gress with an understanding of the real difference between </w:t>
      </w:r>
      <w:r>
        <w:rPr>
          <w:rFonts w:ascii="Times" w:hAnsi="Times" w:eastAsia="Times"/>
          <w:b w:val="0"/>
          <w:i/>
          <w:color w:val="000000"/>
          <w:sz w:val="22"/>
        </w:rPr>
        <w:t>himsa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will do so knowingly. They will join the Congress either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desire to try to bring the Congress on to the path of complete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or to support it in its present policy. Your duty is to explain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position fully to them and freely admit as many as wish to join.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resign from the Congress only when the date of leaving it is </w:t>
      </w:r>
      <w:r>
        <w:rPr>
          <w:rFonts w:ascii="Times" w:hAnsi="Times" w:eastAsia="Times"/>
          <w:b w:val="0"/>
          <w:i w:val="0"/>
          <w:color w:val="000000"/>
          <w:sz w:val="22"/>
        </w:rPr>
        <w:t>fixed. Until then you are to carry on as you have been doing here-</w:t>
      </w:r>
      <w:r>
        <w:rPr>
          <w:rFonts w:ascii="Times" w:hAnsi="Times" w:eastAsia="Times"/>
          <w:b w:val="0"/>
          <w:i w:val="0"/>
          <w:color w:val="000000"/>
          <w:sz w:val="22"/>
        </w:rPr>
        <w:t>tofore.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HOULD  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RITON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AND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In your  appeal to ‘Every Briton’ you  say: “You will invite Herr Hitler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Signor Mussolini to take what  they want. . . You will give all your ‘earthly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possessions’ but never your souls  or your minds. . . . You will  refuse to owe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allegiance to them.”  Please explain clearly what a Briton should or should not do. I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ask the question because your answer will have a bearing on the duty of every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satyagrahi.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Not to yield your soul to the conqueror means that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 to do that which your conscience  forbids you to do.  Suppose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‘enemy’ were to ask you to rub  your nose on the ground 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pull your  ears or to go through such humiliating performances,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submit to any of these humiliations. But if he robs you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possessions, you will yield them because as a votary of ahimsa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from the beginning decided that earthly possessions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do with your soul. That which you look upon as your own </w:t>
      </w:r>
      <w:r>
        <w:rPr>
          <w:rFonts w:ascii="Times" w:hAnsi="Times" w:eastAsia="Times"/>
          <w:b w:val="0"/>
          <w:i w:val="0"/>
          <w:color w:val="000000"/>
          <w:sz w:val="22"/>
        </w:rPr>
        <w:t>you may  keep only so long as the world  allows  you to  own  it.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yield your mind means that  you will not give way to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temptation. Man is often-times weak-minded enough to be caught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snare of greed and honeyed words. We see this happening daily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social life. A weak-minded man can never be a satyagrahi. The </w:t>
      </w:r>
      <w:r>
        <w:rPr>
          <w:rFonts w:ascii="Times" w:hAnsi="Times" w:eastAsia="Times"/>
          <w:b w:val="0"/>
          <w:i w:val="0"/>
          <w:color w:val="000000"/>
          <w:sz w:val="22"/>
        </w:rPr>
        <w:t>latter’s ‘no’ is invariably a ‘no’ and his ‘yes’ an eternal ‘yes’.  Such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has “to admit as many as are willing to join it”.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115</w:t>
      </w:r>
    </w:p>
    <w:p>
      <w:pPr>
        <w:sectPr>
          <w:pgSz w:w="9360" w:h="12960"/>
          <w:pgMar w:top="564" w:right="135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alone has the strength to be a devotee of truth and ahimsa. But </w:t>
      </w:r>
      <w:r>
        <w:rPr>
          <w:rFonts w:ascii="Times" w:hAnsi="Times" w:eastAsia="Times"/>
          <w:b w:val="0"/>
          <w:i w:val="0"/>
          <w:color w:val="000000"/>
          <w:sz w:val="22"/>
        </w:rPr>
        <w:t>there one must know that difference between steadfastness and obstin-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acy. If after having said ‘yes’  or ‘no’ one  finds out that the decision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wrong and in spite of that knowledge clings to it, that is obstinacy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folly. It is  necessary to think things out carefully and thorughly </w:t>
      </w:r>
      <w:r>
        <w:rPr>
          <w:rFonts w:ascii="Times" w:hAnsi="Times" w:eastAsia="Times"/>
          <w:b w:val="0"/>
          <w:i w:val="0"/>
          <w:color w:val="000000"/>
          <w:sz w:val="22"/>
        </w:rPr>
        <w:t>and before  coming to any decision.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 meaning of  refusal to owe allegiance is clear. You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bow to the supermacy of the victor, you will not help him to attain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object. Herr Hitler has never dreamt of possessing Britain. He  wants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to admit defeat. The victor can then demand anything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likes from the vanquished, and the latter has perforce to yield. But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defeat is not admitted, the enemy will fight until he has killed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opponent. A satyagrahi, however, is dead to his body even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enemy attempts to kill him, i.e., he is free from attachment to his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only lives in the victory of the soul. Therefore, when he is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dead why should  he yearn to kill  anyone? To die in the 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killing is in essence to die defeated. Because, if the enemy is unable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what he  wants from you alive, he will decide to get it after killing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if, on the other hand,  he realises that you have not the remotest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in your mind of raising your hand against him even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your life, he will lack the zest to kill you. Every hunter has </w:t>
      </w:r>
      <w:r>
        <w:rPr>
          <w:rFonts w:ascii="Times" w:hAnsi="Times" w:eastAsia="Times"/>
          <w:b w:val="0"/>
          <w:i w:val="0"/>
          <w:color w:val="000000"/>
          <w:sz w:val="22"/>
        </w:rPr>
        <w:t>had this experience.  No one has ever heard of anyone hunting cows.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find that I have not answered the question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in your mind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 have made humble effort and dealt with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question by giving you a few homely examples. I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>from them you will be able to deduce answers to the question left un-</w:t>
      </w:r>
      <w:r>
        <w:rPr>
          <w:rFonts w:ascii="Times" w:hAnsi="Times" w:eastAsia="Times"/>
          <w:b w:val="0"/>
          <w:i w:val="0"/>
          <w:color w:val="000000"/>
          <w:sz w:val="22"/>
        </w:rPr>
        <w:t>answered.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Dignity of the soul and self-respect are interpreted differently </w:t>
      </w:r>
      <w:r>
        <w:rPr>
          <w:rFonts w:ascii="Times" w:hAnsi="Times" w:eastAsia="Times"/>
          <w:b w:val="0"/>
          <w:i w:val="0"/>
          <w:color w:val="000000"/>
          <w:sz w:val="22"/>
        </w:rPr>
        <w:t>by different persons. I am aware that self-respect is often misinter-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preted. The over-sensitive man may see disrespect or hurt in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everything. Such a man does not really understand what self-respect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is. That has been my experience in many cases. But no harm accrues </w:t>
      </w:r>
      <w:r>
        <w:rPr>
          <w:rFonts w:ascii="Times" w:hAnsi="Times" w:eastAsia="Times"/>
          <w:b w:val="0"/>
          <w:i w:val="0"/>
          <w:color w:val="000000"/>
          <w:sz w:val="22"/>
        </w:rPr>
        <w:t>even if a non-violent man holds mistaken notions of self-respect. 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here adds: “I did not intend to deal with all the questions that </w:t>
      </w:r>
      <w:r>
        <w:rPr>
          <w:rFonts w:ascii="Times" w:hAnsi="Times" w:eastAsia="Times"/>
          <w:b w:val="0"/>
          <w:i w:val="0"/>
          <w:color w:val="000000"/>
          <w:sz w:val="18"/>
        </w:rPr>
        <w:t>might come up.”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can die cheerfully for the sake of what he believes to be his dignity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self-respect. Only he has no right to injure or kill the supposed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wrongdoer.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 August</w:t>
      </w:r>
      <w:r>
        <w:rPr>
          <w:rFonts w:ascii="Times" w:hAnsi="Times" w:eastAsia="Times"/>
          <w:b w:val="0"/>
          <w:i w:val="0"/>
          <w:color w:val="000000"/>
          <w:sz w:val="22"/>
        </w:rPr>
        <w:t>13, 1940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18-8-1940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124.  CABLE TO “THE NEWS CHRONICLE’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" w:after="0"/>
        <w:ind w:left="0" w:right="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13, 1940</w:t>
      </w:r>
    </w:p>
    <w:p>
      <w:pPr>
        <w:autoSpaceDN w:val="0"/>
        <w:tabs>
          <w:tab w:pos="1150" w:val="left"/>
          <w:tab w:pos="2330" w:val="left"/>
          <w:tab w:pos="3270" w:val="left"/>
          <w:tab w:pos="4990" w:val="left"/>
          <w:tab w:pos="5670" w:val="left"/>
        </w:tabs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HAVING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RETIRED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PARTICIPATION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CONGRESS </w:t>
      </w:r>
    </w:p>
    <w:p>
      <w:pPr>
        <w:autoSpaceDN w:val="0"/>
        <w:tabs>
          <w:tab w:pos="1070" w:val="left"/>
          <w:tab w:pos="1450" w:val="left"/>
          <w:tab w:pos="2550" w:val="left"/>
          <w:tab w:pos="4090" w:val="left"/>
          <w:tab w:pos="4870" w:val="left"/>
          <w:tab w:pos="617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POLITICS,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REFRAINED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EXPRESSING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OPI- </w:t>
      </w:r>
    </w:p>
    <w:p>
      <w:pPr>
        <w:autoSpaceDN w:val="0"/>
        <w:tabs>
          <w:tab w:pos="910" w:val="left"/>
          <w:tab w:pos="1630" w:val="left"/>
          <w:tab w:pos="2430" w:val="left"/>
          <w:tab w:pos="3530" w:val="left"/>
          <w:tab w:pos="4950" w:val="left"/>
          <w:tab w:pos="639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RECENT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VICEREGAL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PRONOUNCEMENT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</w:t>
      </w:r>
    </w:p>
    <w:p>
      <w:pPr>
        <w:autoSpaceDN w:val="0"/>
        <w:tabs>
          <w:tab w:pos="750" w:val="left"/>
          <w:tab w:pos="1930" w:val="left"/>
          <w:tab w:pos="3210" w:val="left"/>
          <w:tab w:pos="4290" w:val="left"/>
          <w:tab w:pos="4890" w:val="left"/>
          <w:tab w:pos="613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PRESSURE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FRIENDS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ENGLAND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</w:p>
    <w:p>
      <w:pPr>
        <w:autoSpaceDN w:val="0"/>
        <w:tabs>
          <w:tab w:pos="1190" w:val="left"/>
          <w:tab w:pos="2490" w:val="left"/>
          <w:tab w:pos="3430" w:val="left"/>
          <w:tab w:pos="4750" w:val="left"/>
          <w:tab w:pos="605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FELLOW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WORKERS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DEMANDS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RESPONSE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FORM </w:t>
      </w:r>
    </w:p>
    <w:p>
      <w:pPr>
        <w:autoSpaceDN w:val="0"/>
        <w:tabs>
          <w:tab w:pos="830" w:val="left"/>
          <w:tab w:pos="1690" w:val="left"/>
          <w:tab w:pos="3170" w:val="left"/>
          <w:tab w:pos="5170" w:val="left"/>
          <w:tab w:pos="587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VICEREGAL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PRONOUNCEMENT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DEEPLY </w:t>
      </w:r>
    </w:p>
    <w:p>
      <w:pPr>
        <w:autoSpaceDN w:val="0"/>
        <w:tabs>
          <w:tab w:pos="1350" w:val="left"/>
          <w:tab w:pos="1710" w:val="left"/>
          <w:tab w:pos="2190" w:val="left"/>
          <w:tab w:pos="3150" w:val="left"/>
          <w:tab w:pos="3790" w:val="left"/>
          <w:tab w:pos="4530" w:val="left"/>
          <w:tab w:pos="597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DISTRESSING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WIDENS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GULF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BETWEEN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INDIA, </w:t>
      </w:r>
    </w:p>
    <w:p>
      <w:pPr>
        <w:autoSpaceDN w:val="0"/>
        <w:tabs>
          <w:tab w:pos="630" w:val="left"/>
          <w:tab w:pos="2150" w:val="left"/>
          <w:tab w:pos="2790" w:val="left"/>
          <w:tab w:pos="3550" w:val="left"/>
          <w:tab w:pos="4850" w:val="left"/>
          <w:tab w:pos="565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REPRESENTED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CONGRESS,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ENGLAND. </w:t>
      </w:r>
    </w:p>
    <w:p>
      <w:pPr>
        <w:autoSpaceDN w:val="0"/>
        <w:tabs>
          <w:tab w:pos="1270" w:val="left"/>
          <w:tab w:pos="2190" w:val="left"/>
          <w:tab w:pos="3330" w:val="left"/>
          <w:tab w:pos="4090" w:val="left"/>
          <w:tab w:pos="5390" w:val="left"/>
          <w:tab w:pos="617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THINKING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OUTSIDE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CONGRESS,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 </w:t>
      </w:r>
    </w:p>
    <w:p>
      <w:pPr>
        <w:autoSpaceDN w:val="0"/>
        <w:tabs>
          <w:tab w:pos="670" w:val="left"/>
          <w:tab w:pos="1930" w:val="left"/>
          <w:tab w:pos="2570" w:val="left"/>
          <w:tab w:pos="4370" w:val="left"/>
          <w:tab w:pos="5030" w:val="left"/>
          <w:tab w:pos="629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WELCOMED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PRONOUNCEMENT,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SECRETARY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</w:p>
    <w:p>
      <w:pPr>
        <w:autoSpaceDN w:val="0"/>
        <w:tabs>
          <w:tab w:pos="1010" w:val="left"/>
          <w:tab w:pos="1910" w:val="left"/>
          <w:tab w:pos="3050" w:val="left"/>
          <w:tab w:pos="3790" w:val="left"/>
          <w:tab w:pos="4570" w:val="left"/>
          <w:tab w:pos="5310" w:val="left"/>
          <w:tab w:pos="615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STATE'S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GLOSS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SOOTHES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EAR,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</w:p>
    <w:p>
      <w:pPr>
        <w:autoSpaceDN w:val="0"/>
        <w:tabs>
          <w:tab w:pos="990" w:val="left"/>
          <w:tab w:pos="2290" w:val="left"/>
          <w:tab w:pos="3430" w:val="left"/>
          <w:tab w:pos="4290" w:val="left"/>
          <w:tab w:pos="505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DISPEL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SUSPICION.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NEITHER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PRONOUNCEMENT </w:t>
      </w:r>
    </w:p>
    <w:p>
      <w:pPr>
        <w:autoSpaceDN w:val="0"/>
        <w:tabs>
          <w:tab w:pos="870" w:val="left"/>
          <w:tab w:pos="1730" w:val="left"/>
          <w:tab w:pos="2350" w:val="left"/>
          <w:tab w:pos="3110" w:val="left"/>
          <w:tab w:pos="4730" w:val="left"/>
          <w:tab w:pos="623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TAKE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SMOULDERING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DISCONTENT.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</w:p>
    <w:p>
      <w:pPr>
        <w:autoSpaceDN w:val="0"/>
        <w:tabs>
          <w:tab w:pos="970" w:val="left"/>
          <w:tab w:pos="1930" w:val="left"/>
          <w:tab w:pos="2650" w:val="left"/>
          <w:tab w:pos="3670" w:val="left"/>
          <w:tab w:pos="5270" w:val="left"/>
          <w:tab w:pos="599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OWN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FEAR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DEMOCRACY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BEING </w:t>
      </w:r>
    </w:p>
    <w:p>
      <w:pPr>
        <w:autoSpaceDN w:val="0"/>
        <w:tabs>
          <w:tab w:pos="1290" w:val="left"/>
          <w:tab w:pos="2390" w:val="left"/>
          <w:tab w:pos="3530" w:val="left"/>
          <w:tab w:pos="4510" w:val="left"/>
          <w:tab w:pos="5190" w:val="left"/>
          <w:tab w:pos="619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WRECKED.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BRITAIN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CLAIM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</w:p>
    <w:p>
      <w:pPr>
        <w:autoSpaceDN w:val="0"/>
        <w:tabs>
          <w:tab w:pos="950" w:val="left"/>
          <w:tab w:pos="1370" w:val="left"/>
          <w:tab w:pos="1950" w:val="left"/>
          <w:tab w:pos="2670" w:val="left"/>
          <w:tab w:pos="3210" w:val="left"/>
          <w:tab w:pos="3970" w:val="left"/>
          <w:tab w:pos="4610" w:val="left"/>
          <w:tab w:pos="5110" w:val="left"/>
          <w:tab w:pos="591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JUSTICE,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FAILS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INDIA'S </w:t>
      </w:r>
    </w:p>
    <w:p>
      <w:pPr>
        <w:autoSpaceDN w:val="0"/>
        <w:tabs>
          <w:tab w:pos="1030" w:val="left"/>
          <w:tab w:pos="1730" w:val="left"/>
          <w:tab w:pos="2490" w:val="left"/>
          <w:tab w:pos="3070" w:val="left"/>
          <w:tab w:pos="3930" w:val="left"/>
          <w:tab w:pos="4530" w:val="left"/>
          <w:tab w:pos="527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DISEASE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DEEP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YIELD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MAKE-BELIEVE </w:t>
      </w:r>
    </w:p>
    <w:p>
      <w:pPr>
        <w:autoSpaceDN w:val="0"/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OF        HALF-HEARTED         MEASURES.</w:t>
      </w:r>
    </w:p>
    <w:p>
      <w:pPr>
        <w:autoSpaceDN w:val="0"/>
        <w:autoSpaceDE w:val="0"/>
        <w:widowControl/>
        <w:spacing w:line="294" w:lineRule="exact" w:before="4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>18-8-1940</w:t>
      </w:r>
    </w:p>
    <w:p>
      <w:pPr>
        <w:autoSpaceDN w:val="0"/>
        <w:autoSpaceDE w:val="0"/>
        <w:widowControl/>
        <w:spacing w:line="292" w:lineRule="exact" w:before="370" w:after="0"/>
        <w:ind w:left="9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125.  LETTER TO MANGALDAS PAKWASA</w:t>
      </w:r>
    </w:p>
    <w:p>
      <w:pPr>
        <w:autoSpaceDN w:val="0"/>
        <w:autoSpaceDE w:val="0"/>
        <w:widowControl/>
        <w:spacing w:line="266" w:lineRule="exact" w:before="126" w:after="0"/>
        <w:ind w:left="0" w:right="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August, 14, 1940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 MANGALDAS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letter is merely by way of an apology. I inquired again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about your letter today and Pyarelal found it. The letter must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arrived here on the 31st July. It was rather shameful that though the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also reproduced in </w:t>
      </w:r>
      <w:r>
        <w:rPr>
          <w:rFonts w:ascii="Times" w:hAnsi="Times" w:eastAsia="Times"/>
          <w:b w:val="0"/>
          <w:i/>
          <w:color w:val="000000"/>
          <w:sz w:val="18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18"/>
        </w:rPr>
        <w:t>, 14-8-1940.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made by the Viceroy on August 8, 1940”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President of the Bombay Legislative Council.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117</w:t>
      </w:r>
    </w:p>
    <w:p>
      <w:pPr>
        <w:sectPr>
          <w:pgSz w:w="9360" w:h="12960"/>
          <w:pgMar w:top="524" w:right="135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was an important one it remained unattended to. Lapses like 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occur more than once. At that time I do feel pained, but there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assurance that such a thing will never happen again. I am returning </w:t>
      </w:r>
      <w:r>
        <w:rPr>
          <w:rFonts w:ascii="Times" w:hAnsi="Times" w:eastAsia="Times"/>
          <w:b w:val="0"/>
          <w:i w:val="0"/>
          <w:color w:val="000000"/>
          <w:sz w:val="22"/>
        </w:rPr>
        <w:t>that telegraph form.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Jayantibhai may  come whenever he wishes. You also may come </w:t>
      </w:r>
      <w:r>
        <w:rPr>
          <w:rFonts w:ascii="Times" w:hAnsi="Times" w:eastAsia="Times"/>
          <w:b w:val="0"/>
          <w:i w:val="0"/>
          <w:color w:val="000000"/>
          <w:sz w:val="22"/>
        </w:rPr>
        <w:t>if you wish.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step about the income-tax matter was good. I hope the </w:t>
      </w:r>
      <w:r>
        <w:rPr>
          <w:rFonts w:ascii="Times" w:hAnsi="Times" w:eastAsia="Times"/>
          <w:b w:val="0"/>
          <w:i w:val="0"/>
          <w:color w:val="000000"/>
          <w:sz w:val="22"/>
        </w:rPr>
        <w:t>second will be equally good. I know you will do your best.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4685. Courtesy: Mangaldas Pakwasa</w:t>
      </w:r>
    </w:p>
    <w:p>
      <w:pPr>
        <w:autoSpaceDN w:val="0"/>
        <w:autoSpaceDE w:val="0"/>
        <w:widowControl/>
        <w:spacing w:line="292" w:lineRule="exact" w:before="362" w:after="0"/>
        <w:ind w:left="1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126. LETTER TO SUSHILA NAYYAR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14,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38" w:after="0"/>
        <w:ind w:left="10" w:right="8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What should I write to you? You have 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answers to all questions. If we see the same thing from the same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view, our perceptions will be similar. But if we see from opposite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points  of  view, our perceptions would never be the same, and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firmly stand by his own perception. That is the case with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is between us. Let us be guided by Him. The wonderful thing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while I admit only one sentence, you demand the same sentence.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that I am putting you in the same category as Mahadev, etc.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I have not thought about you in any other way. But that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for you. You yourself would test me whether I treated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would Mahadev, and if I failed in the test you would desert me.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surprising that you do not laugh at such a demand on your part.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your mind does not let you understand or perceive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straight. Under such circumstances I would only say that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given you what you asked. Come when you realize this.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you be concerned whether the dispensary exists or not?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there, it will be set up if you desire it when you come. Surely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be coming because of the dispensary or on the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should be in existence? I see that my mind rebels against it. The </w:t>
      </w:r>
      <w:r>
        <w:rPr>
          <w:rFonts w:ascii="Times" w:hAnsi="Times" w:eastAsia="Times"/>
          <w:b w:val="0"/>
          <w:i w:val="0"/>
          <w:color w:val="000000"/>
          <w:sz w:val="22"/>
        </w:rPr>
        <w:t>dispensary without you,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sight of it pains me. The dispensary </w:t>
      </w:r>
      <w:r>
        <w:rPr>
          <w:rFonts w:ascii="Times" w:hAnsi="Times" w:eastAsia="Times"/>
          <w:b w:val="0"/>
          <w:i w:val="0"/>
          <w:color w:val="000000"/>
          <w:sz w:val="22"/>
        </w:rPr>
        <w:t>was set up for your sake. I believed that you would get some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 out of it. What could be more tragic than that that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dispensary became the provocation to make you run away from here?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you tell me that if I close down the dispensary, you hope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for the expenses incurred. Patience! May you have a lot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money. I shall not hesitate to accept whatever you send me out of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written all this to obtain any reply from you. Nothing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achieved by indulging in arguments. I think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appropriate to close this chapter. Time will do its work.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7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 arrangement about the </w:t>
      </w:r>
      <w:r>
        <w:rPr>
          <w:rFonts w:ascii="Times" w:hAnsi="Times" w:eastAsia="Times"/>
          <w:b w:val="0"/>
          <w:i/>
          <w:color w:val="000000"/>
          <w:sz w:val="22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the Pyarelal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the Hindustani translations of English matter and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translating the Gujarati into Hindi. Rajkumari and Mahadev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translate the Gujarati matter into English. This is the present arrange-`` </w:t>
      </w:r>
      <w:r>
        <w:rPr>
          <w:rFonts w:ascii="Times" w:hAnsi="Times" w:eastAsia="Times"/>
          <w:b w:val="0"/>
          <w:i w:val="0"/>
          <w:color w:val="000000"/>
          <w:sz w:val="22"/>
        </w:rPr>
        <w:t>ment.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 ti origin al: Pyarel al Papers . Nehru Memori al Museum 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Librar y. Courte sy: Dr. Sushil a Nayyar 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127.  LETTER TO EDMOND AND YVONNE PRIVAT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15,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ANAND AND BHAKTI,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delight  to hear from you after such a long lapse of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you are passing through most anxious times. There must come </w:t>
      </w:r>
      <w:r>
        <w:rPr>
          <w:rFonts w:ascii="Times" w:hAnsi="Times" w:eastAsia="Times"/>
          <w:b w:val="0"/>
          <w:i w:val="0"/>
          <w:color w:val="000000"/>
          <w:sz w:val="22"/>
        </w:rPr>
        <w:t>light out of this darkness.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ONS</w:t>
      </w:r>
      <w:r>
        <w:rPr>
          <w:rFonts w:ascii="Times" w:hAnsi="Times" w:eastAsia="Times"/>
          <w:b w:val="0"/>
          <w:i w:val="0"/>
          <w:color w:val="000000"/>
          <w:sz w:val="20"/>
        </w:rPr>
        <w:t>. 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DMOND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RIVAT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LAGIO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ACARNO </w:t>
      </w:r>
      <w:r>
        <w:rPr>
          <w:rFonts w:ascii="Times" w:hAnsi="Times" w:eastAsia="Times"/>
          <w:b w:val="0"/>
          <w:i w:val="0"/>
          <w:color w:val="000000"/>
          <w:sz w:val="20"/>
        </w:rPr>
        <w:t>(T</w:t>
      </w:r>
      <w:r>
        <w:rPr>
          <w:rFonts w:ascii="Times" w:hAnsi="Times" w:eastAsia="Times"/>
          <w:b w:val="0"/>
          <w:i w:val="0"/>
          <w:color w:val="000000"/>
          <w:sz w:val="16"/>
        </w:rPr>
        <w:t>ESSIN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WITZERLAND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8801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119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128.  LETTER TO HEMPRABHA DAS GUPTA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15, 1940</w:t>
      </w:r>
    </w:p>
    <w:p>
      <w:pPr>
        <w:autoSpaceDN w:val="0"/>
        <w:autoSpaceDE w:val="0"/>
        <w:widowControl/>
        <w:spacing w:line="294" w:lineRule="exact" w:before="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your appointment stands.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HEMPRABHA,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good you are bringing Taralika along. Charu should 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sent somewhere early. If you wish to bring him here, do so. You  may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five copies of Satis Babu’s book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you.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EMPRABHA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EVI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RATISHTHAN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15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OLLEGE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QUARE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1638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129.  LETTER TO KRISHNACHANDRA</w:t>
      </w:r>
    </w:p>
    <w:p>
      <w:pPr>
        <w:autoSpaceDN w:val="0"/>
        <w:autoSpaceDE w:val="0"/>
        <w:widowControl/>
        <w:spacing w:line="266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15, 1940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framed the rule. Now it is up to you to implement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extent possible. Take from me whatever help you need in doing </w:t>
      </w:r>
      <w:r>
        <w:rPr>
          <w:rFonts w:ascii="Times" w:hAnsi="Times" w:eastAsia="Times"/>
          <w:b w:val="0"/>
          <w:i w:val="0"/>
          <w:color w:val="000000"/>
          <w:sz w:val="22"/>
        </w:rPr>
        <w:t>so.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say about  servants is true. We shall not be able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in the matter. Our progress will depend on our internal </w:t>
      </w:r>
      <w:r>
        <w:rPr>
          <w:rFonts w:ascii="Times" w:hAnsi="Times" w:eastAsia="Times"/>
          <w:b w:val="0"/>
          <w:i w:val="0"/>
          <w:color w:val="000000"/>
          <w:sz w:val="22"/>
        </w:rPr>
        <w:t>purity.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why this  institution was never a burden.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this, at least not fully. But as you proceed with faith, others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automatically support you and you will feel no burden. You have to </w:t>
      </w:r>
      <w:r>
        <w:rPr>
          <w:rFonts w:ascii="Times" w:hAnsi="Times" w:eastAsia="Times"/>
          <w:b w:val="0"/>
          <w:i w:val="0"/>
          <w:color w:val="000000"/>
          <w:sz w:val="22"/>
        </w:rPr>
        <w:t>be content with yourself. Everything will then become easy.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4357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sentence is written at the top of the letter.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home medicine;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Satis Chandra Das Gupta”, 2-8-1940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7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130.  DISCUSSION WITH B. G. KHER AND OTHERS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15,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 see that I am answering every one of your questions  strai-</w:t>
      </w:r>
      <w:r>
        <w:rPr>
          <w:rFonts w:ascii="Times" w:hAnsi="Times" w:eastAsia="Times"/>
          <w:b w:val="0"/>
          <w:i w:val="0"/>
          <w:color w:val="000000"/>
          <w:sz w:val="22"/>
        </w:rPr>
        <w:t>ghtway without the slightest hesitation. That is because the great ques-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underlying your questions possesses me and I have rehearsed to </w:t>
      </w:r>
      <w:r>
        <w:rPr>
          <w:rFonts w:ascii="Times" w:hAnsi="Times" w:eastAsia="Times"/>
          <w:b w:val="0"/>
          <w:i w:val="0"/>
          <w:color w:val="000000"/>
          <w:sz w:val="22"/>
        </w:rPr>
        <w:t>myself every one of the situations arising out of the various implica-</w:t>
      </w:r>
      <w:r>
        <w:rPr>
          <w:rFonts w:ascii="Times" w:hAnsi="Times" w:eastAsia="Times"/>
          <w:b w:val="0"/>
          <w:i w:val="0"/>
          <w:color w:val="000000"/>
          <w:sz w:val="22"/>
        </w:rPr>
        <w:t>tions of ahimsa.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Should one stop with the human species or extend ahimsa to all creation?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 I was not prepared for this question.  For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is naturally confined to the political field and therefore only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human species. Hence out-and-out non-violence  means for our </w:t>
      </w:r>
      <w:r>
        <w:rPr>
          <w:rFonts w:ascii="Times" w:hAnsi="Times" w:eastAsia="Times"/>
          <w:b w:val="0"/>
          <w:i w:val="0"/>
          <w:color w:val="000000"/>
          <w:sz w:val="22"/>
        </w:rPr>
        <w:t>purpose every variety of non-violence in the political field. In con-</w:t>
      </w:r>
      <w:r>
        <w:rPr>
          <w:rFonts w:ascii="Times" w:hAnsi="Times" w:eastAsia="Times"/>
          <w:b w:val="0"/>
          <w:i w:val="0"/>
          <w:color w:val="000000"/>
          <w:sz w:val="22"/>
        </w:rPr>
        <w:t>crete terms it covers family relations, relations with constituted autho-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rity, internal disorders and external aggression. Put in another way it </w:t>
      </w:r>
      <w:r>
        <w:rPr>
          <w:rFonts w:ascii="Times" w:hAnsi="Times" w:eastAsia="Times"/>
          <w:b w:val="0"/>
          <w:i w:val="0"/>
          <w:color w:val="000000"/>
          <w:sz w:val="22"/>
        </w:rPr>
        <w:t>covers all human relations.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Then what  about meat-eating and egg-eating? Are they consistent with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non-violence?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They are. Otherwise we  should have to exclude Mussalmans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Christians and a vast number of Hindus as possible co-workers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ahimsa. I have known many meat-eaters to be far more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>than vegetarians.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But what if we had to give them up for the sake of a principle?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Oh yes, we would, if we had to compromise our principle. </w:t>
      </w:r>
      <w:r>
        <w:rPr>
          <w:rFonts w:ascii="Times" w:hAnsi="Times" w:eastAsia="Times"/>
          <w:b w:val="0"/>
          <w:i w:val="0"/>
          <w:color w:val="000000"/>
          <w:sz w:val="22"/>
        </w:rPr>
        <w:t>Our principle is defined as I have shown already.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If, as you have said, Polish resistance to the German  invasion was  almost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non-violent, and you would  thus seem to reconcile  yourself with it, why do you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object to the wardha resolution of the Working Committee?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Surely, there is no analogy between the two cases. If  a 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fights with his sword single-handed against a horde of dacoits armed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teeth, I should say he is fighting almost non-violently. Haven’t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to our women that, if in defence of their honour they used their </w:t>
      </w:r>
      <w:r>
        <w:rPr>
          <w:rFonts w:ascii="Times" w:hAnsi="Times" w:eastAsia="Times"/>
          <w:b w:val="0"/>
          <w:i w:val="0"/>
          <w:color w:val="000000"/>
          <w:sz w:val="22"/>
        </w:rPr>
        <w:t>nails and teeth and even a dagger, I should  regard their conduct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violent? She  does know the distinction between himsa and ahimsa. </w:t>
      </w:r>
      <w:r>
        <w:rPr>
          <w:rFonts w:ascii="Times" w:hAnsi="Times" w:eastAsia="Times"/>
          <w:b w:val="0"/>
          <w:i w:val="0"/>
          <w:color w:val="000000"/>
          <w:sz w:val="22"/>
        </w:rPr>
        <w:t>She acts spontaneously. Supposing a mouse in fighting a cat tried to</w:t>
      </w:r>
    </w:p>
    <w:p>
      <w:pPr>
        <w:autoSpaceDN w:val="0"/>
        <w:autoSpaceDE w:val="0"/>
        <w:widowControl/>
        <w:spacing w:line="220" w:lineRule="exact" w:before="34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Desai's “An Interesting Discourse”. B. G. Kher,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former Prime Minister of Bombay had come with a party from Poona “for the sole </w:t>
      </w:r>
      <w:r>
        <w:rPr>
          <w:rFonts w:ascii="Times" w:hAnsi="Times" w:eastAsia="Times"/>
          <w:b w:val="0"/>
          <w:i w:val="0"/>
          <w:color w:val="000000"/>
          <w:sz w:val="18"/>
        </w:rPr>
        <w:t>purpose of clearing their doubts on ahimsa”.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Date is from </w:t>
      </w:r>
      <w:r>
        <w:rPr>
          <w:rFonts w:ascii="Times" w:hAnsi="Times" w:eastAsia="Times"/>
          <w:b w:val="0"/>
          <w:i/>
          <w:color w:val="000000"/>
          <w:sz w:val="18"/>
        </w:rPr>
        <w:t>Bapu</w:t>
      </w:r>
      <w:r>
        <w:rPr>
          <w:rFonts w:ascii="Times" w:hAnsi="Times" w:eastAsia="Times"/>
          <w:b w:val="0"/>
          <w:i/>
          <w:color w:val="000000"/>
          <w:sz w:val="18"/>
        </w:rPr>
        <w:t>Smaran</w:t>
      </w:r>
      <w:r>
        <w:rPr>
          <w:rFonts w:ascii="Times" w:hAnsi="Times" w:eastAsia="Times"/>
          <w:b w:val="0"/>
          <w:i w:val="0"/>
          <w:color w:val="000000"/>
          <w:sz w:val="18"/>
        </w:rPr>
        <w:t>, “What the “Masnavi” Says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121</w:t>
      </w:r>
    </w:p>
    <w:p>
      <w:pPr>
        <w:sectPr>
          <w:pgSz w:w="9360" w:h="12960"/>
          <w:pgMar w:top="52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 the cat with his sharp teeth, would you call that mouse violent?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same way, for the Poles to stand  valiantly against the German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hordes vastly superior in numbers, military equipment and strength,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almost non-violence. I should  not mind  repeating that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and over again. You must give its full value to the word ‘almost’.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are 400 millions here.  If we were to organize a big army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 ourselves to fight foreign aggression, how could we by any </w:t>
      </w:r>
      <w:r>
        <w:rPr>
          <w:rFonts w:ascii="Times" w:hAnsi="Times" w:eastAsia="Times"/>
          <w:b w:val="0"/>
          <w:i w:val="0"/>
          <w:color w:val="000000"/>
          <w:sz w:val="22"/>
        </w:rPr>
        <w:t>stretch of imagination call ourselves almost non-violent, let alone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violent? The Poles were unprepared for the way in which the enemy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swooped down upon them. When we talk of armed preparation,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contemplate preparation to meet any violent combination with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superior violence. If  India ever prepared herself that way, she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constitute the greatest menace to world peace. For if we take that path,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will also have to choose the path of exploitation like the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nations. That is why I still regret the moment when my words lacked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power of convincing the Sardar and Rajaji. By having passed that </w:t>
      </w:r>
      <w:r>
        <w:rPr>
          <w:rFonts w:ascii="Times" w:hAnsi="Times" w:eastAsia="Times"/>
          <w:b w:val="0"/>
          <w:i w:val="0"/>
          <w:color w:val="000000"/>
          <w:sz w:val="22"/>
        </w:rPr>
        <w:t>resolution we proclaimed to the world that the ahimsa we had subs-</w:t>
      </w:r>
      <w:r>
        <w:rPr>
          <w:rFonts w:ascii="Times" w:hAnsi="Times" w:eastAsia="Times"/>
          <w:b w:val="0"/>
          <w:i w:val="0"/>
          <w:color w:val="000000"/>
          <w:sz w:val="22"/>
        </w:rPr>
        <w:t>cribed to all these years was not really ahimsa but a from of himsa.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How will you run your administration non-violently?</w:t>
      </w:r>
    </w:p>
    <w:p>
      <w:pPr>
        <w:autoSpaceDN w:val="0"/>
        <w:autoSpaceDE w:val="0"/>
        <w:widowControl/>
        <w:spacing w:line="260" w:lineRule="exact" w:before="34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>. If you assume that we would have won independence by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means, it means that the bulk of the country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organized non-violently. Without the vast majority of people 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non-violent, we could not attain non-violent swaraj.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we attain swaraj by purely non-violent means, it should 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difficult for us to carry on the administration without  the military.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goondas too will then have come under our control. If, for </w:t>
      </w:r>
      <w:r>
        <w:rPr>
          <w:rFonts w:ascii="Times" w:hAnsi="Times" w:eastAsia="Times"/>
          <w:b w:val="0"/>
          <w:i w:val="0"/>
          <w:color w:val="000000"/>
          <w:sz w:val="22"/>
        </w:rPr>
        <w:t>instance in Sevagram we have five or seven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goondas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population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seven hundred who are non-violently organized, the five or seven </w:t>
      </w:r>
      <w:r>
        <w:rPr>
          <w:rFonts w:ascii="Times" w:hAnsi="Times" w:eastAsia="Times"/>
          <w:b w:val="0"/>
          <w:i w:val="0"/>
          <w:color w:val="000000"/>
          <w:sz w:val="22"/>
        </w:rPr>
        <w:t>well wither live under the discipline of the rest or leave the village.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will see that I am answering the question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utmost caution, and my truth makes me admit that we  might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 a police force. But the police will be after our pattern,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British pattern. As we shall have adult suffrage, the voice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youngest of us will  count. That is why I have said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ideally non-violent State will be an ordered anarchy. That State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governed which is governed the least.  The pity is that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trusts me with the reins of government! Otherwise I would show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govern non-violently. If  I maintain a police force, it will be a body </w:t>
      </w:r>
      <w:r>
        <w:rPr>
          <w:rFonts w:ascii="Times" w:hAnsi="Times" w:eastAsia="Times"/>
          <w:b w:val="0"/>
          <w:i w:val="0"/>
          <w:color w:val="000000"/>
          <w:sz w:val="22"/>
        </w:rPr>
        <w:t>of reformers.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But you had the power in the Congress?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That was a paper-boat. And then you must not forget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spared the Congress ministries. Munshi and Pantji came in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lot of strictures from me. As I have said in another connection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dirty water from the gutter. When it mixes with the water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Ganges, becomes as pure as the Ganges water;  even so I had expected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</w:t>
      </w:r>
      <w:r>
        <w:rPr>
          <w:rFonts w:ascii="Times" w:hAnsi="Times" w:eastAsia="Times"/>
          <w:b w:val="0"/>
          <w:i/>
          <w:color w:val="000000"/>
          <w:sz w:val="22"/>
        </w:rPr>
        <w:t>goondas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would work under Congress discipline. But evide-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ntly our ministers had not attained the purifying potency of the fabled </w:t>
      </w:r>
      <w:r>
        <w:rPr>
          <w:rFonts w:ascii="Times" w:hAnsi="Times" w:eastAsia="Times"/>
          <w:b w:val="0"/>
          <w:i w:val="0"/>
          <w:color w:val="000000"/>
          <w:sz w:val="22"/>
        </w:rPr>
        <w:t>Ganges.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KHER</w:t>
      </w:r>
      <w:r>
        <w:rPr>
          <w:rFonts w:ascii="Times" w:hAnsi="Times" w:eastAsia="Times"/>
          <w:b w:val="0"/>
          <w:i w:val="0"/>
          <w:color w:val="000000"/>
          <w:sz w:val="18"/>
        </w:rPr>
        <w:t>:  But  the Congress ministers had no non-violent power with them.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Even if 500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goondas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had run amuck and had been allowed to go unchecked, they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would have dealt untold havoc. I do not know how even you would have dealt with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them.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Surely, surely, I had rehearsed such situations. The ministers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on such occasions have gone out and allowed themselves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to death by the goondas. But let us face the fact that  we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requisite ahimsa. We went in with our half-baked ahimsa.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it, inasmuch as we gave up power  the moment we felt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it up. I am sure that,  if  we had  adhered to strictest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>during these two or three years, the Congress would have made a tre-</w:t>
      </w:r>
      <w:r>
        <w:rPr>
          <w:rFonts w:ascii="Times" w:hAnsi="Times" w:eastAsia="Times"/>
          <w:b w:val="0"/>
          <w:i w:val="0"/>
          <w:color w:val="000000"/>
          <w:sz w:val="22"/>
        </w:rPr>
        <w:t>mendous advance in the direction of ahimsa and also independence.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.  But four or five years ago when there was a riot, and I appealed to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leaders to go and throw themselves into the conflagration, no one was ready.</w:t>
      </w:r>
    </w:p>
    <w:p>
      <w:pPr>
        <w:autoSpaceDN w:val="0"/>
        <w:autoSpaceDE w:val="0"/>
        <w:widowControl/>
        <w:spacing w:line="260" w:lineRule="exact" w:before="3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So you  are supporting my argument. You agree that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loyalty  to ahimsa was lip-loyalty and not heart-loyalty. And if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half-baked ahimsa carried us a long way, does it not follow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 would have carried us very far indeed, even if it had not </w:t>
      </w:r>
      <w:r>
        <w:rPr>
          <w:rFonts w:ascii="Times" w:hAnsi="Times" w:eastAsia="Times"/>
          <w:b w:val="0"/>
          <w:i w:val="0"/>
          <w:color w:val="000000"/>
          <w:sz w:val="22"/>
        </w:rPr>
        <w:t>already brought us to the goal?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But we cannot visualize how you will stand non-violently against a fore-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ign invasion.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 cannot draw the whole picture to you because we have 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past experience to fall back upon and there is no reality facing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We have got the Government army manned by the Sikhs,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Pathans and Gurkhas. What I can conceive is this that with my non- </w:t>
      </w:r>
      <w:r>
        <w:rPr>
          <w:rFonts w:ascii="Times" w:hAnsi="Times" w:eastAsia="Times"/>
          <w:b w:val="0"/>
          <w:i w:val="0"/>
          <w:color w:val="000000"/>
          <w:sz w:val="22"/>
        </w:rPr>
        <w:t>violent army of, say, two thousand people I should put myself bet-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ween the two contending armies. But this, I know,  is no answer.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say that we shall be able to reduce the invaders’ violence to a </w:t>
      </w:r>
      <w:r>
        <w:rPr>
          <w:rFonts w:ascii="Times" w:hAnsi="Times" w:eastAsia="Times"/>
          <w:b w:val="0"/>
          <w:i w:val="0"/>
          <w:color w:val="000000"/>
          <w:sz w:val="22"/>
        </w:rPr>
        <w:t>minimum. The general of a non-violent army has got to have greater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7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123</w:t>
      </w:r>
    </w:p>
    <w:p>
      <w:pPr>
        <w:sectPr>
          <w:pgSz w:w="9360" w:h="12960"/>
          <w:pgMar w:top="55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 of mind than that of  a violent army, and God would bless </w:t>
      </w:r>
      <w:r>
        <w:rPr>
          <w:rFonts w:ascii="Times" w:hAnsi="Times" w:eastAsia="Times"/>
          <w:b w:val="0"/>
          <w:i w:val="0"/>
          <w:color w:val="000000"/>
          <w:sz w:val="22"/>
        </w:rPr>
        <w:t>him with the necessary resourcefulness to meet situations as they arise.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.   The world is made up of pairs of opposites. Where there is fear, there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is courage too. When we walk on the edge of a precipice we walk warily, for we have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fear. Fear is not a thing to despise. Will your non-violent army be above these pairs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opposites?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No. No, for the simple reason that my army will  represent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pair—ahimsa—out of the pair of  </w:t>
      </w:r>
      <w:r>
        <w:rPr>
          <w:rFonts w:ascii="Times" w:hAnsi="Times" w:eastAsia="Times"/>
          <w:b w:val="0"/>
          <w:i/>
          <w:color w:val="000000"/>
          <w:sz w:val="22"/>
        </w:rPr>
        <w:t>himsa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ahimsa. Nei-</w:t>
      </w:r>
      <w:r>
        <w:rPr>
          <w:rFonts w:ascii="Times" w:hAnsi="Times" w:eastAsia="Times"/>
          <w:b w:val="0"/>
          <w:i w:val="0"/>
          <w:color w:val="000000"/>
          <w:sz w:val="22"/>
        </w:rPr>
        <w:t>ther I nor my army is above the pair of opposites. The state of  gun-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atita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 in the language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rises above </w:t>
      </w:r>
      <w:r>
        <w:rPr>
          <w:rFonts w:ascii="Times" w:hAnsi="Times" w:eastAsia="Times"/>
          <w:b w:val="0"/>
          <w:i/>
          <w:color w:val="000000"/>
          <w:sz w:val="22"/>
        </w:rPr>
        <w:t>himsa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ahimsa both.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has its use, but cowardice has none. I may not put my  finger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jaws of a snake, but the very  sight of the snake need not strike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terror into me. The trouble is that we often die many times before </w:t>
      </w:r>
      <w:r>
        <w:rPr>
          <w:rFonts w:ascii="Times" w:hAnsi="Times" w:eastAsia="Times"/>
          <w:b w:val="0"/>
          <w:i w:val="0"/>
          <w:color w:val="000000"/>
          <w:sz w:val="22"/>
        </w:rPr>
        <w:t>death overtakes us.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let me explain what my army will be like. They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will not have the resourcefulness or understanding of the general,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they will have a perfect sense of discipline to carry out faithfully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order. The general should have the quality which commands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unquestioning obedience of his army, and he will expect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more than  this obedience. The Dandi March was entirely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conception. Pandit Motilalji first laughed at it, he thought it to 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quixotic adventure,  and Jamnalalji suggested instead a march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Viceroy’s House! But I could not think of anything but the salt march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had to think in terms of millions of our countrymen. It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conception that God gave me. Pandit Motilalji argued for  some time,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he said he must not argue as after all I was the general,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must have faith in me. Later when he saw me in Jambusar,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converted for he saw with his own eyes the awakening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come over the masses. And it was an almost magical awakening.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in history shall we  find parallels of the cool courage that our </w:t>
      </w:r>
      <w:r>
        <w:rPr>
          <w:rFonts w:ascii="Times" w:hAnsi="Times" w:eastAsia="Times"/>
          <w:b w:val="0"/>
          <w:i w:val="0"/>
          <w:color w:val="000000"/>
          <w:sz w:val="22"/>
        </w:rPr>
        <w:t>women displayed in such large  numbers?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 none of the thousands who took  part in the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above the average. They were erring, sinning mortals. God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making use of the most fragile instruments and remaining </w:t>
      </w:r>
      <w:r>
        <w:rPr>
          <w:rFonts w:ascii="Times" w:hAnsi="Times" w:eastAsia="Times"/>
          <w:b w:val="0"/>
          <w:i w:val="0"/>
          <w:color w:val="000000"/>
          <w:sz w:val="22"/>
        </w:rPr>
        <w:t>Himself untouched  by everything. Only He is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gunatita.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One who has transcended the three constituents of nature—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xiv. 25.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what after all is the army that wins? You know Rama’s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to Vibhishana when the latter wondered how Rama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conquer a foe like Ravana, when  he had no chariot, no amour,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any shoes to his feet? Rama says: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chariot, my  dear Vibhishana, that wins the victory for Rama is of a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different sort from the usual one. Manliness and courage are its  wheels unflin-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ching truth and character its banners and standards;  strength, discrimination,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self-restraint and benevolence its horses, with forgiveness, mercy, equani-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mity their  reins; prayer to God is that conqueror’s unerring charioteer, dispas-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sion his shield,  contentment his sword, charity his axe, intellect his spear,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perfect science his  stout bow. His pure and unwavering mind stands for a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quiver, his mental quietude  and his practice of </w:t>
      </w:r>
      <w:r>
        <w:rPr>
          <w:rFonts w:ascii="Times" w:hAnsi="Times" w:eastAsia="Times"/>
          <w:b w:val="0"/>
          <w:i/>
          <w:color w:val="000000"/>
          <w:sz w:val="18"/>
        </w:rPr>
        <w:t>yama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>niyama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stand for the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sheaf  of arrows, and the homage  he pays to Brahmins and his guru  is his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impenetrable armour. There is no other  equipment for victory comparable to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this; and, my dear friend, there  is no enemy who can conquer  the man who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takes his stand on the chariot of dharma. He who has a powerful chariot like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is a warrior who can  conquer even that great and  invincible enemy - the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world. Hearken unto me and fear not.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That is the equipment that can lead us to victory. I have not reti-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 from the world, nor do I mean to. I am no recluse. I am content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what little work I can in Sevagram and give what guidance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those that come to me. What we need is faith.  And what is there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lost in following the right path? The worst that can happen to us is </w:t>
      </w:r>
      <w:r>
        <w:rPr>
          <w:rFonts w:ascii="Times" w:hAnsi="Times" w:eastAsia="Times"/>
          <w:b w:val="0"/>
          <w:i w:val="0"/>
          <w:color w:val="000000"/>
          <w:sz w:val="22"/>
        </w:rPr>
        <w:t>that we shall be crushed. Better to be crushed than to be vanquished.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we had to equip ourselves violently, I should  be 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wit’s end. I cannot even think out an armament plan, much less 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On the other hand my non-violent plan is incredibly simpler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easier, and with God as our Commander and Infallible Guide where is </w:t>
      </w:r>
      <w:r>
        <w:rPr>
          <w:rFonts w:ascii="Times" w:hAnsi="Times" w:eastAsia="Times"/>
          <w:b w:val="0"/>
          <w:i w:val="0"/>
          <w:color w:val="000000"/>
          <w:sz w:val="22"/>
        </w:rPr>
        <w:t>there cause for any fear?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May a non-violent man possess wealth, and if he may, how can he keep it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non-violently?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may not own any wealth, thought he may possess millions.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him hold it in trust. If he lives among dacoits and thieves,  he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 very little, indeed little  beyond a loin-cloth. And if he does </w:t>
      </w:r>
      <w:r>
        <w:rPr>
          <w:rFonts w:ascii="Times" w:hAnsi="Times" w:eastAsia="Times"/>
          <w:b w:val="0"/>
          <w:i w:val="0"/>
          <w:color w:val="000000"/>
          <w:sz w:val="22"/>
        </w:rPr>
        <w:t>this, he will convert them.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Desai says: “Gandhiji only made a reference to these verses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Tulsidas's </w:t>
      </w:r>
      <w:r>
        <w:rPr>
          <w:rFonts w:ascii="Times" w:hAnsi="Times" w:eastAsia="Times"/>
          <w:b w:val="0"/>
          <w:i/>
          <w:color w:val="000000"/>
          <w:sz w:val="18"/>
        </w:rPr>
        <w:t>Ramayana</w:t>
      </w:r>
      <w:r>
        <w:rPr>
          <w:rFonts w:ascii="Times" w:hAnsi="Times" w:eastAsia="Times"/>
          <w:b w:val="0"/>
          <w:i w:val="0"/>
          <w:color w:val="000000"/>
          <w:sz w:val="18"/>
        </w:rPr>
        <w:t>. I translate them here fully for the benefit of  the reader.”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125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must not generalize. In a non-violent State there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few dacoits. For the individual the golden rule is that he will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nothing. If I decided to settle and work among the so-called criminal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tribes, I should go to them without any belongings and depend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for my food and shelter. The moment they feel that I am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midst in order to serve them, they will be my friends. In that attitude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ahimsa. But I have discussed this question at length in a recent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in </w:t>
      </w:r>
      <w:r>
        <w:rPr>
          <w:rFonts w:ascii="Times" w:hAnsi="Times" w:eastAsia="Times"/>
          <w:b w:val="0"/>
          <w:i/>
          <w:color w:val="000000"/>
          <w:sz w:val="22"/>
        </w:rPr>
        <w:t>Harijan.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How is one to protect the honour of women?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 am  afraid you do not read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regularly. I discussed </w:t>
      </w:r>
      <w:r>
        <w:rPr>
          <w:rFonts w:ascii="Times" w:hAnsi="Times" w:eastAsia="Times"/>
          <w:b w:val="0"/>
          <w:i w:val="0"/>
          <w:color w:val="000000"/>
          <w:sz w:val="22"/>
        </w:rPr>
        <w:t>this question years ago, and have discussed it often since. The ques-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may be discussed under two heads: (1) how is a woman to protect </w:t>
      </w:r>
      <w:r>
        <w:rPr>
          <w:rFonts w:ascii="Times" w:hAnsi="Times" w:eastAsia="Times"/>
          <w:b w:val="0"/>
          <w:i w:val="0"/>
          <w:color w:val="000000"/>
          <w:sz w:val="22"/>
        </w:rPr>
        <w:t>her own honour? And (2) how are her male  relatives to protect it?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As regards the first question, where there is a non-violent atmos-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phere,  where there is the constant teaching of ahimsa,  woman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herself as dependent, weak or helpless. She is no really helpless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she is really pure. Her purity makes her conscious of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strength. I have always held that it is physically impossible  to violate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against her will. The outrage takes place only when she gives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to fear or does not realize her moral strength. If she cannot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assailant’s physical might, her purity will give  her the strength to </w:t>
      </w:r>
      <w:r>
        <w:rPr>
          <w:rFonts w:ascii="Times" w:hAnsi="Times" w:eastAsia="Times"/>
          <w:b w:val="0"/>
          <w:i w:val="0"/>
          <w:color w:val="000000"/>
          <w:sz w:val="22"/>
        </w:rPr>
        <w:t>die before he succeeds in violating her. Take the case of Sita. Physi-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cally she was a weakling before Ravana,  but her purity was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match even for his giant might. He tried to win her with all kinds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allurements but could not carnally touch her without her consent.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hand, if a woman depends on her own physical strength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a  weapon she possesses, she is sure to be discomfited whenever </w:t>
      </w:r>
      <w:r>
        <w:rPr>
          <w:rFonts w:ascii="Times" w:hAnsi="Times" w:eastAsia="Times"/>
          <w:b w:val="0"/>
          <w:i w:val="0"/>
          <w:color w:val="000000"/>
          <w:sz w:val="22"/>
        </w:rPr>
        <w:t>her strength is exhausted.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question is easily answered. The brother or father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will stand between his protege and her assailant. He will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dissuade the assailant from his wicked purpose of allow 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killed by him in preventing him. In so laying down his life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only have done his duty, but given a new accession of strength </w:t>
      </w:r>
      <w:r>
        <w:rPr>
          <w:rFonts w:ascii="Times" w:hAnsi="Times" w:eastAsia="Times"/>
          <w:b w:val="0"/>
          <w:i w:val="0"/>
          <w:color w:val="000000"/>
          <w:sz w:val="22"/>
        </w:rPr>
        <w:t>to his protege who will now know how to protect her honour.</w:t>
      </w:r>
    </w:p>
    <w:p>
      <w:pPr>
        <w:autoSpaceDN w:val="0"/>
        <w:autoSpaceDE w:val="0"/>
        <w:widowControl/>
        <w:spacing w:line="24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“But,” said one of the sisters from Poona, “there lies the rub. How is a woman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lay down her life? Is it possible for her to do so?”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Oh! Any day more possible for her than for man.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are capable of throwing away their lives for a much lesser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purpose. Only a few days ago a young girl of twenty burnt herself to 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death as she felt she was  being persecuted for refusing to go in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ordinary studies. And she perished with such cool courage and deter-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mination. She ignited her sari with  an ordinary oil-light and did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so much as raise a cry, so that the people in the neighbouring room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were unaware of the happening until all was over.  I do not give these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details to commend her example, but to show  how easily a woman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can throw away her life. I at any rate am incapable of this courage.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But I agree that it is not the external light but the inner light that 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needed.</w:t>
      </w:r>
    </w:p>
    <w:p>
      <w:pPr>
        <w:autoSpaceDN w:val="0"/>
        <w:autoSpaceDE w:val="0"/>
        <w:widowControl/>
        <w:spacing w:line="24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same sister wondered how one was to avoid anger and violence altogether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dealing with children.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</w:t>
      </w:r>
      <w:r>
        <w:rPr>
          <w:rFonts w:ascii="Times" w:hAnsi="Times" w:eastAsia="Times"/>
          <w:b w:val="0"/>
          <w:i w:val="0"/>
          <w:color w:val="000000"/>
          <w:sz w:val="18"/>
        </w:rPr>
        <w:t>You play with him till he is five, hammer him for ten years, treat him as</w:t>
      </w:r>
    </w:p>
    <w:p>
      <w:pPr>
        <w:autoSpaceDN w:val="0"/>
        <w:autoSpaceDE w:val="0"/>
        <w:widowControl/>
        <w:spacing w:line="240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your friend when he is sixteen.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But don’t you worry. If you have to be angry with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your child on occasion, I  shall call that anger non-violent anger. I  am speaking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wise mothers, not the ignorant ones who do not deserve to be mothers.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Is the central teaching of 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selfless action  or non-violence?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>.  I have no doubt that it is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anasakti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- selfless action. Indeed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called my little translation of the </w:t>
      </w:r>
      <w:r>
        <w:rPr>
          <w:rFonts w:ascii="Times" w:hAnsi="Times" w:eastAsia="Times"/>
          <w:b w:val="0"/>
          <w:i/>
          <w:color w:val="000000"/>
          <w:sz w:val="22"/>
        </w:rPr>
        <w:t>Gita “Anasaktiyoga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”. And </w:t>
      </w:r>
      <w:r>
        <w:rPr>
          <w:rFonts w:ascii="Times" w:hAnsi="Times" w:eastAsia="Times"/>
          <w:b w:val="0"/>
          <w:i/>
          <w:color w:val="000000"/>
          <w:sz w:val="22"/>
        </w:rPr>
        <w:t>anasakti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transcends ahimsa. He who  would be </w:t>
      </w:r>
      <w:r>
        <w:rPr>
          <w:rFonts w:ascii="Times" w:hAnsi="Times" w:eastAsia="Times"/>
          <w:b w:val="0"/>
          <w:i/>
          <w:color w:val="000000"/>
          <w:sz w:val="22"/>
        </w:rPr>
        <w:t>anasakta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(selfless)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necessarily to practise non-violence in order to attain the state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selflessness. Ahimsa is, therefore, a necessary preliminary: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included in </w:t>
      </w:r>
      <w:r>
        <w:rPr>
          <w:rFonts w:ascii="Times" w:hAnsi="Times" w:eastAsia="Times"/>
          <w:b w:val="0"/>
          <w:i/>
          <w:color w:val="000000"/>
          <w:sz w:val="22"/>
        </w:rPr>
        <w:t>anasakti</w:t>
      </w:r>
      <w:r>
        <w:rPr>
          <w:rFonts w:ascii="Times" w:hAnsi="Times" w:eastAsia="Times"/>
          <w:b w:val="0"/>
          <w:i w:val="0"/>
          <w:color w:val="000000"/>
          <w:sz w:val="22"/>
        </w:rPr>
        <w:t>, it does not go beyond it.</w:t>
      </w:r>
    </w:p>
    <w:p>
      <w:pPr>
        <w:autoSpaceDN w:val="0"/>
        <w:autoSpaceDE w:val="0"/>
        <w:widowControl/>
        <w:spacing w:line="240" w:lineRule="exact" w:before="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Then does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teach </w:t>
      </w:r>
      <w:r>
        <w:rPr>
          <w:rFonts w:ascii="Times" w:hAnsi="Times" w:eastAsia="Times"/>
          <w:b w:val="0"/>
          <w:i/>
          <w:color w:val="000000"/>
          <w:sz w:val="18"/>
        </w:rPr>
        <w:t>himsa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ahimsa both?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read that meaning in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quite likely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 did not write it to inculcate ahimsa, but as a commentator draws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innumerable interpretations from a poetic text, even  so I interpret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mean that, if its central theme is </w:t>
      </w:r>
      <w:r>
        <w:rPr>
          <w:rFonts w:ascii="Times" w:hAnsi="Times" w:eastAsia="Times"/>
          <w:b w:val="0"/>
          <w:i/>
          <w:color w:val="000000"/>
          <w:sz w:val="22"/>
        </w:rPr>
        <w:t>anasakti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it also teaches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ahimsa. Whilst we are in the flesh and tread the solid  earth, we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 ahimsa. In the life beyond there is no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himsa </w:t>
      </w:r>
      <w:r>
        <w:rPr>
          <w:rFonts w:ascii="Times" w:hAnsi="Times" w:eastAsia="Times"/>
          <w:b w:val="0"/>
          <w:i w:val="0"/>
          <w:color w:val="000000"/>
          <w:sz w:val="22"/>
        </w:rPr>
        <w:t>or ahimsa.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.  But Lord Krishna actually counters the doctrine of ahimsa. For Arjuna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utters this pacifist resolve:</w:t>
      </w:r>
    </w:p>
    <w:p>
      <w:pPr>
        <w:autoSpaceDN w:val="0"/>
        <w:autoSpaceDE w:val="0"/>
        <w:widowControl/>
        <w:spacing w:line="240" w:lineRule="exact" w:before="6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Better I deem it, if my kinsmen strike,</w:t>
      </w:r>
    </w:p>
    <w:p>
      <w:pPr>
        <w:autoSpaceDN w:val="0"/>
        <w:autoSpaceDE w:val="0"/>
        <w:widowControl/>
        <w:spacing w:line="240" w:lineRule="exact" w:before="6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face them weaponless, and bare my breast</w:t>
      </w:r>
    </w:p>
    <w:p>
      <w:pPr>
        <w:autoSpaceDN w:val="0"/>
        <w:autoSpaceDE w:val="0"/>
        <w:widowControl/>
        <w:spacing w:line="240" w:lineRule="exact" w:before="60" w:after="2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shaft and spear, than answer blow with blow.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80.0" w:type="dxa"/>
      </w:tblPr>
      <w:tblGrid>
        <w:gridCol w:w="2172"/>
        <w:gridCol w:w="2172"/>
        <w:gridCol w:w="2172"/>
      </w:tblGrid>
      <w:tr>
        <w:trPr>
          <w:trHeight w:hRule="exact" w:val="530"/>
        </w:trPr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 Lord Krishna teaches him to answer blow with blow.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  <w:tr>
        <w:trPr>
          <w:trHeight w:hRule="exact" w:val="530"/>
        </w:trPr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74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0" w:after="0"/>
              <w:ind w:left="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409700" cy="1143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17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30" w:after="0"/>
        <w:ind w:left="6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333500" cy="1143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exact" w:before="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>, I. 46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127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 There I join issue with you. Those words of Arjuna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of pretentious wisdom.‘Until yesterday,’ says Krishna to him,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‘You fought your kinsmen with deadly weapons without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compunction. Even today you would strike if the enemy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stranger and not your own kith and kin!’ The question before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of non-violence, but whether he should slay his nearest and </w:t>
      </w:r>
      <w:r>
        <w:rPr>
          <w:rFonts w:ascii="Times" w:hAnsi="Times" w:eastAsia="Times"/>
          <w:b w:val="0"/>
          <w:i w:val="0"/>
          <w:color w:val="000000"/>
          <w:sz w:val="22"/>
        </w:rPr>
        <w:t>dearest.</w:t>
      </w:r>
    </w:p>
    <w:p>
      <w:pPr>
        <w:autoSpaceDN w:val="0"/>
        <w:autoSpaceDE w:val="0"/>
        <w:widowControl/>
        <w:spacing w:line="24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Again the questioners came down to solid earth, and began to put questions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about the Congress and the attitude of those who believed in complete non-violence</w:t>
      </w:r>
    </w:p>
    <w:p>
      <w:pPr>
        <w:autoSpaceDN w:val="0"/>
        <w:autoSpaceDE w:val="0"/>
        <w:widowControl/>
        <w:spacing w:line="240" w:lineRule="exact" w:before="6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explained that they should refrain till he gave the word. He wanted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still to plead with the leaders who had passed the Poona resolution. He expected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show them that the Congress would lose all its prestige if they adhered to the new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policy. But the question had to be dealt with patiently. On the other hand, it did not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matter even if the Congress resolution received no response. The resolution was 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good as enforced, when it was deliberately passed, and their duty did not alter with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refusal of the Government to respond.</w:t>
      </w:r>
    </w:p>
    <w:p>
      <w:pPr>
        <w:autoSpaceDN w:val="0"/>
        <w:autoSpaceDE w:val="0"/>
        <w:widowControl/>
        <w:spacing w:line="280" w:lineRule="exact" w:before="32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 there is an inherent flaw in the Poona resolution.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obvious to the meanest understanding that, if you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cannot do without arms in meeting foreign aggression,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fortiori </w:t>
      </w:r>
      <w:r>
        <w:rPr>
          <w:rFonts w:ascii="Times" w:hAnsi="Times" w:eastAsia="Times"/>
          <w:b w:val="0"/>
          <w:i w:val="0"/>
          <w:color w:val="000000"/>
          <w:sz w:val="22"/>
        </w:rPr>
        <w:t>be needed in dealing with daily disturbances inter-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necine feuds, dacoities and riots. For organized unarmed resistance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an organized invasion is any day easier than deliberate ahimsa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face of a dacoit who breaks into your house at night. That calls for </w:t>
      </w:r>
      <w:r>
        <w:rPr>
          <w:rFonts w:ascii="Times" w:hAnsi="Times" w:eastAsia="Times"/>
          <w:b w:val="0"/>
          <w:i w:val="0"/>
          <w:color w:val="000000"/>
          <w:sz w:val="22"/>
        </w:rPr>
        <w:t>ahimsa of the highest type.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Can one work in two  capacities—one’s  own individual capacity and one’s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representative capacity?</w:t>
      </w:r>
    </w:p>
    <w:p>
      <w:pPr>
        <w:autoSpaceDN w:val="0"/>
        <w:autoSpaceDE w:val="0"/>
        <w:widowControl/>
        <w:spacing w:line="280" w:lineRule="exact" w:before="32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Yes, but they  should not be in conflict with each other.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a leader follow the people? He has  to lead them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follow him. A newspaper may both lead and follow the public, </w:t>
      </w:r>
      <w:r>
        <w:rPr>
          <w:rFonts w:ascii="Times" w:hAnsi="Times" w:eastAsia="Times"/>
          <w:b w:val="0"/>
          <w:i w:val="0"/>
          <w:color w:val="000000"/>
          <w:sz w:val="22"/>
        </w:rPr>
        <w:t>but not a leader of the people.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Then, how is it that the Sardar is reported to have said in Ahmedabad that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individually he would follow Mahatmaji but otherwise he would act as a represen-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tative of his province?</w:t>
      </w:r>
    </w:p>
    <w:p>
      <w:pPr>
        <w:autoSpaceDN w:val="0"/>
        <w:autoSpaceDE w:val="0"/>
        <w:widowControl/>
        <w:spacing w:line="280" w:lineRule="exact" w:before="32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 do not believe that he said this. Can one think of the Sardar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up the sword as a representative of Gujarat, and abandoning it </w:t>
      </w:r>
      <w:r>
        <w:rPr>
          <w:rFonts w:ascii="Times" w:hAnsi="Times" w:eastAsia="Times"/>
          <w:b w:val="0"/>
          <w:i w:val="0"/>
          <w:color w:val="000000"/>
          <w:sz w:val="22"/>
        </w:rPr>
        <w:t>in his individual capacity?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You have told us how to behave in case of riots. May we know how you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acted in 1921 when there was rioting on the day the Prince of Wales arrived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There were two  occasions. The first was the Rowlatt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Satyagraha. Then as I was discharged near  Marine Lines I heard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rioting was going on near Pydhunie. I got into a car, drove  straight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scene, and was able to restrain the crowd. The second was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of the Prince of Wales’s visit when the people were burning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motors, tram-cars, etc. I went to the scene and pacified them. But riots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broke out at  Byculla and spread in other  parts. The anger was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Congressmen. I did not go myself, but  I sent Congressmen to face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angry crowds and pacify them. That was a most delicate situation.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purposely did not go myself, because I thought an injury to me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angered crowd would be attended with much bloodshed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>resulting in pacification.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however, is not to say that I am a brave man. I am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timid, but God  has always come to my rescue and blessed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courage needed for the occasion. The one occasion 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courage was put to the severest test was on 13th January, 1897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when, acting against Mr. Escombe’s advice not to disembark until </w:t>
      </w:r>
      <w:r>
        <w:rPr>
          <w:rFonts w:ascii="Times" w:hAnsi="Times" w:eastAsia="Times"/>
          <w:b w:val="0"/>
          <w:i w:val="0"/>
          <w:color w:val="000000"/>
          <w:sz w:val="22"/>
        </w:rPr>
        <w:t>dusk, I went ashore and faced the howling crowd determined on lyn-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ching me. I was surrounded by  thousands of them, I  was pelted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stones and kicked, but my courage did not fail me. I really cannot say </w:t>
      </w:r>
      <w:r>
        <w:rPr>
          <w:rFonts w:ascii="Times" w:hAnsi="Times" w:eastAsia="Times"/>
          <w:b w:val="0"/>
          <w:i w:val="0"/>
          <w:color w:val="000000"/>
          <w:sz w:val="22"/>
        </w:rPr>
        <w:t>how the courage came to me. But it did. God is great.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25-8-1940 and 1-9-1940</w:t>
      </w:r>
    </w:p>
    <w:p>
      <w:pPr>
        <w:autoSpaceDN w:val="0"/>
        <w:autoSpaceDE w:val="0"/>
        <w:widowControl/>
        <w:spacing w:line="292" w:lineRule="exact" w:before="1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131. LETTER TO TARA SINGH</w:t>
      </w:r>
    </w:p>
    <w:p>
      <w:pPr>
        <w:autoSpaceDN w:val="0"/>
        <w:autoSpaceDE w:val="0"/>
        <w:widowControl/>
        <w:spacing w:line="244" w:lineRule="exact" w:before="68" w:after="0"/>
        <w:ind w:left="495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16, 1940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SARDARJI,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have sent me a copy of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Maulana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Saheb. As I have told you, in my opinion, you have nothing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with the Congress nor the Congress with you. You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>the rule of the sword; the Congress  does not. You have all the time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‘my community’ in mind. The Congress has no community but the </w:t>
      </w:r>
      <w:r>
        <w:rPr>
          <w:rFonts w:ascii="Times" w:hAnsi="Times" w:eastAsia="Times"/>
          <w:b w:val="0"/>
          <w:i w:val="0"/>
          <w:color w:val="000000"/>
          <w:sz w:val="22"/>
        </w:rPr>
        <w:t>whole nation. Your civil disobedience is purely a branch of violence. 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letter the addressee had argued that the Congress should not prevent </w:t>
      </w:r>
      <w:r>
        <w:rPr>
          <w:rFonts w:ascii="Times" w:hAnsi="Times" w:eastAsia="Times"/>
          <w:b w:val="0"/>
          <w:i w:val="0"/>
          <w:color w:val="000000"/>
          <w:sz w:val="18"/>
        </w:rPr>
        <w:t>recruitment to the army.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129</w:t>
      </w:r>
    </w:p>
    <w:p>
      <w:pPr>
        <w:sectPr>
          <w:pgSz w:w="9360" w:h="12960"/>
          <w:pgMar w:top="55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am quite clear in my mind that being in the Congress you weaken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‘your community’ and weaken the Congress. With your mentality,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to offer your services to the British Government uncondi-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tionally and look to it for the protection of the rights of‘your comm-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unity’. You do not suppose for one moment that the British will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recruits on your conditions. They would commit suicide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did. You have to be either fully nationalist or frankly communal and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dependent upon the British  or other foreign power.</w:t>
      </w:r>
    </w:p>
    <w:p>
      <w:pPr>
        <w:autoSpaceDN w:val="0"/>
        <w:autoSpaceDE w:val="0"/>
        <w:widowControl/>
        <w:spacing w:line="260" w:lineRule="exact" w:before="40" w:after="0"/>
        <w:ind w:left="10" w:right="9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considered opinion of one who loves you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Sikhs as he loves himself an din reality more. For I have ceased to </w:t>
      </w:r>
      <w:r>
        <w:rPr>
          <w:rFonts w:ascii="Times" w:hAnsi="Times" w:eastAsia="Times"/>
          <w:b w:val="0"/>
          <w:i w:val="0"/>
          <w:color w:val="000000"/>
          <w:sz w:val="22"/>
        </w:rPr>
        <w:t>love myself.</w:t>
      </w:r>
    </w:p>
    <w:p>
      <w:pPr>
        <w:autoSpaceDN w:val="0"/>
        <w:autoSpaceDE w:val="0"/>
        <w:widowControl/>
        <w:spacing w:line="240" w:lineRule="exact" w:before="68" w:after="298"/>
        <w:ind w:left="0" w:right="9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29-9-1940</w:t>
      </w:r>
    </w:p>
    <w:p>
      <w:pPr>
        <w:sectPr>
          <w:type w:val="continuous"/>
          <w:pgSz w:w="9360" w:h="12960"/>
          <w:pgMar w:top="524" w:right="1350" w:bottom="358" w:left="1440" w:header="720" w:footer="720" w:gutter="0"/>
          <w:cols w:num="2" w:equalWidth="0">
            <w:col w:w="3836" w:space="0"/>
            <w:col w:w="273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56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350" w:bottom="358" w:left="1440" w:header="720" w:footer="720" w:gutter="0"/>
          <w:cols w:num="2" w:equalWidth="0">
            <w:col w:w="3836" w:space="0"/>
            <w:col w:w="2734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132.  LETTER TO LILAVATI ASAR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17,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LILA,</w:t>
      </w:r>
    </w:p>
    <w:p>
      <w:pPr>
        <w:autoSpaceDN w:val="0"/>
        <w:autoSpaceDE w:val="0"/>
        <w:widowControl/>
        <w:spacing w:line="26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write to you regularly. I got the </w:t>
      </w:r>
      <w:r>
        <w:rPr>
          <w:rFonts w:ascii="Times" w:hAnsi="Times" w:eastAsia="Times"/>
          <w:b w:val="0"/>
          <w:i/>
          <w:color w:val="000000"/>
          <w:sz w:val="22"/>
        </w:rPr>
        <w:t>raksha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not at all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do not go for walks. You will regret it. Be regular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for walks every morning and evening as you are about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things. Your mind will remain fresh and your reading will be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fruitful. There is no book on zoology here. Which do you want?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get help in science when you come here. Shakribehn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come. She is not coming in the  immediate future. Sushila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before September at any rate. Damayanti’s son will get well.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up children is no easy job. Rajkumari has come. Mirabehn is </w:t>
      </w:r>
      <w:r>
        <w:rPr>
          <w:rFonts w:ascii="Times" w:hAnsi="Times" w:eastAsia="Times"/>
          <w:b w:val="0"/>
          <w:i w:val="0"/>
          <w:color w:val="000000"/>
          <w:sz w:val="22"/>
        </w:rPr>
        <w:t>here at present.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ILAVATIBEHN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DESI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ANJI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HETSI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HHATRALAYA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65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ORT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 W. 9937. Courtesy:  Lilavati Asar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133.  LETTER TO KRISHNACHANDRA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17,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right. You should yourself do whatever you can. But if </w:t>
      </w:r>
      <w:r>
        <w:rPr>
          <w:rFonts w:ascii="Times" w:hAnsi="Times" w:eastAsia="Times"/>
          <w:b w:val="0"/>
          <w:i w:val="0"/>
          <w:color w:val="000000"/>
          <w:sz w:val="22"/>
        </w:rPr>
        <w:t>some difficulty crops up that must be got over, do consult 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Ba’s problem is perennial. It has got to be put up  with. Keep on </w:t>
      </w:r>
      <w:r>
        <w:rPr>
          <w:rFonts w:ascii="Times" w:hAnsi="Times" w:eastAsia="Times"/>
          <w:b w:val="0"/>
          <w:i w:val="0"/>
          <w:color w:val="000000"/>
          <w:sz w:val="22"/>
        </w:rPr>
        <w:t>reporting to me. I shall do whatever I can.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4358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134.  LETTER TO H. L. SHARMA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 C. P.,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17,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SHARMA,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made full use of your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Now I  have been asked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supply the names and addresses of persons you have mentioned.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this is a just demand. You say that those who want to inquire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your complaint may approach you. Now you may send all details </w:t>
      </w:r>
      <w:r>
        <w:rPr>
          <w:rFonts w:ascii="Times" w:hAnsi="Times" w:eastAsia="Times"/>
          <w:b w:val="0"/>
          <w:i w:val="0"/>
          <w:color w:val="000000"/>
          <w:sz w:val="22"/>
        </w:rPr>
        <w:t>to me urgently.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is your leg?  You have been very careless.</w:t>
      </w:r>
    </w:p>
    <w:p>
      <w:pPr>
        <w:autoSpaceDN w:val="0"/>
        <w:autoSpaceDE w:val="0"/>
        <w:widowControl/>
        <w:spacing w:line="220" w:lineRule="exact" w:before="8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54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14" w:lineRule="exact" w:before="0" w:after="6"/>
        <w:ind w:left="0" w:right="0"/>
      </w:pPr>
    </w:p>
    <w:p>
      <w:pPr>
        <w:sectPr>
          <w:pgSz w:w="9360" w:h="12960"/>
          <w:pgMar w:top="526" w:right="1414" w:bottom="358" w:left="1440" w:header="720" w:footer="720" w:gutter="0"/>
          <w:cols/>
          <w:docGrid w:linePitch="360"/>
        </w:sectPr>
      </w:pPr>
    </w:p>
    <w:p>
      <w:pPr>
        <w:autoSpaceDN w:val="0"/>
        <w:tabs>
          <w:tab w:pos="5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about your own case </w:t>
      </w:r>
      <w:r>
        <w:rPr>
          <w:rFonts w:ascii="Times" w:hAnsi="Times" w:eastAsia="Times"/>
          <w:b w:val="0"/>
          <w:i w:val="0"/>
          <w:color w:val="000000"/>
          <w:sz w:val="22"/>
        </w:rPr>
        <w:t>the collector?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sectPr>
          <w:type w:val="continuous"/>
          <w:pgSz w:w="9360" w:h="12960"/>
          <w:pgMar w:top="526" w:right="1414" w:bottom="358" w:left="1440" w:header="720" w:footer="720" w:gutter="0"/>
          <w:cols w:num="2" w:equalWidth="0">
            <w:col w:w="3008" w:space="0"/>
            <w:col w:w="349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628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? Write to me in detail. Did you meet</w:t>
      </w:r>
    </w:p>
    <w:p>
      <w:pPr>
        <w:sectPr>
          <w:type w:val="nextColumn"/>
          <w:pgSz w:w="9360" w:h="12960"/>
          <w:pgMar w:top="526" w:right="1414" w:bottom="358" w:left="1440" w:header="720" w:footer="720" w:gutter="0"/>
          <w:cols w:num="2" w:equalWidth="0">
            <w:col w:w="3008" w:space="0"/>
            <w:col w:w="349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Bapuki Chhayamen Mere Jivanke Solah Varsh, </w:t>
      </w:r>
      <w:r>
        <w:rPr>
          <w:rFonts w:ascii="Times" w:hAnsi="Times" w:eastAsia="Times"/>
          <w:b w:val="0"/>
          <w:i w:val="0"/>
          <w:color w:val="000000"/>
          <w:sz w:val="18"/>
        </w:rPr>
        <w:t>p. 288</w:t>
      </w:r>
    </w:p>
    <w:p>
      <w:pPr>
        <w:autoSpaceDN w:val="0"/>
        <w:tabs>
          <w:tab w:pos="550" w:val="left"/>
        </w:tabs>
        <w:autoSpaceDE w:val="0"/>
        <w:widowControl/>
        <w:spacing w:line="226" w:lineRule="exact" w:before="12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complained of coercion being used by officials in col-</w:t>
      </w:r>
      <w:r>
        <w:rPr>
          <w:rFonts w:ascii="Times" w:hAnsi="Times" w:eastAsia="Times"/>
          <w:b w:val="0"/>
          <w:i w:val="0"/>
          <w:color w:val="000000"/>
          <w:sz w:val="18"/>
        </w:rPr>
        <w:t>lecting money for the war fund, furnishing instances.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Lord Linlit-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hgow”, 11-8-1940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Alleged harassment at the hands fo the police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131</w:t>
      </w:r>
    </w:p>
    <w:p>
      <w:pPr>
        <w:sectPr>
          <w:type w:val="continuous"/>
          <w:pgSz w:w="9360" w:h="12960"/>
          <w:pgMar w:top="52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135.  LETTER TO LORD LINLITHGOW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 C. P.,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18,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LORD LINLITHGOW,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thank you for your letter of the 15th instant.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gave all the particulars I had from Nagla Nawabad. But I admit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enquiry into the particular cases will be difficult 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details you ask for. I am at once writing to my correspondent.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difficult for him to produce the required details. Direct proof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cases may be impossible save in a case like Hinganghat.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try to get what details I can. You may expect a further letter from </w:t>
      </w:r>
      <w:r>
        <w:rPr>
          <w:rFonts w:ascii="Times" w:hAnsi="Times" w:eastAsia="Times"/>
          <w:b w:val="0"/>
          <w:i w:val="0"/>
          <w:color w:val="000000"/>
          <w:sz w:val="22"/>
        </w:rPr>
        <w:t>me containing information about other cases.</w:t>
      </w:r>
    </w:p>
    <w:p>
      <w:pPr>
        <w:autoSpaceDN w:val="0"/>
        <w:autoSpaceDE w:val="0"/>
        <w:widowControl/>
        <w:spacing w:line="220" w:lineRule="exact" w:before="86" w:after="0"/>
        <w:ind w:left="0" w:right="47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40" w:lineRule="exact" w:before="62" w:after="0"/>
        <w:ind w:left="0" w:right="8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4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printed copy: Lord Linlithgow Papers. Courtesy: National Archives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136.  LETTER TO BEHRAMJI KHAMBHATTA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18, 1940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glad you wrote. I was wondering why there was no letter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from you. Endure the ulcer cheerfully as gift  from God.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0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7561. Also C. W. 5036. Courtesy:</w:t>
      </w:r>
    </w:p>
    <w:p>
      <w:pPr>
        <w:autoSpaceDN w:val="0"/>
        <w:autoSpaceDE w:val="0"/>
        <w:widowControl/>
        <w:spacing w:line="240" w:lineRule="exact" w:before="0" w:after="20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Tehmina  Khambhatta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368"/>
        </w:trPr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137.  EQUAL DISTRIBUTION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11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0"/>
              </w:rPr>
              <w:t>3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 men-</w:t>
            </w:r>
          </w:p>
        </w:tc>
      </w:tr>
      <w:tr>
        <w:trPr>
          <w:trHeight w:hRule="exact" w:val="642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  <w:tab w:pos="5310" w:val="left"/>
              </w:tabs>
              <w:autoSpaceDE w:val="0"/>
              <w:widowControl/>
              <w:spacing w:line="260" w:lineRule="exact" w:before="62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In last week’s article on the Constructive Programme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tioned equal distribution of wealth as one of the 13 items.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217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 postscript Gandhiji added to a letter Mahadev Desai wrote to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addresee.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of this was published 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>, 24-8-1940.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English translation is reproduced from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“Implications of Constructive Programme”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adds: “Let us consider it here.”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 real implication of equal distribution is that each man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wherewithal to supply all his natural needs and no more.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example, if one man has a weak digestion and requires only a quarter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pound of flour for his bread and another needs a pound,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in a position to satisfy their wants. To bring this ideal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the entire social order has got to be reconstructed. A society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based on non-violence cannot nurture any other  ideal. We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be able to realize the goal, but we must bear it in mind and </w:t>
      </w:r>
      <w:r>
        <w:rPr>
          <w:rFonts w:ascii="Times" w:hAnsi="Times" w:eastAsia="Times"/>
          <w:b w:val="0"/>
          <w:i w:val="0"/>
          <w:color w:val="000000"/>
          <w:sz w:val="22"/>
        </w:rPr>
        <w:t>work unceasingly to near it. To the same extent as we progress to-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wards our goal we shall find contentment and happiness, and to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 too shall we have contributed  towards the bringing into being </w:t>
      </w:r>
      <w:r>
        <w:rPr>
          <w:rFonts w:ascii="Times" w:hAnsi="Times" w:eastAsia="Times"/>
          <w:b w:val="0"/>
          <w:i w:val="0"/>
          <w:color w:val="000000"/>
          <w:sz w:val="22"/>
        </w:rPr>
        <w:t>of a non-violent society.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perfectly possible for an individual to adopt this way of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having to wait for others to do so. And if an  individual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a certain rule of conduct, it follows that a group of individuals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 likewise. It is necessary for me to emphasize the fact that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need wait for anyone else in order to adopt a right  course.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hesitate to make a beginning if they feel that  the objective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had in its entirely. Such an attitude of mind is in reality a </w:t>
      </w:r>
      <w:r>
        <w:rPr>
          <w:rFonts w:ascii="Times" w:hAnsi="Times" w:eastAsia="Times"/>
          <w:b w:val="0"/>
          <w:i w:val="0"/>
          <w:color w:val="000000"/>
          <w:sz w:val="22"/>
        </w:rPr>
        <w:t>bar to progress.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let us consider how equal distribution can be brought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non-violence. The first  step  towards it is for him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this ideal part of his being to bring about the necessary changes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personal life. He would reduce his wants to a minimum, bearing </w:t>
      </w:r>
      <w:r>
        <w:rPr>
          <w:rFonts w:ascii="Times" w:hAnsi="Times" w:eastAsia="Times"/>
          <w:b w:val="0"/>
          <w:i w:val="0"/>
          <w:color w:val="000000"/>
          <w:sz w:val="22"/>
        </w:rPr>
        <w:t>in mind the poverty of India. His earnings would be free of dishon-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esty. The desire for speculation would be renounced. His habitation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in keeping with the new mode of life. There would be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restraint  exercised in every sphere of life. When he has done all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in his own life, then only will he be in a position to preach </w:t>
      </w:r>
      <w:r>
        <w:rPr>
          <w:rFonts w:ascii="Times" w:hAnsi="Times" w:eastAsia="Times"/>
          <w:b w:val="0"/>
          <w:i w:val="0"/>
          <w:color w:val="000000"/>
          <w:sz w:val="22"/>
        </w:rPr>
        <w:t>this ideal among his associates and neighbours.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at the root of this doctrine of equal distribution must lie </w:t>
      </w:r>
      <w:r>
        <w:rPr>
          <w:rFonts w:ascii="Times" w:hAnsi="Times" w:eastAsia="Times"/>
          <w:b w:val="0"/>
          <w:i w:val="0"/>
          <w:color w:val="000000"/>
          <w:sz w:val="22"/>
        </w:rPr>
        <w:t>that of the trusteeship of the wealthy for the superfluous wealth pos-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sessed by them. For according to the doctrine they may not  possess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 more than their neighbours. How is this to be brought about?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Non-violently? Or should the wealthy be dispossessed of their posse-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ssions? To do this we would naturally have to resort to violence.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action cannot benefit society. Society will be the poorer, for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lose the gifts of a man who knows how to accumulate wealth.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the non-violent way is evidently superior. The rich man will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133</w:t>
      </w:r>
    </w:p>
    <w:p>
      <w:pPr>
        <w:sectPr>
          <w:pgSz w:w="9360" w:h="12960"/>
          <w:pgMar w:top="524" w:right="140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be left in possession of his wealth, of which he will use what he rea-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sonably requires for his personal needs and will act as a trustee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remainder to be used for the society. In this argument honesty on the </w:t>
      </w:r>
      <w:r>
        <w:rPr>
          <w:rFonts w:ascii="Times" w:hAnsi="Times" w:eastAsia="Times"/>
          <w:b w:val="0"/>
          <w:i w:val="0"/>
          <w:color w:val="000000"/>
          <w:sz w:val="22"/>
        </w:rPr>
        <w:t>part of the trustee is assumed.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As soon as man looks upon himself as a servant of society, ear-</w:t>
      </w:r>
      <w:r>
        <w:rPr>
          <w:rFonts w:ascii="Times" w:hAnsi="Times" w:eastAsia="Times"/>
          <w:b w:val="0"/>
          <w:i w:val="0"/>
          <w:color w:val="000000"/>
          <w:sz w:val="22"/>
        </w:rPr>
        <w:t>ns for  its sake, spends for its benefit, then purity enters into his earni-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ngs and there  is ahimsa in his venture. Moreover, if men’s minds 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this way of life, there will come about a peaceful revolution in </w:t>
      </w:r>
      <w:r>
        <w:rPr>
          <w:rFonts w:ascii="Times" w:hAnsi="Times" w:eastAsia="Times"/>
          <w:b w:val="0"/>
          <w:i w:val="0"/>
          <w:color w:val="000000"/>
          <w:sz w:val="22"/>
        </w:rPr>
        <w:t>society, and that without any bitterness.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be asked whether history at any time records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 in human nature. Such changes have certainly taken place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individuals. One  may not perhaps be able to point to them  in a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society. But this only  means that up till now there has never been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on a large scale in non-violence. Somehow or other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belief has taken possession of us  that ahimsa is pre-eminently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weapon for  individuals and its use should  therefore be limited to </w:t>
      </w:r>
      <w:r>
        <w:rPr>
          <w:rFonts w:ascii="Times" w:hAnsi="Times" w:eastAsia="Times"/>
          <w:b w:val="0"/>
          <w:i w:val="0"/>
          <w:color w:val="000000"/>
          <w:sz w:val="22"/>
        </w:rPr>
        <w:t>that sphere. In fact this is not the case. Ahimsa is definitely an attri-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bute of society. To convince people of this truth is at once my effort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 my experiment. In this age of wonders no one will say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or idea is worthless because it is new. To say it is impossible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is difficult  is again not in consonance with the spirit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age. Things undreamt of are  daily being seen,  the impossible is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becoming possible. We are constantly being astonished these days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amazing discoveries in the field of violence. But I maintain that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undreamt of and  seemingly impossible discoveries will be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field on non-violence. The history of religion is full of 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examples. To try to root out religion itself from society is a wild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goose chase. And were such an attempt to succeed, it would mean the </w:t>
      </w:r>
      <w:r>
        <w:rPr>
          <w:rFonts w:ascii="Times" w:hAnsi="Times" w:eastAsia="Times"/>
          <w:b w:val="0"/>
          <w:i w:val="0"/>
          <w:color w:val="000000"/>
          <w:sz w:val="22"/>
        </w:rPr>
        <w:t>destruction of society. Superstition, evil customs and other imperfe-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ctions creep in from age to age and mar religion for the time being.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come and go.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religion itself  remains. Because the existence </w:t>
      </w:r>
      <w:r>
        <w:rPr>
          <w:rFonts w:ascii="Times" w:hAnsi="Times" w:eastAsia="Times"/>
          <w:b w:val="0"/>
          <w:i w:val="0"/>
          <w:color w:val="000000"/>
          <w:sz w:val="22"/>
        </w:rPr>
        <w:t>of the world in a broad sense depends on religion. The ultimate defi-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nition of religion  may be said to be obedience to the law of God.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and His law are synonymous terms. Therefore God signifies an </w:t>
      </w:r>
      <w:r>
        <w:rPr>
          <w:rFonts w:ascii="Times" w:hAnsi="Times" w:eastAsia="Times"/>
          <w:b w:val="0"/>
          <w:i w:val="0"/>
          <w:color w:val="000000"/>
          <w:sz w:val="22"/>
        </w:rPr>
        <w:t>unchanging and living law. No one has ever really found Him. But</w:t>
      </w:r>
    </w:p>
    <w:p>
      <w:pPr>
        <w:autoSpaceDN w:val="0"/>
        <w:autoSpaceDE w:val="0"/>
        <w:widowControl/>
        <w:spacing w:line="220" w:lineRule="exact" w:before="60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version has: “Religion undergoes transformation. The apparent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superstitions, evil customs and imperfections can be removed—in fact they are and </w:t>
      </w:r>
      <w:r>
        <w:rPr>
          <w:rFonts w:ascii="Times" w:hAnsi="Times" w:eastAsia="Times"/>
          <w:b w:val="0"/>
          <w:i w:val="0"/>
          <w:color w:val="000000"/>
          <w:sz w:val="18"/>
        </w:rPr>
        <w:t>will be removed.”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avatars and prophets have, by means of their tapasya, given to man-</w:t>
      </w:r>
      <w:r>
        <w:rPr>
          <w:rFonts w:ascii="Times" w:hAnsi="Times" w:eastAsia="Times"/>
          <w:b w:val="0"/>
          <w:i w:val="0"/>
          <w:color w:val="000000"/>
          <w:sz w:val="22"/>
        </w:rPr>
        <w:t>kind a faint glimpse of the eternal Law.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If, however, in spite of the utmost effort, the rich do not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guardians of the poor in the true sense of the term and the  latter 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and more crushed and die of hunger, what is to be done?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to find the solution to this riddle I have lighted on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and civil disobedience as the right  and infallible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means. The rich cannot accumulate wealth without the co-operation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 in society. Man has been conversant with violence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beginning,  for he has inherited this strength from the animal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nature. It was only when he rose from the state of a quadruped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(animal) to that of a biped (man) that the knowledge of the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ahimsa entered into his soul. This knowledge has grown within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slowly but surely. If  this knowledge were to penetrate to and spread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the poor, they would become strong  and would learn how to </w:t>
      </w:r>
      <w:r>
        <w:rPr>
          <w:rFonts w:ascii="Times" w:hAnsi="Times" w:eastAsia="Times"/>
          <w:b w:val="0"/>
          <w:i w:val="0"/>
          <w:color w:val="000000"/>
          <w:sz w:val="22"/>
        </w:rPr>
        <w:t>freethemselves by means of non-violence from the crushing inequa-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lities [which have brought  them to the verge of starvation]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scarcely need to write anything  about non-co-operation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disobedience, for the readers of </w:t>
      </w: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familiar with </w:t>
      </w:r>
      <w:r>
        <w:rPr>
          <w:rFonts w:ascii="Times" w:hAnsi="Times" w:eastAsia="Times"/>
          <w:b w:val="0"/>
          <w:i w:val="0"/>
          <w:color w:val="000000"/>
          <w:sz w:val="22"/>
        </w:rPr>
        <w:t>these and their working.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August </w:t>
      </w:r>
      <w:r>
        <w:rPr>
          <w:rFonts w:ascii="Times" w:hAnsi="Times" w:eastAsia="Times"/>
          <w:b w:val="0"/>
          <w:i w:val="0"/>
          <w:color w:val="000000"/>
          <w:sz w:val="22"/>
        </w:rPr>
        <w:t>19,  1940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25-8-1940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138.  LETTER TO JAMNALAL BAJAJ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19, 1940</w:t>
      </w:r>
    </w:p>
    <w:p>
      <w:pPr>
        <w:autoSpaceDN w:val="0"/>
        <w:autoSpaceDE w:val="0"/>
        <w:widowControl/>
        <w:spacing w:line="212" w:lineRule="exact" w:before="92" w:after="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sectPr>
          <w:pgSz w:w="9360" w:h="12960"/>
          <w:pgMar w:top="52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returning the letter</w:t>
      </w:r>
    </w:p>
    <w:p>
      <w:pPr>
        <w:sectPr>
          <w:type w:val="continuous"/>
          <w:pgSz w:w="9360" w:h="12960"/>
          <w:pgMar w:top="524" w:right="1414" w:bottom="358" w:left="1440" w:header="720" w:footer="720" w:gutter="0"/>
          <w:cols w:num="2" w:equalWidth="0">
            <w:col w:w="2788" w:space="0"/>
            <w:col w:w="371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588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duly revised.</w:t>
      </w:r>
    </w:p>
    <w:p>
      <w:pPr>
        <w:sectPr>
          <w:type w:val="nextColumn"/>
          <w:pgSz w:w="9360" w:h="12960"/>
          <w:pgMar w:top="524" w:right="1414" w:bottom="358" w:left="1440" w:header="720" w:footer="720" w:gutter="0"/>
          <w:cols w:num="2" w:equalWidth="0">
            <w:col w:w="2788" w:space="0"/>
            <w:col w:w="371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3013</w:t>
      </w:r>
    </w:p>
    <w:p>
      <w:pPr>
        <w:autoSpaceDN w:val="0"/>
        <w:autoSpaceDE w:val="0"/>
        <w:widowControl/>
        <w:spacing w:line="240" w:lineRule="exact" w:before="17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portion is not to be found in the Gujarati.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letter, addressed to the Viceroy, is not traceable.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135</w:t>
      </w:r>
    </w:p>
    <w:p>
      <w:pPr>
        <w:sectPr>
          <w:type w:val="continuous"/>
          <w:pgSz w:w="9360" w:h="12960"/>
          <w:pgMar w:top="52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139.  LETTER TO ABUL  KALAM AZAD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19, 1940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no need for you to feel unhappy because [I have said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that] I am your faithful dog. That quadruped brother of ours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possesses great nobility. . .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 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According to the commentators the dog was Dharma personi-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But if the Dog has become rabid, you can and should remove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him. My advice to you  now is that you should set right this mistake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made by me. I have exceeded my authority as a general. Either rectify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mistake I made in allowing Raja to have his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twisting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meaning of  ahimsa  or remove me. If you rectify the mistake I have 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plan for future action.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140. LETTER TO SUSHLLA NAYYAR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19,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girl you are! You are taking the whole blame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yourself. Would I be taking such pains over you if I was dissatisfied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your translations? Would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Sevak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shifted from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such dissatisfaction? It would be like killing a buffalo to </w:t>
      </w:r>
      <w:r>
        <w:rPr>
          <w:rFonts w:ascii="Times" w:hAnsi="Times" w:eastAsia="Times"/>
          <w:b w:val="0"/>
          <w:i w:val="0"/>
          <w:color w:val="000000"/>
          <w:sz w:val="22"/>
        </w:rPr>
        <w:t>make a leather thong. If I am dissatisfied,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I not withdraw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translation work from you and give it to someone else?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facilities for printing in Poona and there is the temptation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Sevak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attractive. Its circulation is only nominal.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Hariji himself writes that it can flourish only if it is shifted to Poona.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none to take charge there. Ultimately if it has to be shifted, </w:t>
      </w:r>
      <w:r>
        <w:rPr>
          <w:rFonts w:ascii="Times" w:hAnsi="Times" w:eastAsia="Times"/>
          <w:b w:val="0"/>
          <w:i w:val="0"/>
          <w:color w:val="000000"/>
          <w:sz w:val="22"/>
        </w:rPr>
        <w:t>on your account I shall really be sad to shift it. But if it becomes a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</w:t>
      </w:r>
      <w:r>
        <w:rPr>
          <w:rFonts w:ascii="Times" w:hAnsi="Times" w:eastAsia="Times"/>
          <w:b w:val="0"/>
          <w:i/>
          <w:color w:val="000000"/>
          <w:sz w:val="18"/>
        </w:rPr>
        <w:t>Mahabharata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Dharma appearing as a dog is said to have accompanied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Yudhishthira on his last journey.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Delhi resolution of July;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“Rajagopalachari’s Resolution For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Working Committee Meeting, Delhi”, 3-7-1940 and “Resolution Passed at Congress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Working Committee Meeting At Delhi”, 7-7-1940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"The Delhi Resolution"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 shift it, I will do it notwithstanding the distress doing so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me. We can hope that by the time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Sevak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shifted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Poona, you will have arrived here. The people connected with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22"/>
        </w:rPr>
        <w:t>Sevak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came here. I told them that the idea for improvement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yours. There is a letter from Soli saying that he is willing to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 the expense. I have written to say that you. are not here and the </w:t>
      </w:r>
      <w:r>
        <w:rPr>
          <w:rFonts w:ascii="Times" w:hAnsi="Times" w:eastAsia="Times"/>
          <w:b w:val="0"/>
          <w:i w:val="0"/>
          <w:color w:val="000000"/>
          <w:sz w:val="22"/>
        </w:rPr>
        <w:t>improvements will be carried out if you come back.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 ti origin al: Pyarel al Papers . Nehru Memori al Museum 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Librar y. Courte sy: Dr. Sushil a Nayyar 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141.  MY IDEA OF A  POLICE  FORCE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writes as follows: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questions asked in this letter are of the utmost importance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deserve notice.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true ahimsa had come into being within us, </w:t>
      </w:r>
      <w:r>
        <w:rPr>
          <w:rFonts w:ascii="Times" w:hAnsi="Times" w:eastAsia="Times"/>
          <w:b w:val="0"/>
          <w:i w:val="0"/>
          <w:color w:val="000000"/>
          <w:sz w:val="22"/>
        </w:rPr>
        <w:t>and if our so-called satyagraha movements had been truly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violent, these questions would not have arisen because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solved.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one who has never seen the arctic regions an imaginary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description of them, however elaborate, can convey but an inadequate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 of the reality. Even so is it with ahimsa. If all Congressmen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true to their creed, we would not be vacillating  between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non-violence as we are today. The fruits of  ahimsa would be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everywhere. There would be communal harmony, the demon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untouchability would have been cast out, and, generally speaking,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have evolved an ordered society. But the reverse is the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now. There is even definite  hostility to the Congress in certain </w:t>
      </w:r>
      <w:r>
        <w:rPr>
          <w:rFonts w:ascii="Times" w:hAnsi="Times" w:eastAsia="Times"/>
          <w:b w:val="0"/>
          <w:i w:val="0"/>
          <w:color w:val="000000"/>
          <w:sz w:val="22"/>
        </w:rPr>
        <w:t>quarters. The word of Congressmen is not always relied on. The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Gujarati original of this was published 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>, 31-8-1940.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translation is reproduced from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here. The correspondent, while conceding the effectiveness</w:t>
      </w:r>
    </w:p>
    <w:p>
      <w:pPr>
        <w:autoSpaceDN w:val="0"/>
        <w:autoSpaceDE w:val="0"/>
        <w:widowControl/>
        <w:spacing w:line="220" w:lineRule="exact" w:before="20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non-violence to meet external affression, had argued that so long as social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injustice and poverty existed internal disturbances were bound to continue and hence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the need for a police force. he had asked Gandhiji whether he envisaged such a </w:t>
      </w:r>
      <w:r>
        <w:rPr>
          <w:rFonts w:ascii="Times" w:hAnsi="Times" w:eastAsia="Times"/>
          <w:b w:val="0"/>
          <w:i w:val="0"/>
          <w:color w:val="000000"/>
          <w:sz w:val="18"/>
        </w:rPr>
        <w:t>police force to be maintained for all time.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version has: “deserve consideration by all the responsible satya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grahis.”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137</w:t>
      </w:r>
    </w:p>
    <w:p>
      <w:pPr>
        <w:sectPr>
          <w:pgSz w:w="9360" w:h="12960"/>
          <w:pgMar w:top="51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League and most of the  Princes have no faith in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are in fact inimical to it. If Congressmen had true ahimsa in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would be none of this distrust. In fact the Congress would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beloved of all. 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 can only place an imaginary picture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>votaries of ahimsa.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So long as we are not saturated with pure ahimsa we cannot pos-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sibly win swaraj through non-violence. We can come into power 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are in a majority or, in other words, when the large majority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people are willing to abide by the law of ahimsa. When  this 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prevails, the spirit of violence will have all but vanished and </w:t>
      </w:r>
      <w:r>
        <w:rPr>
          <w:rFonts w:ascii="Times" w:hAnsi="Times" w:eastAsia="Times"/>
          <w:b w:val="0"/>
          <w:i w:val="0"/>
          <w:color w:val="000000"/>
          <w:sz w:val="22"/>
        </w:rPr>
        <w:t>internal disorder will have come under control.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 I have conceded that even in a non-violent State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 force may be necessary. This, I admit, is a sign of my imperfect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ahimsa. I have not the courage to declare that we can carry on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police force as I have in respect of an army. Or course I can and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envisage a state where the police will not be necessary; but whether we </w:t>
      </w:r>
      <w:r>
        <w:rPr>
          <w:rFonts w:ascii="Times" w:hAnsi="Times" w:eastAsia="Times"/>
          <w:b w:val="0"/>
          <w:i w:val="0"/>
          <w:color w:val="000000"/>
          <w:sz w:val="22"/>
        </w:rPr>
        <w:t>shall succeed in realizing it, the future alone will show.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police of my conception will, however, be of a wholly dif-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ferent pattern from the present-day force. Its ranks will be composed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believers in non-violence. They will be servants, not masters, of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people. The people will instinctively render them every help, and thro-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ugh mutual co-operation they will easily deal with the everdecreasing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disturbances. The police force will have some kind of arms,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rarely used, if at all. In fact the policemen will be reformers.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police work will be confined primarily to  robbers and dacoits.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Quarrels between labour and capital and strikes will be few  and far </w:t>
      </w:r>
      <w:r>
        <w:rPr>
          <w:rFonts w:ascii="Times" w:hAnsi="Times" w:eastAsia="Times"/>
          <w:b w:val="0"/>
          <w:i w:val="0"/>
          <w:color w:val="000000"/>
          <w:sz w:val="22"/>
        </w:rPr>
        <w:t>between in a non-violent state, because the influence of the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majority will be so great as to command the respect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principal elements in  society. Similarly there will  be no room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communal disturbances. Then we must remember that when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Government comes into power the large majority of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women of 21 years and over will have been enfranchised.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rigid and cramped Constitution of today has of course no place in this </w:t>
      </w:r>
      <w:r>
        <w:rPr>
          <w:rFonts w:ascii="Times" w:hAnsi="Times" w:eastAsia="Times"/>
          <w:b w:val="0"/>
          <w:i w:val="0"/>
          <w:color w:val="000000"/>
          <w:sz w:val="22"/>
        </w:rPr>
        <w:t>picture.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August </w:t>
      </w:r>
      <w:r>
        <w:rPr>
          <w:rFonts w:ascii="Times" w:hAnsi="Times" w:eastAsia="Times"/>
          <w:b w:val="0"/>
          <w:i w:val="0"/>
          <w:color w:val="000000"/>
          <w:sz w:val="22"/>
        </w:rPr>
        <w:t>20, 1940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1-9-1940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0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tabs>
          <w:tab w:pos="550" w:val="left"/>
          <w:tab w:pos="1230" w:val="left"/>
          <w:tab w:pos="4610" w:val="left"/>
          <w:tab w:pos="4950" w:val="left"/>
          <w:tab w:pos="6270" w:val="left"/>
        </w:tabs>
        <w:autoSpaceDE w:val="0"/>
        <w:widowControl/>
        <w:spacing w:line="298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142.  LETTER TO LORD LINLITHGOW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August 20, 1940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DEAR LORD LINLITHGOW,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have not had any acknowledgment—a most unusual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you—of my letter of the 9th  instant, lest it might have miscarried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herewith a copy of it in order to make assurance double sure.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5210" w:val="left"/>
          <w:tab w:pos="5232" w:val="left"/>
          <w:tab w:pos="5750" w:val="left"/>
        </w:tabs>
        <w:autoSpaceDE w:val="0"/>
        <w:widowControl/>
        <w:spacing w:line="290" w:lineRule="exact" w:before="16" w:after="0"/>
        <w:ind w:left="10" w:right="0" w:firstLine="0"/>
        <w:jc w:val="left"/>
      </w:pP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I am,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 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M. K.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printed copy: Lord Linlithgow Papers. Courtesy: National Archives of </w:t>
      </w:r>
      <w:r>
        <w:rPr>
          <w:rFonts w:ascii="Times" w:hAnsi="Times" w:eastAsia="Times"/>
          <w:b w:val="0"/>
          <w:i w:val="0"/>
          <w:color w:val="000000"/>
          <w:sz w:val="18"/>
        </w:rPr>
        <w:t>India</w:t>
      </w:r>
    </w:p>
    <w:p>
      <w:pPr>
        <w:autoSpaceDN w:val="0"/>
        <w:tabs>
          <w:tab w:pos="590" w:val="left"/>
          <w:tab w:pos="1590" w:val="left"/>
          <w:tab w:pos="4950" w:val="left"/>
          <w:tab w:pos="5490" w:val="left"/>
        </w:tabs>
        <w:autoSpaceDE w:val="0"/>
        <w:widowControl/>
        <w:spacing w:line="292" w:lineRule="exact" w:before="362" w:after="386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143.  LETTER TO BHOLANATH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August 20, 1940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BHAI BHOLANATH,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 have given you my blessings. But your letter is before </w:t>
      </w:r>
      <w:r>
        <w:rPr>
          <w:rFonts w:ascii="Times" w:hAnsi="Times" w:eastAsia="Times"/>
          <w:b w:val="0"/>
          <w:i w:val="0"/>
          <w:color w:val="000000"/>
          <w:sz w:val="22"/>
        </w:rPr>
        <w:t>me and hence I write again. May you succeed in your endeavours.</w:t>
      </w:r>
    </w:p>
    <w:p>
      <w:pPr>
        <w:sectPr>
          <w:pgSz w:w="9360" w:h="12960"/>
          <w:pgMar w:top="726" w:right="1414" w:bottom="358" w:left="1440" w:header="720" w:footer="720" w:gutter="0"/>
          <w:cols/>
          <w:docGrid w:linePitch="360"/>
        </w:sectPr>
      </w:pPr>
    </w:p>
    <w:p>
      <w:pPr>
        <w:autoSpaceDN w:val="0"/>
        <w:tabs>
          <w:tab w:pos="590" w:val="left"/>
        </w:tabs>
        <w:autoSpaceDE w:val="0"/>
        <w:widowControl/>
        <w:spacing w:line="228" w:lineRule="exact" w:before="66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Hindi]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Gandhiji aur Rajasthan,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275</w:t>
      </w:r>
    </w:p>
    <w:p>
      <w:pPr>
        <w:sectPr>
          <w:type w:val="continuous"/>
          <w:pgSz w:w="9360" w:h="12960"/>
          <w:pgMar w:top="726" w:right="1414" w:bottom="358" w:left="1440" w:header="720" w:footer="720" w:gutter="0"/>
          <w:cols w:num="2" w:equalWidth="0">
            <w:col w:w="4098" w:space="0"/>
            <w:col w:w="2408" w:space="0"/>
          </w:cols>
          <w:docGrid w:linePitch="360"/>
        </w:sectPr>
      </w:pPr>
    </w:p>
    <w:p>
      <w:pPr>
        <w:autoSpaceDN w:val="0"/>
        <w:autoSpaceDE w:val="0"/>
        <w:widowControl/>
        <w:spacing w:line="234" w:lineRule="exact" w:before="0" w:after="796"/>
        <w:ind w:left="1152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sectPr>
          <w:type w:val="nextColumn"/>
          <w:pgSz w:w="9360" w:h="12960"/>
          <w:pgMar w:top="726" w:right="1414" w:bottom="358" w:left="1440" w:header="720" w:footer="720" w:gutter="0"/>
          <w:cols w:num="2" w:equalWidth="0">
            <w:col w:w="4098" w:space="0"/>
            <w:col w:w="2408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144.  DR. LOHIA AGAIN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courtesy of Shri Achyut Patwardhan I have  a copy of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Lohia’s statement before the court and the judgment of the presiding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magistrate. The whole of Dr. Lohia’s statement is sound, but I resist </w:t>
      </w:r>
      <w:r>
        <w:rPr>
          <w:rFonts w:ascii="Times" w:hAnsi="Times" w:eastAsia="Times"/>
          <w:b w:val="0"/>
          <w:i w:val="0"/>
          <w:color w:val="000000"/>
          <w:sz w:val="22"/>
        </w:rPr>
        <w:t>the temptation to give it in full. Here, however, is its pertinent part:</w:t>
      </w:r>
    </w:p>
    <w:p>
      <w:pPr>
        <w:autoSpaceDN w:val="0"/>
        <w:autoSpaceDE w:val="0"/>
        <w:widowControl/>
        <w:spacing w:line="220" w:lineRule="exact" w:before="58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Viceroy's note on this letter was: “P. S. V. Perhaps an acknowledgment </w:t>
      </w:r>
      <w:r>
        <w:rPr>
          <w:rFonts w:ascii="Times" w:hAnsi="Times" w:eastAsia="Times"/>
          <w:b w:val="0"/>
          <w:i w:val="0"/>
          <w:color w:val="000000"/>
          <w:sz w:val="18"/>
        </w:rPr>
        <w:t>to an acknowledgment might be held to be superfluous! But we can afford to be mag-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nanimous and to say that I received his letter and was greateful  for it. This letter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clearly an invitation to expand and perhaps a sign of distress. But there is nothing </w:t>
      </w:r>
      <w:r>
        <w:rPr>
          <w:rFonts w:ascii="Times" w:hAnsi="Times" w:eastAsia="Times"/>
          <w:b w:val="0"/>
          <w:i w:val="0"/>
          <w:color w:val="000000"/>
          <w:sz w:val="18"/>
        </w:rPr>
        <w:t>doing.”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139</w:t>
      </w:r>
    </w:p>
    <w:p>
      <w:pPr>
        <w:sectPr>
          <w:type w:val="continuous"/>
          <w:pgSz w:w="9360" w:h="12960"/>
          <w:pgMar w:top="72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590" w:right="80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all our activities we have to be non-violent. Non-violence is dictated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only by the circumstances in our country but by considerations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operate  throughout the world. It is not only a practical necessity, it is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ethical desirability.  Whatever little confusion  there  might be on this point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due to faulty reporting is set  aside by the reporter himself. I am reported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said: ‘When we have  recourse to weapons we become weak of hearts.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who rely on weapons do not  rely on their hearts. They turn into slaves </w:t>
      </w:r>
      <w:r>
        <w:rPr>
          <w:rFonts w:ascii="Times" w:hAnsi="Times" w:eastAsia="Times"/>
          <w:b w:val="0"/>
          <w:i w:val="0"/>
          <w:color w:val="000000"/>
          <w:sz w:val="18"/>
        </w:rPr>
        <w:t>of their own weapons. They have no  strength left in themselves.</w:t>
      </w:r>
    </w:p>
    <w:p>
      <w:pPr>
        <w:autoSpaceDN w:val="0"/>
        <w:autoSpaceDE w:val="0"/>
        <w:widowControl/>
        <w:spacing w:line="240" w:lineRule="exact" w:before="60" w:after="0"/>
        <w:ind w:left="11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 am an opponent of the old cult of the lathi, and its modern equivalent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cult of the aeroplane. There is an inner contradiction  between these cults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 enduring of human life, a contradiction which is daily becoming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fierce. The next twenty years will show which wins, and the dualism cannot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last longer.Should human life endure,  there can be only one from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organization.  Adult democracy must obtain throughout the world, and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be no place in it  for imperialism, nor for capitalism. I have given 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indication in my speech of this  form of  government as it will affect  the </w:t>
      </w:r>
      <w:r>
        <w:rPr>
          <w:rFonts w:ascii="Times" w:hAnsi="Times" w:eastAsia="Times"/>
          <w:b w:val="0"/>
          <w:i w:val="0"/>
          <w:color w:val="000000"/>
          <w:sz w:val="18"/>
        </w:rPr>
        <w:t>Indian people. It was with a view to bring  into the foreground this principle of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adult democracy that I suggested an immediate peace plan to Mahatma Gandhi.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claim no origina-lity for this plan whose items are: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40" w:after="0"/>
        <w:ind w:left="59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1.  All peoples will be free. Those newly acquiring freedom will </w:t>
      </w:r>
      <w:r>
        <w:rPr>
          <w:rFonts w:ascii="Times" w:hAnsi="Times" w:eastAsia="Times"/>
          <w:b w:val="0"/>
          <w:i w:val="0"/>
          <w:color w:val="000000"/>
          <w:sz w:val="18"/>
        </w:rPr>
        <w:t>determine their constitution through a  constituent assembly.</w:t>
      </w:r>
    </w:p>
    <w:p>
      <w:pPr>
        <w:autoSpaceDN w:val="0"/>
        <w:autoSpaceDE w:val="0"/>
        <w:widowControl/>
        <w:spacing w:line="260" w:lineRule="exact" w:before="40" w:after="0"/>
        <w:ind w:left="590" w:right="82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 All races are equal, and there will be no racial privileges in any part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world. There will be no political bar to anyone settling wherever he </w:t>
      </w:r>
      <w:r>
        <w:rPr>
          <w:rFonts w:ascii="Times" w:hAnsi="Times" w:eastAsia="Times"/>
          <w:b w:val="0"/>
          <w:i w:val="0"/>
          <w:color w:val="000000"/>
          <w:sz w:val="18"/>
        </w:rPr>
        <w:t>likes.</w:t>
      </w:r>
    </w:p>
    <w:p>
      <w:pPr>
        <w:autoSpaceDN w:val="0"/>
        <w:autoSpaceDE w:val="0"/>
        <w:widowControl/>
        <w:spacing w:line="260" w:lineRule="exact" w:before="40" w:after="0"/>
        <w:ind w:left="590" w:right="78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 All credits and investments owned by the Government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nationals of  one country in another will be scrapped or submitted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impartial review to international tribunals. They will then be owned not by </w:t>
      </w:r>
      <w:r>
        <w:rPr>
          <w:rFonts w:ascii="Times" w:hAnsi="Times" w:eastAsia="Times"/>
          <w:b w:val="0"/>
          <w:i w:val="0"/>
          <w:color w:val="000000"/>
          <w:sz w:val="18"/>
        </w:rPr>
        <w:t>individuals but by the state.</w:t>
      </w:r>
    </w:p>
    <w:p>
      <w:pPr>
        <w:autoSpaceDN w:val="0"/>
        <w:autoSpaceDE w:val="0"/>
        <w:widowControl/>
        <w:spacing w:line="26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When these three principles will have been accepted by the people of the </w:t>
      </w:r>
      <w:r>
        <w:rPr>
          <w:rFonts w:ascii="Times" w:hAnsi="Times" w:eastAsia="Times"/>
          <w:b w:val="0"/>
          <w:i w:val="0"/>
          <w:color w:val="000000"/>
          <w:sz w:val="18"/>
        </w:rPr>
        <w:t>world, a fourth will automatically come into operation.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4.  There will be total disarmament.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40" w:after="0"/>
        <w:ind w:left="59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am happy in the knowledge that Mahatma Gandhji has endorsed  this </w:t>
      </w:r>
      <w:r>
        <w:rPr>
          <w:rFonts w:ascii="Times" w:hAnsi="Times" w:eastAsia="Times"/>
          <w:b w:val="0"/>
          <w:i w:val="0"/>
          <w:color w:val="000000"/>
          <w:sz w:val="18"/>
        </w:rPr>
        <w:t>peace plan.</w:t>
      </w:r>
    </w:p>
    <w:p>
      <w:pPr>
        <w:autoSpaceDN w:val="0"/>
        <w:autoSpaceDE w:val="0"/>
        <w:widowControl/>
        <w:spacing w:line="260" w:lineRule="exact" w:before="40" w:after="0"/>
        <w:ind w:left="590" w:right="0" w:firstLine="50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Let me in conclusion state that I have no ill will towards any people.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lived among the German people and liked their thoroughness of enquiry,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 scientific  bent of their mind and their efficiency in action. I am </w:t>
      </w:r>
      <w:r>
        <w:rPr>
          <w:rFonts w:ascii="Times" w:hAnsi="Times" w:eastAsia="Times"/>
          <w:b w:val="0"/>
          <w:i w:val="0"/>
          <w:color w:val="000000"/>
          <w:sz w:val="18"/>
        </w:rPr>
        <w:t>unhappy that they  have today to carry on their  shoulders a system which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76" w:right="135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590" w:right="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results in war and conquest.  I have no intimate knowledge of the 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people. I dare say that they have their virtues. I may be permitted  to quote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my speech: ‘I do not want  the  destruction of Britain. The British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done evil to us, but I do not want to do evil  to them.’ Again, I am unhappy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British people have to carry on their shoulders today a system which </w:t>
      </w:r>
      <w:r>
        <w:rPr>
          <w:rFonts w:ascii="Times" w:hAnsi="Times" w:eastAsia="Times"/>
          <w:b w:val="0"/>
          <w:i w:val="0"/>
          <w:color w:val="000000"/>
          <w:sz w:val="18"/>
        </w:rPr>
        <w:t>has enslaved the people of the world.</w:t>
      </w:r>
    </w:p>
    <w:p>
      <w:pPr>
        <w:autoSpaceDN w:val="0"/>
        <w:tabs>
          <w:tab w:pos="590" w:val="left"/>
          <w:tab w:pos="109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 Dr. Lohia  this is what the court has to say: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accused is a highly intellectual and cultured  gentlemen, perhaps </w:t>
      </w:r>
      <w:r>
        <w:rPr>
          <w:rFonts w:ascii="Times" w:hAnsi="Times" w:eastAsia="Times"/>
          <w:b w:val="0"/>
          <w:i w:val="0"/>
          <w:color w:val="000000"/>
          <w:sz w:val="18"/>
        </w:rPr>
        <w:t>with a doctorate degree of some European University, a man of high princi-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ples and morals whose honesty of purpose nobody can doubt.  He does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mind suffering  for his convictions and does not care much for his  sentence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 duration. We  certainly do not punish him for holding  certain political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views about the present  Government, for the very claim of the 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it is democratic and run on public opinion entitles the public to criticize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his [sic] light by constitutional means, but we must protect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from embarrassment in her relations with the masses who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bound to be disaffected by a speech like the one the  accused has delivered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Dostpur, and particularly when the British nation and Empire is in grip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most unscrupulous enemy. I, therefore,  consider that his  detention in jail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a long duration or until the present cloud is  drifted away is very desirable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to that end in view I sentence him to two years  R. I. He is recommended </w:t>
      </w:r>
      <w:r>
        <w:rPr>
          <w:rFonts w:ascii="Times" w:hAnsi="Times" w:eastAsia="Times"/>
          <w:b w:val="0"/>
          <w:i w:val="0"/>
          <w:color w:val="000000"/>
          <w:sz w:val="18"/>
        </w:rPr>
        <w:t>for B Class.</w:t>
      </w:r>
    </w:p>
    <w:p>
      <w:pPr>
        <w:autoSpaceDN w:val="0"/>
        <w:autoSpaceDE w:val="0"/>
        <w:widowControl/>
        <w:spacing w:line="260" w:lineRule="exact" w:before="34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why  has he been rewarded with rigorous imprisonment?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duration of the term I understand. He must be kept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supposed mischief. I wonder whether the fact of the imprisonment will </w:t>
      </w:r>
      <w:r>
        <w:rPr>
          <w:rFonts w:ascii="Times" w:hAnsi="Times" w:eastAsia="Times"/>
          <w:b w:val="0"/>
          <w:i w:val="0"/>
          <w:color w:val="000000"/>
          <w:sz w:val="22"/>
        </w:rPr>
        <w:t>not aggravate the mischief. Of this,  the Government must be the ju-</w:t>
      </w:r>
      <w:r>
        <w:rPr>
          <w:rFonts w:ascii="Times" w:hAnsi="Times" w:eastAsia="Times"/>
          <w:b w:val="0"/>
          <w:i w:val="0"/>
          <w:color w:val="000000"/>
          <w:sz w:val="22"/>
        </w:rPr>
        <w:t>dge. But the people will remember that love of one’s country and out-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spokenness are a crime in a country where the state  is irresponsible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people.  Dr. Lohia and other Congressmen’s imprisonments are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hammer-strokes that must weaken the  chain that binds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is inviting the Congress to start civil disobedience </w:t>
      </w:r>
      <w:r>
        <w:rPr>
          <w:rFonts w:ascii="Times" w:hAnsi="Times" w:eastAsia="Times"/>
          <w:b w:val="0"/>
          <w:i w:val="0"/>
          <w:color w:val="000000"/>
          <w:sz w:val="22"/>
        </w:rPr>
        <w:t>and deliver the last blow it would fain have reserved for a better day -</w:t>
      </w:r>
      <w:r>
        <w:rPr>
          <w:rFonts w:ascii="Times" w:hAnsi="Times" w:eastAsia="Times"/>
          <w:b w:val="0"/>
          <w:i w:val="0"/>
          <w:color w:val="000000"/>
          <w:sz w:val="22"/>
        </w:rPr>
        <w:t>better for the British. It is a pity.</w:t>
      </w:r>
    </w:p>
    <w:p>
      <w:pPr>
        <w:autoSpaceDN w:val="0"/>
        <w:autoSpaceDE w:val="0"/>
        <w:widowControl/>
        <w:spacing w:line="300" w:lineRule="exact" w:before="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August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21, 1940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25-8-1940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141</w:t>
      </w:r>
    </w:p>
    <w:p>
      <w:pPr>
        <w:sectPr>
          <w:pgSz w:w="9360" w:h="12960"/>
          <w:pgMar w:top="556" w:right="137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145.  IMPROPER USE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in Kashmir a firm called Ganju House. I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>any of its partners or the nature of the business done by the Comp-</w:t>
      </w:r>
      <w:r>
        <w:rPr>
          <w:rFonts w:ascii="Times" w:hAnsi="Times" w:eastAsia="Times"/>
          <w:b w:val="0"/>
          <w:i w:val="0"/>
          <w:color w:val="000000"/>
          <w:sz w:val="22"/>
        </w:rPr>
        <w:t>any. Shri H. Kotak who was for some time in the Ashram at  Sabar-</w:t>
      </w:r>
      <w:r>
        <w:rPr>
          <w:rFonts w:ascii="Times" w:hAnsi="Times" w:eastAsia="Times"/>
          <w:b w:val="0"/>
          <w:i w:val="0"/>
          <w:color w:val="000000"/>
          <w:sz w:val="22"/>
        </w:rPr>
        <w:t>mati and later in the A. I. S. A., having ceased connection with the lat-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ter, joined the Ganju House and advertised it and his connection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by using without my permission a private and personal  letter written </w:t>
      </w:r>
      <w:r>
        <w:rPr>
          <w:rFonts w:ascii="Times" w:hAnsi="Times" w:eastAsia="Times"/>
          <w:b w:val="0"/>
          <w:i w:val="0"/>
          <w:color w:val="000000"/>
          <w:sz w:val="22"/>
        </w:rPr>
        <w:t>to him by me.  My attention was drawn to the  improper use. I rebu-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ked Shri Kotak for such use of my letter. He has realized his mistake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sent the following notice to the Lahore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Tribune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publication: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glad that Shri Kotak has repaired the blunder.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August  21,  1940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25-8-1940</w:t>
      </w:r>
    </w:p>
    <w:p>
      <w:pPr>
        <w:autoSpaceDN w:val="0"/>
        <w:autoSpaceDE w:val="0"/>
        <w:widowControl/>
        <w:spacing w:line="260" w:lineRule="exact" w:before="402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146.  DRAFT RESOLUTION FOR CONGRESS WORKING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21, 1940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Working Committee have considered the Viceregal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nouncement dated 8th inst.,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Indian situation and the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by the Secretary of State in the House of Commons. The W. C. </w:t>
      </w:r>
      <w:r>
        <w:rPr>
          <w:rFonts w:ascii="Times" w:hAnsi="Times" w:eastAsia="Times"/>
          <w:b w:val="0"/>
          <w:i w:val="0"/>
          <w:color w:val="000000"/>
          <w:sz w:val="22"/>
        </w:rPr>
        <w:t>are of opinion that both are highly unsatisfactory and provocative be-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they ignore patent facts. They constitute one  more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impositions on an unwilling India. In spite of all repudiations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indisputable fact stands out that the Congress is the only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in the country that  is non-communal, non-sectional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wholly democratic. It is the one organization that has for fifty-five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growingly represented the dumb millions of India, as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repeatedly proved during its career. The most convincing proof that </w:t>
      </w:r>
      <w:r>
        <w:rPr>
          <w:rFonts w:ascii="Times" w:hAnsi="Times" w:eastAsia="Times"/>
          <w:b w:val="0"/>
          <w:i w:val="0"/>
          <w:color w:val="000000"/>
          <w:sz w:val="22"/>
        </w:rPr>
        <w:t>can be understood by the world  consists in the fact that barring four</w:t>
      </w:r>
    </w:p>
    <w:p>
      <w:pPr>
        <w:autoSpaceDN w:val="0"/>
        <w:autoSpaceDE w:val="0"/>
        <w:widowControl/>
        <w:spacing w:line="240" w:lineRule="exact" w:before="5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“Notes”.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here. Kotak admitted in the notice that his action was hightly </w:t>
      </w:r>
      <w:r>
        <w:rPr>
          <w:rFonts w:ascii="Times" w:hAnsi="Times" w:eastAsia="Times"/>
          <w:b w:val="0"/>
          <w:i w:val="0"/>
          <w:color w:val="000000"/>
          <w:sz w:val="18"/>
        </w:rPr>
        <w:t>improper and wholly unauthorized.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Congress Working Committee met at Wardha from 18th to 22nd August.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resolution was not accepted </w:t>
      </w:r>
      <w:r>
        <w:rPr>
          <w:rFonts w:ascii="Times" w:hAnsi="Times" w:eastAsia="Times"/>
          <w:b w:val="0"/>
          <w:i/>
          <w:color w:val="000000"/>
          <w:sz w:val="18"/>
        </w:rPr>
        <w:t>in too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For the resolution as passed,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“Resolution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Passed at Congress Working Committee Meeting at Wardha”, 21-8-1940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made by the viceroy on August 8, 1940”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the eleven provinces the Congress has a decisive majority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by the limited electorate provided by the British Government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Act imposed  upon India. If the electorate was not manipulated,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has been under the said Act, and if representatives were elected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adult  suffrage, it is admitted that the Congress would sweep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polls throughout India not excluding  State India. This claim has 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put forth by any  other organization in India. In the face 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Secretary of State has misled the British public and world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mentioning as ‘separate constituent factors the  Muslim League, </w:t>
      </w:r>
      <w:r>
        <w:rPr>
          <w:rFonts w:ascii="Times" w:hAnsi="Times" w:eastAsia="Times"/>
          <w:b w:val="0"/>
          <w:i w:val="0"/>
          <w:color w:val="000000"/>
          <w:sz w:val="22"/>
        </w:rPr>
        <w:t>the Depressed Classes and the Princes. The Muslim League is undou-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btedly a powerful organization demanding the greatest consideration.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primary concern of the Congress to placate the Muslims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What the  British  Government have done is to play the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Hindus and vice versa in order to consolidate their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exploit the vast resources of  India in their own interest.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who finally cut the  nation in twain by introducing the virus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electorates. The Congress therefore  repudiates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specially to represent Muslim interests in so far as they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danger from the Hindu majority. The Congress has claimed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and economic state of both is identical. The Congress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undertaken to guarantee to the full the protection of the religious and </w:t>
      </w:r>
      <w:r>
        <w:rPr>
          <w:rFonts w:ascii="Times" w:hAnsi="Times" w:eastAsia="Times"/>
          <w:b w:val="0"/>
          <w:i w:val="0"/>
          <w:color w:val="000000"/>
          <w:sz w:val="22"/>
        </w:rPr>
        <w:t>the cultural rights of  Muslims. So far as the depressed classes are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cerned the indisputable fact is that the British Government is incapable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protecting them. It is admitted that they have suffered  and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from wrongs which no other part of the nation has suffered.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their disabilities are social and religious. They are beyond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of any foreign Government to redress. All that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have done is to sow seeds of dissension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themselves of whom the depressed classes are  an inseparable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part. There is no such thing as a class known as depressed. No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specially devoted to their interest can represent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them. They have no class consciousness. If the British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could have helped it, they would have vivisected the Hindus by crea-</w:t>
      </w:r>
      <w:r>
        <w:rPr>
          <w:rFonts w:ascii="Times" w:hAnsi="Times" w:eastAsia="Times"/>
          <w:b w:val="0"/>
          <w:i w:val="0"/>
          <w:color w:val="000000"/>
          <w:sz w:val="22"/>
        </w:rPr>
        <w:t>ting separate electorates for them as they have for Muslims and dest-</w:t>
      </w:r>
      <w:r>
        <w:rPr>
          <w:rFonts w:ascii="Times" w:hAnsi="Times" w:eastAsia="Times"/>
          <w:b w:val="0"/>
          <w:i w:val="0"/>
          <w:color w:val="000000"/>
          <w:sz w:val="22"/>
        </w:rPr>
        <w:t>royed both the caste Hindus and the non-caste Hindus which the dep-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ressed classes are. The British Government know very well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legal status of these classes was improved under Congress ministries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before. They know that removal of untouchability is a plank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 programme. They know that the Congress has worked </w:t>
      </w:r>
      <w:r>
        <w:rPr>
          <w:rFonts w:ascii="Times" w:hAnsi="Times" w:eastAsia="Times"/>
          <w:b w:val="0"/>
          <w:i w:val="0"/>
          <w:color w:val="000000"/>
          <w:sz w:val="22"/>
        </w:rPr>
        <w:t>ceaselessly for the social amelioration of  their lot. It is therefore false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143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hypocritical for the British Government to pose as their protectors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against the Congress. Equally false is their claim to protect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Princes against the Congress. The British Government  know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Princes are their creation sustained to secure the British hold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India. They cannot be played against the Indian claim for </w:t>
      </w:r>
      <w:r>
        <w:rPr>
          <w:rFonts w:ascii="Times" w:hAnsi="Times" w:eastAsia="Times"/>
          <w:b w:val="0"/>
          <w:i w:val="0"/>
          <w:color w:val="000000"/>
          <w:sz w:val="22"/>
        </w:rPr>
        <w:t>independence.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Rejection by the British Government of the Congress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proof of their determination to hold India by the sword against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will. In order to compass this they have been gradually undermining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power of the Congress by picking out some of the best workers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under and Defence of India Act which has no popular </w:t>
      </w:r>
      <w:r>
        <w:rPr>
          <w:rFonts w:ascii="Times" w:hAnsi="Times" w:eastAsia="Times"/>
          <w:b w:val="0"/>
          <w:i w:val="0"/>
          <w:color w:val="000000"/>
          <w:sz w:val="22"/>
        </w:rPr>
        <w:t>sanction whatsoever.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It was to this Government that the Congress resolution was addr-</w:t>
      </w:r>
      <w:r>
        <w:rPr>
          <w:rFonts w:ascii="Times" w:hAnsi="Times" w:eastAsia="Times"/>
          <w:b w:val="0"/>
          <w:i w:val="0"/>
          <w:color w:val="000000"/>
          <w:sz w:val="22"/>
        </w:rPr>
        <w:t>essed in the hope that the congress goodwill and the hand of friend-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ship will be recognized, appreciated and reciprocated. Instead it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rejected on grounds which have been shown to be false and hyp-</w:t>
      </w:r>
      <w:r>
        <w:rPr>
          <w:rFonts w:ascii="Times" w:hAnsi="Times" w:eastAsia="Times"/>
          <w:b w:val="0"/>
          <w:i w:val="0"/>
          <w:color w:val="000000"/>
          <w:sz w:val="22"/>
        </w:rPr>
        <w:t>ocritical.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well known that the offer was made against Gandhji’s ad-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vice. He had warned  the members of the W. C. that the Congress 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abdicating its moral position by promising to associate  itself actively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War as against declaration of independence and immediate </w:t>
      </w:r>
      <w:r>
        <w:rPr>
          <w:rFonts w:ascii="Times" w:hAnsi="Times" w:eastAsia="Times"/>
          <w:b w:val="0"/>
          <w:i w:val="0"/>
          <w:color w:val="000000"/>
          <w:sz w:val="22"/>
        </w:rPr>
        <w:t>composition of a national executive responsible to the  elected legis-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lature. It would be no answer to this proposition that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existing  Act this could  not be done.  The desired change could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 made  in one hour as a peremptory war measure. But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 did not  and do not wish to part with their possession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Events that have happened compel the W. C. To recognize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soundness of Gandhiji’s advice from the purely political platform 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from  his ethical standpoint. The Congress which has inculcated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for the past 20 years for ousting the British Power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turned into a war  machine without losing its fibre and 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 violence to the dumb masses which have hitherto responded to </w:t>
      </w:r>
      <w:r>
        <w:rPr>
          <w:rFonts w:ascii="Times" w:hAnsi="Times" w:eastAsia="Times"/>
          <w:b w:val="0"/>
          <w:i w:val="0"/>
          <w:color w:val="000000"/>
          <w:sz w:val="22"/>
        </w:rPr>
        <w:t>the Congress call. The W. C. therefore consider the British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ment’s rejection of the Congress resolution as a God-sent escape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false and untenable position. The W. C. therefore wish it to be </w:t>
      </w:r>
      <w:r>
        <w:rPr>
          <w:rFonts w:ascii="Times" w:hAnsi="Times" w:eastAsia="Times"/>
          <w:b w:val="0"/>
          <w:i w:val="0"/>
          <w:color w:val="000000"/>
          <w:sz w:val="22"/>
        </w:rPr>
        <w:t>known that the effect of the resolution must be regarded as exhausted.</w:t>
      </w:r>
    </w:p>
    <w:p>
      <w:pPr>
        <w:autoSpaceDN w:val="0"/>
        <w:autoSpaceDE w:val="0"/>
        <w:widowControl/>
        <w:spacing w:line="220" w:lineRule="exact" w:before="30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Promising co-operation in the war effort if Britain acknowledged the ind-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ependence of India and formed a national government at the Center. The resolution </w:t>
      </w:r>
      <w:r>
        <w:rPr>
          <w:rFonts w:ascii="Times" w:hAnsi="Times" w:eastAsia="Times"/>
          <w:b w:val="0"/>
          <w:i w:val="0"/>
          <w:color w:val="000000"/>
          <w:sz w:val="18"/>
        </w:rPr>
        <w:t>was passed at the A. I. C. C. session held at aPoona on 27th and 28th July.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not further currency. The W. C. must revert to Gandhiji’s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and so far as the congress is concerned it must strive  to build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a non-violent society and believe with Gandhiji in the possibility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 up a State able to defend  its liberty against the whole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its own sheer goodwill towards the whole of mankind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a democratic system which will eschew all violence and which </w:t>
      </w:r>
      <w:r>
        <w:rPr>
          <w:rFonts w:ascii="Times" w:hAnsi="Times" w:eastAsia="Times"/>
          <w:b w:val="0"/>
          <w:i w:val="0"/>
          <w:color w:val="000000"/>
          <w:sz w:val="22"/>
        </w:rPr>
        <w:t>by its simple code will afford no temptation to an invader.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follows from this that the Congress must now vindicate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and seek to protect itself against a slow death by  the means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British Government have chosen to adopt for the purpose.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W. C. cannot but put on record its deep sorrow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of the Congress not to embarrass the British Government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despised by them and they have thus  driven the  Congress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defend itself against political extinction. It therefore invites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appoints Gandhiji to devise such measures as he may think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protection of the congress and national honour and calls upon </w:t>
      </w:r>
      <w:r>
        <w:rPr>
          <w:rFonts w:ascii="Times" w:hAnsi="Times" w:eastAsia="Times"/>
          <w:b w:val="0"/>
          <w:i w:val="0"/>
          <w:color w:val="000000"/>
          <w:sz w:val="22"/>
        </w:rPr>
        <w:t>all Congress organizations and Congressmen to carry out such instru-</w:t>
      </w:r>
      <w:r>
        <w:rPr>
          <w:rFonts w:ascii="Times" w:hAnsi="Times" w:eastAsia="Times"/>
          <w:b w:val="0"/>
          <w:i w:val="0"/>
          <w:color w:val="000000"/>
          <w:sz w:val="22"/>
        </w:rPr>
        <w:t>ctions as he may issue himself and through the W. C. or otherwise.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W. C. wish it to be known that they have no quarrel 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Muslim League or the Muslims or any other organization or per-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sons. Nor have they anything but goodwill towards the Princes.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non-violence,  if it is worth the name,  precludes any ill will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part of the nation of which the Congress is proud to be known as </w:t>
      </w:r>
      <w:r>
        <w:rPr>
          <w:rFonts w:ascii="Times" w:hAnsi="Times" w:eastAsia="Times"/>
          <w:b w:val="0"/>
          <w:i w:val="0"/>
          <w:color w:val="000000"/>
          <w:sz w:val="22"/>
        </w:rPr>
        <w:t>servant. Nor has the Congress anything but goodwill towards the Bri-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tish people. In entering upon a life and death struggle, as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must, Congressmen can have no thought but that of the supreme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dumb and toiling millions of India and through them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submerged humanity. In seeking that good, Congress has </w:t>
      </w:r>
      <w:r>
        <w:rPr>
          <w:rFonts w:ascii="Times" w:hAnsi="Times" w:eastAsia="Times"/>
          <w:b w:val="0"/>
          <w:i w:val="0"/>
          <w:color w:val="000000"/>
          <w:sz w:val="22"/>
        </w:rPr>
        <w:t>chosen the most harmless and the most  powerful method of unadult-</w:t>
      </w:r>
      <w:r>
        <w:rPr>
          <w:rFonts w:ascii="Times" w:hAnsi="Times" w:eastAsia="Times"/>
          <w:b w:val="0"/>
          <w:i w:val="0"/>
          <w:color w:val="000000"/>
          <w:sz w:val="22"/>
        </w:rPr>
        <w:t>erated non-violence.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W. C. seek the co-operation in their task of all the forces of </w:t>
      </w:r>
      <w:r>
        <w:rPr>
          <w:rFonts w:ascii="Times" w:hAnsi="Times" w:eastAsia="Times"/>
          <w:b w:val="0"/>
          <w:i w:val="0"/>
          <w:color w:val="000000"/>
          <w:sz w:val="22"/>
        </w:rPr>
        <w:t>good  throughout the world.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 I. C. C. File No. 1251, 1940. Courtesy: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92" w:lineRule="exact" w:before="362" w:after="0"/>
        <w:ind w:left="0" w:right="157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147.  TO THE HINDI READERS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 since I started writing for </w:t>
      </w: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Gujarati, </w:t>
      </w:r>
      <w:r>
        <w:rPr>
          <w:rFonts w:ascii="Times" w:hAnsi="Times" w:eastAsia="Times"/>
          <w:b w:val="0"/>
          <w:i w:val="0"/>
          <w:color w:val="000000"/>
          <w:sz w:val="22"/>
        </w:rPr>
        <w:t>readers have been complaining—though  in sweet words—that I have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145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partial to Gujarati. I have already answered this  complaint,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readers are not satisfied. Viyogiji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 therefore, says  that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something exclusively for </w:t>
      </w:r>
      <w:r>
        <w:rPr>
          <w:rFonts w:ascii="Times" w:hAnsi="Times" w:eastAsia="Times"/>
          <w:b w:val="0"/>
          <w:i/>
          <w:color w:val="000000"/>
          <w:sz w:val="22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 is no need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persu-ade me in this connection  because I love to write in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lang-uage. I would, therefore, only  say that I will try.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recognized Hindustani as the national language. Hindustani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which is spoken in North India by both Hindus and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 is written either in Devanagari  or Urdu script. My endeavour will </w:t>
      </w:r>
      <w:r>
        <w:rPr>
          <w:rFonts w:ascii="Times" w:hAnsi="Times" w:eastAsia="Times"/>
          <w:b w:val="0"/>
          <w:i w:val="0"/>
          <w:color w:val="000000"/>
          <w:sz w:val="22"/>
        </w:rPr>
        <w:t>be to write in such Hindustani.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August</w:t>
      </w:r>
      <w:r>
        <w:rPr>
          <w:rFonts w:ascii="Times" w:hAnsi="Times" w:eastAsia="Times"/>
          <w:b w:val="0"/>
          <w:i w:val="0"/>
          <w:color w:val="000000"/>
          <w:sz w:val="22"/>
        </w:rPr>
        <w:t>21,  1940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1063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148.  LETTER TO KANHAIYALAL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 C.P.,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21,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KANHAIYALAL,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Mirabai is going there with a different intention. A special rea-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 which is blameless. She  wants to do penance. She does  not want </w:t>
      </w:r>
      <w:r>
        <w:rPr>
          <w:rFonts w:ascii="Times" w:hAnsi="Times" w:eastAsia="Times"/>
          <w:b w:val="0"/>
          <w:i w:val="0"/>
          <w:color w:val="000000"/>
          <w:sz w:val="22"/>
        </w:rPr>
        <w:t>to participate in any activity. She would devote her  time only to spin-</w:t>
      </w:r>
      <w:r>
        <w:rPr>
          <w:rFonts w:ascii="Times" w:hAnsi="Times" w:eastAsia="Times"/>
          <w:b w:val="0"/>
          <w:i w:val="0"/>
          <w:color w:val="000000"/>
          <w:sz w:val="22"/>
        </w:rPr>
        <w:t>ning and singing the praise  of God for a while. I know you have hel-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ped Mirabai a lot. Being aware that you like her pious company,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her there. If this inconveniences you in any manner, let me </w:t>
      </w:r>
      <w:r>
        <w:rPr>
          <w:rFonts w:ascii="Times" w:hAnsi="Times" w:eastAsia="Times"/>
          <w:b w:val="0"/>
          <w:i w:val="0"/>
          <w:color w:val="000000"/>
          <w:sz w:val="22"/>
        </w:rPr>
        <w:t>know.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 a photostat of the Hindi: G. N. 10051. Also C. W. 6456</w:t>
      </w:r>
    </w:p>
    <w:p>
      <w:pPr>
        <w:autoSpaceDN w:val="0"/>
        <w:autoSpaceDE w:val="0"/>
        <w:widowControl/>
        <w:spacing w:line="292" w:lineRule="exact" w:before="362" w:after="0"/>
        <w:ind w:left="938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149. ADVICE  TO MYSORE CONGRESSMEN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August 22, 1940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is reported to have emphasized that no out-and-out non-violent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Congressman, whether belonging to the State Congress or British Indian Province,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Viyogi Hari, editor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Sevak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view of the different opinions prevailing among Mysore Congressment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K. T. Bhashyam and K. C. Reddi asked Gandhiji whether the Mysore Congress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co-operate in the war efforts if the State promised responsible Government to the </w:t>
      </w:r>
      <w:r>
        <w:rPr>
          <w:rFonts w:ascii="Times" w:hAnsi="Times" w:eastAsia="Times"/>
          <w:b w:val="0"/>
          <w:i w:val="0"/>
          <w:color w:val="000000"/>
          <w:sz w:val="18"/>
        </w:rPr>
        <w:t>subjects.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could extend his material co-operation with his own money to a cause which demands</w:t>
      </w:r>
    </w:p>
    <w:p>
      <w:pPr>
        <w:autoSpaceDN w:val="0"/>
        <w:tabs>
          <w:tab w:pos="550" w:val="left"/>
        </w:tabs>
        <w:autoSpaceDE w:val="0"/>
        <w:widowControl/>
        <w:spacing w:line="244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perpetration of inhumanity. Gandhiji is also stated to have added: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It is entirely a matter for the Mysore Congress to decide whe-</w:t>
      </w:r>
      <w:r>
        <w:rPr>
          <w:rFonts w:ascii="Times" w:hAnsi="Times" w:eastAsia="Times"/>
          <w:b w:val="0"/>
          <w:i w:val="0"/>
          <w:color w:val="000000"/>
          <w:sz w:val="22"/>
        </w:rPr>
        <w:t>ther they have the courage of their conviction to go with me. No use-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 purpose can be served by quoting the 1917 incident. I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to deliver then. I now have the courage of conviction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believer in non-violence could not co-operate in war efforts.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purely a matter of personal al belief then. Recent experiments have </w:t>
      </w:r>
      <w:r>
        <w:rPr>
          <w:rFonts w:ascii="Times" w:hAnsi="Times" w:eastAsia="Times"/>
          <w:b w:val="0"/>
          <w:i w:val="0"/>
          <w:color w:val="000000"/>
          <w:sz w:val="22"/>
        </w:rPr>
        <w:t>given me the courage to extend it further, including Defence.</w:t>
      </w:r>
    </w:p>
    <w:p>
      <w:pPr>
        <w:autoSpaceDN w:val="0"/>
        <w:autoSpaceDE w:val="0"/>
        <w:widowControl/>
        <w:spacing w:line="27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 22-8-1940</w:t>
      </w:r>
    </w:p>
    <w:p>
      <w:pPr>
        <w:autoSpaceDN w:val="0"/>
        <w:autoSpaceDE w:val="0"/>
        <w:widowControl/>
        <w:spacing w:line="292" w:lineRule="exact" w:before="35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150.  LETTER TO G. V. MAVALANKAR</w:t>
      </w:r>
    </w:p>
    <w:p>
      <w:pPr>
        <w:autoSpaceDN w:val="0"/>
        <w:autoSpaceDE w:val="0"/>
        <w:widowControl/>
        <w:spacing w:line="270" w:lineRule="exact" w:before="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24, 1940</w:t>
      </w:r>
    </w:p>
    <w:p>
      <w:pPr>
        <w:autoSpaceDN w:val="0"/>
        <w:tabs>
          <w:tab w:pos="550" w:val="left"/>
          <w:tab w:pos="1630" w:val="left"/>
          <w:tab w:pos="2390" w:val="left"/>
          <w:tab w:pos="2510" w:val="left"/>
        </w:tabs>
        <w:autoSpaceDE w:val="0"/>
        <w:widowControl/>
        <w:spacing w:line="258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MAVALANKAR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Bhai Prabhashankar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come here. He told me his tale of woe.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hear that this work had been entrusted to you. I know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will  do whatever you can.</w:t>
      </w:r>
    </w:p>
    <w:p>
      <w:pPr>
        <w:autoSpaceDN w:val="0"/>
        <w:autoSpaceDE w:val="0"/>
        <w:widowControl/>
        <w:spacing w:line="240" w:lineRule="exact" w:before="6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0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1248</w:t>
      </w:r>
    </w:p>
    <w:p>
      <w:pPr>
        <w:autoSpaceDN w:val="0"/>
        <w:autoSpaceDE w:val="0"/>
        <w:widowControl/>
        <w:spacing w:line="292" w:lineRule="exact" w:before="362" w:after="0"/>
        <w:ind w:left="878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151.  OUTLINE RESOLUTION FOR  A. I. C. C.</w:t>
      </w:r>
    </w:p>
    <w:p>
      <w:pPr>
        <w:autoSpaceDN w:val="0"/>
        <w:tabs>
          <w:tab w:pos="550" w:val="left"/>
          <w:tab w:pos="4950" w:val="left"/>
          <w:tab w:pos="5170" w:val="left"/>
        </w:tabs>
        <w:autoSpaceDE w:val="0"/>
        <w:widowControl/>
        <w:spacing w:line="260" w:lineRule="exact" w:before="11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August 25,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 and the A. I. C. C. should pass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in the following terms: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 In view of the British Govt.’s statements and decision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 made by the A. I. C. C. in the Poona resolutions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exhausted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Congress leader, Speaker fo the Bombay Legislative Assembly, later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Speaker of the Lok Sabha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Prabhashankar D. Pattani, Dewan of Bhavnagar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its  meeting at Poona on July 27 and 28, the A. I. C. C. had endorsed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Delhi resolution of the Working Committee offering co - operation in the war effort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subject to the British Government making “an unequivocal declaration  according </w:t>
      </w:r>
      <w:r>
        <w:rPr>
          <w:rFonts w:ascii="Times" w:hAnsi="Times" w:eastAsia="Times"/>
          <w:b w:val="0"/>
          <w:i w:val="0"/>
          <w:color w:val="000000"/>
          <w:sz w:val="18"/>
        </w:rPr>
        <w:t>complete independence to India” an unequivocal declaration according complete inde-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pendence to India" and constituting a “National Government” at the centre. In another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 it had said that “while the Congress must continue to adhere strictly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principle of non-violence in the struggle for independence it is unable, in the present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circumstances, to declare that the principle should be extended to free India's national </w:t>
      </w:r>
      <w:r>
        <w:rPr>
          <w:rFonts w:ascii="Times" w:hAnsi="Times" w:eastAsia="Times"/>
          <w:b w:val="0"/>
          <w:i w:val="0"/>
          <w:color w:val="000000"/>
          <w:sz w:val="18"/>
        </w:rPr>
        <w:t>defence”.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147</w:t>
      </w:r>
    </w:p>
    <w:p>
      <w:pPr>
        <w:sectPr>
          <w:pgSz w:w="9360" w:h="12960"/>
          <w:pgMar w:top="55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and has no further currency. The British Govt.’s proposals are reje-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cted and the Congress,  which took a step in non-co-operation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British Govt. In November last, must now, in order to defend the hon-</w:t>
      </w:r>
      <w:r>
        <w:rPr>
          <w:rFonts w:ascii="Times" w:hAnsi="Times" w:eastAsia="Times"/>
          <w:b w:val="0"/>
          <w:i w:val="0"/>
          <w:color w:val="000000"/>
          <w:sz w:val="22"/>
        </w:rPr>
        <w:t>our and liberties of the Indian people, take further steps in this direc-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and resist the activities of the British Govt. which are injurious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nation. The A. I. C. C. call upon that people to refuse every kind </w:t>
      </w:r>
      <w:r>
        <w:rPr>
          <w:rFonts w:ascii="Times" w:hAnsi="Times" w:eastAsia="Times"/>
          <w:b w:val="0"/>
          <w:i w:val="0"/>
          <w:color w:val="000000"/>
          <w:sz w:val="22"/>
        </w:rPr>
        <w:t>of participation in the war and in men and money.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 A reference to the British Govt.’s repressive measures, arrests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Congressmen, etc., functioning of the Defence of India Act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attempt to suppress the Indian people, rule them by the sword </w:t>
      </w:r>
      <w:r>
        <w:rPr>
          <w:rFonts w:ascii="Times" w:hAnsi="Times" w:eastAsia="Times"/>
          <w:b w:val="0"/>
          <w:i w:val="0"/>
          <w:color w:val="000000"/>
          <w:sz w:val="22"/>
        </w:rPr>
        <w:t>and impose their will upon them promoting divisions.</w:t>
      </w:r>
    </w:p>
    <w:p>
      <w:pPr>
        <w:autoSpaceDN w:val="0"/>
        <w:autoSpaceDE w:val="0"/>
        <w:widowControl/>
        <w:spacing w:line="260" w:lineRule="exact" w:before="40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 The position thus created is intolerable and if submitted to </w:t>
      </w:r>
      <w:r>
        <w:rPr>
          <w:rFonts w:ascii="Times" w:hAnsi="Times" w:eastAsia="Times"/>
          <w:b w:val="0"/>
          <w:i w:val="0"/>
          <w:color w:val="000000"/>
          <w:sz w:val="22"/>
        </w:rPr>
        <w:t>would mean degradation of the people and their continued enslave-</w:t>
      </w:r>
      <w:r>
        <w:rPr>
          <w:rFonts w:ascii="Times" w:hAnsi="Times" w:eastAsia="Times"/>
          <w:b w:val="0"/>
          <w:i w:val="0"/>
          <w:color w:val="000000"/>
          <w:sz w:val="22"/>
        </w:rPr>
        <w:t>ment.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 The Congress, therefore, must  now function in terms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Ramgarh resolution and undertake satyagraha for this purpose.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requests and authorizes Mahatma Gandhi to guide the nation and calls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people to follow his directions with a view to making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effective and in conformity with the principles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 Notwithstanding anything to the contrary in the previous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 the A. I. C. C. affirms afresh its firm faith in the policy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practice of non-violence. It believes in the principle not only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struggle for swaraj but also, in so far as this may be possible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application,  in free India. The A. I. C. C. is convinced  that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events demonstrate that complete world disarmament is necessary,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establishment of a new political and economic order,  wherein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nations co-operate with each other; if the world is not to revert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barbarism. A free India will therefore throw all its weight in favour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disarmament and should herself be prepared to give a lead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to the world. Such lead will inevitably depend on external factors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internal conditions. But the State must do its utmost to give 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this policy of disarmament.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C. W. 10880. Courtesy: C. R. Narasimhan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resolution passed by the A. I. C. C. at its sitting in Bombay on </w:t>
      </w:r>
      <w:r>
        <w:rPr>
          <w:rFonts w:ascii="Times" w:hAnsi="Times" w:eastAsia="Times"/>
          <w:b w:val="0"/>
          <w:i w:val="0"/>
          <w:color w:val="000000"/>
          <w:sz w:val="18"/>
        </w:rPr>
        <w:t>September 15/16, 1940; vide “All-India Congress Committee Resolution”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152.  CABLE TO CARL HEATH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26, 1940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ARL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EATH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RIENDS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USTON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p>
      <w:pPr>
        <w:autoSpaceDN w:val="0"/>
        <w:tabs>
          <w:tab w:pos="1450" w:val="left"/>
          <w:tab w:pos="2670" w:val="left"/>
          <w:tab w:pos="4410" w:val="left"/>
          <w:tab w:pos="5350" w:val="left"/>
        </w:tabs>
        <w:autoSpaceDE w:val="0"/>
        <w:widowControl/>
        <w:spacing w:line="21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SITUATION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SERIOUS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CONGRESSMEN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FEEL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</w:p>
    <w:p>
      <w:pPr>
        <w:autoSpaceDN w:val="0"/>
        <w:tabs>
          <w:tab w:pos="1210" w:val="left"/>
          <w:tab w:pos="2270" w:val="left"/>
          <w:tab w:pos="2750" w:val="left"/>
          <w:tab w:pos="4130" w:val="left"/>
          <w:tab w:pos="5030" w:val="left"/>
          <w:tab w:pos="6010" w:val="left"/>
        </w:tabs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REPRESSION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AIMED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CONGRESS.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MAKE </w:t>
      </w:r>
    </w:p>
    <w:p>
      <w:pPr>
        <w:autoSpaceDN w:val="0"/>
        <w:tabs>
          <w:tab w:pos="690" w:val="left"/>
          <w:tab w:pos="2350" w:val="left"/>
          <w:tab w:pos="3850" w:val="left"/>
          <w:tab w:pos="5070" w:val="left"/>
          <w:tab w:pos="5950" w:val="left"/>
        </w:tabs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CIVIL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DISOBEDIENCE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INEVITABLE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THOUGH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TRYING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AVERT </w:t>
      </w:r>
    </w:p>
    <w:p>
      <w:pPr>
        <w:autoSpaceDN w:val="0"/>
        <w:tabs>
          <w:tab w:pos="870" w:val="left"/>
          <w:tab w:pos="1870" w:val="left"/>
          <w:tab w:pos="2630" w:val="left"/>
          <w:tab w:pos="3210" w:val="left"/>
          <w:tab w:pos="4490" w:val="left"/>
          <w:tab w:pos="5450" w:val="left"/>
        </w:tabs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CRISIS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MYSELF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INVOLVED.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POLICY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NON-EMBAR- </w:t>
      </w:r>
    </w:p>
    <w:p>
      <w:pPr>
        <w:autoSpaceDN w:val="0"/>
        <w:tabs>
          <w:tab w:pos="1310" w:val="left"/>
          <w:tab w:pos="2530" w:val="left"/>
          <w:tab w:pos="3250" w:val="left"/>
          <w:tab w:pos="4650" w:val="left"/>
          <w:tab w:pos="5290" w:val="left"/>
          <w:tab w:pos="6150" w:val="left"/>
        </w:tabs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RASSMENT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ADOPTED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INITIATIVE.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</w:p>
    <w:p>
      <w:pPr>
        <w:autoSpaceDN w:val="0"/>
        <w:tabs>
          <w:tab w:pos="630" w:val="left"/>
          <w:tab w:pos="1870" w:val="left"/>
          <w:tab w:pos="2510" w:val="left"/>
          <w:tab w:pos="3150" w:val="left"/>
          <w:tab w:pos="4010" w:val="left"/>
          <w:tab w:pos="4670" w:val="left"/>
          <w:tab w:pos="5630" w:val="left"/>
        </w:tabs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ALLOWED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CRUSH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CONGRESS. </w:t>
      </w:r>
    </w:p>
    <w:p>
      <w:pPr>
        <w:autoSpaceDN w:val="0"/>
        <w:tabs>
          <w:tab w:pos="690" w:val="left"/>
          <w:tab w:pos="1450" w:val="left"/>
          <w:tab w:pos="2730" w:val="left"/>
          <w:tab w:pos="4030" w:val="left"/>
          <w:tab w:pos="4910" w:val="left"/>
          <w:tab w:pos="5730" w:val="left"/>
        </w:tabs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NOTHING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TRYING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VICEROY. </w:t>
      </w:r>
    </w:p>
    <w:p>
      <w:pPr>
        <w:autoSpaceDN w:val="0"/>
        <w:tabs>
          <w:tab w:pos="1650" w:val="left"/>
          <w:tab w:pos="3090" w:val="left"/>
          <w:tab w:pos="4270" w:val="left"/>
          <w:tab w:pos="5490" w:val="left"/>
          <w:tab w:pos="6250" w:val="left"/>
        </w:tabs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FUNDAMENTAL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DIFFERENCES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BETWEEN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CONGRESS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 </w:t>
      </w:r>
    </w:p>
    <w:p>
      <w:pPr>
        <w:autoSpaceDN w:val="0"/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BEING        ELIMINATED.</w:t>
      </w:r>
    </w:p>
    <w:p>
      <w:pPr>
        <w:autoSpaceDN w:val="0"/>
        <w:autoSpaceDE w:val="0"/>
        <w:widowControl/>
        <w:spacing w:line="266" w:lineRule="exact" w:before="46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1040</w:t>
      </w:r>
    </w:p>
    <w:p>
      <w:pPr>
        <w:autoSpaceDN w:val="0"/>
        <w:autoSpaceDE w:val="0"/>
        <w:widowControl/>
        <w:spacing w:line="240" w:lineRule="exact" w:before="38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  August  13, he  and  Agatha  Harrison  had c  abled to  Gandhiji: “Realize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difference between government proposals and Congress demand. But feel much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depends on specific intrepretations face to face. We recal your words when Andrews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died. Would venture to suggest to you and Congress that this is moment to implement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Andrews's legacy.”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149</w:t>
      </w:r>
    </w:p>
    <w:p>
      <w:pPr>
        <w:sectPr>
          <w:pgSz w:w="9360" w:h="12960"/>
          <w:pgMar w:top="52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153. LETTER TO SUSHILA NAYYAR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26, 1920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no letter from you for a week. Pyarelal says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not shown me some of your letters. I did not have the time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there was no letter from you, I did not write. Today I saw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 Pyarelal. There is no limit to your foolishness. I shall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 you to come. If you do come in your present state, you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happy here. What you ask is a thing you should not ask and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were possible for me to give it I should not give it. So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chapter as closed. When you find that you cannot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to me without laying down preconditions, rush to me and </w:t>
      </w:r>
      <w:r>
        <w:rPr>
          <w:rFonts w:ascii="Times" w:hAnsi="Times" w:eastAsia="Times"/>
          <w:b w:val="0"/>
          <w:i w:val="0"/>
          <w:color w:val="000000"/>
          <w:sz w:val="22"/>
        </w:rPr>
        <w:t>become one with me.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live there in total detachment. Then only will you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happy. When you go home you should go as an outsider or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doctor. Do not involve yourself in the cares of the household.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best if you could start earning. You can then satisfy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Mother’s hunger. You have no special needs. Give up the temptation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sending your savings to me. You can be absorbed in many places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take up a job. By refusing to accept my help, you are not earning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merit but incurring sin. Are you ashamed to be known as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daughter? Lilavati introduces herself as my daughter. Your false pride </w:t>
      </w:r>
      <w:r>
        <w:rPr>
          <w:rFonts w:ascii="Times" w:hAnsi="Times" w:eastAsia="Times"/>
          <w:b w:val="0"/>
          <w:i w:val="0"/>
          <w:color w:val="000000"/>
          <w:sz w:val="22"/>
        </w:rPr>
        <w:t>is eating me.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Mohanlal and Shakuntala should live away from Mother.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Mother’s place is here. Parnerkar’s mother had been staying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will be coming again. Mahadev’s mother comes and goes.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step-mother. Why should not Pyarelal’s mother live with Pyarelal?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prepared to provide a separate kitchen for her. Thereby,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expenses will be solved. Arguments will come to an end.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meanness resulting from lack of money will disappear.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natural arrangement. Mother will be able to pay occasional visits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Mohanlal as a guest. You will be relieved of a heavy burden.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calm, everything will be well soon. If I remain alive, in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time you are bound to become one with me. I am in no hurry </w:t>
      </w:r>
      <w:r>
        <w:rPr>
          <w:rFonts w:ascii="Times" w:hAnsi="Times" w:eastAsia="Times"/>
          <w:b w:val="0"/>
          <w:i w:val="0"/>
          <w:color w:val="000000"/>
          <w:sz w:val="22"/>
        </w:rPr>
        <w:t>about it. You should not be in a hurry either.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Enclosed is a list of mistakes in </w:t>
      </w:r>
      <w:r>
        <w:rPr>
          <w:rFonts w:ascii="Times" w:hAnsi="Times" w:eastAsia="Times"/>
          <w:b w:val="0"/>
          <w:i/>
          <w:color w:val="000000"/>
          <w:sz w:val="22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prepared by </w:t>
      </w:r>
      <w:r>
        <w:rPr>
          <w:rFonts w:ascii="Times" w:hAnsi="Times" w:eastAsia="Times"/>
          <w:b w:val="0"/>
          <w:i w:val="0"/>
          <w:color w:val="000000"/>
          <w:sz w:val="22"/>
        </w:rPr>
        <w:t>Munnalal. The first mistake is obvious and it is bad. I have hurriedly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glanced through other errors. Some of them may not be errors.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rest are insignificant.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 Sevak </w:t>
      </w:r>
      <w:r>
        <w:rPr>
          <w:rFonts w:ascii="Times" w:hAnsi="Times" w:eastAsia="Times"/>
          <w:b w:val="0"/>
          <w:i w:val="0"/>
          <w:color w:val="000000"/>
          <w:sz w:val="22"/>
        </w:rPr>
        <w:t>will probably be shifted to Poona next week.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Chandrashankar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arrive there on Saturday to make arrangements.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Rest assured that my decisions are likely to have more knowledge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behind them than yours. You will feel calm if you have such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confidence. This does not mean that you should rush here. But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means that you should become humble. If you have humility in you,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should never have any doubts concerning my decisions. You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free to ask questions. But you must have trust in my answers. Think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over this.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 ti origin al: Pyarel al Papers . Nehru Memori al Museum 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Librar y. Courte sy: Dr. Sushil a Nayyar 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154. LETTER TO SUSHILA NAYYAR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26,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have really lost your senses in this matter.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ought to trust to my wisdom. You are unnecessarily torturing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by imagining things. Who says that you are disqualified?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disqualified, how would I say from here that you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qualified? Why does this not satisfy you? You would be living here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conditions as Mahadev, Chimanlal, Krishnachandra, etc.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height of your stupidity that you are making a distinction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and Chimanlal. You should come out of that pit of folly.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liked, when I go to Simla, to take with me Rajkumari’s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black clock which used to be kept on the wall. I had given it either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or to Pyarelal for safe-keeping. Do you remember anything </w:t>
      </w:r>
      <w:r>
        <w:rPr>
          <w:rFonts w:ascii="Times" w:hAnsi="Times" w:eastAsia="Times"/>
          <w:b w:val="0"/>
          <w:i w:val="0"/>
          <w:color w:val="000000"/>
          <w:sz w:val="22"/>
        </w:rPr>
        <w:t>about it?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written about </w:t>
      </w:r>
      <w:r>
        <w:rPr>
          <w:rFonts w:ascii="Times" w:hAnsi="Times" w:eastAsia="Times"/>
          <w:b w:val="0"/>
          <w:i/>
          <w:color w:val="000000"/>
          <w:sz w:val="22"/>
        </w:rPr>
        <w:t>Harijan Sevak.</w:t>
      </w:r>
    </w:p>
    <w:p>
      <w:pPr>
        <w:autoSpaceDN w:val="0"/>
        <w:autoSpaceDE w:val="0"/>
        <w:widowControl/>
        <w:spacing w:line="22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form</w:t>
      </w:r>
    </w:p>
    <w:p>
      <w:pPr>
        <w:autoSpaceDN w:val="0"/>
        <w:autoSpaceDE w:val="0"/>
        <w:widowControl/>
        <w:spacing w:line="266" w:lineRule="exact" w:before="0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 ti origin al: Pyarel al papers . Nehru memori al Museum 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Librar y. Courte sy: Dr. Sushil a Nayyar </w:t>
      </w:r>
    </w:p>
    <w:p>
      <w:pPr>
        <w:autoSpaceDN w:val="0"/>
        <w:autoSpaceDE w:val="0"/>
        <w:widowControl/>
        <w:spacing w:line="240" w:lineRule="exact" w:before="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Chandrashankar Shukla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151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155. LETTER TO PYARELAL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26, 1940</w:t>
      </w:r>
    </w:p>
    <w:p>
      <w:pPr>
        <w:autoSpaceDN w:val="0"/>
        <w:autoSpaceDE w:val="0"/>
        <w:widowControl/>
        <w:spacing w:line="212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regard to Sushila, I know you and I hold different views.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the letter I am writing today as brimming with love.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love appears harsher than even a thunderbolt. It is not less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that. For in reality it is as soft as a flower. In my view, Sushila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completely astray and making herself unnecessarily miserable.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am willing to abide by your wish. Should I stop writing to her?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thing is certain: that either you should guide her or I should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Between the two of us, she will be crushed. It may be as well if you </w:t>
      </w:r>
      <w:r>
        <w:rPr>
          <w:rFonts w:ascii="Times" w:hAnsi="Times" w:eastAsia="Times"/>
          <w:b w:val="0"/>
          <w:i w:val="0"/>
          <w:color w:val="000000"/>
          <w:sz w:val="22"/>
        </w:rPr>
        <w:t>go to Delhi for a couple of days.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 ti origin al: Pyarel al Papers . Nehru Memori al Museum 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Librar y. Courte sy: Belade vi Nayyar  and Dr. Sushil a Nayyar 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156.  NON-VIOLENCE OF THE BRAVE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correspondent writes: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say non-violence is for the brave, not for cowards. But, in my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opinion, in India the brave are conspicuous by their absence. Even if we claim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be brave, how is the world to believe us when it knows that India has no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arms and is therefore incapable of defending herself? What then should we do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cultivate non-violence of the brave?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 is wrong in thinking that in India the brave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conspicuous by their absence. It is a matter for shame that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foreigners once labelled us as cowards we should accept the label. </w:t>
      </w:r>
      <w:r>
        <w:rPr>
          <w:rFonts w:ascii="Times" w:hAnsi="Times" w:eastAsia="Times"/>
          <w:b w:val="0"/>
          <w:i w:val="0"/>
          <w:color w:val="000000"/>
          <w:sz w:val="22"/>
        </w:rPr>
        <w:t>Man often becomes what he believes himself to be. If I keep on say-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to myself that I cannot do a certain thing, it is possible that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by really becoming incapable of doing it. On the contrary,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belief  that I can do it, I shall surely acquire the capacity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it even if  I  may not have it at the beginning. Again it is wrong  to </w:t>
      </w:r>
      <w:r>
        <w:rPr>
          <w:rFonts w:ascii="Times" w:hAnsi="Times" w:eastAsia="Times"/>
          <w:b w:val="0"/>
          <w:i w:val="0"/>
          <w:color w:val="000000"/>
          <w:sz w:val="22"/>
        </w:rPr>
        <w:t>say that the world today believes us to be cowards. It has ceased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of this was published 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31-8-1940.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English translation is reproduced from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so since the satyagraha campaign. The Congress prestige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risen very high in  the West during the past twenty years. The world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watching with astonished interest the  fact that although we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arms we are hoping to win swaraj, and have indeed come very near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it sees in our non-violent movement rays of hope for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world and its  salvation from the hell of carnage. The bulk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mankind has come to believe that, if ever the spirit of revenge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vanish and bloody wars are to cease, the happy event can happen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policy of non-violence adopted by the Congress. The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correspondent’s fear and suspicion are, therefore, unfounded.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It will now be seen that the fact that India is unarmed is no obs-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tacle in the path of ahimsa. The forcible disarmament of India 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Government was indeed a grave wrong and a cruel injustice.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can turn even injustice to our advantage if God be with us, or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prefer, we have the skill to do so. And such a thing has happened </w:t>
      </w:r>
      <w:r>
        <w:rPr>
          <w:rFonts w:ascii="Times" w:hAnsi="Times" w:eastAsia="Times"/>
          <w:b w:val="0"/>
          <w:i w:val="0"/>
          <w:color w:val="000000"/>
          <w:sz w:val="22"/>
        </w:rPr>
        <w:t>in India.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Arms are surely unnecessary for a training in ahimsa. In fact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arms, if any, have to be thrown away, as the Khan Saheb did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Frontier Province. Those who hold that it is  essential to learn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we can learn non-violence, would hold that only sinners can be </w:t>
      </w:r>
      <w:r>
        <w:rPr>
          <w:rFonts w:ascii="Times" w:hAnsi="Times" w:eastAsia="Times"/>
          <w:b w:val="0"/>
          <w:i w:val="0"/>
          <w:color w:val="000000"/>
          <w:sz w:val="22"/>
        </w:rPr>
        <w:t>saints.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Just as one must learn the art to killing  in the training for viol-</w:t>
      </w:r>
      <w:r>
        <w:rPr>
          <w:rFonts w:ascii="Times" w:hAnsi="Times" w:eastAsia="Times"/>
          <w:b w:val="0"/>
          <w:i w:val="0"/>
          <w:color w:val="000000"/>
          <w:sz w:val="22"/>
        </w:rPr>
        <w:t>ence, so one must learn the art of dying in the training for non-viol-</w:t>
      </w:r>
      <w:r>
        <w:rPr>
          <w:rFonts w:ascii="Times" w:hAnsi="Times" w:eastAsia="Times"/>
          <w:b w:val="0"/>
          <w:i w:val="0"/>
          <w:color w:val="000000"/>
          <w:sz w:val="22"/>
        </w:rPr>
        <w:t>ence. Violence does not mean emancipation from fear, but discover-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the means of combating the cause of fear. Non-violence,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hand, has no cause for fear. The votary of non-violence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cultivate the capacity for sacrifice  of the highest type in order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from fear. He recks not if he should lose his land,  his wealth, his </w:t>
      </w:r>
      <w:r>
        <w:rPr>
          <w:rFonts w:ascii="Times" w:hAnsi="Times" w:eastAsia="Times"/>
          <w:b w:val="0"/>
          <w:i w:val="0"/>
          <w:color w:val="000000"/>
          <w:sz w:val="22"/>
        </w:rPr>
        <w:t>life. He who has not overcome all fear cannot practise ahimsa to per-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fection. The votary of ahimsa has only one fear, that is of God.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seeks refuse in God ought to have a glimpse of the atman that </w:t>
      </w:r>
      <w:r>
        <w:rPr>
          <w:rFonts w:ascii="Times" w:hAnsi="Times" w:eastAsia="Times"/>
          <w:b w:val="0"/>
          <w:i w:val="0"/>
          <w:color w:val="000000"/>
          <w:sz w:val="22"/>
        </w:rPr>
        <w:t>transcends the body; and the moment one has a glimpse of the imp-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erishable atman one sheds the love of the perishable body. Training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is thus diametrically opposed to training in 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is needed  for the protection of things external,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needed  for  the protection of the atman, for the protection of one’s </w:t>
      </w:r>
      <w:r>
        <w:rPr>
          <w:rFonts w:ascii="Times" w:hAnsi="Times" w:eastAsia="Times"/>
          <w:b w:val="0"/>
          <w:i w:val="0"/>
          <w:color w:val="000000"/>
          <w:sz w:val="22"/>
        </w:rPr>
        <w:t>honour.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 non-violence cannot be learnt by staying at home. It needs </w:t>
      </w:r>
      <w:r>
        <w:rPr>
          <w:rFonts w:ascii="Times" w:hAnsi="Times" w:eastAsia="Times"/>
          <w:b w:val="0"/>
          <w:i w:val="0"/>
          <w:color w:val="000000"/>
          <w:sz w:val="22"/>
        </w:rPr>
        <w:t>enterprise. In order to test ourselves we should learn to dare danger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153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5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death, mortify the flesh and acquire the capacity to endure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of hardships. He who trembles or takes to his heels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he sees two people fighting is not non-violent,  but a coward. </w:t>
      </w:r>
      <w:r>
        <w:rPr>
          <w:rFonts w:ascii="Times" w:hAnsi="Times" w:eastAsia="Times"/>
          <w:b w:val="0"/>
          <w:i w:val="0"/>
          <w:color w:val="000000"/>
          <w:sz w:val="22"/>
        </w:rPr>
        <w:t>A non-violent person will lay down his life in preventing such  quar-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rels. The bravery of the non-violent is vastly superior  to that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violent. The badge of the violent is his weapon - spear, or sword, or </w:t>
      </w:r>
      <w:r>
        <w:rPr>
          <w:rFonts w:ascii="Times" w:hAnsi="Times" w:eastAsia="Times"/>
          <w:b w:val="0"/>
          <w:i w:val="0"/>
          <w:color w:val="000000"/>
          <w:sz w:val="22"/>
        </w:rPr>
        <w:t>rifle. God is the shield of the non-violent.</w:t>
      </w:r>
    </w:p>
    <w:p>
      <w:pPr>
        <w:autoSpaceDN w:val="0"/>
        <w:autoSpaceDE w:val="0"/>
        <w:widowControl/>
        <w:spacing w:line="260" w:lineRule="exact" w:before="40" w:after="0"/>
        <w:ind w:left="10" w:right="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This is not a course of training for one intending to learn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But it is easy to evolve one from the principles I have laid </w:t>
      </w:r>
      <w:r>
        <w:rPr>
          <w:rFonts w:ascii="Times" w:hAnsi="Times" w:eastAsia="Times"/>
          <w:b w:val="0"/>
          <w:i w:val="0"/>
          <w:color w:val="000000"/>
          <w:sz w:val="22"/>
        </w:rPr>
        <w:t>down.</w:t>
      </w:r>
    </w:p>
    <w:p>
      <w:pPr>
        <w:autoSpaceDN w:val="0"/>
        <w:autoSpaceDE w:val="0"/>
        <w:widowControl/>
        <w:spacing w:line="260" w:lineRule="exact" w:before="40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It will be evident from the foregoing that there is no compa-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rison between the two types of bravery. The one is limited, the other is </w:t>
      </w:r>
      <w:r>
        <w:rPr>
          <w:rFonts w:ascii="Times" w:hAnsi="Times" w:eastAsia="Times"/>
          <w:b w:val="0"/>
          <w:i w:val="0"/>
          <w:color w:val="000000"/>
          <w:sz w:val="22"/>
        </w:rPr>
        <w:t>limitless. There is no such thing as out-daring or out-fighting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Non-violence is invincible. There need be no doubt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can be achieved. The history of the past twenty years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enough to reassure us.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August</w:t>
      </w:r>
      <w:r>
        <w:rPr>
          <w:rFonts w:ascii="Times" w:hAnsi="Times" w:eastAsia="Times"/>
          <w:b w:val="0"/>
          <w:i w:val="0"/>
          <w:color w:val="000000"/>
          <w:sz w:val="22"/>
        </w:rPr>
        <w:t>27, 1940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1-9-1940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157.  QUESTION BOX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A. I. S. A. E</w:t>
      </w:r>
      <w:r>
        <w:rPr>
          <w:rFonts w:ascii="Times" w:hAnsi="Times" w:eastAsia="Times"/>
          <w:b w:val="0"/>
          <w:i w:val="0"/>
          <w:color w:val="000000"/>
          <w:sz w:val="16"/>
        </w:rPr>
        <w:t>MPLOYEES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Is there a ban on A. I. S. A. employees as far as signing the satyagraha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pledge is concerned? They fulfil all the conditions of the pledge, but they may not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offer  themselves for jail without the permission of the A. I. S. A., and therefore they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cannot  sign the form. Is it then permissible for  them to retain membership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Congress executive committees, or should they resign  from them?</w:t>
      </w:r>
    </w:p>
    <w:p>
      <w:pPr>
        <w:autoSpaceDN w:val="0"/>
        <w:autoSpaceDE w:val="0"/>
        <w:widowControl/>
        <w:spacing w:line="260" w:lineRule="exact" w:before="34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Your interpretation of the rule of the A. I. S. A. is correct.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can work in two spheres at the same time. The work of the 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I. S. A. too is Congress work. None of its employees can be allowed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imprisonment. His absence must harm khadi. Therefore, granted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rule is  necessary, it is plain that no A. I. S. A. employee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a member of a Congress committee. The entire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arrested, or if the Committee so desires, it can order any of its </w:t>
      </w:r>
      <w:r>
        <w:rPr>
          <w:rFonts w:ascii="Times" w:hAnsi="Times" w:eastAsia="Times"/>
          <w:b w:val="0"/>
          <w:i w:val="0"/>
          <w:color w:val="000000"/>
          <w:sz w:val="22"/>
        </w:rPr>
        <w:t>members to court imprisonment.</w:t>
      </w:r>
    </w:p>
    <w:p>
      <w:pPr>
        <w:autoSpaceDN w:val="0"/>
        <w:autoSpaceDE w:val="0"/>
        <w:widowControl/>
        <w:spacing w:line="220" w:lineRule="exact" w:before="36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wrote this in Hindi except for the last question. The Hindi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published in </w:t>
      </w:r>
      <w:r>
        <w:rPr>
          <w:rFonts w:ascii="Times" w:hAnsi="Times" w:eastAsia="Times"/>
          <w:b w:val="0"/>
          <w:i/>
          <w:color w:val="000000"/>
          <w:sz w:val="18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31-8-1940 and the Gujarati 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31-8-1940. This English translation is reproduced from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8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NCERTIFIED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HADI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Members of Congress local executive committees sometimes sell uncer-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tified khadi. They give the same wages to spinners and weavers as  the  A. I. S. A.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Only their khadi is not certified. According to Congress rules are they entitled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remain on Congress Committees or should they resign from them?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In my opinion they are not entitled to membership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Committee. The official answer must be officially secured.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correct that they give the same wages to spinners and weavers, </w:t>
      </w:r>
      <w:r>
        <w:rPr>
          <w:rFonts w:ascii="Times" w:hAnsi="Times" w:eastAsia="Times"/>
          <w:b w:val="0"/>
          <w:i w:val="0"/>
          <w:color w:val="000000"/>
          <w:sz w:val="22"/>
        </w:rPr>
        <w:t>why do they not get the necessary certificate from the A. I. S. A.?</w:t>
      </w:r>
    </w:p>
    <w:p>
      <w:pPr>
        <w:autoSpaceDN w:val="0"/>
        <w:autoSpaceDE w:val="0"/>
        <w:widowControl/>
        <w:spacing w:line="266" w:lineRule="exact" w:before="8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  TO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ONVERT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THEISTS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How  can one convert atheists to belief in God and religion?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There is only one way. The true servant of God can convert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atheist by means of his own purity and good conduct. It can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done by argument. Innumerable books have been written to 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existence of God, and if argument could have prevailed,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be a single atheist  in the world today. But the opposite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case. In spite  of  all the literature on the subject, atheism is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increase. Often, however, the man who calls himself an atheist is not </w:t>
      </w:r>
      <w:r>
        <w:rPr>
          <w:rFonts w:ascii="Times" w:hAnsi="Times" w:eastAsia="Times"/>
          <w:b w:val="0"/>
          <w:i w:val="0"/>
          <w:color w:val="000000"/>
          <w:sz w:val="22"/>
        </w:rPr>
        <w:t>one in reality; and the converse also is equally true. Atheists some-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 say, “ If  you  are believers, then we are unbelievers.”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right to say so, far self-styled believers are often not  so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reality. Many worship God because it is the fashion to  do so 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deceive the world. How can such persons have any influence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atheists? Therefore let the believer realize and have the faith that,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true to God, his neighbours will instinctively not be atheists.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let him be  troubled about  the whole world. Let us remember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atheists exist by the sufferance of God. How truly has it been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worship God  in name only are not believers but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>do His will!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IVING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AGE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You once wrote in Harijan to the effect that villagers are at liberty to buy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yarn spun in their own villages without reference to the living wage, and that the A. I.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S. A. should let them go their way in this matter. Are those who wear khadi woven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such yarn eligible as Congress delegates? And what is the village worker to do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this regard? He naturally does propaganda  in favour of a living wage. There are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always a certain number of villagers who buy A. I. S. A. khadi, but at the same time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there are many who cannot afford  to do so. And even if they pay less than the living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7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155</w:t>
      </w:r>
    </w:p>
    <w:p>
      <w:pPr>
        <w:sectPr>
          <w:pgSz w:w="9360" w:h="12960"/>
          <w:pgMar w:top="54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wage, there is no doubt that the spinners get some relief and khadi finds a certain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place in village  life too. Is the village worker there to encourage such khadi.?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If  we were always careful enough not to read into a writer’s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sentences a meaning which  defeats his very purpose, such questions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rarely arise. Where no wages are paid and the yarn is self-spun,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ban  of any kind can be applied. It is of course assumed that the 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I. S. A. rule is not  broken on a false plea of self-sufficiency.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applies to the village worker.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is one  important issue raised in your question.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 I. S. A. worker in a particular village cannot pay a living wage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use the village khadi. Therefore he will buy  yarn at a lesser 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give some work to the spinners who would otherwise get nothing.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 may not become a member of the Congress. He will 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from without. Sometimes such persons serve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better, and they are moreover saved from the ambitions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membership often  carries with it. It is clear that such  khadi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 outside the village. It should all be absorbed locally. The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uncertified khadi is put into the market the A. I. S. A. law is  broken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real khadi receives a setback. The A. I. S. A. is labouring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stress  in trying  to raise the spinners’ wages. Never in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 heard of wages being increased  from one or two pice to 8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12 pice per day without the wage-earners having asked for a rise in </w:t>
      </w:r>
      <w:r>
        <w:rPr>
          <w:rFonts w:ascii="Times" w:hAnsi="Times" w:eastAsia="Times"/>
          <w:b w:val="0"/>
          <w:i w:val="0"/>
          <w:color w:val="000000"/>
          <w:sz w:val="22"/>
        </w:rPr>
        <w:t>pay. The A. I. S. A. has done monumental work in this matter.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AIL 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You say that the Congress is not cent per cent non-violent today. If that is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so, will not a satyagraha movement launched by it be unsuccessful?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It is not possible for a large popular organization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to be wholly non-violent, for the simple reason that all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cannot have attained a standard level of  non-violence.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perfectly possible for some of its members, who truly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implications of pure ahimsa and observe its law  in their lives, to </w:t>
      </w:r>
      <w:r>
        <w:rPr>
          <w:rFonts w:ascii="Times" w:hAnsi="Times" w:eastAsia="Times"/>
          <w:b w:val="0"/>
          <w:i w:val="0"/>
          <w:color w:val="000000"/>
          <w:sz w:val="22"/>
        </w:rPr>
        <w:t>lead a successful satyagraha movement. This truth has even been dem-</w:t>
      </w:r>
      <w:r>
        <w:rPr>
          <w:rFonts w:ascii="Times" w:hAnsi="Times" w:eastAsia="Times"/>
          <w:b w:val="0"/>
          <w:i w:val="0"/>
          <w:color w:val="000000"/>
          <w:sz w:val="22"/>
        </w:rPr>
        <w:t>onstrated so far by the Congress.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August  27,  1940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1-9-1940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158.  ANDREWS MEMORIAL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friend, who is himself trying to collect for the Andrews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Memorial, has written a letter from which I take the following  relevant </w:t>
      </w:r>
      <w:r>
        <w:rPr>
          <w:rFonts w:ascii="Times" w:hAnsi="Times" w:eastAsia="Times"/>
          <w:b w:val="0"/>
          <w:i w:val="0"/>
          <w:color w:val="000000"/>
          <w:sz w:val="22"/>
        </w:rPr>
        <w:t>paragraphs:</w:t>
      </w:r>
    </w:p>
    <w:p>
      <w:pPr>
        <w:autoSpaceDN w:val="0"/>
        <w:tabs>
          <w:tab w:pos="1090" w:val="left"/>
          <w:tab w:pos="4530" w:val="left"/>
        </w:tabs>
        <w:autoSpaceDE w:val="0"/>
        <w:widowControl/>
        <w:spacing w:line="260" w:lineRule="exact" w:before="48" w:after="0"/>
        <w:ind w:left="59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I read it there are four objects of the appeal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(you will kindly correct </w:t>
      </w:r>
      <w:r>
        <w:rPr>
          <w:rFonts w:ascii="Times" w:hAnsi="Times" w:eastAsia="Times"/>
          <w:b w:val="0"/>
          <w:i w:val="0"/>
          <w:color w:val="000000"/>
          <w:sz w:val="18"/>
        </w:rPr>
        <w:t>me, if I am wrong):</w:t>
      </w:r>
    </w:p>
    <w:p>
      <w:pPr>
        <w:autoSpaceDN w:val="0"/>
        <w:autoSpaceDE w:val="0"/>
        <w:widowControl/>
        <w:spacing w:line="260" w:lineRule="exact" w:before="40" w:after="0"/>
        <w:ind w:left="590" w:right="28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(i)  Ensuring the permanence of the present established work by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endowment to enable Santiniketan to fulfil Andrew’s high hopes for  it, </w:t>
      </w:r>
      <w:r>
        <w:rPr>
          <w:rFonts w:ascii="Times" w:hAnsi="Times" w:eastAsia="Times"/>
          <w:b w:val="0"/>
          <w:i w:val="0"/>
          <w:color w:val="000000"/>
          <w:sz w:val="18"/>
        </w:rPr>
        <w:t>unhampered by the constant financial anxiety with which it is now burdened.</w:t>
      </w:r>
    </w:p>
    <w:p>
      <w:pPr>
        <w:autoSpaceDN w:val="0"/>
        <w:tabs>
          <w:tab w:pos="590" w:val="left"/>
          <w:tab w:pos="109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is obviously the first need, for it would be doubtful wisdom to add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new developments to an institution which itself is insecure. At the same time </w:t>
      </w:r>
      <w:r>
        <w:rPr>
          <w:rFonts w:ascii="Times" w:hAnsi="Times" w:eastAsia="Times"/>
          <w:b w:val="0"/>
          <w:i w:val="0"/>
          <w:color w:val="000000"/>
          <w:sz w:val="18"/>
        </w:rPr>
        <w:t>the amount required for this purpose is nowhere specified.</w:t>
      </w:r>
    </w:p>
    <w:p>
      <w:pPr>
        <w:autoSpaceDN w:val="0"/>
        <w:autoSpaceDE w:val="0"/>
        <w:widowControl/>
        <w:spacing w:line="260" w:lineRule="exact" w:before="40" w:after="0"/>
        <w:ind w:left="590" w:right="26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there is a sufficiently generous response to the appeal, providing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  than is required for this first need, then it will be possible to go on to </w:t>
      </w:r>
      <w:r>
        <w:rPr>
          <w:rFonts w:ascii="Times" w:hAnsi="Times" w:eastAsia="Times"/>
          <w:b w:val="0"/>
          <w:i w:val="0"/>
          <w:color w:val="000000"/>
          <w:sz w:val="18"/>
        </w:rPr>
        <w:t>the other  three parts of the scheme, viz.,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(ii)  a small but properly equipped hospital;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(iii)  the provision of  ‘Deenabandhu wells’ in the district;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(iv)  the provision of the Hall of Christian  culture.</w:t>
      </w:r>
    </w:p>
    <w:p>
      <w:pPr>
        <w:autoSpaceDN w:val="0"/>
        <w:autoSpaceDE w:val="0"/>
        <w:widowControl/>
        <w:spacing w:line="260" w:lineRule="exact" w:before="0" w:after="0"/>
        <w:ind w:left="590" w:right="20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Now, if I am right in this, it must surely occur to the reader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appeal that, if, as seems likely,  the institution requires a considerable sum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its endowment fund, the chances that any contributions made  now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actually be available for either of the second, third or fourth part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scheme are somewhat  remote. It is not stated whether contributors are allowed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earmark their gifts for any of the special objects in the scheme;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obviously, if a large proportion of contributors did so, the primary object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appeal— the placing of Santiniketan on a sound basis financially—may </w:t>
      </w:r>
      <w:r>
        <w:rPr>
          <w:rFonts w:ascii="Times" w:hAnsi="Times" w:eastAsia="Times"/>
          <w:b w:val="0"/>
          <w:i w:val="0"/>
          <w:color w:val="000000"/>
          <w:sz w:val="18"/>
        </w:rPr>
        <w:t>be defeated.</w:t>
      </w:r>
    </w:p>
    <w:p>
      <w:pPr>
        <w:autoSpaceDN w:val="0"/>
        <w:autoSpaceDE w:val="0"/>
        <w:widowControl/>
        <w:spacing w:line="260" w:lineRule="exact" w:before="40" w:after="0"/>
        <w:ind w:left="590" w:right="24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My second difficulty was about the statement of the aims, and I had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view particularly those of the proposed hall of Christian culture, in which I </w:t>
      </w:r>
      <w:r>
        <w:rPr>
          <w:rFonts w:ascii="Times" w:hAnsi="Times" w:eastAsia="Times"/>
          <w:b w:val="0"/>
          <w:i w:val="0"/>
          <w:color w:val="000000"/>
          <w:sz w:val="18"/>
        </w:rPr>
        <w:t>am  naturally interested.</w:t>
      </w:r>
    </w:p>
    <w:p>
      <w:pPr>
        <w:autoSpaceDN w:val="0"/>
        <w:autoSpaceDE w:val="0"/>
        <w:widowControl/>
        <w:spacing w:line="260" w:lineRule="exact" w:before="40" w:after="0"/>
        <w:ind w:left="590" w:right="22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is first described as providing for India’s thought contact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Western world, on the analogy of the ‘Cheena Bhavan’ and China. This </w:t>
      </w:r>
      <w:r>
        <w:rPr>
          <w:rFonts w:ascii="Times" w:hAnsi="Times" w:eastAsia="Times"/>
          <w:b w:val="0"/>
          <w:i w:val="0"/>
          <w:color w:val="000000"/>
          <w:sz w:val="18"/>
        </w:rPr>
        <w:t>suggests a doubtful identification of  ‘Christian culture’ and  ‘Western culture’.</w:t>
      </w:r>
    </w:p>
    <w:p>
      <w:pPr>
        <w:autoSpaceDN w:val="0"/>
        <w:autoSpaceDE w:val="0"/>
        <w:widowControl/>
        <w:spacing w:line="260" w:lineRule="exact" w:before="40" w:after="0"/>
        <w:ind w:left="590" w:right="22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statement then goes on to speak of (a) the application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teaching and character of Christ to international problems, and (b) the task of </w:t>
      </w:r>
      <w:r>
        <w:rPr>
          <w:rFonts w:ascii="Times" w:hAnsi="Times" w:eastAsia="Times"/>
          <w:b w:val="0"/>
          <w:i w:val="0"/>
          <w:color w:val="000000"/>
          <w:sz w:val="18"/>
        </w:rPr>
        <w:t>interpreting in Eastern modes of thought the spirit and mind of Christ.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text of the appeal,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“Deenabandhu Memorial”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157</w:t>
      </w:r>
    </w:p>
    <w:p>
      <w:pPr>
        <w:sectPr>
          <w:pgSz w:w="9360" w:h="12960"/>
          <w:pgMar w:top="52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we have, therefore, seem to be three rather different aims, all very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important and relevant. Perhaps it may be necessary to leave it in this rather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wide  from; and yet I cannot help thinking that a more careful wording might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make clear  the relation of the other two aspects of the aim to that which is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described as the ‘central purpose’.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Thirdly, I raised the question of trustees and a sound basis for confi-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dence in the future running of the scheme. If I understand your letter rightly,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trustees of this special fund are to be the trustees of Santiniketan and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Sriniketan, mentioned at the end of the appeal. The appeal itself does not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seem to make this clear.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Does  this imply  that the disposal and allocation of the special fund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raised is directly in the hands of these trustees of Santiniketan, so that, in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effect, the fund becomes an additional part of the corpus of the ‘Trust?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seemed to me  that for a scheme of the importance and magnitude of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contemplated in the appeal there would be a place for some special com-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mittee or body of trustees related a little more definitely both to the special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objects and to the wider interests to which the appeal will extend.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enquiry is pertinent and deserves a proper answer.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to be one of the signatories to the appeal for funds,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may be taken as authoritative. The present trustees have made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rough calculation of the expenses in connection with the three definite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additions to Santiniketan. After providing for them, a surplus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to be available  which  will go into the general funds.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these three items will have precedence. Nevertheless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to donors to earmark their funds for any of the three additions, </w:t>
      </w:r>
      <w:r>
        <w:rPr>
          <w:rFonts w:ascii="Times" w:hAnsi="Times" w:eastAsia="Times"/>
          <w:b w:val="0"/>
          <w:i w:val="0"/>
          <w:color w:val="000000"/>
          <w:sz w:val="22"/>
        </w:rPr>
        <w:t>and the money will be so used. Therefore there need be no appre-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hension about the additions, whether donations are earmarked or not.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may let out a secret, I may say that the general appeal was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idea. Gurudev, who first thought of the memorial  being identified </w:t>
      </w:r>
      <w:r>
        <w:rPr>
          <w:rFonts w:ascii="Times" w:hAnsi="Times" w:eastAsia="Times"/>
          <w:b w:val="0"/>
          <w:i w:val="0"/>
          <w:color w:val="000000"/>
          <w:sz w:val="22"/>
        </w:rPr>
        <w:t>with Santiniketan,  has in mind only two  things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hospital and the </w:t>
      </w:r>
      <w:r>
        <w:rPr>
          <w:rFonts w:ascii="Times" w:hAnsi="Times" w:eastAsia="Times"/>
          <w:b w:val="0"/>
          <w:i w:val="0"/>
          <w:color w:val="000000"/>
          <w:sz w:val="22"/>
        </w:rPr>
        <w:t>hall, the latter being the suggestion of a Christian friends. Deena-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bandhu wells were to be built out of Santiniketan funds.  Taking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cue from Gurudev, I felt there should  be no hesitation whatsoever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identifying the whole  of Santiniketan with Andrews’s memory.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Poet  is a host  in himself. He has an established international fame </w:t>
      </w:r>
      <w:r>
        <w:rPr>
          <w:rFonts w:ascii="Times" w:hAnsi="Times" w:eastAsia="Times"/>
          <w:b w:val="0"/>
          <w:i w:val="0"/>
          <w:color w:val="000000"/>
          <w:sz w:val="22"/>
        </w:rPr>
        <w:t>which will grow with time. Nevertheless Andrews was its best adver-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tiser. Gurudev has no advertising ability. He simply works, wishes,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leaves his wishes to fate. Not so the practical Englishman. He felt </w:t>
      </w:r>
      <w:r>
        <w:rPr>
          <w:rFonts w:ascii="Times" w:hAnsi="Times" w:eastAsia="Times"/>
          <w:b w:val="0"/>
          <w:i w:val="0"/>
          <w:color w:val="000000"/>
          <w:sz w:val="22"/>
        </w:rPr>
        <w:t>attracted to the Poet and found his peace and permanent abode in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Santiniketan. England was his  birth-place; he never tore himself away </w:t>
      </w:r>
      <w:r>
        <w:rPr>
          <w:rFonts w:ascii="Times" w:hAnsi="Times" w:eastAsia="Times"/>
          <w:b w:val="0"/>
          <w:i w:val="0"/>
          <w:color w:val="000000"/>
          <w:sz w:val="22"/>
        </w:rPr>
        <w:t>from her. But his soul found its full expression and home in Santi-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niketan, and I know, because I was his co-worker, that he went literally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door to door in order to get funds for Santiniketan.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often say to me: ‘ Never mind Santiniketan, but you must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money for me. You know what Santiniketan  means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the Poet  means to the world.’ And I succumbed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 whenever he made it, even though I could ill afford the time. </w:t>
      </w:r>
      <w:r>
        <w:rPr>
          <w:rFonts w:ascii="Times" w:hAnsi="Times" w:eastAsia="Times"/>
          <w:b w:val="0"/>
          <w:i w:val="0"/>
          <w:color w:val="000000"/>
          <w:sz w:val="22"/>
        </w:rPr>
        <w:t>His love for Santiniketan was greater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say this without any offence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anyone living in Santiniketan 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theirs. It was certainly as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Poet’s, and Santiniketan, as it is at present, is due as much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Andrews as to the Poet. Probably Andrews was the more persistent of </w:t>
      </w:r>
      <w:r>
        <w:rPr>
          <w:rFonts w:ascii="Times" w:hAnsi="Times" w:eastAsia="Times"/>
          <w:b w:val="0"/>
          <w:i w:val="0"/>
          <w:color w:val="000000"/>
          <w:sz w:val="22"/>
        </w:rPr>
        <w:t>the two.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this knowledge at the back of my mind I had no hesitation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suggesting that the appeal should be general. Hence I would say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would-be donors that they would miss the central fact of the memorial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detached the three additions from Santiniketan. For the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would be a poor memorial to Deenabandhu if Santiniketan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no more. And let me say at once that Santiniketan will never owe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permanence to the five lakhs that may be collected.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 because the Poet has breathed life into it and the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Andrews hovers over it. If it keeps up the character imparted to it by </w:t>
      </w:r>
      <w:r>
        <w:rPr>
          <w:rFonts w:ascii="Times" w:hAnsi="Times" w:eastAsia="Times"/>
          <w:b w:val="0"/>
          <w:i w:val="0"/>
          <w:color w:val="000000"/>
          <w:sz w:val="22"/>
        </w:rPr>
        <w:t>its founders, including Andrews, it will never die.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difficulty is easily answered. The interpretation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 in the Hall of Christian Culture will bear the imprint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Poet’s all-embracing soul, and therefore Christian culture, as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flourish in Santiniketan, will never be exclusive. Much will depend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Christians who might be attracted to Santiniketan. A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 wording in defining the scope of the Hall  of Christian Culture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possible, was not intended. I suggest to my correspondent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matters are better left in a liquid state. Who shall say what  the </w:t>
      </w:r>
      <w:r>
        <w:rPr>
          <w:rFonts w:ascii="Times" w:hAnsi="Times" w:eastAsia="Times"/>
          <w:b w:val="0"/>
          <w:i w:val="0"/>
          <w:color w:val="000000"/>
          <w:sz w:val="22"/>
        </w:rPr>
        <w:t>future has in store for any of the big things of the world?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difficulty is also easily disposed of. It had occurred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to me, but I felt that it would not be right to create a new trust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memorial funds. The names of the present trustees are given in the </w:t>
      </w:r>
      <w:r>
        <w:rPr>
          <w:rFonts w:ascii="Times" w:hAnsi="Times" w:eastAsia="Times"/>
          <w:b w:val="0"/>
          <w:i w:val="0"/>
          <w:color w:val="000000"/>
          <w:sz w:val="22"/>
        </w:rPr>
        <w:t>appeal. If they are good enough to be made responsible for the mana-</w:t>
      </w:r>
      <w:r>
        <w:rPr>
          <w:rFonts w:ascii="Times" w:hAnsi="Times" w:eastAsia="Times"/>
          <w:b w:val="0"/>
          <w:i w:val="0"/>
          <w:color w:val="000000"/>
          <w:sz w:val="22"/>
        </w:rPr>
        <w:t>gement of the vast international estate, called Santiniketan and Srini-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ketan, they might well be entrusted with the additional responsibility </w:t>
      </w:r>
      <w:r>
        <w:rPr>
          <w:rFonts w:ascii="Times" w:hAnsi="Times" w:eastAsia="Times"/>
          <w:b w:val="0"/>
          <w:i w:val="0"/>
          <w:color w:val="000000"/>
          <w:sz w:val="22"/>
        </w:rPr>
        <w:t>of dealing with the funds that may be collected for the  memorial.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159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 I may mention that the response hitherto made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memorial appeal has been very poor. I know that the organization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fund  rests principally upon my shoulders. I have done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hope that Deenabandhu’s solid work for submerged humanity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need no organized effort, and that it would evoke spontaneous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response. I have not yet lost that hope. I publish the meagre list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donations hitherto received. The reader will notice, as I have noticed,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as yet there is no collection from the student world nor any </w:t>
      </w:r>
      <w:r>
        <w:rPr>
          <w:rFonts w:ascii="Times" w:hAnsi="Times" w:eastAsia="Times"/>
          <w:b w:val="0"/>
          <w:i w:val="0"/>
          <w:color w:val="000000"/>
          <w:sz w:val="22"/>
        </w:rPr>
        <w:t>coppers from the labour world.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August  27, 1940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1-9-1940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159.  LETTER TO LORD LINLITHGOW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ARDHA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27,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LORD LINLITHGOW,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continuation of my letter of the 11th instant, I send here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second batch of complaints about the alleged exactions and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salaries. In the latter you will find in places the same names repeated.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 is that against the names you will notice additional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about them. The note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alleged exactions is supplied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Pandit Nehru. The list about salaries has been supplied principally </w:t>
      </w:r>
      <w:r>
        <w:rPr>
          <w:rFonts w:ascii="Times" w:hAnsi="Times" w:eastAsia="Times"/>
          <w:b w:val="0"/>
          <w:i w:val="0"/>
          <w:color w:val="000000"/>
          <w:sz w:val="22"/>
        </w:rPr>
        <w:t>by the Indian Chamber of Commerce, Calcutta.</w:t>
      </w:r>
    </w:p>
    <w:p>
      <w:pPr>
        <w:autoSpaceDN w:val="0"/>
        <w:autoSpaceDE w:val="0"/>
        <w:widowControl/>
        <w:spacing w:line="220" w:lineRule="exact" w:before="86" w:after="0"/>
        <w:ind w:left="0" w:right="47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80" w:after="0"/>
        <w:ind w:left="0" w:right="7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printed copy:  Lord Linlithgow Papers. Courtesy: National Archives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</w:t>
      </w:r>
    </w:p>
    <w:p>
      <w:pPr>
        <w:autoSpaceDN w:val="0"/>
        <w:autoSpaceDE w:val="0"/>
        <w:widowControl/>
        <w:spacing w:line="240" w:lineRule="exact" w:before="2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 From Jawaharlal Nehru”, 10-8-1940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160.  LETTER TO C. RAJAGOPALACHARI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27,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C. R,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the draft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by the jury. The addition in my 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last paragraph was suggested by me and verbally accepted.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 no time to describe to you the background but you will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in filling it in. Mahmud, R. Babu, Jamnalal and the night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ingale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 also present. What will happen on 13th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  I do not know.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all goes well  I may have to go to Bombay also. I am not too happy </w:t>
      </w:r>
      <w:r>
        <w:rPr>
          <w:rFonts w:ascii="Times" w:hAnsi="Times" w:eastAsia="Times"/>
          <w:b w:val="0"/>
          <w:i w:val="0"/>
          <w:color w:val="000000"/>
          <w:sz w:val="22"/>
        </w:rPr>
        <w:t>over what is  happening but I rejoice in my faith in God.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7"/>
        <w:gridCol w:w="1627"/>
        <w:gridCol w:w="1627"/>
        <w:gridCol w:w="1627"/>
      </w:tblGrid>
      <w:tr>
        <w:trPr>
          <w:trHeight w:hRule="exact" w:val="910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Can you bring Papa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this time?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2080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161.  NOTES</w:t>
      </w:r>
    </w:p>
    <w:p>
      <w:pPr>
        <w:autoSpaceDN w:val="0"/>
        <w:autoSpaceDE w:val="0"/>
        <w:widowControl/>
        <w:spacing w:line="266" w:lineRule="exact" w:before="166" w:after="0"/>
        <w:ind w:left="0" w:right="27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IND</w:t>
      </w:r>
    </w:p>
    <w:p>
      <w:pPr>
        <w:autoSpaceDN w:val="0"/>
        <w:autoSpaceDE w:val="0"/>
        <w:widowControl/>
        <w:spacing w:line="260" w:lineRule="exact" w:before="6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position of Congressmen in Sind is by no means enviable.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a most difficult time before them. Their non-violence,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it in them, has not benefited those who live in fear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lives. It is true that no one else has helped them. I warned them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outset that they must learn the art of helping themselves as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do, or by non-violence as Congressmen are supposed or expected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do. In some places they are organizing national guards.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do, look up to Congressmen for help and guidance. For the latter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their helpers and guides hitherto. Some  Congressmen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intention themselves of taking up arms they can put </w:t>
      </w:r>
      <w:r>
        <w:rPr>
          <w:rFonts w:ascii="Times" w:hAnsi="Times" w:eastAsia="Times"/>
          <w:b w:val="0"/>
          <w:i w:val="0"/>
          <w:color w:val="000000"/>
          <w:sz w:val="22"/>
        </w:rPr>
        <w:t>courage into the people, if they train them in the art of self-defence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Not traceable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Sarojini Naidu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September 13, the Congress Working Committee was to meet at </w:t>
      </w:r>
      <w:r>
        <w:rPr>
          <w:rFonts w:ascii="Times" w:hAnsi="Times" w:eastAsia="Times"/>
          <w:b w:val="0"/>
          <w:i w:val="0"/>
          <w:color w:val="000000"/>
          <w:sz w:val="18"/>
        </w:rPr>
        <w:t>Bombay.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Eldest daughter fo the addressee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161</w:t>
      </w:r>
    </w:p>
    <w:p>
      <w:pPr>
        <w:sectPr>
          <w:pgSz w:w="9360" w:h="12960"/>
          <w:pgMar w:top="72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with or without arms. The question has attained importance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 demands immediate answer in view of the unequivocal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A. I. C. C. recently held  at Poona. I am quite  clear that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Congressman, so long as he is even a four-anna member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Congress, can take part in organizing or aiding self-defence groups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committing a breach of the Poona resolution. But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clear that  it is the duty  of those Congressmen who feel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for helping self-defence groups and have the capacity for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to go to the rescue of the terror-stricken men. This  they can do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resigning their membership of the Congress. By doing so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enhance the prestige of the  Congress and their own usefulness.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they feel the call to help is the decisive factor in determining </w:t>
      </w:r>
      <w:r>
        <w:rPr>
          <w:rFonts w:ascii="Times" w:hAnsi="Times" w:eastAsia="Times"/>
          <w:b w:val="0"/>
          <w:i w:val="0"/>
          <w:color w:val="000000"/>
          <w:sz w:val="22"/>
        </w:rPr>
        <w:t>their course of action.</w:t>
      </w:r>
    </w:p>
    <w:p>
      <w:pPr>
        <w:autoSpaceDN w:val="0"/>
        <w:autoSpaceDE w:val="0"/>
        <w:widowControl/>
        <w:spacing w:line="266" w:lineRule="exact" w:before="88" w:after="0"/>
        <w:ind w:left="0" w:right="2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EACEFUL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ETHODS 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6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sends a leaflet published by the Madras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War Committee and printed at the Government Press,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enume-rates the seven “great ideals” for which “War  is being </w:t>
      </w:r>
      <w:r>
        <w:rPr>
          <w:rFonts w:ascii="Times" w:hAnsi="Times" w:eastAsia="Times"/>
          <w:b w:val="0"/>
          <w:i w:val="0"/>
          <w:color w:val="000000"/>
          <w:sz w:val="22"/>
        </w:rPr>
        <w:t>waged” today by England.  The second of the ideals runs thus: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 ideals for which England is fighting are the ideals of India. Our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philosophy of life, our traditions of domestic and international policy have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had: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Peace for its ideal—as exemplified in the teaching  of the Lord Buddha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Mahatma Gandhi.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Peaceful methods and tolerance—as the means of political progress and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international relations, as symbolized by the policy of India’s ideal king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Asoka.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fighting  with England we shall  be fighting for what we hold most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precious in our own national heritage.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correspondent says these leaflets are issued in the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languages and are widely distributed among the villagers. I suggest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Madras War Committee that  they remove  Clause 2 altogether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 untrue.  For my ideal as put before the British people is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known. If Lord Buddha was  on earth in the body at this moment,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war would be impossible. It is a  travesty of truth to call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methods of peace. Asoka’s is perhaps the only instance of a great </w:t>
      </w:r>
      <w:r>
        <w:rPr>
          <w:rFonts w:ascii="Times" w:hAnsi="Times" w:eastAsia="Times"/>
          <w:b w:val="0"/>
          <w:i w:val="0"/>
          <w:color w:val="000000"/>
          <w:sz w:val="22"/>
        </w:rPr>
        <w:t>king having voluntarily abandoned war and adopted peaceful met-</w:t>
      </w:r>
      <w:r>
        <w:rPr>
          <w:rFonts w:ascii="Times" w:hAnsi="Times" w:eastAsia="Times"/>
          <w:b w:val="0"/>
          <w:i w:val="0"/>
          <w:color w:val="000000"/>
          <w:sz w:val="22"/>
        </w:rPr>
        <w:t>hods.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 reflection on the British people that they do not accept </w:t>
      </w:r>
      <w:r>
        <w:rPr>
          <w:rFonts w:ascii="Times" w:hAnsi="Times" w:eastAsia="Times"/>
          <w:b w:val="0"/>
          <w:i w:val="0"/>
          <w:color w:val="000000"/>
          <w:sz w:val="22"/>
        </w:rPr>
        <w:t>my advice or follow Asoka’s way. These things cannot be done mech-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anically. But it is not right to give them the credit they do not deserve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want. Well may the British people who read the leaflet say: ‘Save us </w:t>
      </w:r>
      <w:r>
        <w:rPr>
          <w:rFonts w:ascii="Times" w:hAnsi="Times" w:eastAsia="Times"/>
          <w:b w:val="0"/>
          <w:i w:val="0"/>
          <w:color w:val="000000"/>
          <w:sz w:val="22"/>
        </w:rPr>
        <w:t>from our friends.’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August</w:t>
      </w:r>
      <w:r>
        <w:rPr>
          <w:rFonts w:ascii="Times" w:hAnsi="Times" w:eastAsia="Times"/>
          <w:b w:val="0"/>
          <w:i w:val="0"/>
          <w:color w:val="000000"/>
          <w:sz w:val="22"/>
        </w:rPr>
        <w:t>28,  1940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1-9-1940</w:t>
      </w:r>
    </w:p>
    <w:p>
      <w:pPr>
        <w:autoSpaceDN w:val="0"/>
        <w:autoSpaceDE w:val="0"/>
        <w:widowControl/>
        <w:spacing w:line="292" w:lineRule="exact" w:before="4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162. LETTER TO SUSHILA NAYYAR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28,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awake today since 1.00 a.m. I woke up Pyarelal at 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o’clock and asked him to get me some paper. This is the first letter.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not the only cause for this sleep-lessness. My other jobs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the reason. You being the chief reason, I am taking up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>first.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 gave me your letters yesterday. This is in reply to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letters. My programme of action is uncertain. I do not know whether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fight or resort to a fast. One of the two courses appears certain.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be aware of this. You should not make any changes in your </w:t>
      </w:r>
      <w:r>
        <w:rPr>
          <w:rFonts w:ascii="Times" w:hAnsi="Times" w:eastAsia="Times"/>
          <w:b w:val="0"/>
          <w:i w:val="0"/>
          <w:color w:val="000000"/>
          <w:sz w:val="22"/>
        </w:rPr>
        <w:t>programme on that account.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that the dispensary drove you from Sevagram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had there been no dispensary and had you not been the resident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doctor, the question of your walking or not walking with me would </w:t>
      </w:r>
      <w:r>
        <w:rPr>
          <w:rFonts w:ascii="Times" w:hAnsi="Times" w:eastAsia="Times"/>
          <w:b w:val="0"/>
          <w:i w:val="0"/>
          <w:color w:val="000000"/>
          <w:sz w:val="22"/>
        </w:rPr>
        <w:t>not have arisen.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right that you should compare me with Mahadev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Devdas. In the first place, you are doing gross injustice to Mahadev.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no hatred towards you. Only he is not any more under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spell. For this I hold myself responsible. It has been to the good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both. I am firmly convinced that Mahadev still wishes you well.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possible, he would serve you and do it whole-heartedly.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him. Your impression about Devdas is correct. But if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contempt it is not for you but for me. Behind it is his deep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knowledge. But my position is not to be equated with that of either.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change you find in my behaviour is solely for your good,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truth. How stupid and unthinking of you that you should see </w:t>
      </w:r>
      <w:r>
        <w:rPr>
          <w:rFonts w:ascii="Times" w:hAnsi="Times" w:eastAsia="Times"/>
          <w:b w:val="0"/>
          <w:i w:val="0"/>
          <w:color w:val="000000"/>
          <w:sz w:val="22"/>
        </w:rPr>
        <w:t>displeasure in my well-meant behaviour. Get rid of such a thought. It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163</w:t>
      </w:r>
    </w:p>
    <w:p>
      <w:pPr>
        <w:sectPr>
          <w:pgSz w:w="9360" w:h="12960"/>
          <w:pgMar w:top="52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behove you. It is wrong. There is no displeasure at all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 I have taken. It is possible that I may have been unfair knowingly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unknowingly. I see in it only the purest justice and purest love.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cease to be a satyagrahi if it were otherwise. I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disqualified for conducting the struggle.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not force you to come to Sevagram. Your good lies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away. Your being a doctor is a restraining factor. I often feel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your duty as a doctor to be at Sevagram. So long as I do not cease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your usefulness as a doctor for Sevagram, I cannot take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around with me as I do Mahadev. If I do that, it would appear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my duty. You hold the contrary view. Hence, so long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opposite views about duty, how can your talents be put to use?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I allow it that your medical services should not at all be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 to others? I feel your need every moment. Ba yearns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She thinks of you when someone falls ill. Hence, whatever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said earlier, I clearly see your place is essentially in the Ashram.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you see it as clearly as the reflection in a mirror, your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will be meaningless. Once this point is clearly understood,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another matter if I take you out for my sake or even your </w:t>
      </w:r>
      <w:r>
        <w:rPr>
          <w:rFonts w:ascii="Times" w:hAnsi="Times" w:eastAsia="Times"/>
          <w:b w:val="0"/>
          <w:i w:val="0"/>
          <w:color w:val="000000"/>
          <w:sz w:val="22"/>
        </w:rPr>
        <w:t>sake.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hope that you will get a job. Concentrate on your studies.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would be the value of a degree obtained wihout hard work.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me what you should do. This is my reply. You will have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when you become a full-fledged doctor. That will be your </w:t>
      </w:r>
      <w:r>
        <w:rPr>
          <w:rFonts w:ascii="Times" w:hAnsi="Times" w:eastAsia="Times"/>
          <w:b w:val="0"/>
          <w:i w:val="0"/>
          <w:color w:val="000000"/>
          <w:sz w:val="22"/>
        </w:rPr>
        <w:t>happiness.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abide by what I said about Mother. You should forget 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 else.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 and I have come to an agreement that only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guide you, not he. He would not give you any independent guidance.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incapable of doing that. How can he guide you when he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 need of guidance? Then, why do you always expect letters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him? What can he write? At least he can write nothing concerning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Should he always give you the news about the Ashram?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that even through somebody else. I advise you to stop altogether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him confidential letters. Write to me when it is necessary.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it your great fault that you preserve the letters. Whatever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of letters that might have been written, why should they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preserved? Even Pyarelal has that bad habit. I shall make him give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up. Whatever letters you write to me, I will read and destroy. I will not </w:t>
      </w:r>
      <w:r>
        <w:rPr>
          <w:rFonts w:ascii="Times" w:hAnsi="Times" w:eastAsia="Times"/>
          <w:b w:val="0"/>
          <w:i w:val="0"/>
          <w:color w:val="000000"/>
          <w:sz w:val="22"/>
        </w:rPr>
        <w:t>give them back to Pyarelal. I will not send them back to you. I would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you to destroy my letters too. You may preserve the letters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may have written something important or valuable.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wrong to preserve the letters which you have not liked 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have seen only my faults. We should not be obsessed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faults of our elders or dear ones. Nor should we preserve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references. Now the prayer bell has gone. May God always protect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220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 ti origin al: Pyarel al Papers . Nehru Memori al Museum 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Librar y. Courte sy: Dr. Sushil a Nayyar 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163. LETTER TO LORD LINLITHGOW</w:t>
      </w:r>
    </w:p>
    <w:p>
      <w:pPr>
        <w:autoSpaceDN w:val="0"/>
        <w:autoSpaceDE w:val="0"/>
        <w:widowControl/>
        <w:spacing w:line="266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 C. P.,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29,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LORD LINLITHGOW,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thank you for your letter of the 23rd instant; my reminder </w:t>
      </w:r>
      <w:r>
        <w:rPr>
          <w:rFonts w:ascii="Times" w:hAnsi="Times" w:eastAsia="Times"/>
          <w:b w:val="0"/>
          <w:i w:val="0"/>
          <w:color w:val="000000"/>
          <w:sz w:val="22"/>
        </w:rPr>
        <w:t>was proof of my anxiety that the letter should not miscarry.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distress is going deeper. Recent events disconcert me.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 about ‘exactions’ and inflated salaries is already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 fear that free  expression of public opinion will  presently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suppressed with a heavy hand.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 discordant note  will be allowed.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wars  cannot be carried on otherwise. That is one of the many </w:t>
      </w:r>
      <w:r>
        <w:rPr>
          <w:rFonts w:ascii="Times" w:hAnsi="Times" w:eastAsia="Times"/>
          <w:b w:val="0"/>
          <w:i w:val="0"/>
          <w:color w:val="000000"/>
          <w:sz w:val="22"/>
        </w:rPr>
        <w:t>reasons for making them hateful.</w:t>
      </w:r>
    </w:p>
    <w:p>
      <w:pPr>
        <w:autoSpaceDN w:val="0"/>
        <w:tabs>
          <w:tab w:pos="550" w:val="left"/>
          <w:tab w:pos="31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things go on as they are and if the Congress remains supine,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will die a slow death.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domain of  politics your  words alarm me. I must confess </w:t>
      </w:r>
      <w:r>
        <w:rPr>
          <w:rFonts w:ascii="Times" w:hAnsi="Times" w:eastAsia="Times"/>
          <w:b w:val="0"/>
          <w:i w:val="0"/>
          <w:color w:val="000000"/>
          <w:sz w:val="22"/>
        </w:rPr>
        <w:t>I do not understand some of them.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profound  differences between Congressmen  and me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bridged.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nearly feel that it was wrong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in advance that a State could not be run without an army. All </w:t>
      </w:r>
      <w:r>
        <w:rPr>
          <w:rFonts w:ascii="Times" w:hAnsi="Times" w:eastAsia="Times"/>
          <w:b w:val="0"/>
          <w:i w:val="0"/>
          <w:color w:val="000000"/>
          <w:sz w:val="22"/>
        </w:rPr>
        <w:t>hope for  the world seemed to have been lost so far as the Congress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Here the Viceroy has noted in the margin: “False associatin. This has no </w:t>
      </w:r>
      <w:r>
        <w:rPr>
          <w:rFonts w:ascii="Times" w:hAnsi="Times" w:eastAsia="Times"/>
          <w:b w:val="0"/>
          <w:i w:val="0"/>
          <w:color w:val="000000"/>
          <w:sz w:val="18"/>
        </w:rPr>
        <w:t>place in its context.”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Viceroy's note in the margin: “there is the rub”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Viceroy's note in the margin: “Am I to understand this to mean that he comes </w:t>
      </w:r>
      <w:r>
        <w:rPr>
          <w:rFonts w:ascii="Times" w:hAnsi="Times" w:eastAsia="Times"/>
          <w:b w:val="0"/>
          <w:i w:val="0"/>
          <w:color w:val="000000"/>
          <w:sz w:val="18"/>
        </w:rPr>
        <w:t>as the Congress leader?”.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165</w:t>
      </w:r>
    </w:p>
    <w:p>
      <w:pPr>
        <w:sectPr>
          <w:pgSz w:w="9360" w:h="12960"/>
          <w:pgMar w:top="524" w:right="140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 concerned.  If you are interested in this part of the inner history </w:t>
      </w:r>
      <w:r>
        <w:rPr>
          <w:rFonts w:ascii="Times" w:hAnsi="Times" w:eastAsia="Times"/>
          <w:b w:val="0"/>
          <w:i w:val="0"/>
          <w:color w:val="000000"/>
          <w:sz w:val="22"/>
        </w:rPr>
        <w:t>of the Congress you shall have it.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If  I cannot help  the British Government, I do not wish to  emb-</w:t>
      </w:r>
      <w:r>
        <w:rPr>
          <w:rFonts w:ascii="Times" w:hAnsi="Times" w:eastAsia="Times"/>
          <w:b w:val="0"/>
          <w:i w:val="0"/>
          <w:color w:val="000000"/>
          <w:sz w:val="22"/>
        </w:rPr>
        <w:t>arrass them. But this desire must not be carried to the extent of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mittee hara-kiriA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 take any step, I would like to bare my heart and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and seek light if it is  darkness that envelops me. If,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think that it is worth while our meeting, you will please  wire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appointment.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 seeking the interview in anticipation of the 13th </w:t>
      </w:r>
      <w:r>
        <w:rPr>
          <w:rFonts w:ascii="Times" w:hAnsi="Times" w:eastAsia="Times"/>
          <w:b w:val="0"/>
          <w:i w:val="0"/>
          <w:color w:val="000000"/>
          <w:sz w:val="22"/>
        </w:rPr>
        <w:t>which is the date of the meeting of the Working Committee.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our meeting comes off before the 13th so as to enable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 to Wardha before that date, it will be helpful. If you will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embarrassed  to meet me or would otherwise not meet me, there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telegram sent me. I shall take you silence to mean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see me on the issue raised by me. If you cannot, I shall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misunderstand you. I hope you will find it possible to pardon 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causing you trouble when your attention should not be diverted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task before you. My object in seeking an appointment is to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stone unturned, first to avoid all possibility of an error of judgment </w:t>
      </w:r>
      <w:r>
        <w:rPr>
          <w:rFonts w:ascii="Times" w:hAnsi="Times" w:eastAsia="Times"/>
          <w:b w:val="0"/>
          <w:i w:val="0"/>
          <w:color w:val="000000"/>
          <w:sz w:val="22"/>
        </w:rPr>
        <w:t>and, secondly, to put before you my case before taking any irretri-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evable step.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550" w:val="left"/>
          <w:tab w:pos="29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now able to send you a translation of the reply I had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my Khurja correspondent.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20" w:lineRule="exact" w:before="86" w:after="0"/>
        <w:ind w:left="0" w:right="5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80" w:after="0"/>
        <w:ind w:left="0" w:right="1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sincerely,</w:t>
      </w:r>
    </w:p>
    <w:p>
      <w:pPr>
        <w:autoSpaceDN w:val="0"/>
        <w:autoSpaceDE w:val="0"/>
        <w:widowControl/>
        <w:spacing w:line="266" w:lineRule="exact" w:before="42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printed copy: Lord Linlithgow Paper. Courtesy: National Archives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Viceroy's note in the margin: “I did not know that the company of the saints </w:t>
      </w:r>
      <w:r>
        <w:rPr>
          <w:rFonts w:ascii="Times" w:hAnsi="Times" w:eastAsia="Times"/>
          <w:b w:val="0"/>
          <w:i w:val="0"/>
          <w:color w:val="000000"/>
          <w:sz w:val="18"/>
        </w:rPr>
        <w:t>were accustomed to limit their liability! !”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Viceroy's note in the margin: “This is for Mr. G. to judge. I can only discuss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matters within the four corners of the Statement. Upon that understanding I shall be </w:t>
      </w:r>
      <w:r>
        <w:rPr>
          <w:rFonts w:ascii="Times" w:hAnsi="Times" w:eastAsia="Times"/>
          <w:b w:val="0"/>
          <w:i w:val="0"/>
          <w:color w:val="000000"/>
          <w:sz w:val="18"/>
        </w:rPr>
        <w:t>flad to grant his request for an  interview, and to do my best to help him.”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Viceroy's note: “P. S. V. He must of course come. My reply should contain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expression of regret that the Maulana declined my invitation and the publice must </w:t>
      </w:r>
      <w:r>
        <w:rPr>
          <w:rFonts w:ascii="Times" w:hAnsi="Times" w:eastAsia="Times"/>
          <w:b w:val="0"/>
          <w:i w:val="0"/>
          <w:color w:val="000000"/>
          <w:sz w:val="18"/>
        </w:rPr>
        <w:t>know that Mr. G. has asked for an invitation.”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 is  to a letter from H. L. Sharma containing allegations of inti-</w:t>
      </w:r>
      <w:r>
        <w:rPr>
          <w:rFonts w:ascii="Times" w:hAnsi="Times" w:eastAsia="Times"/>
          <w:b w:val="0"/>
          <w:i w:val="0"/>
          <w:color w:val="000000"/>
          <w:sz w:val="18"/>
        </w:rPr>
        <w:t>midation of the people for exaction of war loans and contributions to the War Fund.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164. A NOTE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29, 1940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above does not satisfy me, nor do I like that you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satisfied with it. We shouldn’t  be satisfied too easily.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80" w:lineRule="exact" w:before="2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About Munnalal’s objection, it should be decided where meet-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ings of permanent inmates of the Ashram should be held from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and their recommendations and decisions should be recorded. </w:t>
      </w:r>
      <w:r>
        <w:rPr>
          <w:rFonts w:ascii="Times" w:hAnsi="Times" w:eastAsia="Times"/>
          <w:b w:val="0"/>
          <w:i w:val="0"/>
          <w:color w:val="000000"/>
          <w:sz w:val="22"/>
        </w:rPr>
        <w:t>Do you find anything impracticable in this?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 10604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165. LETTER TO PRABHAVATI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30,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got your letter. Come whenever you like. Do not wait till you </w:t>
      </w:r>
      <w:r>
        <w:rPr>
          <w:rFonts w:ascii="Times" w:hAnsi="Times" w:eastAsia="Times"/>
          <w:b w:val="0"/>
          <w:i w:val="0"/>
          <w:color w:val="000000"/>
          <w:sz w:val="22"/>
        </w:rPr>
        <w:t>are so week that you have to take to your bed.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Give Bhagawati his letter and explain the matter to him.</w:t>
      </w:r>
    </w:p>
    <w:p>
      <w:pPr>
        <w:autoSpaceDN w:val="0"/>
        <w:autoSpaceDE w:val="0"/>
        <w:widowControl/>
        <w:spacing w:line="220" w:lineRule="exact" w:before="86" w:after="2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88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80" w:lineRule="exact" w:before="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Rajendra Babu has gone to Sikar. He will stay there for a month. </w:t>
      </w:r>
      <w:r>
        <w:rPr>
          <w:rFonts w:ascii="Times" w:hAnsi="Times" w:eastAsia="Times"/>
          <w:b w:val="0"/>
          <w:i w:val="0"/>
          <w:color w:val="000000"/>
          <w:sz w:val="22"/>
        </w:rPr>
        <w:t>Jamnalalji is with him.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3547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166.  LETTER TO VIYOGI HARI</w:t>
      </w:r>
    </w:p>
    <w:p>
      <w:pPr>
        <w:autoSpaceDN w:val="0"/>
        <w:autoSpaceDE w:val="0"/>
        <w:widowControl/>
        <w:spacing w:line="294" w:lineRule="exact" w:before="8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30,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VIYOGI HARI,</w:t>
      </w:r>
    </w:p>
    <w:p>
      <w:pPr>
        <w:autoSpaceDN w:val="0"/>
        <w:autoSpaceDE w:val="0"/>
        <w:widowControl/>
        <w:spacing w:line="28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Your pain is apparent in spite of your very delicate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words. But your duty consists in parting with it is in its own interest </w:t>
      </w:r>
      <w:r>
        <w:rPr>
          <w:rFonts w:ascii="Times" w:hAnsi="Times" w:eastAsia="Times"/>
          <w:b w:val="0"/>
          <w:i w:val="0"/>
          <w:color w:val="000000"/>
          <w:sz w:val="22"/>
        </w:rPr>
        <w:t>although it is your own handiwork. Ultimately we must abandon the</w:t>
      </w:r>
    </w:p>
    <w:p>
      <w:pPr>
        <w:autoSpaceDN w:val="0"/>
        <w:autoSpaceDE w:val="0"/>
        <w:widowControl/>
        <w:spacing w:line="240" w:lineRule="exact" w:before="5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 the post- mark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167</w:t>
      </w:r>
    </w:p>
    <w:p>
      <w:pPr>
        <w:sectPr>
          <w:pgSz w:w="9360" w:h="12960"/>
          <w:pgMar w:top="52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for captainship or success. You still have it. Let us see  how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manage now. Henceforth you have a greater opportunity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concentrate on service to Harijans. I shall seek one thing from you. </w:t>
      </w:r>
      <w:r>
        <w:rPr>
          <w:rFonts w:ascii="Times" w:hAnsi="Times" w:eastAsia="Times"/>
          <w:b w:val="0"/>
          <w:i w:val="0"/>
          <w:color w:val="000000"/>
          <w:sz w:val="22"/>
        </w:rPr>
        <w:t>Please send me some articles for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Harijan Sevak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every week. Also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criticism about the language, etc., of the </w:t>
      </w:r>
      <w:r>
        <w:rPr>
          <w:rFonts w:ascii="Times" w:hAnsi="Times" w:eastAsia="Times"/>
          <w:b w:val="0"/>
          <w:i/>
          <w:color w:val="000000"/>
          <w:sz w:val="22"/>
        </w:rPr>
        <w:t>Harijan Sevak.</w:t>
      </w:r>
    </w:p>
    <w:p>
      <w:pPr>
        <w:autoSpaceDN w:val="0"/>
        <w:tabs>
          <w:tab w:pos="5330" w:val="left"/>
          <w:tab w:pos="5730" w:val="left"/>
        </w:tabs>
        <w:autoSpaceDE w:val="0"/>
        <w:widowControl/>
        <w:spacing w:line="302" w:lineRule="exact" w:before="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IYOGI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ARIJAN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IWAS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ING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AY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1090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167.  LETTER TO MAGANLAL P. MEHTA</w:t>
      </w:r>
    </w:p>
    <w:p>
      <w:pPr>
        <w:autoSpaceDN w:val="0"/>
        <w:autoSpaceDE w:val="0"/>
        <w:widowControl/>
        <w:spacing w:line="284" w:lineRule="exact" w:before="108" w:after="0"/>
        <w:ind w:left="4950" w:right="0" w:hanging="4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EVAGARAM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31, 1940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MAGAN,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you pass. Keep your pledge of fulfilling Manjula’s </w:t>
      </w:r>
      <w:r>
        <w:rPr>
          <w:rFonts w:ascii="Times" w:hAnsi="Times" w:eastAsia="Times"/>
          <w:b w:val="0"/>
          <w:i w:val="0"/>
          <w:color w:val="000000"/>
          <w:sz w:val="22"/>
        </w:rPr>
        <w:t>wish. She is as gentle as a cow.</w:t>
      </w:r>
    </w:p>
    <w:p>
      <w:pPr>
        <w:autoSpaceDN w:val="0"/>
        <w:tabs>
          <w:tab w:pos="5330" w:val="left"/>
          <w:tab w:pos="5730" w:val="left"/>
        </w:tabs>
        <w:autoSpaceDE w:val="0"/>
        <w:widowControl/>
        <w:spacing w:line="302" w:lineRule="exact" w:before="2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AGANLAL </w:t>
      </w:r>
      <w:r>
        <w:rPr>
          <w:rFonts w:ascii="Times" w:hAnsi="Times" w:eastAsia="Times"/>
          <w:b w:val="0"/>
          <w:i w:val="0"/>
          <w:color w:val="000000"/>
          <w:sz w:val="20"/>
        </w:rPr>
        <w:t>P.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EHTA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Y. M. C. A.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 W. 1607. Courtesy: Manjulabehn M. Mehta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168.  LETTER TO MANJULABEHN M. MEHTA</w:t>
      </w:r>
    </w:p>
    <w:p>
      <w:pPr>
        <w:autoSpaceDN w:val="0"/>
        <w:autoSpaceDE w:val="0"/>
        <w:widowControl/>
        <w:spacing w:line="284" w:lineRule="exact" w:before="108" w:after="0"/>
        <w:ind w:left="495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31, 1940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MANJULA,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understand. Come when you  can. I had a </w:t>
      </w:r>
      <w:r>
        <w:rPr>
          <w:rFonts w:ascii="Times" w:hAnsi="Times" w:eastAsia="Times"/>
          <w:b w:val="0"/>
          <w:i w:val="0"/>
          <w:color w:val="000000"/>
          <w:sz w:val="22"/>
        </w:rPr>
        <w:t>letter from Magan. He is repenting. He is sure to improve, thanks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9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merit.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Keep writing to me.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ENJULA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EHTA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RAJ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HUVAN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LLIS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RIDGE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 B. B. &amp; C. I. R</w:t>
      </w:r>
      <w:r>
        <w:rPr>
          <w:rFonts w:ascii="Times" w:hAnsi="Times" w:eastAsia="Times"/>
          <w:b w:val="0"/>
          <w:i w:val="0"/>
          <w:color w:val="000000"/>
          <w:sz w:val="16"/>
        </w:rPr>
        <w:t>LY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 W. 1606. Courtesy:  Manjulabehn M. Mehta</w:t>
      </w:r>
    </w:p>
    <w:p>
      <w:pPr>
        <w:autoSpaceDN w:val="0"/>
        <w:autoSpaceDE w:val="0"/>
        <w:widowControl/>
        <w:spacing w:line="292" w:lineRule="exact" w:before="362" w:after="0"/>
        <w:ind w:left="1538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169.  LETTERE TO DR. VARIAVA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31,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VARIAYA,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Chi. Kunvarji is the husband of my grand-daughter, Ramibehn.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suffering from tuberculosis. Now the T. B. specialist Dr. David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the he is all right. I shall be grateful  if you will examine him </w:t>
      </w:r>
      <w:r>
        <w:rPr>
          <w:rFonts w:ascii="Times" w:hAnsi="Times" w:eastAsia="Times"/>
          <w:b w:val="0"/>
          <w:i w:val="0"/>
          <w:color w:val="000000"/>
          <w:sz w:val="22"/>
        </w:rPr>
        <w:t>after a fortnight or so and send me your report.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221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170. LETTER TO SUSHILA NAYYAR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31,</w:t>
      </w:r>
      <w:r>
        <w:rPr>
          <w:rFonts w:ascii="Times" w:hAnsi="Times" w:eastAsia="Times"/>
          <w:b w:val="0"/>
          <w:i/>
          <w:color w:val="000000"/>
          <w:sz w:val="22"/>
        </w:rPr>
        <w:t>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 gave me a letter from you the day before yesterday.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letter! Why such doubt about me? There was no condemnation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what I said about you. There was only love in it. I have not shown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letters to anyone. No one can read my letters because from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they go straight to Pyarelal. In my whole life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to have taken as much care about anyone’s letters as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yours and my replies to them. I am not even conscious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mentioned any conditions. I have not even given you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categorical reply about your coming. The clearest reply I gave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Lilavati Munshi’s question yesterday: “She had not come to settle </w:t>
      </w:r>
      <w:r>
        <w:rPr>
          <w:rFonts w:ascii="Times" w:hAnsi="Times" w:eastAsia="Times"/>
          <w:b w:val="0"/>
          <w:i w:val="0"/>
          <w:color w:val="000000"/>
          <w:sz w:val="22"/>
        </w:rPr>
        <w:t>here permanently. The dispensary was only a plaything for her. She is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169</w:t>
      </w:r>
    </w:p>
    <w:p>
      <w:pPr>
        <w:sectPr>
          <w:pgSz w:w="9360" w:h="12960"/>
          <w:pgMar w:top="524" w:right="140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expecting to get a job. If she gets it, she will not be coming at least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present. If I know that she is not coming at all then I shall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what to do about the dispensary.” I cannot undertake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 will write to you. In my view, he should not write to you at </w:t>
      </w:r>
      <w:r>
        <w:rPr>
          <w:rFonts w:ascii="Times" w:hAnsi="Times" w:eastAsia="Times"/>
          <w:b w:val="0"/>
          <w:i w:val="0"/>
          <w:color w:val="000000"/>
          <w:sz w:val="22"/>
        </w:rPr>
        <w:t>all. You must be content with what I write.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Harijan Sevak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shifted to Poona. I shall be happy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write something original from there for the edition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Poona. There are ample subjects. If you wrote a series of articles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sanitation, etc., in beautiful Hindi you would refresh your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>and improve your skill as a writer.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like the doctor’s letter to you. Had there been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for consultation, I would have drafted a stern reply and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withdraw your application. I cannot bear to see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helpless. Where is any prestige in a job obtained in such a </w:t>
      </w:r>
      <w:r>
        <w:rPr>
          <w:rFonts w:ascii="Times" w:hAnsi="Times" w:eastAsia="Times"/>
          <w:b w:val="0"/>
          <w:i w:val="0"/>
          <w:color w:val="000000"/>
          <w:sz w:val="22"/>
        </w:rPr>
        <w:t>manner? But what is done is done.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may have to go to Simla.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sending Lilavati’s letter for you to read.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 ti origin al: Pyarel al Papers . Nehru Memori al Museum 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Librar y. Courte sy: Dr. Sushil a Nayyar 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171. LETTER TO MADAN MOHAN MALAVIYA</w:t>
      </w:r>
    </w:p>
    <w:p>
      <w:pPr>
        <w:autoSpaceDN w:val="0"/>
        <w:autoSpaceDE w:val="0"/>
        <w:widowControl/>
        <w:spacing w:line="224" w:lineRule="exact" w:before="108" w:after="0"/>
        <w:ind w:left="495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31, 1940</w:t>
      </w:r>
    </w:p>
    <w:p>
      <w:pPr>
        <w:autoSpaceDN w:val="0"/>
        <w:tabs>
          <w:tab w:pos="550" w:val="left"/>
          <w:tab w:pos="1610" w:val="left"/>
        </w:tabs>
        <w:autoSpaceDE w:val="0"/>
        <w:widowControl/>
        <w:spacing w:line="24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SAHEB,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was happy to see your handwriting. The very word convo-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cation scares 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where do I have  knowledge worthy of a scholar? </w:t>
      </w:r>
      <w:r>
        <w:rPr>
          <w:rFonts w:ascii="Times" w:hAnsi="Times" w:eastAsia="Times"/>
          <w:b w:val="0"/>
          <w:i w:val="0"/>
          <w:color w:val="000000"/>
          <w:sz w:val="22"/>
        </w:rPr>
        <w:t>How can I face the boys? And certainly the lack of time is an impo-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rtant consideration. Therefore please excuse me. I  know  it is your </w:t>
      </w:r>
      <w:r>
        <w:rPr>
          <w:rFonts w:ascii="Times" w:hAnsi="Times" w:eastAsia="Times"/>
          <w:b w:val="0"/>
          <w:i w:val="0"/>
          <w:color w:val="000000"/>
          <w:sz w:val="22"/>
        </w:rPr>
        <w:t>love and Radhakrishnan’s that call me, but I am helpless.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Hope you are well.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younger brother.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Pyarelal Papers. Courtesy: Pyarelal</w:t>
      </w:r>
    </w:p>
    <w:p>
      <w:pPr>
        <w:autoSpaceDN w:val="0"/>
        <w:autoSpaceDE w:val="0"/>
        <w:widowControl/>
        <w:spacing w:line="220" w:lineRule="exact" w:before="6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in his letter of August 28, had invited Gandhiji to deliver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convocation address at the Banaras Hindu University on Novermber 30 or any other </w:t>
      </w:r>
      <w:r>
        <w:rPr>
          <w:rFonts w:ascii="Times" w:hAnsi="Times" w:eastAsia="Times"/>
          <w:b w:val="0"/>
          <w:i w:val="0"/>
          <w:color w:val="000000"/>
          <w:sz w:val="18"/>
        </w:rPr>
        <w:t>day convenient to him.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172.  LETTER TO KRISHNACHANDRA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31,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 the questions that you have raised are important.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Keshav will never steal eatables. It is mere suspicion on the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 you people. It has to be put up with. I do not see anything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using a lock and key. The custody of fruit should be with you </w:t>
      </w:r>
      <w:r>
        <w:rPr>
          <w:rFonts w:ascii="Times" w:hAnsi="Times" w:eastAsia="Times"/>
          <w:b w:val="0"/>
          <w:i w:val="0"/>
          <w:color w:val="000000"/>
          <w:sz w:val="22"/>
        </w:rPr>
        <w:t>only.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Make it clearly known cots are meant only for the sick 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sleep in risky corners. I shall write this in the Notebook if </w:t>
      </w:r>
      <w:r>
        <w:rPr>
          <w:rFonts w:ascii="Times" w:hAnsi="Times" w:eastAsia="Times"/>
          <w:b w:val="0"/>
          <w:i w:val="0"/>
          <w:color w:val="000000"/>
          <w:sz w:val="22"/>
        </w:rPr>
        <w:t>you want me to.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Ramanarayanji has come for </w:t>
      </w:r>
      <w:r>
        <w:rPr>
          <w:rFonts w:ascii="Times" w:hAnsi="Times" w:eastAsia="Times"/>
          <w:b w:val="0"/>
          <w:i/>
          <w:color w:val="000000"/>
          <w:sz w:val="22"/>
        </w:rPr>
        <w:t>sadhana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our duty to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his health. The problem of servants is knotty. We shall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 merely by removing servants. It will be enough if we limit the </w:t>
      </w:r>
      <w:r>
        <w:rPr>
          <w:rFonts w:ascii="Times" w:hAnsi="Times" w:eastAsia="Times"/>
          <w:b w:val="0"/>
          <w:i w:val="0"/>
          <w:color w:val="000000"/>
          <w:sz w:val="22"/>
        </w:rPr>
        <w:t>jobs to be entrusted to servants.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flour is not available we should certainly have porridge.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like.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soap should be eschewed.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copy to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ordered. Hindi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Bhajanavali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under print. You should get all the three newspapers. Make the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arrangements.</w:t>
      </w:r>
    </w:p>
    <w:p>
      <w:pPr>
        <w:autoSpaceDN w:val="0"/>
        <w:autoSpaceDE w:val="0"/>
        <w:widowControl/>
        <w:spacing w:line="220" w:lineRule="exact" w:before="4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 photostat of the Hindi: G. N. 4359</w:t>
      </w:r>
    </w:p>
    <w:p>
      <w:pPr>
        <w:autoSpaceDN w:val="0"/>
        <w:autoSpaceDE w:val="0"/>
        <w:widowControl/>
        <w:spacing w:line="292" w:lineRule="exact" w:before="262" w:after="0"/>
        <w:ind w:left="0" w:right="185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173.  TALK TO VILLAGERS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4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1,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ancient India a man’s wealth was reckoned according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cows he possessed, not according to the gold and silver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owned. The Cow was worshipped as mother, for she sustained us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and her male progeny helped us to carry on agriculture which </w:t>
      </w:r>
      <w:r>
        <w:rPr>
          <w:rFonts w:ascii="Times" w:hAnsi="Times" w:eastAsia="Times"/>
          <w:b w:val="0"/>
          <w:i w:val="0"/>
          <w:color w:val="000000"/>
          <w:sz w:val="22"/>
        </w:rPr>
        <w:t>kept us alive. Cows are there in the West also, and they are kept very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brand name has been omitted.</w:t>
      </w:r>
    </w:p>
    <w:p>
      <w:pPr>
        <w:autoSpaceDN w:val="0"/>
        <w:autoSpaceDE w:val="0"/>
        <w:widowControl/>
        <w:spacing w:line="240" w:lineRule="exact" w:before="0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&amp;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Extracted from Mahadev Desai's “Sevagram Notes”, 9-9-1940.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villagers had invited Gandhiji to go and see their cattle parade on the 1st September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day was observed as their day of annual rest when the bullocks were decorated </w:t>
      </w:r>
      <w:r>
        <w:rPr>
          <w:rFonts w:ascii="Times" w:hAnsi="Times" w:eastAsia="Times"/>
          <w:b w:val="0"/>
          <w:i w:val="0"/>
          <w:color w:val="000000"/>
          <w:sz w:val="18"/>
        </w:rPr>
        <w:t>adn garlanded.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171</w:t>
      </w:r>
    </w:p>
    <w:p>
      <w:pPr>
        <w:sectPr>
          <w:pgSz w:w="9360" w:h="12960"/>
          <w:pgMar w:top="52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well indeed. But their male progeny is not used for agricultural pur-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poses, it is turned into beef. From time immemorial this idea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repugnant to us, and we have worshipped the cow and her  progeny.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bullocks are the means of  transport everywhere in our villages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have not ceased to be such even in a place like Simla. The railway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 and the motor-car go there, but all  along the mountain road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bullocks trudging up and down dragging heavily-laden carts. It </w:t>
      </w:r>
      <w:r>
        <w:rPr>
          <w:rFonts w:ascii="Times" w:hAnsi="Times" w:eastAsia="Times"/>
          <w:b w:val="0"/>
          <w:i w:val="0"/>
          <w:color w:val="000000"/>
          <w:sz w:val="22"/>
        </w:rPr>
        <w:t>seems as if the means of transport is part of our lives and our civili-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zations. And the bullock has to endure if our handicraft civilization is </w:t>
      </w:r>
      <w:r>
        <w:rPr>
          <w:rFonts w:ascii="Times" w:hAnsi="Times" w:eastAsia="Times"/>
          <w:b w:val="0"/>
          <w:i w:val="0"/>
          <w:color w:val="000000"/>
          <w:sz w:val="22"/>
        </w:rPr>
        <w:t>to endure.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have fallen on evil days. Our idea of wealth has changed,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reckon it in terms of hard cash, and have come to neglect our cattle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 have been progressively deteriorating. I am glad that you 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celebrating this day, but you must know its implications. A day’s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celebration would have no meaning if you neglected them the rest of </w:t>
      </w:r>
      <w:r>
        <w:rPr>
          <w:rFonts w:ascii="Times" w:hAnsi="Times" w:eastAsia="Times"/>
          <w:b w:val="0"/>
          <w:i w:val="0"/>
          <w:color w:val="000000"/>
          <w:sz w:val="22"/>
        </w:rPr>
        <w:t>the year. You have to find out whose animals are the best and to dis-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 how he manages to keep them so well. You will find out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 gives the largest amount of milk and discover how he keeps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feeds her. You may fix some prize for the  best bullock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cow in the village. We are here for your service. Parnerkarji,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qualified dairyman, and Balvantsinha, known for his love and care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animals, are at your disposal. The stud bull is being  maintained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benefit of the village. You must make use of all the facilities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provided. But you can do so only when you have a genuine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for your animals. Here is a thing of which you and I should be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Supposing I were to prod one of your children with this </w:t>
      </w:r>
      <w:r>
        <w:rPr>
          <w:rFonts w:ascii="Times" w:hAnsi="Times" w:eastAsia="Times"/>
          <w:b w:val="0"/>
          <w:i w:val="0"/>
          <w:color w:val="000000"/>
          <w:sz w:val="22"/>
        </w:rPr>
        <w:t>ashamed.</w:t>
      </w: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stick, would you let me do it? And if you will not, how dare you treat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useful animals so? Nowhere else in the world, to my knowledge,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such an instrument of torture used. You should either give this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not invite me to these shows. You should treat them so kindly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handle them so gently that they will understand a word or a gesture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 without the use of any stick at all. Address yourselves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 from today, and see what progress you can make by the time we </w:t>
      </w:r>
      <w:r>
        <w:rPr>
          <w:rFonts w:ascii="Times" w:hAnsi="Times" w:eastAsia="Times"/>
          <w:b w:val="0"/>
          <w:i w:val="0"/>
          <w:color w:val="000000"/>
          <w:sz w:val="22"/>
        </w:rPr>
        <w:t>have the next festival. Our aim is to make of Sevagram a model vil-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lage. I have on another occasion told you what to do in other  matters.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am telling you that without model cattle we cannot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model village. Our service is at your disposal, but our service too </w:t>
      </w:r>
      <w:r>
        <w:rPr>
          <w:rFonts w:ascii="Times" w:hAnsi="Times" w:eastAsia="Times"/>
          <w:b w:val="0"/>
          <w:i w:val="0"/>
          <w:color w:val="000000"/>
          <w:sz w:val="22"/>
        </w:rPr>
        <w:t>cannot be of much use without your co-operation. I hope you will,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Here Gandhiji showed them a goad.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therefore, meet together at once and frame a programme of imme-</w:t>
      </w:r>
      <w:r>
        <w:rPr>
          <w:rFonts w:ascii="Times" w:hAnsi="Times" w:eastAsia="Times"/>
          <w:b w:val="0"/>
          <w:i w:val="0"/>
          <w:color w:val="000000"/>
          <w:sz w:val="22"/>
        </w:rPr>
        <w:t>diate action.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15-9-1940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174. DISCUSSION WITH BHARATANAND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September 2,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BHARATANAND</w:t>
      </w:r>
      <w:r>
        <w:rPr>
          <w:rFonts w:ascii="Times" w:hAnsi="Times" w:eastAsia="Times"/>
          <w:b w:val="0"/>
          <w:i w:val="0"/>
          <w:color w:val="000000"/>
          <w:sz w:val="18"/>
        </w:rPr>
        <w:t>:  You say that the Poles were ‘almost non-violent’. I do not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think so. There was black hatred in the breast of  Poland and I do not think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compliment is deserved.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You  must not take what I say so terribly literally.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 soldiers resist a force of a thousand soldiers armed cap-a-pie, the </w:t>
      </w:r>
      <w:r>
        <w:rPr>
          <w:rFonts w:ascii="Times" w:hAnsi="Times" w:eastAsia="Times"/>
          <w:b w:val="0"/>
          <w:i w:val="0"/>
          <w:color w:val="000000"/>
          <w:sz w:val="22"/>
        </w:rPr>
        <w:t>former are almost non-violent, because  there is no capacity for any-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like proportionate violence in them. But the instance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of the girl is more appropriate. A girl who attacks her assailant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her nails, if she has grown them, or with her teeth, if she has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almost non-violent, because there is no premeditated violence in </w:t>
      </w:r>
      <w:r>
        <w:rPr>
          <w:rFonts w:ascii="Times" w:hAnsi="Times" w:eastAsia="Times"/>
          <w:b w:val="0"/>
          <w:i w:val="0"/>
          <w:color w:val="000000"/>
          <w:sz w:val="22"/>
        </w:rPr>
        <w:t>her. Her violence is the  violence of the mouse against the cat.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.  Well, then, Bapuji, I will give you an instance. A young Russian girl was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attacked by a soldier. She used her nails and teeth and tore  him, so to say, to pieces.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she almost non-violent?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MAHADEV DESAI</w:t>
      </w:r>
      <w:r>
        <w:rPr>
          <w:rFonts w:ascii="Times" w:hAnsi="Times" w:eastAsia="Times"/>
          <w:b w:val="0"/>
          <w:i w:val="0"/>
          <w:color w:val="000000"/>
          <w:sz w:val="18"/>
        </w:rPr>
        <w:t>:  How can it cease to be non-violence, if offered on the spur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moment simply because it was successful?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>.  No.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.  Then I am really puzzled. You say there should be no premeditated violence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no capacity to offer proportionate violence. Here in this case she by her success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proved that she had the capacity.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 am sorry that I inadvertently said ‘no’ to Mahadev. There </w:t>
      </w:r>
      <w:r>
        <w:rPr>
          <w:rFonts w:ascii="Times" w:hAnsi="Times" w:eastAsia="Times"/>
          <w:b w:val="0"/>
          <w:i w:val="0"/>
          <w:color w:val="000000"/>
          <w:sz w:val="22"/>
        </w:rPr>
        <w:t>was violence there. It was equally matched.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. But, then, is not intention ultimately the test? A surgeon uses his knife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non-violently. Or a keeper of the peace uses force against miscreants in order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protect society. That too he does non-violently.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Who is to judge the intention? No we. And for us the deed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cases is the test. We normally look at the action and not at the </w:t>
      </w:r>
      <w:r>
        <w:rPr>
          <w:rFonts w:ascii="Times" w:hAnsi="Times" w:eastAsia="Times"/>
          <w:b w:val="0"/>
          <w:i w:val="0"/>
          <w:color w:val="000000"/>
          <w:sz w:val="22"/>
        </w:rPr>
        <w:t>intention. God alone knows the intention.</w:t>
      </w:r>
    </w:p>
    <w:p>
      <w:pPr>
        <w:autoSpaceDN w:val="0"/>
        <w:autoSpaceDE w:val="0"/>
        <w:widowControl/>
        <w:spacing w:line="240" w:lineRule="exact" w:before="4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 Mahadev Desai’s “Ahimsa in Daily Life”, 2-9-1940.</w:t>
      </w:r>
    </w:p>
    <w:p>
      <w:pPr>
        <w:autoSpaceDN w:val="0"/>
        <w:autoSpaceDE w:val="0"/>
        <w:widowControl/>
        <w:spacing w:line="234" w:lineRule="exact" w:before="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173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.  Then God alone knows what is himsa and what is ahimsa.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Yes, God alone is the final judge. It is likely that what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to be an act of ahimsa is an act  of </w:t>
      </w:r>
      <w:r>
        <w:rPr>
          <w:rFonts w:ascii="Times" w:hAnsi="Times" w:eastAsia="Times"/>
          <w:b w:val="0"/>
          <w:i/>
          <w:color w:val="000000"/>
          <w:sz w:val="22"/>
        </w:rPr>
        <w:t>himsa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eyes of God.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for us the path is chalked out. And then you must know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practice of ahimsa means also in one who practises it the keenest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intelligence and wide-awake conscience. It  is  difficult for him to err.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used those words for Poland, and when I suggested to  a girl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believing herself to be helpless that she might use her nails and teeth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being guilty of violence, you must understand the meaning at </w:t>
      </w:r>
      <w:r>
        <w:rPr>
          <w:rFonts w:ascii="Times" w:hAnsi="Times" w:eastAsia="Times"/>
          <w:b w:val="0"/>
          <w:i w:val="0"/>
          <w:color w:val="000000"/>
          <w:sz w:val="22"/>
        </w:rPr>
        <w:t>the back of my mind. There is the refusal to bend before over-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whelming might in the full knowledge that it means certain death.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Poles knew that they would be crushed to atoms, and yet they resisted </w:t>
      </w:r>
      <w:r>
        <w:rPr>
          <w:rFonts w:ascii="Times" w:hAnsi="Times" w:eastAsia="Times"/>
          <w:b w:val="0"/>
          <w:i w:val="0"/>
          <w:color w:val="000000"/>
          <w:sz w:val="22"/>
        </w:rPr>
        <w:t>the German hordes. That was why I called it almost non-violence.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.  But, Bapuji, I cannot somehow forget that it is God who is the Judge,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God permits violence. There is a </w:t>
      </w:r>
      <w:r>
        <w:rPr>
          <w:rFonts w:ascii="Times" w:hAnsi="Times" w:eastAsia="Times"/>
          <w:b w:val="0"/>
          <w:i/>
          <w:color w:val="000000"/>
          <w:sz w:val="18"/>
        </w:rPr>
        <w:t>puranic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story I should like to tell you. God Shiva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once suddenly disappeared as he and Parvati were in the midst of a conversation. But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soon he appeared again. On being asked where he had been, he said he had gone to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rescue of a bhakta who had been attacked, but he had come back on finding that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bhakta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had helped himself by striking his assailant with a stone.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Well, well, no amount of argument can teach us ahimsa.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not forget that one cannot be sure of the purity of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until one has gone through the whole course of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>training laid down by masters of yoga like Patanjali. Perfect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chitta-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shuddhi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cannot be achieved in any other way.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.  Ahimsa, brahmacharya, spinning are all sadhanas, and whereas one may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suit one, it may not suit another. Why have you made of ahimsa a universal precept?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When a means has been tried by a scientist and he has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of infallible effect he puts it before all. You know the maxim what </w:t>
      </w:r>
      <w:r>
        <w:rPr>
          <w:rFonts w:ascii="Times" w:hAnsi="Times" w:eastAsia="Times"/>
          <w:b w:val="0"/>
          <w:i w:val="0"/>
          <w:color w:val="000000"/>
          <w:sz w:val="22"/>
        </w:rPr>
        <w:t>is true of the individual is true of the universe.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.  But you lay down the same law for a saint and a robber!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The law is the same; the way may be more difficult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robber than for the saint. The law is the ideal, no matter how much </w:t>
      </w:r>
      <w:r>
        <w:rPr>
          <w:rFonts w:ascii="Times" w:hAnsi="Times" w:eastAsia="Times"/>
          <w:b w:val="0"/>
          <w:i w:val="0"/>
          <w:color w:val="000000"/>
          <w:sz w:val="22"/>
        </w:rPr>
        <w:t>individuals may fall short of the ideal.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.  But you forget the reality before the ideal.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No. The really is always present before me, but my striving is </w:t>
      </w:r>
      <w:r>
        <w:rPr>
          <w:rFonts w:ascii="Times" w:hAnsi="Times" w:eastAsia="Times"/>
          <w:b w:val="0"/>
          <w:i w:val="0"/>
          <w:color w:val="000000"/>
          <w:sz w:val="22"/>
        </w:rPr>
        <w:t>always to reach the ideal. Euclid’s straight line exists only in our con-</w:t>
      </w:r>
    </w:p>
    <w:p>
      <w:pPr>
        <w:autoSpaceDN w:val="0"/>
        <w:autoSpaceDE w:val="0"/>
        <w:widowControl/>
        <w:spacing w:line="240" w:lineRule="exact" w:before="4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Purification of mind.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ception, but we have always to postulate it. We have always to strive to </w:t>
      </w:r>
      <w:r>
        <w:rPr>
          <w:rFonts w:ascii="Times" w:hAnsi="Times" w:eastAsia="Times"/>
          <w:b w:val="0"/>
          <w:i w:val="0"/>
          <w:color w:val="000000"/>
          <w:sz w:val="22"/>
        </w:rPr>
        <w:t>draw a true line corresponding to Euclid’s imaginary line.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8-9-1940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175.  QUESTION BOX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R</w:t>
      </w:r>
      <w:r>
        <w:rPr>
          <w:rFonts w:ascii="Times" w:hAnsi="Times" w:eastAsia="Times"/>
          <w:b w:val="0"/>
          <w:i w:val="0"/>
          <w:color w:val="000000"/>
          <w:sz w:val="16"/>
        </w:rPr>
        <w:t>IDDLE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You have said that a non-violent person should at all times be ready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renounce everything, for the things of this world pertain to the body and not to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spirit. If we were all thus prepared, the question of violent or non-violent warfare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would not arise. Wars are fought in order to protect life and property, should these be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endangered. You also say that, so long so the desire to protect life and property rem-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ains within us, out ahimsa cannot be said to be pure. How can we reconcile the two?</w:t>
      </w:r>
    </w:p>
    <w:p>
      <w:pPr>
        <w:autoSpaceDN w:val="0"/>
        <w:autoSpaceDE w:val="0"/>
        <w:widowControl/>
        <w:spacing w:line="260" w:lineRule="exact" w:before="34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  Yours is a good question. I wrote with reference to the satya-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graha army. Take our own country for instance. Its entire population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enlist in the army. But those who are willing to protect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by means of non-violence will have to renounce all worldly </w:t>
      </w:r>
      <w:r>
        <w:rPr>
          <w:rFonts w:ascii="Times" w:hAnsi="Times" w:eastAsia="Times"/>
          <w:b w:val="0"/>
          <w:i w:val="0"/>
          <w:color w:val="000000"/>
          <w:sz w:val="22"/>
        </w:rPr>
        <w:t>attachment.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URITY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Can one whose heart is not pure wear khadi?</w:t>
      </w:r>
    </w:p>
    <w:p>
      <w:pPr>
        <w:autoSpaceDN w:val="0"/>
        <w:autoSpaceDE w:val="0"/>
        <w:widowControl/>
        <w:spacing w:line="260" w:lineRule="exact" w:before="34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It appears you do not read the papers. I have said and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 without number that khadi, as cloth, is there for everyone to use,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drunkard, the immoral, the thief and the dacoit included.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inasmuch as khadi has been accepted as  the symbol of our freedom,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obligatory for all those who wish to gain and protect that freedom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wear it. And what you say is, therefore, applicable to such persons.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a satyagrahi must be pure in heart, he must shun drink and </w:t>
      </w:r>
      <w:r>
        <w:rPr>
          <w:rFonts w:ascii="Times" w:hAnsi="Times" w:eastAsia="Times"/>
          <w:b w:val="0"/>
          <w:i w:val="0"/>
          <w:color w:val="000000"/>
          <w:sz w:val="22"/>
        </w:rPr>
        <w:t>immorality, and for him the wearing of khadi is a duty.</w:t>
      </w:r>
    </w:p>
    <w:p>
      <w:pPr>
        <w:autoSpaceDN w:val="0"/>
        <w:autoSpaceDE w:val="0"/>
        <w:widowControl/>
        <w:spacing w:line="266" w:lineRule="exact" w:before="88" w:after="0"/>
        <w:ind w:left="0" w:right="27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 Q</w:t>
      </w:r>
      <w:r>
        <w:rPr>
          <w:rFonts w:ascii="Times" w:hAnsi="Times" w:eastAsia="Times"/>
          <w:b w:val="0"/>
          <w:i w:val="0"/>
          <w:color w:val="000000"/>
          <w:sz w:val="16"/>
        </w:rPr>
        <w:t>UANDARY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I  was walking along the railway line some distance from the  station when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saw a young man standing on the line with the obvious intent of committing 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suicide. I tried to dissuade him from carrying out his intention, but  he was adamant.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Thereupon  I dragged him away and held him until the train  had passed, but inflicted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some bodily injury on him by so doing. I acted spontaneously. Was my action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violent or non-violent? I cannot decide for  myself.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Hindi original of this was published in </w:t>
      </w:r>
      <w:r>
        <w:rPr>
          <w:rFonts w:ascii="Times" w:hAnsi="Times" w:eastAsia="Times"/>
          <w:b w:val="0"/>
          <w:i/>
          <w:color w:val="000000"/>
          <w:sz w:val="18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7-9-1940.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English translation is reproduced from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175</w:t>
      </w:r>
    </w:p>
    <w:p>
      <w:pPr>
        <w:sectPr>
          <w:pgSz w:w="9360" w:h="12960"/>
          <w:pgMar w:top="524" w:right="136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It is good that you acted spontaneously. [We act truly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act spontaneously.]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doubt that your  action 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and brave. You are to be congratulated on saving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man’s life. You acted as  a true friend, just as a surgeon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for the sake of the good of the patient he does not hesitate to </w:t>
      </w:r>
      <w:r>
        <w:rPr>
          <w:rFonts w:ascii="Times" w:hAnsi="Times" w:eastAsia="Times"/>
          <w:b w:val="0"/>
          <w:i w:val="0"/>
          <w:color w:val="000000"/>
          <w:sz w:val="22"/>
        </w:rPr>
        <w:t>operate even though the operation inflicts temporary pain. [Congra-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tulations.]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September</w:t>
      </w:r>
      <w:r>
        <w:rPr>
          <w:rFonts w:ascii="Times" w:hAnsi="Times" w:eastAsia="Times"/>
          <w:b w:val="0"/>
          <w:i w:val="0"/>
          <w:color w:val="000000"/>
          <w:sz w:val="22"/>
        </w:rPr>
        <w:t>2, 1940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8-9-1940</w:t>
      </w:r>
    </w:p>
    <w:p>
      <w:pPr>
        <w:autoSpaceDN w:val="0"/>
        <w:autoSpaceDE w:val="0"/>
        <w:widowControl/>
        <w:spacing w:line="292" w:lineRule="exact" w:before="370" w:after="0"/>
        <w:ind w:left="0" w:right="185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176.  HOW TO QUENCH IT?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11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Elsewhere in these columns the reader will see “A Seeker’s”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in which he has asked a question which must have occurred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everyone. The beauty lies in the way in which he has introduced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He has depicted the present conflagration in such lurid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colours that violence cannot but stink in our nostrils. The reader is </w:t>
      </w:r>
      <w:r>
        <w:rPr>
          <w:rFonts w:ascii="Times" w:hAnsi="Times" w:eastAsia="Times"/>
          <w:b w:val="0"/>
          <w:i w:val="0"/>
          <w:color w:val="000000"/>
          <w:sz w:val="22"/>
        </w:rPr>
        <w:t>sure instinctively to exclaim: “Even if it were possible to win the king-</w:t>
      </w:r>
      <w:r>
        <w:rPr>
          <w:rFonts w:ascii="Times" w:hAnsi="Times" w:eastAsia="Times"/>
          <w:b w:val="0"/>
          <w:i w:val="0"/>
          <w:color w:val="000000"/>
          <w:sz w:val="22"/>
        </w:rPr>
        <w:t>dom of the world by means of such violence, I would not have it.”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this exclamation will be of no avail to quench the confla-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gration. No doubt it will some day quench itself,  but it means mutual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fratricidal  slaughter like that of the Yadavas of old who destroyed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and relieved the earth of so much burden. And such a </w:t>
      </w:r>
      <w:r>
        <w:rPr>
          <w:rFonts w:ascii="Times" w:hAnsi="Times" w:eastAsia="Times"/>
          <w:b w:val="0"/>
          <w:i w:val="0"/>
          <w:color w:val="000000"/>
          <w:sz w:val="22"/>
        </w:rPr>
        <w:t>consummation would any day be preferable to a perpetual confla-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gration. But no one would wish for this. What one would devoutly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for is some brave step to stop the conflagration before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total  destruction. This can only be a non-violent step. How and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can be taken has to be discovered. The “Seeker” will be satisfied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 discovery is made. In my opinion the discovery has 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made. If India can win swaraj non-violently even while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conflagration is going on, the latter is bound to be extinguished by </w:t>
      </w:r>
      <w:r>
        <w:rPr>
          <w:rFonts w:ascii="Times" w:hAnsi="Times" w:eastAsia="Times"/>
          <w:b w:val="0"/>
          <w:i w:val="0"/>
          <w:color w:val="000000"/>
          <w:sz w:val="22"/>
        </w:rPr>
        <w:t>that one event. That being my firm faith I fought the Wardha reso-</w:t>
      </w:r>
      <w:r>
        <w:rPr>
          <w:rFonts w:ascii="Times" w:hAnsi="Times" w:eastAsia="Times"/>
          <w:b w:val="0"/>
          <w:i w:val="0"/>
          <w:color w:val="000000"/>
          <w:sz w:val="22"/>
        </w:rPr>
        <w:t>lution tooth the nail, and secured my freedom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>not indeed to tickle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Hindi version has: “The world does not act in that manner. We form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habit by constant practice and we act from that habit when the time comes. You have </w:t>
      </w:r>
      <w:r>
        <w:rPr>
          <w:rFonts w:ascii="Times" w:hAnsi="Times" w:eastAsia="Times"/>
          <w:b w:val="0"/>
          <w:i w:val="0"/>
          <w:color w:val="000000"/>
          <w:sz w:val="18"/>
        </w:rPr>
        <w:t>done the same.”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Hindi version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of this was published 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7-9-1940.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English translation is reproduced from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vanity but  for the success of the experiment. And if I have to for-</w:t>
      </w:r>
      <w:r>
        <w:rPr>
          <w:rFonts w:ascii="Times" w:hAnsi="Times" w:eastAsia="Times"/>
          <w:b w:val="0"/>
          <w:i w:val="0"/>
          <w:color w:val="000000"/>
          <w:sz w:val="22"/>
        </w:rPr>
        <w:t>go this freedom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>as is quite likely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>it will  be for the same purpose.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read in our religious books that whenever, in the days of old,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ordinary means failed to secure release from an ordeal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calamity, people resorted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(penance), i.e., actually burnt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 I do not regard these stories as legendary. </w:t>
      </w:r>
      <w:r>
        <w:rPr>
          <w:rFonts w:ascii="Times" w:hAnsi="Times" w:eastAsia="Times"/>
          <w:b w:val="0"/>
          <w:i/>
          <w:color w:val="000000"/>
          <w:sz w:val="22"/>
        </w:rPr>
        <w:t>Tapasya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kinds. Misguided men can resort  to it, as we find them doing </w:t>
      </w:r>
      <w:r>
        <w:rPr>
          <w:rFonts w:ascii="Times" w:hAnsi="Times" w:eastAsia="Times"/>
          <w:b w:val="0"/>
          <w:i w:val="0"/>
          <w:color w:val="000000"/>
          <w:sz w:val="22"/>
        </w:rPr>
        <w:t>today. The wise also can do it. It is worth while understanding the  im-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plications of </w:t>
      </w:r>
      <w:r>
        <w:rPr>
          <w:rFonts w:ascii="Times" w:hAnsi="Times" w:eastAsia="Times"/>
          <w:b w:val="0"/>
          <w:i/>
          <w:color w:val="000000"/>
          <w:sz w:val="22"/>
        </w:rPr>
        <w:t>tapasya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was by dint of </w:t>
      </w:r>
      <w:r>
        <w:rPr>
          <w:rFonts w:ascii="Times" w:hAnsi="Times" w:eastAsia="Times"/>
          <w:b w:val="0"/>
          <w:i/>
          <w:color w:val="000000"/>
          <w:sz w:val="22"/>
        </w:rPr>
        <w:t>tapasya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Western scientists </w:t>
      </w:r>
      <w:r>
        <w:rPr>
          <w:rFonts w:ascii="Times" w:hAnsi="Times" w:eastAsia="Times"/>
          <w:b w:val="0"/>
          <w:i w:val="0"/>
          <w:color w:val="000000"/>
          <w:sz w:val="22"/>
        </w:rPr>
        <w:t>made their discoveries.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Tapasya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not simply consist in betaking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oneself to the forest and sitting down there surrounded by blazing </w:t>
      </w:r>
      <w:r>
        <w:rPr>
          <w:rFonts w:ascii="Times" w:hAnsi="Times" w:eastAsia="Times"/>
          <w:b w:val="0"/>
          <w:i w:val="0"/>
          <w:color w:val="000000"/>
          <w:sz w:val="22"/>
        </w:rPr>
        <w:t>fires. That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tapasya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even be the height of folly. We have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>to discriminate.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asked by“A Seeker” does not arise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despair. It is intended to quicken the conscience of those who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ahimsa. I have already shown the way. It is the fulfilment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thirteenfold constructive programme described in a recent article.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 will carry it out in faith, in full knowledge, and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>slightest fuss will have done their  share in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tapasya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quench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conflagration. They will achieve  two ends at the same time.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India free and will also quench the conflagration. It is likely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number  of such people is limited, so limited that it can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effect. I  have maintained that, even if there is one individual 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 completely non-violent, he can put out the conflagration.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suggested a </w:t>
      </w:r>
      <w:r>
        <w:rPr>
          <w:rFonts w:ascii="Times" w:hAnsi="Times" w:eastAsia="Times"/>
          <w:b w:val="0"/>
          <w:i/>
          <w:color w:val="000000"/>
          <w:sz w:val="22"/>
        </w:rPr>
        <w:t>tapasya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can easily be performed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average  individual. In the age of democracy it is essential that desired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 are achieved by the collective effort of the people. It will no </w:t>
      </w:r>
      <w:r>
        <w:rPr>
          <w:rFonts w:ascii="Times" w:hAnsi="Times" w:eastAsia="Times"/>
          <w:b w:val="0"/>
          <w:i w:val="0"/>
          <w:color w:val="000000"/>
          <w:sz w:val="22"/>
        </w:rPr>
        <w:t>doubt be good to achieve an objective through the effort of a supre-</w:t>
      </w:r>
      <w:r>
        <w:rPr>
          <w:rFonts w:ascii="Times" w:hAnsi="Times" w:eastAsia="Times"/>
          <w:b w:val="0"/>
          <w:i w:val="0"/>
          <w:color w:val="000000"/>
          <w:sz w:val="22"/>
        </w:rPr>
        <w:t>mely powerful individual, but it can never make the community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scious of its corporate strength. An individual’s success will be like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millionaire doling free food to millions of starving people.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should, therefore, bend our energies to a fulfilment of the thirteenfold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programme. It may or may not bring swaraj, but we shall </w:t>
      </w:r>
      <w:r>
        <w:rPr>
          <w:rFonts w:ascii="Times" w:hAnsi="Times" w:eastAsia="Times"/>
          <w:b w:val="0"/>
          <w:i w:val="0"/>
          <w:color w:val="000000"/>
          <w:sz w:val="22"/>
        </w:rPr>
        <w:t>surely have the satisfaction of having done our best.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warning in the “Seeker’s” letter to which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to draw the reader’s attention. He says papers and broadcasts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 with devilish pleasure the amount of injury each is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inflict upon the other, and suggests that such news should sicken </w:t>
      </w:r>
      <w:r>
        <w:rPr>
          <w:rFonts w:ascii="Times" w:hAnsi="Times" w:eastAsia="Times"/>
          <w:b w:val="0"/>
          <w:i w:val="0"/>
          <w:color w:val="000000"/>
          <w:sz w:val="22"/>
        </w:rPr>
        <w:t>people  instead of providing pleasure, if they are to take  part in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177</w:t>
      </w:r>
    </w:p>
    <w:p>
      <w:pPr>
        <w:sectPr>
          <w:pgSz w:w="9360" w:h="12960"/>
          <w:pgMar w:top="52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propagation of peace. I agree. Such people will not be able to carry </w:t>
      </w:r>
      <w:r>
        <w:rPr>
          <w:rFonts w:ascii="Times" w:hAnsi="Times" w:eastAsia="Times"/>
          <w:b w:val="0"/>
          <w:i w:val="0"/>
          <w:color w:val="000000"/>
          <w:sz w:val="22"/>
        </w:rPr>
        <w:t>out even the constructive programme, for they will have no faith in it.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However that may be, it is as clear as daylight that, if this confla-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gration is to be put out through non-violent effort, it will be done only </w:t>
      </w:r>
      <w:r>
        <w:rPr>
          <w:rFonts w:ascii="Times" w:hAnsi="Times" w:eastAsia="Times"/>
          <w:b w:val="0"/>
          <w:i w:val="0"/>
          <w:color w:val="000000"/>
          <w:sz w:val="22"/>
        </w:rPr>
        <w:t>by India.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September  2, 1940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8-9-1940</w:t>
      </w:r>
    </w:p>
    <w:p>
      <w:pPr>
        <w:autoSpaceDN w:val="0"/>
        <w:autoSpaceDE w:val="0"/>
        <w:widowControl/>
        <w:spacing w:line="292" w:lineRule="exact" w:before="370" w:after="0"/>
        <w:ind w:left="0" w:right="208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177.  TO THE READERS</w:t>
      </w:r>
    </w:p>
    <w:p>
      <w:pPr>
        <w:autoSpaceDN w:val="0"/>
        <w:autoSpaceDE w:val="0"/>
        <w:widowControl/>
        <w:spacing w:line="260" w:lineRule="exact" w:before="11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When it was decided that I should also write for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Harijan Sevak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it would be convenient for me if all the three, i.e.,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Sevak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published  from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place. Shri  Viyogi Hari also liked the suggestion. There had been talk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past many months of lightening his burden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Sevak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His chief task,  in fact only task, is to make the Harijan Nivas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 school for Harijans. In this he has also met with a degree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success. </w:t>
      </w:r>
      <w:r>
        <w:rPr>
          <w:rFonts w:ascii="Times" w:hAnsi="Times" w:eastAsia="Times"/>
          <w:b w:val="0"/>
          <w:i/>
          <w:color w:val="000000"/>
          <w:sz w:val="22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pretty heavy burden for him. Efforts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made to lighten that burden and we had succeeded to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extent. Now shifting the publication of </w:t>
      </w:r>
      <w:r>
        <w:rPr>
          <w:rFonts w:ascii="Times" w:hAnsi="Times" w:eastAsia="Times"/>
          <w:b w:val="0"/>
          <w:i/>
          <w:color w:val="000000"/>
          <w:sz w:val="22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reduce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even further. He cannot of course be wholly relieved of </w:t>
      </w:r>
      <w:r>
        <w:rPr>
          <w:rFonts w:ascii="Times" w:hAnsi="Times" w:eastAsia="Times"/>
          <w:b w:val="0"/>
          <w:i/>
          <w:color w:val="000000"/>
          <w:sz w:val="22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work. Though staying away he will  still be the editor.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tried to relieve him even of this, but it is good that I did not succeed. </w:t>
      </w:r>
      <w:r>
        <w:rPr>
          <w:rFonts w:ascii="Times" w:hAnsi="Times" w:eastAsia="Times"/>
          <w:b w:val="0"/>
          <w:i/>
          <w:color w:val="000000"/>
          <w:sz w:val="22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Viyogiji’s creation. It was kept going because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enthusiasm. He also enrolled the subscribers. Therefore it is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his link with </w:t>
      </w:r>
      <w:r>
        <w:rPr>
          <w:rFonts w:ascii="Times" w:hAnsi="Times" w:eastAsia="Times"/>
          <w:b w:val="0"/>
          <w:i/>
          <w:color w:val="000000"/>
          <w:sz w:val="22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maintained in some way or other.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articles of course will continue to appear in </w:t>
      </w:r>
      <w:r>
        <w:rPr>
          <w:rFonts w:ascii="Times" w:hAnsi="Times" w:eastAsia="Times"/>
          <w:b w:val="0"/>
          <w:i/>
          <w:color w:val="000000"/>
          <w:sz w:val="22"/>
        </w:rPr>
        <w:t>Harijan Sevak.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language of </w:t>
      </w:r>
      <w:r>
        <w:rPr>
          <w:rFonts w:ascii="Times" w:hAnsi="Times" w:eastAsia="Times"/>
          <w:b w:val="0"/>
          <w:i/>
          <w:color w:val="000000"/>
          <w:sz w:val="22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certainly change.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Hindustani is very imperfect. I have not studied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picked it up while talking and listening to people. So my language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grammatical and other mistakes. Other coworkers who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 mistakes will also write. I hope the readers will be generous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tolerate such mistakes. This means that no one should buy </w:t>
      </w:r>
      <w:r>
        <w:rPr>
          <w:rFonts w:ascii="Times" w:hAnsi="Times" w:eastAsia="Times"/>
          <w:b w:val="0"/>
          <w:i/>
          <w:color w:val="000000"/>
          <w:sz w:val="22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its language. Those who buy and read it, will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know the views  it contains. Yielding to the persistent requests from </w:t>
      </w:r>
      <w:r>
        <w:rPr>
          <w:rFonts w:ascii="Times" w:hAnsi="Times" w:eastAsia="Times"/>
          <w:b w:val="0"/>
          <w:i w:val="0"/>
          <w:color w:val="000000"/>
          <w:sz w:val="22"/>
        </w:rPr>
        <w:t>the readers I have decided to write for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Harijan Sevak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assumed that Hindi-Hindustani  speaking readers will be satisfied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translations of my articles  from Gujarati. But this did not satisfy </w:t>
      </w:r>
      <w:r>
        <w:rPr>
          <w:rFonts w:ascii="Times" w:hAnsi="Times" w:eastAsia="Times"/>
          <w:b w:val="0"/>
          <w:i w:val="0"/>
          <w:color w:val="000000"/>
          <w:sz w:val="22"/>
        </w:rPr>
        <w:t>them. There is of course this. I  had no control over the translation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when it was done in Delhi. But now it has been decided that the trans-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lation also will be done under my supervision. Therefore there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misinterpretations, or very few, such as one saw often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/>
          <w:color w:val="000000"/>
          <w:sz w:val="22"/>
        </w:rPr>
        <w:t>Sevak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September</w:t>
      </w:r>
      <w:r>
        <w:rPr>
          <w:rFonts w:ascii="Times" w:hAnsi="Times" w:eastAsia="Times"/>
          <w:b w:val="0"/>
          <w:i w:val="0"/>
          <w:color w:val="000000"/>
          <w:sz w:val="22"/>
        </w:rPr>
        <w:t>2, 1940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 Sevak,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7-9-1940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178. LETTER TO PYARELAL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2, 1940</w:t>
      </w:r>
    </w:p>
    <w:p>
      <w:pPr>
        <w:autoSpaceDN w:val="0"/>
        <w:autoSpaceDE w:val="0"/>
        <w:widowControl/>
        <w:spacing w:line="212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caught up in your own verbiage. This is no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bathe me in your tears. And what do your tears avail, save that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of my need you will be of no use to me. Is that a sign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to be moulded by me? All your ideas are true, but where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acuity? Why could you not understand that if I entrusted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to A. S. and to Munnalal there must have been some purpose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it? If you wanted to make a copy you should at least have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The copy that you made was useless. You made a better one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took it up as a challenge. What you could do as a challenge,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not prepared to do for my sake. You refused point blank.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you would act as I directed. You first agreed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wriggled out of it. Is that what you call faith? You have read that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gains in strength. But you did not let your faith advance even one </w:t>
      </w:r>
      <w:r>
        <w:rPr>
          <w:rFonts w:ascii="Times" w:hAnsi="Times" w:eastAsia="Times"/>
          <w:b w:val="0"/>
          <w:i w:val="0"/>
          <w:color w:val="000000"/>
          <w:sz w:val="22"/>
        </w:rPr>
        <w:t>step. And now I have absolutely no idea what you intend to do.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come to what you write about Sushila. Your defence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basis. Why do you not understand that the reason that Sushila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staying with me is that she is a doctor. But her medical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my undoing, because, if I acknowledged it I would pass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God’s hands into Sushila’s. As for her affection, what shall I say?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probably work on my conditions for 359 days, but if on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her own conditions are not met, she would not serve me,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work for me. What does she care how much I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involve myself with the patients while she is away? But what is the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bemoaning my lot before my own sons and daughters?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endure what comes. I see that she even resents my guiding her. I wish </w:t>
      </w:r>
      <w:r>
        <w:rPr>
          <w:rFonts w:ascii="Times" w:hAnsi="Times" w:eastAsia="Times"/>
          <w:b w:val="0"/>
          <w:i w:val="0"/>
          <w:color w:val="000000"/>
          <w:sz w:val="22"/>
        </w:rPr>
        <w:t>you would yourself guide her. She has infinite faith m you. Her good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179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lies in being guided by you because, should you stray in guiding 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faith will correct you. My guidance, even   if it is a hundred per </w:t>
      </w:r>
      <w:r>
        <w:rPr>
          <w:rFonts w:ascii="Times" w:hAnsi="Times" w:eastAsia="Times"/>
          <w:b w:val="0"/>
          <w:i w:val="0"/>
          <w:color w:val="000000"/>
          <w:sz w:val="22"/>
        </w:rPr>
        <w:t>cent sound, will not benefit her.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 ti origin al: Pyarel al Papers . Nehru Memori al Museum 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Librar y. Courte sy: Belade vi Nayyar  and Dr. Sushil a Nayyar </w:t>
      </w:r>
    </w:p>
    <w:p>
      <w:pPr>
        <w:autoSpaceDN w:val="0"/>
        <w:autoSpaceDE w:val="0"/>
        <w:widowControl/>
        <w:spacing w:line="292" w:lineRule="exact" w:before="362" w:after="0"/>
        <w:ind w:left="1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179.  BISWA MISCARRIAGE AGAIN</w:t>
      </w:r>
    </w:p>
    <w:p>
      <w:pPr>
        <w:autoSpaceDN w:val="0"/>
        <w:autoSpaceDE w:val="0"/>
        <w:widowControl/>
        <w:spacing w:line="260" w:lineRule="exact" w:before="11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Moulvi Saheb Fazlul Haq, the Premier of the largest Province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India has done me the honour of addressing an open letter holding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National Congress, of which he was at one time an ardent followers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admirer, to public ridicule. In his opinion the Congress has done 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 to wound Muslim feeling. Says the Moulvi Saheb: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several occasions I have published instances of the manner in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the Congress chariot wheels of democracy have ridden roughshod over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feelings  and  sentiments of countless Muslims and other  minorities, and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many cases with our connivance, approbation and consent.</w:t>
      </w:r>
    </w:p>
    <w:p>
      <w:pPr>
        <w:autoSpaceDN w:val="0"/>
        <w:autoSpaceDE w:val="0"/>
        <w:widowControl/>
        <w:spacing w:line="260" w:lineRule="exact" w:before="34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plead not guilty so far as the indictment concerns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claimed to have inquired into every case of alleged injustice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to my notice. I have never hesitated to condemn 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acts when facts have demanded condemnation.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 us, however, examine the latest  illustration quoted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 Premier in support of his charge. He deals at length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notorious Biswa miscarriage of justice. I am invited to give my opin-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ion on it. The Moulvi Saheb evidently had not my opinion before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 he penned the open letter.  I refer him to Harijan  dated 11th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ultimo (p. 244) wherein he will find my opinion. I adhere to every </w:t>
      </w:r>
      <w:r>
        <w:rPr>
          <w:rFonts w:ascii="Times" w:hAnsi="Times" w:eastAsia="Times"/>
          <w:b w:val="0"/>
          <w:i w:val="0"/>
          <w:color w:val="000000"/>
          <w:sz w:val="22"/>
        </w:rPr>
        <w:t>word of that opinion.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cases of injustice quoted by him are on a par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Biswa case, his indictment singularly fails. The Congress Ministry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much to do with the miscarriage of justice as the Moulvi Saheb.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 has suggested that the police were  under the influence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Ministry and that the latter used it to procure the miscar-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riage. The  fact is that the ministers were in no way responsible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 of the police or the prosecution. Miscarriages, like the one </w:t>
      </w:r>
      <w:r>
        <w:rPr>
          <w:rFonts w:ascii="Times" w:hAnsi="Times" w:eastAsia="Times"/>
          <w:b w:val="0"/>
          <w:i w:val="0"/>
          <w:color w:val="000000"/>
          <w:sz w:val="22"/>
        </w:rPr>
        <w:t>under examinations,  have occurred before now in India. But in every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case the police were held blameworthy, not the Government, except </w:t>
      </w:r>
      <w:r>
        <w:rPr>
          <w:rFonts w:ascii="Times" w:hAnsi="Times" w:eastAsia="Times"/>
          <w:b w:val="0"/>
          <w:i w:val="0"/>
          <w:color w:val="000000"/>
          <w:sz w:val="22"/>
        </w:rPr>
        <w:t>when a clear case of Government complicity was made out. The Mou-</w:t>
      </w:r>
      <w:r>
        <w:rPr>
          <w:rFonts w:ascii="Times" w:hAnsi="Times" w:eastAsia="Times"/>
          <w:b w:val="0"/>
          <w:i w:val="0"/>
          <w:color w:val="000000"/>
          <w:sz w:val="22"/>
        </w:rPr>
        <w:t>lvi Saheb has produced no evidence whatsoever in support of his state-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that the ministers had in any way interfered with the conduct of </w:t>
      </w:r>
      <w:r>
        <w:rPr>
          <w:rFonts w:ascii="Times" w:hAnsi="Times" w:eastAsia="Times"/>
          <w:b w:val="0"/>
          <w:i w:val="0"/>
          <w:color w:val="000000"/>
          <w:sz w:val="22"/>
        </w:rPr>
        <w:t>the prosecution.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produced certain remarks of the court on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Shukla’s speech in the C. P. Assembly. It amounts to no more  than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reflection on the political unwisdom of making a speech which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 to prejudge the case. The court’s stricture  in no way connects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Shukla with the police or the prosecution. Moreover it is an </w:t>
      </w:r>
      <w:r>
        <w:rPr>
          <w:rFonts w:ascii="Times" w:hAnsi="Times" w:eastAsia="Times"/>
          <w:b w:val="0"/>
          <w:i/>
          <w:color w:val="000000"/>
          <w:sz w:val="22"/>
        </w:rPr>
        <w:t>obiter dictum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has no judicial value. I doubt if the court was 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making the stricture without having called upon Pandit Shukla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his speech. This explanation, however, Pandit Shukla has </w:t>
      </w:r>
      <w:r>
        <w:rPr>
          <w:rFonts w:ascii="Times" w:hAnsi="Times" w:eastAsia="Times"/>
          <w:b w:val="0"/>
          <w:i w:val="0"/>
          <w:color w:val="000000"/>
          <w:sz w:val="22"/>
        </w:rPr>
        <w:t>given in his letter to the President of the Congress.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Moulvi Saheb has omitted to notice the outstanding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appellate court has found as a matter  of fact that  Jagdervao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killed and that many person were seriously injured. Their regret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 the guilty ones got off scot-free. Surely the ministers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blamed for this untoward result by the Muslims. If a complaint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legitimately made by  anybody, it is the Hindus who can make it.  So </w:t>
      </w:r>
      <w:r>
        <w:rPr>
          <w:rFonts w:ascii="Times" w:hAnsi="Times" w:eastAsia="Times"/>
          <w:b w:val="0"/>
          <w:i w:val="0"/>
          <w:color w:val="000000"/>
          <w:sz w:val="22"/>
        </w:rPr>
        <w:t>far as I am aware there were no Hindus tried, and  there were no seri-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ous injuries sustained by the Muslims. The Sessions Judge may have </w:t>
      </w:r>
      <w:r>
        <w:rPr>
          <w:rFonts w:ascii="Times" w:hAnsi="Times" w:eastAsia="Times"/>
          <w:b w:val="0"/>
          <w:i w:val="0"/>
          <w:color w:val="000000"/>
          <w:sz w:val="22"/>
        </w:rPr>
        <w:t>erred in weighing evidence. But the fact that he condemned six Mus-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lims to  the gallows  is a matter that demands serious  thinking by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right-minded men. For if the ones condemned were not guilty, some </w:t>
      </w:r>
      <w:r>
        <w:rPr>
          <w:rFonts w:ascii="Times" w:hAnsi="Times" w:eastAsia="Times"/>
          <w:b w:val="0"/>
          <w:i w:val="0"/>
          <w:color w:val="000000"/>
          <w:sz w:val="22"/>
        </w:rPr>
        <w:t>other Muslims were.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miss in the Moulvi Saheb’s open letter any regret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murder of a Hindu leader and for serious injury to other Hindus,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that the culprits who were responsible for the murder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injuries had gone unpunished.  Pandit Shukla was a fellow Premier in </w:t>
      </w:r>
      <w:r>
        <w:rPr>
          <w:rFonts w:ascii="Times" w:hAnsi="Times" w:eastAsia="Times"/>
          <w:b w:val="0"/>
          <w:i w:val="0"/>
          <w:color w:val="000000"/>
          <w:sz w:val="22"/>
        </w:rPr>
        <w:t>a neighbouring Province. I suggest to the Bengal Premier that cour-</w:t>
      </w:r>
      <w:r>
        <w:rPr>
          <w:rFonts w:ascii="Times" w:hAnsi="Times" w:eastAsia="Times"/>
          <w:b w:val="0"/>
          <w:i w:val="0"/>
          <w:color w:val="000000"/>
          <w:sz w:val="22"/>
        </w:rPr>
        <w:t>tesy required him to ask for Pandit Shukla’s explanation before cond-</w:t>
      </w:r>
      <w:r>
        <w:rPr>
          <w:rFonts w:ascii="Times" w:hAnsi="Times" w:eastAsia="Times"/>
          <w:b w:val="0"/>
          <w:i w:val="0"/>
          <w:color w:val="000000"/>
          <w:sz w:val="22"/>
        </w:rPr>
        <w:t>emning him.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September  3, 1940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8-9-1940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181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180.  LETTTER OT KULSUM SAYANI</w:t>
      </w:r>
    </w:p>
    <w:p>
      <w:pPr>
        <w:autoSpaceDN w:val="0"/>
        <w:autoSpaceDE w:val="0"/>
        <w:widowControl/>
        <w:spacing w:line="266" w:lineRule="exact" w:before="16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 C. P.,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4,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KULSUM,</w:t>
      </w:r>
    </w:p>
    <w:p>
      <w:pPr>
        <w:autoSpaceDN w:val="0"/>
        <w:autoSpaceDE w:val="0"/>
        <w:widowControl/>
        <w:spacing w:line="280" w:lineRule="exact" w:before="3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hear from you. I shall see what I can do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report.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you have my blessings in your work and also for </w:t>
      </w:r>
      <w:r>
        <w:rPr>
          <w:rFonts w:ascii="Times" w:hAnsi="Times" w:eastAsia="Times"/>
          <w:b w:val="0"/>
          <w:i w:val="0"/>
          <w:color w:val="000000"/>
          <w:sz w:val="22"/>
        </w:rPr>
        <w:t>your dear ones, here and in England.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K. Sayani Papers. Courtesy: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92" w:lineRule="exact" w:before="362" w:after="0"/>
        <w:ind w:left="9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181.  LETTER TO AMRITLAL T. NANAVATI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4, 1940</w:t>
      </w:r>
    </w:p>
    <w:p>
      <w:pPr>
        <w:autoSpaceDN w:val="0"/>
        <w:autoSpaceDE w:val="0"/>
        <w:widowControl/>
        <w:spacing w:line="212" w:lineRule="exact" w:before="92" w:after="1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AMRITLAL,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90"/>
        <w:gridCol w:w="2190"/>
        <w:gridCol w:w="2190"/>
      </w:tblGrid>
      <w:tr>
        <w:trPr>
          <w:trHeight w:hRule="exact" w:val="300"/>
        </w:trPr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When Kakasaheb comes, put this letter</w:t>
            </w:r>
          </w:p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before him. Ask him to</w:t>
            </w:r>
          </w:p>
        </w:tc>
      </w:tr>
      <w:tr>
        <w:trPr>
          <w:trHeight w:hRule="exact" w:val="328"/>
        </w:trPr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discuss the last paragraph, too, with me.</w:t>
            </w:r>
          </w:p>
        </w:tc>
        <w:tc>
          <w:tcPr>
            <w:tcW w:type="dxa" w:w="2190"/>
            <w:vMerge/>
            <w:tcBorders/>
          </w:tcPr>
          <w:p/>
        </w:tc>
        <w:tc>
          <w:tcPr>
            <w:tcW w:type="dxa" w:w="219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0" w:lineRule="exact" w:before="4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10800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182.  LETTER TO VIJAYABEHN M. PANCHOLI</w:t>
      </w:r>
    </w:p>
    <w:p>
      <w:pPr>
        <w:autoSpaceDN w:val="0"/>
        <w:autoSpaceDE w:val="0"/>
        <w:widowControl/>
        <w:spacing w:line="270" w:lineRule="exact" w:before="14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4,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VIJAYA,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 seem to have become  very  busy. There  is  no letter at 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you. Spend three pice every week. Haven’t you fully recovered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yet? How is anabhai? Does Manubhai take enough ghee? Here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fairly well. Sushila is still in Delhi. There is  some new company.  I 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 conducting classes in Bombay for spreading Literacy </w:t>
      </w:r>
      <w:r>
        <w:rPr>
          <w:rFonts w:ascii="Times" w:hAnsi="Times" w:eastAsia="Times"/>
          <w:b w:val="0"/>
          <w:i w:val="0"/>
          <w:color w:val="000000"/>
          <w:sz w:val="18"/>
        </w:rPr>
        <w:t>among women.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Sunderlal’s  letter to Gandhiji which is not traceable.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46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expect you at  Diwali time. But I do not wish  that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neglect your work there and come.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7132. Also C. W. 4624.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Vijayabehn M. Pancholi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183.  LETTER TO MUNNALAL G. SHAH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4,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becomes your ahimsa. I did not wish to examine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 case but only wanted to reply to the grave allegations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Bangal Premier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one thing for the  C. P. representative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and another altogether that he should bring forward false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witness. The fact that the Hindus in Biswa had suffered greatly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relevant, and the ill-treatment of the prisoners subsequently, though a </w:t>
      </w:r>
      <w:r>
        <w:rPr>
          <w:rFonts w:ascii="Times" w:hAnsi="Times" w:eastAsia="Times"/>
          <w:b w:val="0"/>
          <w:i w:val="0"/>
          <w:color w:val="000000"/>
          <w:sz w:val="22"/>
        </w:rPr>
        <w:t>fact, was irrelevant.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8528.  Also C. W. 7101.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184. LETTER TO SUSHILA NAYYAR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4,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tabs>
          <w:tab w:pos="550" w:val="left"/>
          <w:tab w:pos="439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corrections are for your amusement. And another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your amusement: nobody saw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translations of what </w:t>
      </w:r>
      <w:r>
        <w:rPr>
          <w:rFonts w:ascii="Times" w:hAnsi="Times" w:eastAsia="Times"/>
          <w:b w:val="0"/>
          <w:i w:val="0"/>
          <w:color w:val="000000"/>
          <w:sz w:val="22"/>
        </w:rPr>
        <w:t>Mahadevbhai wrote about Poona published in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Harijan Sevak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Rajkumari and Bablo laboriously completed it and despatched it </w:t>
      </w:r>
      <w:r>
        <w:rPr>
          <w:rFonts w:ascii="Times" w:hAnsi="Times" w:eastAsia="Times"/>
          <w:b w:val="0"/>
          <w:i w:val="0"/>
          <w:color w:val="000000"/>
          <w:sz w:val="22"/>
        </w:rPr>
        <w:t>yesterday. Now it is seen that the translation had already been printed.</w:t>
      </w:r>
    </w:p>
    <w:p>
      <w:pPr>
        <w:autoSpaceDN w:val="0"/>
        <w:autoSpaceDE w:val="0"/>
        <w:widowControl/>
        <w:spacing w:line="240" w:lineRule="exact" w:before="6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“Biswa Miscarriage Again”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183</w:t>
      </w:r>
    </w:p>
    <w:p>
      <w:pPr>
        <w:sectPr>
          <w:pgSz w:w="9360" w:h="12960"/>
          <w:pgMar w:top="53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it is your translation. It does not mention Gujarati as the </w:t>
      </w:r>
      <w:r>
        <w:rPr>
          <w:rFonts w:ascii="Times" w:hAnsi="Times" w:eastAsia="Times"/>
          <w:b w:val="0"/>
          <w:i w:val="0"/>
          <w:color w:val="000000"/>
          <w:sz w:val="22"/>
        </w:rPr>
        <w:t>source.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 ti origin al: Pyarel al Papers . Nehru Memori al Museum 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Librar y. Courte sy: Dr. Sushil a Nayyar 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185.  LETTER TO KRISHNACHANDRA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4,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them do not take the same interest in collecting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articles as you do. Therefore I do not find anything wrong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</w:t>
      </w:r>
      <w:r>
        <w:rPr>
          <w:rFonts w:ascii="Times" w:hAnsi="Times" w:eastAsia="Times"/>
          <w:b w:val="0"/>
          <w:i/>
          <w:color w:val="000000"/>
          <w:sz w:val="22"/>
        </w:rPr>
        <w:t>Harijan Sevak.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understand the rest.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4360</w:t>
      </w:r>
    </w:p>
    <w:p>
      <w:pPr>
        <w:autoSpaceDN w:val="0"/>
        <w:autoSpaceDE w:val="0"/>
        <w:widowControl/>
        <w:spacing w:line="292" w:lineRule="exact" w:before="362" w:after="0"/>
        <w:ind w:left="156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186.  LETTER TO H. L. SHARMA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4,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SHARMA,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should get well quick. There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heavy rains this side and some damage. There has been no deve-</w:t>
      </w:r>
      <w:r>
        <w:rPr>
          <w:rFonts w:ascii="Times" w:hAnsi="Times" w:eastAsia="Times"/>
          <w:b w:val="0"/>
          <w:i w:val="0"/>
          <w:color w:val="000000"/>
          <w:sz w:val="22"/>
        </w:rPr>
        <w:t>lopment of note here.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16"/>
        </w:trPr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 Hindi]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20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Bapuki Chhayamen Mere Jivanke Solah Varsh, p. 289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187.  LETTER TO HARIBHAU UPADHYAYA</w:t>
      </w:r>
    </w:p>
    <w:p>
      <w:pPr>
        <w:autoSpaceDN w:val="0"/>
        <w:autoSpaceDE w:val="0"/>
        <w:widowControl/>
        <w:spacing w:line="266" w:lineRule="exact" w:before="126" w:after="0"/>
        <w:ind w:left="0" w:right="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5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 4, 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BHAI. HARIBHAU,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write about the members of the Prajamandal, etc., in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next issue of </w:t>
      </w:r>
      <w:r>
        <w:rPr>
          <w:rFonts w:ascii="Times" w:hAnsi="Times" w:eastAsia="Times"/>
          <w:b w:val="0"/>
          <w:i/>
          <w:color w:val="000000"/>
          <w:sz w:val="22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have  to see how the language of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Harijan Sevak </w:t>
      </w:r>
      <w:r>
        <w:rPr>
          <w:rFonts w:ascii="Times" w:hAnsi="Times" w:eastAsia="Times"/>
          <w:b w:val="0"/>
          <w:i w:val="0"/>
          <w:color w:val="000000"/>
          <w:sz w:val="22"/>
        </w:rPr>
        <w:t>shapes up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now. Pyarelal has been charged with the responsibility. All the articles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will pass through him. Pyarelal will write to you. If you can send some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factual articles, not just essays, do so. And of course your comment on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language.</w:t>
      </w:r>
    </w:p>
    <w:p>
      <w:pPr>
        <w:autoSpaceDN w:val="0"/>
        <w:autoSpaceDE w:val="0"/>
        <w:widowControl/>
        <w:spacing w:line="220" w:lineRule="exact" w:before="86" w:after="0"/>
        <w:ind w:left="0" w:right="5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Haribhau Upadhyaya Papers. Courtesy: Nehru Memorial Museum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92" w:lineRule="exact" w:before="362" w:after="0"/>
        <w:ind w:left="0" w:right="159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188.  CABLE TO CARL HEATH</w:t>
      </w:r>
    </w:p>
    <w:p>
      <w:pPr>
        <w:autoSpaceDN w:val="0"/>
        <w:autoSpaceDE w:val="0"/>
        <w:widowControl/>
        <w:spacing w:line="266" w:lineRule="exact" w:before="126" w:after="0"/>
        <w:ind w:left="0" w:right="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ARDHAGANJ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5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6, 1940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ARL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EATH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RIENDS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USTON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p>
      <w:pPr>
        <w:autoSpaceDN w:val="0"/>
        <w:tabs>
          <w:tab w:pos="950" w:val="left"/>
          <w:tab w:pos="1410" w:val="left"/>
          <w:tab w:pos="1930" w:val="left"/>
          <w:tab w:pos="3030" w:val="left"/>
          <w:tab w:pos="3890" w:val="left"/>
          <w:tab w:pos="4910" w:val="left"/>
          <w:tab w:pos="5930" w:val="left"/>
        </w:tabs>
        <w:autoSpaceDE w:val="0"/>
        <w:widowControl/>
        <w:spacing w:line="230" w:lineRule="exact" w:before="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WIRE.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TRYING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AVOID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CLASH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</w:t>
      </w:r>
    </w:p>
    <w:p>
      <w:pPr>
        <w:autoSpaceDN w:val="0"/>
        <w:tabs>
          <w:tab w:pos="1030" w:val="left"/>
          <w:tab w:pos="2570" w:val="left"/>
          <w:tab w:pos="3370" w:val="left"/>
          <w:tab w:pos="4090" w:val="left"/>
          <w:tab w:pos="60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SEEMS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INEVITABLE.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COMMUNICATION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</w:p>
    <w:p>
      <w:pPr>
        <w:autoSpaceDN w:val="0"/>
        <w:tabs>
          <w:tab w:pos="1270" w:val="left"/>
          <w:tab w:pos="3250" w:val="left"/>
          <w:tab w:pos="4330" w:val="left"/>
          <w:tab w:pos="54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VICEROY.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CORRESPONDENCE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SHOWS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POLICY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ENUNCIATED </w:t>
      </w:r>
    </w:p>
    <w:p>
      <w:pPr>
        <w:autoSpaceDN w:val="0"/>
        <w:tabs>
          <w:tab w:pos="650" w:val="left"/>
          <w:tab w:pos="1650" w:val="left"/>
          <w:tab w:pos="3470" w:val="left"/>
          <w:tab w:pos="4590" w:val="left"/>
          <w:tab w:pos="59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AMERY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UNCHANGEABLE.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ARRESTS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PROMINENT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CONG- </w:t>
      </w:r>
    </w:p>
    <w:p>
      <w:pPr>
        <w:autoSpaceDN w:val="0"/>
        <w:tabs>
          <w:tab w:pos="1190" w:val="left"/>
          <w:tab w:pos="2550" w:val="left"/>
          <w:tab w:pos="3710" w:val="left"/>
          <w:tab w:pos="5130" w:val="left"/>
          <w:tab w:pos="61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RESSMEN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CONTINUE.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AMERY'S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ASSURANCE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GIVEN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</w:p>
    <w:p>
      <w:pPr>
        <w:autoSpaceDN w:val="0"/>
        <w:autoSpaceDE w:val="0"/>
        <w:widowControl/>
        <w:spacing w:line="240" w:lineRule="exact" w:before="7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“Question Box”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cable of August 30, the addressee had said that he had been assured by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Amery that no advantage was being taken of the non- embarrassment policy of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Congress and that orders were not specially directed against the Congress but were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general nature. He had urged that Gandhiji seek an interview with the Viceroy.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185</w:t>
      </w:r>
    </w:p>
    <w:p>
      <w:pPr>
        <w:sectPr>
          <w:pgSz w:w="9360" w:h="12960"/>
          <w:pgMar w:top="726" w:right="137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95"/>
        <w:gridCol w:w="1095"/>
        <w:gridCol w:w="1095"/>
        <w:gridCol w:w="1095"/>
        <w:gridCol w:w="1095"/>
        <w:gridCol w:w="1095"/>
      </w:tblGrid>
      <w:tr>
        <w:trPr>
          <w:trHeight w:hRule="exact" w:val="236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UNSUPPORTED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BY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PATENT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FACTS.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CONGRESS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RESTRAINT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CANNOT       BE      USED          FOR        SELF-DESTRUCTION.</w:t>
      </w:r>
    </w:p>
    <w:p>
      <w:pPr>
        <w:autoSpaceDN w:val="0"/>
        <w:autoSpaceDE w:val="0"/>
        <w:widowControl/>
        <w:spacing w:line="266" w:lineRule="exact" w:before="46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1042</w:t>
      </w:r>
    </w:p>
    <w:p>
      <w:pPr>
        <w:autoSpaceDN w:val="0"/>
        <w:autoSpaceDE w:val="0"/>
        <w:widowControl/>
        <w:spacing w:line="292" w:lineRule="exact" w:before="362" w:after="0"/>
        <w:ind w:left="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189.  LETTER TO SAILENDRANATH CHATTERJEE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6, 1940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 SAILENDRA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had a chat with Father. For a man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Father’s ideals it would be wrong to tempt you. God must be trusted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look after everyone. Father may talk of death. You should not.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he lives for ever. My  advice to you is to hold on to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sheer merit, you should be able to earn more in the Sangh.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know that there are men who earn more than Rs. 20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Sangh. You need not worry about the sisters. For when they marry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no expense. Dhiren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qualifying himself for earning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fair wage. Mother is being provided for by Father. Hence you need </w:t>
      </w:r>
      <w:r>
        <w:rPr>
          <w:rFonts w:ascii="Times" w:hAnsi="Times" w:eastAsia="Times"/>
          <w:b w:val="0"/>
          <w:i w:val="0"/>
          <w:color w:val="000000"/>
          <w:sz w:val="22"/>
        </w:rPr>
        <w:t>worry for nobody at least for the time being.</w:t>
      </w:r>
    </w:p>
    <w:p>
      <w:pPr>
        <w:autoSpaceDN w:val="0"/>
        <w:autoSpaceDE w:val="0"/>
        <w:widowControl/>
        <w:spacing w:line="220" w:lineRule="exact" w:before="2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0" w:after="0"/>
        <w:ind w:left="0" w:right="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 W. 10161. Courtesy: Amrita Lal Chatterjee</w:t>
      </w:r>
    </w:p>
    <w:p>
      <w:pPr>
        <w:autoSpaceDN w:val="0"/>
        <w:autoSpaceDE w:val="0"/>
        <w:widowControl/>
        <w:spacing w:line="292" w:lineRule="exact" w:before="362" w:after="0"/>
        <w:ind w:left="12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190.  LETTER TO LORD LINLITHGOW</w:t>
      </w:r>
    </w:p>
    <w:p>
      <w:pPr>
        <w:autoSpaceDN w:val="0"/>
        <w:autoSpaceDE w:val="0"/>
        <w:widowControl/>
        <w:spacing w:line="266" w:lineRule="exact" w:before="6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SEVAGRAM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WARDHA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6, 1940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LORD LINLITHGOW,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prompt reply to my letter  of the 29th </w:t>
      </w:r>
      <w:r>
        <w:rPr>
          <w:rFonts w:ascii="Times" w:hAnsi="Times" w:eastAsia="Times"/>
          <w:b w:val="0"/>
          <w:i w:val="0"/>
          <w:color w:val="000000"/>
          <w:sz w:val="22"/>
        </w:rPr>
        <w:t>ultimo. I had your wire too. I appreciate your hesitation to send me an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appointment straight away.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5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Amrita Lal Chatterjee, an inmate of the Ashram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was working in the A. I. S. A., Calcutta.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addressee's younger brother, who was being trained for work at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Ashram.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viceroy in his letter of September 2 had said: “I shall of course be happy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see you . . .  though I must in fairness to you make it clear that my statement . . 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represents  the decided policy of H. M. G. Nor, I am sure, will you misunderstand if 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66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I come, if I do, as a result of this correspondence,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the announcement will be that I had sought an appointment.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can see things now, it is likely that after the  forthcoming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All-India Congress Committee I shall renew my request for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appointment. For I wish to take no step without  first discussing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 and making myself sure that there is no room left for any </w:t>
      </w:r>
      <w:r>
        <w:rPr>
          <w:rFonts w:ascii="Times" w:hAnsi="Times" w:eastAsia="Times"/>
          <w:b w:val="0"/>
          <w:i w:val="0"/>
          <w:color w:val="000000"/>
          <w:sz w:val="22"/>
        </w:rPr>
        <w:t>misunderstanding.</w:t>
      </w:r>
    </w:p>
    <w:p>
      <w:pPr>
        <w:autoSpaceDN w:val="0"/>
        <w:autoSpaceDE w:val="0"/>
        <w:widowControl/>
        <w:spacing w:line="260" w:lineRule="exact" w:before="40" w:after="2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well aware that your statement and the Secretary of State’s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represented the decided policy of  H. M. G. Had  we met,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sought a clearance of my doubts about  the manner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policy is being enforced and put before you more fully my </w:t>
      </w:r>
      <w:r>
        <w:rPr>
          <w:rFonts w:ascii="Times" w:hAnsi="Times" w:eastAsia="Times"/>
          <w:b w:val="0"/>
          <w:i w:val="0"/>
          <w:color w:val="000000"/>
          <w:sz w:val="22"/>
        </w:rPr>
        <w:t>grounds for dissatisfaction which, I must say, daily events are deep-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ening. I do not at all mind the Congress wandering in the wilderness.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should I at present engage in a fight with the Government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policy if it were based on grounds which could be understood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plain man. But I must not be a helpless witness to the extinction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 a great organization which I have held under curb on the ground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refusal to embarrass H. M. G. at the  present critical juncture.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 not have it said of me that for a false morality I allowed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to be crushed without a struggle. It is this thought that is </w:t>
      </w:r>
      <w:r>
        <w:rPr>
          <w:rFonts w:ascii="Times" w:hAnsi="Times" w:eastAsia="Times"/>
          <w:b w:val="0"/>
          <w:i w:val="0"/>
          <w:color w:val="000000"/>
          <w:sz w:val="22"/>
        </w:rPr>
        <w:t>gnawing at 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570"/>
      </w:tblGrid>
      <w:tr>
        <w:trPr>
          <w:trHeight w:hRule="exact" w:val="2646"/>
        </w:trPr>
        <w:tc>
          <w:tcPr>
            <w:tcW w:type="dxa" w:w="6500"/>
            <w:tcBorders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8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As to the Maulana Saheb’s disinclination to see you I had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clearly understood  that you would give him the option either to see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you, if he felt like it, or to send you a written reply. You did, as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matter of fact,  give him the option. But instead  of sending a written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reply he first wanted to ascertain whether he was free to discuss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announcement itself, and when he was told that he was not, naturally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he chose not to take up your  time over discussing details of enforcing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 plan of which  he thoroughly disapproved.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Don’t you think, taking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say  that . . .  I should have to make it clear . . .  that . . . the initiative did not come </w:t>
      </w:r>
      <w:r>
        <w:rPr>
          <w:rFonts w:ascii="Times" w:hAnsi="Times" w:eastAsia="Times"/>
          <w:b w:val="0"/>
          <w:i w:val="0"/>
          <w:color w:val="000000"/>
          <w:sz w:val="18"/>
        </w:rPr>
        <w:t>from me.”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Viceroy in his letter of August 4 to Abul Kalam Azad had said: “ . . 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 been authorized to invite a number of  representative Indians to join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Ececutive Council . . .  I trust sincerely that the indian National Congress will feel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able to join with me in the Central Government and in the War Advisory Council 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readily conceive that it might be convenient for you to discuss this matter further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me before you send me a formal reply . . . I  shall be very gald to see you . . .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time convenient to you . . .”  Azad declined the invitation since in the terms of </w:t>
      </w:r>
      <w:r>
        <w:rPr>
          <w:rFonts w:ascii="Times" w:hAnsi="Times" w:eastAsia="Times"/>
          <w:b w:val="0"/>
          <w:i w:val="0"/>
          <w:color w:val="000000"/>
          <w:sz w:val="18"/>
        </w:rPr>
        <w:t>the Viceregal declaration he found no meeting ground.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187</w:t>
      </w:r>
    </w:p>
    <w:p>
      <w:pPr>
        <w:sectPr>
          <w:pgSz w:w="9360" w:h="12960"/>
          <w:pgMar w:top="524" w:right="1350" w:bottom="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position in the light I have understood it, that he was quite correct </w:t>
      </w:r>
      <w:r>
        <w:rPr>
          <w:rFonts w:ascii="Times" w:hAnsi="Times" w:eastAsia="Times"/>
          <w:b w:val="0"/>
          <w:i w:val="0"/>
          <w:color w:val="000000"/>
          <w:sz w:val="22"/>
        </w:rPr>
        <w:t>in not visiting you?</w:t>
      </w:r>
    </w:p>
    <w:p>
      <w:pPr>
        <w:autoSpaceDN w:val="0"/>
        <w:autoSpaceDE w:val="0"/>
        <w:widowControl/>
        <w:spacing w:line="260" w:lineRule="exact" w:before="40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deal with my complaints about the allegations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pressed contributions and higher salaries in another letter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necessary to do so. Meanwhile I thank you for the pains you </w:t>
      </w:r>
      <w:r>
        <w:rPr>
          <w:rFonts w:ascii="Times" w:hAnsi="Times" w:eastAsia="Times"/>
          <w:b w:val="0"/>
          <w:i w:val="0"/>
          <w:color w:val="000000"/>
          <w:sz w:val="22"/>
        </w:rPr>
        <w:t>are taking over my complaints.</w:t>
      </w:r>
    </w:p>
    <w:p>
      <w:pPr>
        <w:autoSpaceDN w:val="0"/>
        <w:autoSpaceDE w:val="0"/>
        <w:widowControl/>
        <w:spacing w:line="220" w:lineRule="exact" w:before="46" w:after="0"/>
        <w:ind w:left="0" w:right="4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80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 W. 7848. Courtesy: G. D. Birla</w:t>
      </w:r>
    </w:p>
    <w:p>
      <w:pPr>
        <w:autoSpaceDN w:val="0"/>
        <w:autoSpaceDE w:val="0"/>
        <w:widowControl/>
        <w:spacing w:line="292" w:lineRule="exact" w:before="262" w:after="0"/>
        <w:ind w:left="10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191.  LETTER TO VITHALDAS JERAJANI</w:t>
      </w:r>
    </w:p>
    <w:p>
      <w:pPr>
        <w:autoSpaceDN w:val="0"/>
        <w:autoSpaceDE w:val="0"/>
        <w:widowControl/>
        <w:spacing w:line="270" w:lineRule="exact" w:before="6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6,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VITHALDAS,</w:t>
      </w:r>
    </w:p>
    <w:p>
      <w:pPr>
        <w:autoSpaceDN w:val="0"/>
        <w:tabs>
          <w:tab w:pos="550" w:val="left"/>
          <w:tab w:pos="2390" w:val="left"/>
          <w:tab w:pos="411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Bhai Lakshmidas’s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plan is good but it can-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implemented just now. We shall never make enough profit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khadi to repay the money borrowed or increase the capital.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still subsists purely on faith, and cannot therefore be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commercial proposition. As long as power has not  come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of the people or as long as the State has not adopted it, khadi </w:t>
      </w:r>
      <w:r>
        <w:rPr>
          <w:rFonts w:ascii="Times" w:hAnsi="Times" w:eastAsia="Times"/>
          <w:b w:val="0"/>
          <w:i w:val="0"/>
          <w:color w:val="000000"/>
          <w:sz w:val="22"/>
        </w:rPr>
        <w:t>will have to depend on voluntary contributions. Khadi cannot be pro-</w:t>
      </w:r>
      <w:r>
        <w:rPr>
          <w:rFonts w:ascii="Times" w:hAnsi="Times" w:eastAsia="Times"/>
          <w:b w:val="0"/>
          <w:i w:val="0"/>
          <w:color w:val="000000"/>
          <w:sz w:val="22"/>
        </w:rPr>
        <w:t>pagated in any other way. I understand that even in Bhai Laksh-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midas’s  plan, there is no intention of returning the capital, only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interest on the investment will be paid. No trader would invest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 on that  rate of interest. We can give no guarantee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sell khadi stocks in the share market. So even if we get loans, it </w:t>
      </w:r>
      <w:r>
        <w:rPr>
          <w:rFonts w:ascii="Times" w:hAnsi="Times" w:eastAsia="Times"/>
          <w:b w:val="0"/>
          <w:i w:val="0"/>
          <w:color w:val="000000"/>
          <w:sz w:val="22"/>
        </w:rPr>
        <w:t>will be only from philanthropically inclined khadi-lovers. I am, there-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fore, trying at present to get voluntary contributions. The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to Bhai Shantikumar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contains some  signatures also. Let us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what happens. If we get our present requirements, we can  make </w:t>
      </w:r>
      <w:r>
        <w:rPr>
          <w:rFonts w:ascii="Times" w:hAnsi="Times" w:eastAsia="Times"/>
          <w:b w:val="0"/>
          <w:i w:val="0"/>
          <w:color w:val="000000"/>
          <w:sz w:val="22"/>
        </w:rPr>
        <w:t>much greater progress.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you have any further suggestions to make, please do so.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Vaidya is getting along with his work.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 N. 9796</w:t>
      </w:r>
    </w:p>
    <w:p>
      <w:pPr>
        <w:autoSpaceDN w:val="0"/>
        <w:autoSpaceDE w:val="0"/>
        <w:widowControl/>
        <w:spacing w:line="220" w:lineRule="exact" w:before="38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Lakshmidas Asar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Shantikumar N. Morarjee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106"/>
        <w:ind w:left="0" w:right="178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192.  LETTER TO MIRABEHN</w:t>
      </w:r>
    </w:p>
    <w:p>
      <w:pPr>
        <w:sectPr>
          <w:pgSz w:w="9360" w:h="12960"/>
          <w:pgMar w:top="52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4" w:lineRule="exact" w:before="0" w:after="0"/>
        <w:ind w:left="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Unrevised </w:t>
      </w:r>
    </w:p>
    <w:p>
      <w:pPr>
        <w:autoSpaceDN w:val="0"/>
        <w:autoSpaceDE w:val="0"/>
        <w:widowControl/>
        <w:spacing w:line="212" w:lineRule="exact" w:before="3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sectPr>
          <w:type w:val="continuous"/>
          <w:pgSz w:w="9360" w:h="12960"/>
          <w:pgMar w:top="526" w:right="1350" w:bottom="358" w:left="1440" w:header="720" w:footer="720" w:gutter="0"/>
          <w:cols w:num="2" w:equalWidth="0">
            <w:col w:w="2476" w:space="0"/>
            <w:col w:w="4094" w:space="0"/>
          </w:cols>
          <w:docGrid w:linePitch="360"/>
        </w:sectPr>
      </w:pPr>
    </w:p>
    <w:p>
      <w:pPr>
        <w:autoSpaceDN w:val="0"/>
        <w:autoSpaceDE w:val="0"/>
        <w:widowControl/>
        <w:spacing w:line="276" w:lineRule="exact" w:before="0" w:after="308"/>
        <w:ind w:left="2214" w:right="0" w:hanging="6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 C. P.,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September 7, 1940</w:t>
      </w:r>
    </w:p>
    <w:p>
      <w:pPr>
        <w:sectPr>
          <w:type w:val="nextColumn"/>
          <w:pgSz w:w="9360" w:h="12960"/>
          <w:pgMar w:top="526" w:right="1350" w:bottom="358" w:left="1440" w:header="720" w:footer="720" w:gutter="0"/>
          <w:cols w:num="2" w:equalWidth="0">
            <w:col w:w="2476" w:space="0"/>
            <w:col w:w="4094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 your long letter. It enables me to follow the struggle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going on within you. You have not yet acquired the art of looking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for everything. Carding should soothe just as much as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you connect the process with God.  Farhad  saw his God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breaking a mountain. He  is represented as one incessantly delivering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heavy blows with God-given strength. He broke the mountain and </w:t>
      </w:r>
      <w:r>
        <w:rPr>
          <w:rFonts w:ascii="Times" w:hAnsi="Times" w:eastAsia="Times"/>
          <w:b w:val="0"/>
          <w:i w:val="0"/>
          <w:color w:val="000000"/>
          <w:sz w:val="22"/>
        </w:rPr>
        <w:t>found his God who is represented as a fair bride. It will be an indul-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gence if you spin with slivers supplied from Sabarmati or elsewhere.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your arms may be too weak to card heavily. The body may be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  to respond to the routine involved in all the processes involved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attaining speed and quantity. But, for you neither of these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is essential. What is essential is the  spirit of dedications to God.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your outward activity it must be all for God.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 self-deception we have  devised spinning including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anterior processes. If this  much is clear to you, you should have a </w:t>
      </w:r>
      <w:r>
        <w:rPr>
          <w:rFonts w:ascii="Times" w:hAnsi="Times" w:eastAsia="Times"/>
          <w:b w:val="0"/>
          <w:i w:val="0"/>
          <w:color w:val="000000"/>
          <w:sz w:val="22"/>
        </w:rPr>
        <w:t>small quantity of unginned cotton. This you will gin with the hand 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roller. You know the process. You can devise these there.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 iron rod you can have a wooden roller. You will gin enough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purpose. To card this cotton  would be child’s play.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employ the Andhra method. The slivers thus  made will be flawless 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sound, no exertion, no untidiness, no dust. You will draw the finest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thread and every  draw will bring you nearer to God.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for me to find unginned cotton at this time of the year. But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as I know your mind I shall find out what can be done. Till I </w:t>
      </w:r>
      <w:r>
        <w:rPr>
          <w:rFonts w:ascii="Times" w:hAnsi="Times" w:eastAsia="Times"/>
          <w:b w:val="0"/>
          <w:i w:val="0"/>
          <w:color w:val="000000"/>
          <w:sz w:val="22"/>
        </w:rPr>
        <w:t>hear from you I shall be doing nothing.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have to go to Bombay for the Congress meeting for a few </w:t>
      </w:r>
      <w:r>
        <w:rPr>
          <w:rFonts w:ascii="Times" w:hAnsi="Times" w:eastAsia="Times"/>
          <w:b w:val="0"/>
          <w:i w:val="0"/>
          <w:color w:val="000000"/>
          <w:sz w:val="22"/>
        </w:rPr>
        <w:t>days from 12th.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weather here is dry. Presently we shall want some showers, if </w:t>
      </w:r>
      <w:r>
        <w:rPr>
          <w:rFonts w:ascii="Times" w:hAnsi="Times" w:eastAsia="Times"/>
          <w:b w:val="0"/>
          <w:i w:val="0"/>
          <w:color w:val="000000"/>
          <w:sz w:val="22"/>
        </w:rPr>
        <w:t>the crops are to be saved.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God be with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6458. Courtesy: Mirabehn. Also G. N. 10053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7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189</w:t>
      </w:r>
    </w:p>
    <w:p>
      <w:pPr>
        <w:sectPr>
          <w:type w:val="continuous"/>
          <w:pgSz w:w="9360" w:h="12960"/>
          <w:pgMar w:top="52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193.  LETTER TO PURUSHOTTAM K. JERAJANI</w:t>
      </w:r>
    </w:p>
    <w:p>
      <w:pPr>
        <w:autoSpaceDN w:val="0"/>
        <w:autoSpaceDE w:val="0"/>
        <w:widowControl/>
        <w:spacing w:line="244" w:lineRule="exact" w:before="128" w:after="0"/>
        <w:ind w:left="4750" w:right="0" w:firstLine="7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7, 1940</w:t>
      </w:r>
    </w:p>
    <w:p>
      <w:pPr>
        <w:autoSpaceDN w:val="0"/>
        <w:tabs>
          <w:tab w:pos="550" w:val="left"/>
        </w:tabs>
        <w:autoSpaceDE w:val="0"/>
        <w:widowControl/>
        <w:spacing w:line="258" w:lineRule="exact" w:before="6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KAKUBHAI,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Your submitting the resignation is perfectly all right.</w:t>
      </w:r>
    </w:p>
    <w:p>
      <w:pPr>
        <w:autoSpaceDN w:val="0"/>
        <w:tabs>
          <w:tab w:pos="5330" w:val="left"/>
          <w:tab w:pos="5730" w:val="left"/>
        </w:tabs>
        <w:autoSpaceDE w:val="0"/>
        <w:widowControl/>
        <w:spacing w:line="27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10848. Courtesy: Purushottam K.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Jerajani</w:t>
      </w:r>
    </w:p>
    <w:p>
      <w:pPr>
        <w:autoSpaceDN w:val="0"/>
        <w:autoSpaceDE w:val="0"/>
        <w:widowControl/>
        <w:spacing w:line="292" w:lineRule="exact" w:before="362" w:after="0"/>
        <w:ind w:left="122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194.  LETTER TO NARANDAS GANDHI</w:t>
      </w:r>
    </w:p>
    <w:p>
      <w:pPr>
        <w:autoSpaceDN w:val="0"/>
        <w:autoSpaceDE w:val="0"/>
        <w:widowControl/>
        <w:spacing w:line="264" w:lineRule="exact" w:before="128" w:after="0"/>
        <w:ind w:left="4750" w:right="0" w:firstLine="7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7, 1940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NARANDAS,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also growing in years as the days go by and will soon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counted among the old. I wish you to complete a century and to </w:t>
      </w:r>
      <w:r>
        <w:rPr>
          <w:rFonts w:ascii="Times" w:hAnsi="Times" w:eastAsia="Times"/>
          <w:b w:val="0"/>
          <w:i w:val="0"/>
          <w:color w:val="000000"/>
          <w:sz w:val="22"/>
        </w:rPr>
        <w:t>remain ever young.</w:t>
      </w:r>
    </w:p>
    <w:p>
      <w:pPr>
        <w:autoSpaceDN w:val="0"/>
        <w:tabs>
          <w:tab w:pos="550" w:val="left"/>
          <w:tab w:pos="5330" w:val="left"/>
          <w:tab w:pos="5730" w:val="left"/>
        </w:tabs>
        <w:autoSpaceDE w:val="0"/>
        <w:widowControl/>
        <w:spacing w:line="268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ASHTRIYA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HALA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AVU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ARU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AJKOT  </w:t>
      </w:r>
      <w:r>
        <w:rPr>
          <w:rFonts w:ascii="Times" w:hAnsi="Times" w:eastAsia="Times"/>
          <w:b w:val="0"/>
          <w:i w:val="0"/>
          <w:color w:val="000000"/>
          <w:sz w:val="20"/>
        </w:rPr>
        <w:t>(K</w:t>
      </w:r>
      <w:r>
        <w:rPr>
          <w:rFonts w:ascii="Times" w:hAnsi="Times" w:eastAsia="Times"/>
          <w:b w:val="0"/>
          <w:i w:val="0"/>
          <w:color w:val="000000"/>
          <w:sz w:val="16"/>
        </w:rPr>
        <w:t>ATHIAWAR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 of the Gujarati: M. M. U. / II. Also C. W. 8578.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195.  LETTER TO JAMNALAL BAJAJ</w:t>
      </w:r>
    </w:p>
    <w:p>
      <w:pPr>
        <w:autoSpaceDN w:val="0"/>
        <w:autoSpaceDE w:val="0"/>
        <w:widowControl/>
        <w:spacing w:line="244" w:lineRule="exact" w:before="128" w:after="0"/>
        <w:ind w:left="4750" w:right="0" w:hanging="8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. W</w:t>
      </w:r>
      <w:r>
        <w:rPr>
          <w:rFonts w:ascii="Times" w:hAnsi="Times" w:eastAsia="Times"/>
          <w:b w:val="0"/>
          <w:i w:val="0"/>
          <w:color w:val="000000"/>
          <w:sz w:val="16"/>
        </w:rPr>
        <w:t>ARDHAM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C. P.,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7, 1940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JAMNALAL,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does the enclosed letter say? You may do whatever you </w:t>
      </w:r>
      <w:r>
        <w:rPr>
          <w:rFonts w:ascii="Times" w:hAnsi="Times" w:eastAsia="Times"/>
          <w:b w:val="0"/>
          <w:i w:val="0"/>
          <w:color w:val="000000"/>
          <w:sz w:val="22"/>
        </w:rPr>
        <w:t>consider proper.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Rajendra Babu is well. How is your health? Haribhau has </w:t>
      </w:r>
      <w:r>
        <w:rPr>
          <w:rFonts w:ascii="Times" w:hAnsi="Times" w:eastAsia="Times"/>
          <w:b w:val="0"/>
          <w:i w:val="0"/>
          <w:color w:val="000000"/>
          <w:sz w:val="22"/>
        </w:rPr>
        <w:t>written to me. I shall write about it in Harijan Sevak.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3014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196.  TO THE READERS</w:t>
      </w:r>
    </w:p>
    <w:p>
      <w:pPr>
        <w:autoSpaceDN w:val="0"/>
        <w:autoSpaceDE w:val="0"/>
        <w:widowControl/>
        <w:spacing w:line="26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issue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Harijan  Sevak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from Poona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printer’s errors. Readers will excuse me for that. There are very </w:t>
      </w:r>
      <w:r>
        <w:rPr>
          <w:rFonts w:ascii="Times" w:hAnsi="Times" w:eastAsia="Times"/>
          <w:b w:val="0"/>
          <w:i w:val="0"/>
          <w:color w:val="000000"/>
          <w:sz w:val="22"/>
        </w:rPr>
        <w:t>few people knowing Hindustani in Poona. For that matter, those kno-</w:t>
      </w:r>
      <w:r>
        <w:rPr>
          <w:rFonts w:ascii="Times" w:hAnsi="Times" w:eastAsia="Times"/>
          <w:b w:val="0"/>
          <w:i w:val="0"/>
          <w:color w:val="000000"/>
          <w:sz w:val="22"/>
        </w:rPr>
        <w:t>wing Gujarati are also few in number. Readers know under what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ditions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started. It did not prove so difficult to bring out </w:t>
      </w: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Poona because I had with me workers who knew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while those who know Hindustani are scattered everywhere.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the printing of </w:t>
      </w:r>
      <w:r>
        <w:rPr>
          <w:rFonts w:ascii="Times" w:hAnsi="Times" w:eastAsia="Times"/>
          <w:b w:val="0"/>
          <w:i/>
          <w:color w:val="000000"/>
          <w:sz w:val="22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improve soon and the mist-</w:t>
      </w:r>
      <w:r>
        <w:rPr>
          <w:rFonts w:ascii="Times" w:hAnsi="Times" w:eastAsia="Times"/>
          <w:b w:val="0"/>
          <w:i w:val="0"/>
          <w:color w:val="000000"/>
          <w:sz w:val="22"/>
        </w:rPr>
        <w:t>akes will gradually become fewer. If those who take interest in the lan-</w:t>
      </w:r>
      <w:r>
        <w:rPr>
          <w:rFonts w:ascii="Times" w:hAnsi="Times" w:eastAsia="Times"/>
          <w:b w:val="0"/>
          <w:i w:val="0"/>
          <w:color w:val="000000"/>
          <w:sz w:val="22"/>
        </w:rPr>
        <w:t>guage of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Harijan Sevak </w:t>
      </w:r>
      <w:r>
        <w:rPr>
          <w:rFonts w:ascii="Times" w:hAnsi="Times" w:eastAsia="Times"/>
          <w:b w:val="0"/>
          <w:i w:val="0"/>
          <w:color w:val="000000"/>
          <w:sz w:val="22"/>
        </w:rPr>
        <w:t>send me their criticism I shall be grateful.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Viyogiji had wired his willingness to continue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editor he writes to say that he would be happy if he was relieved.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believes that it is morally wrong  to continue as editor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responsibility. He also says that he will hardly get any time  to write.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his viewpoint and I appreciate it. I have therefore relieved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Pyarelal consented to my proposal and has agreed to become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editor. Knowing his temperament, I wanted to keep him free. But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person among my associates who is fit to be editor. He is well </w:t>
      </w:r>
      <w:r>
        <w:rPr>
          <w:rFonts w:ascii="Times" w:hAnsi="Times" w:eastAsia="Times"/>
          <w:b w:val="0"/>
          <w:i w:val="0"/>
          <w:color w:val="000000"/>
          <w:sz w:val="22"/>
        </w:rPr>
        <w:t>versed in Urdu and he has also a knowledge of Hindi.  He can there-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 carry the responsibility of editing a Hindustani  paper. He was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time editor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Notwithstanding all  this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the generosity of the readers and their help by way of comment </w:t>
      </w:r>
      <w:r>
        <w:rPr>
          <w:rFonts w:ascii="Times" w:hAnsi="Times" w:eastAsia="Times"/>
          <w:b w:val="0"/>
          <w:i w:val="0"/>
          <w:color w:val="000000"/>
          <w:sz w:val="22"/>
        </w:rPr>
        <w:t>and criticism.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main thing is the realization of the purpose. The purpose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publishing </w:t>
      </w:r>
      <w:r>
        <w:rPr>
          <w:rFonts w:ascii="Times" w:hAnsi="Times" w:eastAsia="Times"/>
          <w:b w:val="0"/>
          <w:i/>
          <w:color w:val="000000"/>
          <w:sz w:val="22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to lay before the Hindustani knowing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all aspects of satyagraha. Satyagraha does not mean only civil </w:t>
      </w:r>
      <w:r>
        <w:rPr>
          <w:rFonts w:ascii="Times" w:hAnsi="Times" w:eastAsia="Times"/>
          <w:b w:val="0"/>
          <w:i w:val="0"/>
          <w:color w:val="000000"/>
          <w:sz w:val="22"/>
        </w:rPr>
        <w:t>disobedience. Of much greater importance are the various construc-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tive activities. Without these civil disobedience is nothing.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Sevak </w:t>
      </w:r>
      <w:r>
        <w:rPr>
          <w:rFonts w:ascii="Times" w:hAnsi="Times" w:eastAsia="Times"/>
          <w:b w:val="0"/>
          <w:i w:val="0"/>
          <w:color w:val="000000"/>
          <w:sz w:val="22"/>
        </w:rPr>
        <w:t>will strive to explain to the people  what this thirteen-point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gramme  is,  how it can be conducted and what progress is has made.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was the same even before, but it was not done under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 supervision. Now I will look after it to the extent I can.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forget the aim of </w:t>
      </w:r>
      <w:r>
        <w:rPr>
          <w:rFonts w:ascii="Times" w:hAnsi="Times" w:eastAsia="Times"/>
          <w:b w:val="0"/>
          <w:i/>
          <w:color w:val="000000"/>
          <w:sz w:val="22"/>
        </w:rPr>
        <w:t>Harijan Sevak,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is the service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Harijan. For so long as the incubus of untouchability remains our </w:t>
      </w:r>
      <w:r>
        <w:rPr>
          <w:rFonts w:ascii="Times" w:hAnsi="Times" w:eastAsia="Times"/>
          <w:b w:val="0"/>
          <w:i w:val="0"/>
          <w:color w:val="000000"/>
          <w:sz w:val="22"/>
        </w:rPr>
        <w:t>efforts to win swaraj will be like looking for flowers in the sky.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the readers will understand why I have given a secondary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to the language. The language is not an end in itself. It is neither </w:t>
      </w:r>
      <w:r>
        <w:rPr>
          <w:rFonts w:ascii="Times" w:hAnsi="Times" w:eastAsia="Times"/>
          <w:b w:val="0"/>
          <w:i w:val="0"/>
          <w:color w:val="000000"/>
          <w:sz w:val="22"/>
        </w:rPr>
        <w:t>jugglery of words nor bombast. It is certainly an  important means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191</w:t>
      </w:r>
    </w:p>
    <w:p>
      <w:pPr>
        <w:sectPr>
          <w:pgSz w:w="9360" w:h="12960"/>
          <w:pgMar w:top="526" w:right="140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expressing thought. However poor the language of the writer may be,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his ideas have any force, if he has something worth saying or some </w:t>
      </w:r>
      <w:r>
        <w:rPr>
          <w:rFonts w:ascii="Times" w:hAnsi="Times" w:eastAsia="Times"/>
          <w:b w:val="0"/>
          <w:i w:val="0"/>
          <w:color w:val="000000"/>
          <w:sz w:val="22"/>
        </w:rPr>
        <w:t>information useful to the reader, it is sure to find its way to his heart.</w:t>
      </w:r>
    </w:p>
    <w:p>
      <w:pPr>
        <w:autoSpaceDN w:val="0"/>
        <w:autoSpaceDE w:val="0"/>
        <w:widowControl/>
        <w:spacing w:line="266" w:lineRule="exact" w:before="8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HIRTEEN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POINT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ROGRAMME</w:t>
      </w:r>
    </w:p>
    <w:p>
      <w:pPr>
        <w:autoSpaceDN w:val="0"/>
        <w:tabs>
          <w:tab w:pos="110" w:val="left"/>
          <w:tab w:pos="550" w:val="left"/>
        </w:tabs>
        <w:autoSpaceDE w:val="0"/>
        <w:widowControl/>
        <w:spacing w:line="300" w:lineRule="exact" w:before="26" w:after="0"/>
        <w:ind w:left="10" w:right="1296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above programme is as follows: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 Hindi-Muslim or communal unity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Removal of untouchability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and khadi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village industries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sanitation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Nayee Taleem or Basic Education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Adult education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9.  Uplift of women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in health and  hygiene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Propagation of the national language (Hindustani)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Cultivating love for mother tongue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for economic equality.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13. </w:t>
      </w:r>
    </w:p>
    <w:p>
      <w:pPr>
        <w:autoSpaceDN w:val="0"/>
        <w:autoSpaceDE w:val="0"/>
        <w:widowControl/>
        <w:spacing w:line="300" w:lineRule="exact" w:before="0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September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8, 1940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22"/>
        </w:rPr>
        <w:t>, 14-9-1940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197. LETTER TO SUSHILA NAYYAR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8, 1940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SUSHILA,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Yesterday Pyarelal showed me your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>him.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conclusion you draw from my innocent remark!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your letters to others and have my letters to you read by them: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what you think of your godfather? In that case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abandon him altogether. Why even write to him? How can you trust </w:t>
      </w:r>
      <w:r>
        <w:rPr>
          <w:rFonts w:ascii="Times" w:hAnsi="Times" w:eastAsia="Times"/>
          <w:b w:val="0"/>
          <w:i w:val="0"/>
          <w:color w:val="000000"/>
          <w:sz w:val="22"/>
        </w:rPr>
        <w:t>him? So, that is that.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from Sevagram came and said they wanted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Sushilabehn. I said I too needed you, but that it was not in my hands, I </w:t>
      </w:r>
      <w:r>
        <w:rPr>
          <w:rFonts w:ascii="Times" w:hAnsi="Times" w:eastAsia="Times"/>
          <w:b w:val="0"/>
          <w:i w:val="0"/>
          <w:color w:val="000000"/>
          <w:sz w:val="22"/>
        </w:rPr>
        <w:t>would write to you. What reply could I give them? I have the reply but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I tell them that? Write to me so that I can let these people and </w:t>
      </w:r>
      <w:r>
        <w:rPr>
          <w:rFonts w:ascii="Times" w:hAnsi="Times" w:eastAsia="Times"/>
          <w:b w:val="0"/>
          <w:i w:val="0"/>
          <w:color w:val="000000"/>
          <w:sz w:val="22"/>
        </w:rPr>
        <w:t>others know.</w:t>
      </w:r>
    </w:p>
    <w:p>
      <w:pPr>
        <w:autoSpaceDN w:val="0"/>
        <w:autoSpaceDE w:val="0"/>
        <w:widowControl/>
        <w:spacing w:line="280" w:lineRule="exact" w:before="1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for the reply to your question. You want me to take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with me my physician, even as I take Mahadev.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occasionally, when you are so inclined, you may stay in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sake of the patients is another matter. I have told you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do as you say every time. Doing so would be my downfall,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do not wish to be dependent on a doctor to that extent.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this about me you still ask such a thing of me does you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credit. It is not a thing you should ask. But if I feel that I have made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 in not conceding your demand, I will ask your forgiveness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correct the mistake. If I have said anything contrary to this,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take it as a mistake on my part. It amazes me that you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understand such a simple thing. That is way I have entrusted 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 to God. He will do what He wishes.</w:t>
      </w:r>
    </w:p>
    <w:p>
      <w:pPr>
        <w:autoSpaceDN w:val="0"/>
        <w:autoSpaceDE w:val="0"/>
        <w:widowControl/>
        <w:spacing w:line="22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 ti origin al: Pyarel al Papers . Nehru Memori al Museum  and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Librar y. Courte sy: Dr. Sushil a Nayyar 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193</w:t>
      </w:r>
    </w:p>
    <w:p>
      <w:pPr>
        <w:sectPr>
          <w:pgSz w:w="9360" w:h="12960"/>
          <w:pgMar w:top="52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198. LETTER TO SUSHILA NAYYAR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8,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 gave me your letter only yesterday. You did we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What you say is all in your hands today. Only one thing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it all is absolutely wrong. Even though unconsciously,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strength is your right. Doing one’s duty is not a right,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obligation. You must be content to do whatever it is given to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do. If I were on my death-bed, would you say that you would take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case only if I accepted your conditions and not otherwise? If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not so and if, as you have said, I should not be without a doctor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for a moment, because one can never say what may happen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at what time, however much I may refuse you should never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side. But this is only an argument. I put forward this argument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you have advanced an argument. But what really counts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We must let ourselves be guided by Him. In my eyes,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with me. I never left you and I do not want to leave you.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absense irks me, but I would not bargain even for your presence at the </w:t>
      </w:r>
      <w:r>
        <w:rPr>
          <w:rFonts w:ascii="Times" w:hAnsi="Times" w:eastAsia="Times"/>
          <w:b w:val="0"/>
          <w:i w:val="0"/>
          <w:color w:val="000000"/>
          <w:sz w:val="22"/>
        </w:rPr>
        <w:t>cost of duty.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6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You have committed a grave blunder by writing about the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your superior. Such naivete in you is a new thing for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informed you about it to convince you that I have concealed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you. But you should not have mentioned it even to Mother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Mohan. It should have remained buried in your heart.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about it even to Devdas. I hope this does not lead to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trouble. You do not have to do anything. You do not even have to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sorry. There is no doubt that it has been a grave mistake. But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to be done about it. You must face the consequences. </w:t>
      </w:r>
      <w:r>
        <w:rPr>
          <w:rFonts w:ascii="Times" w:hAnsi="Times" w:eastAsia="Times"/>
          <w:b w:val="0"/>
          <w:i w:val="0"/>
          <w:color w:val="000000"/>
          <w:sz w:val="22"/>
        </w:rPr>
        <w:t>This is no rebuke, only a warning to you.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 ti origin al: Pyarel al Papers . Nehru Memori al Museum 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Librar y. Courte sy: Dr. Sushil a Nayyar 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199.  ADVICE TO PRABHAKAR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September 9,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prepared to go one better than you. Mother cow is in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ways better than the mother who gave us birth. Our mother  gives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for a couple of years and then expects us to serve for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 up. Mother cow expects from us nothing but grass  and grain.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mother often falls ill and expects service from us.  Mother cow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rarely falls ill. Hers  is an unbroken record of service which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with her death. Our mother when she dies means expenses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burial or cremation. Mother cow is as useful dead as when she is alive. </w:t>
      </w:r>
      <w:r>
        <w:rPr>
          <w:rFonts w:ascii="Times" w:hAnsi="Times" w:eastAsia="Times"/>
          <w:b w:val="0"/>
          <w:i w:val="0"/>
          <w:color w:val="000000"/>
          <w:sz w:val="22"/>
        </w:rPr>
        <w:t>We can make use of every part of her  body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 flesh, her bones,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intestines, her horns and her skin. Well, I say this not to disparage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mother who gives us birth but  in order to show you the substantial </w:t>
      </w:r>
      <w:r>
        <w:rPr>
          <w:rFonts w:ascii="Times" w:hAnsi="Times" w:eastAsia="Times"/>
          <w:b w:val="0"/>
          <w:i w:val="0"/>
          <w:color w:val="000000"/>
          <w:sz w:val="22"/>
        </w:rPr>
        <w:t>reasons for my worshipping the cow. Although I am such a cow-wor-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shipper, I ask you to take milk. I don’t take cow’s milk as I took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vow about it. But yours is not a vow. You see what I am doing to </w:t>
      </w:r>
      <w:r>
        <w:rPr>
          <w:rFonts w:ascii="Times" w:hAnsi="Times" w:eastAsia="Times"/>
          <w:b w:val="0"/>
          <w:i w:val="0"/>
          <w:color w:val="000000"/>
          <w:sz w:val="22"/>
        </w:rPr>
        <w:t>expand the dairy here. If you feel so much for the cow, you can dedi-</w:t>
      </w:r>
      <w:r>
        <w:rPr>
          <w:rFonts w:ascii="Times" w:hAnsi="Times" w:eastAsia="Times"/>
          <w:b w:val="0"/>
          <w:i w:val="0"/>
          <w:color w:val="000000"/>
          <w:sz w:val="22"/>
        </w:rPr>
        <w:t>cate yourself to her service.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15-9-1940</w:t>
      </w:r>
    </w:p>
    <w:p>
      <w:pPr>
        <w:autoSpaceDN w:val="0"/>
        <w:autoSpaceDE w:val="0"/>
        <w:widowControl/>
        <w:spacing w:line="292" w:lineRule="exact" w:before="270" w:after="0"/>
        <w:ind w:left="0" w:right="215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200.  QUESTION BOX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NDIANS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TATES  AND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ONGRESS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CTIVITY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Should Congress members be enrolled in Indian States?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This question has been frequently put and answered by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always held that it would be inadvisable to enrol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members in the States. There is danger fo friction and clash with auth-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ority, and the latter interfering with this work of organization.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 subjects who may be anxious to become Congress members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enrol  themselves on the register of the nearest Congress office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Province in British India. But it would be better for them not to </w:t>
      </w:r>
      <w:r>
        <w:rPr>
          <w:rFonts w:ascii="Times" w:hAnsi="Times" w:eastAsia="Times"/>
          <w:b w:val="0"/>
          <w:i w:val="0"/>
          <w:color w:val="000000"/>
          <w:sz w:val="22"/>
        </w:rPr>
        <w:t>bother about membership and to confine themselves to such  activity</w:t>
      </w:r>
    </w:p>
    <w:p>
      <w:pPr>
        <w:autoSpaceDN w:val="0"/>
        <w:autoSpaceDE w:val="0"/>
        <w:widowControl/>
        <w:spacing w:line="220" w:lineRule="exact" w:before="42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Desai's “Sevagram Notes”, 9-9-1940.  Prabha-kar,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Harijan worker from Andhra, had given up cow's milk in expiation for the sin he had </w:t>
      </w:r>
      <w:r>
        <w:rPr>
          <w:rFonts w:ascii="Times" w:hAnsi="Times" w:eastAsia="Times"/>
          <w:b w:val="0"/>
          <w:i w:val="0"/>
          <w:color w:val="000000"/>
          <w:sz w:val="18"/>
        </w:rPr>
        <w:t>committed against here in eating carrion.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Hindi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14-9-1940. This </w:t>
      </w:r>
      <w:r>
        <w:rPr>
          <w:rFonts w:ascii="Times" w:hAnsi="Times" w:eastAsia="Times"/>
          <w:b w:val="0"/>
          <w:i w:val="0"/>
          <w:color w:val="000000"/>
          <w:sz w:val="18"/>
        </w:rPr>
        <w:t>English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translation is reproduced from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195</w:t>
      </w:r>
    </w:p>
    <w:p>
      <w:pPr>
        <w:sectPr>
          <w:pgSz w:w="9360" w:h="12960"/>
          <w:pgMar w:top="52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as is possible within their own States. This can be largely only cons-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tructive work. It  will arouse self-consciousness and solidarity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masses. In fact it may on the whole be better to make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Congress-minded in the true sense of the term than to enrol them as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members.</w:t>
      </w:r>
    </w:p>
    <w:p>
      <w:pPr>
        <w:autoSpaceDN w:val="0"/>
        <w:autoSpaceDE w:val="0"/>
        <w:widowControl/>
        <w:spacing w:line="266" w:lineRule="exact" w:before="48" w:after="0"/>
        <w:ind w:left="0" w:right="21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A. I. S. A. W</w:t>
      </w:r>
      <w:r>
        <w:rPr>
          <w:rFonts w:ascii="Times" w:hAnsi="Times" w:eastAsia="Times"/>
          <w:b w:val="0"/>
          <w:i w:val="0"/>
          <w:color w:val="000000"/>
          <w:sz w:val="16"/>
        </w:rPr>
        <w:t>ORKERS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Supposing members are enrolled in the State for the Congress, should not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workers of the Charkha Sangh or the Praja Mandals participate or co-operate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Congress political work?</w:t>
      </w:r>
    </w:p>
    <w:p>
      <w:pPr>
        <w:autoSpaceDN w:val="0"/>
        <w:tabs>
          <w:tab w:pos="550" w:val="left"/>
          <w:tab w:pos="1410" w:val="left"/>
          <w:tab w:pos="18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Neither  of these organizations may go outside its allotted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field. The Charkha Sangh workers are already precluded from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by the existing rules. Although it is a creation of the Congress,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  connection with Congress politics. It is purely an economic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philanthropic organization and cannot be made to subserve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dual purpose. The Praja  Mandals should be ruled by their peculiar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position. They are functioning  under heavy odds. [ It would 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fair or proper ]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burden them with Congress work. It follows from </w:t>
      </w:r>
      <w:r>
        <w:rPr>
          <w:rFonts w:ascii="Times" w:hAnsi="Times" w:eastAsia="Times"/>
          <w:b w:val="0"/>
          <w:i w:val="0"/>
          <w:color w:val="000000"/>
          <w:sz w:val="22"/>
        </w:rPr>
        <w:t>this they cannot be asked to lend co-operation to the Congress orga-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nization, unless it be in the sense of [silent homage expressed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 work.]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All these organizations can help one another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rendering true service within its well-defined ambit.  Thus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is successful in the political field, the Charkha Sangh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Praja Mandals would profit thereby. Similarly the success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Sangh equally serves the Congress. Any single Praja Mandal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achieves success in its mission strengthens the Congress to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extent. By straying from our allotted fields we are likely to do more </w:t>
      </w:r>
      <w:r>
        <w:rPr>
          <w:rFonts w:ascii="Times" w:hAnsi="Times" w:eastAsia="Times"/>
          <w:b w:val="0"/>
          <w:i w:val="0"/>
          <w:color w:val="000000"/>
          <w:sz w:val="22"/>
        </w:rPr>
        <w:t>harm than good.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SEVAGRAM</w:t>
      </w:r>
      <w:r>
        <w:rPr>
          <w:rFonts w:ascii="Times" w:hAnsi="Times" w:eastAsia="Times"/>
          <w:b w:val="0"/>
          <w:i w:val="0"/>
          <w:color w:val="000000"/>
          <w:sz w:val="22"/>
        </w:rPr>
        <w:t>,  September</w:t>
      </w:r>
      <w:r>
        <w:rPr>
          <w:rFonts w:ascii="Times" w:hAnsi="Times" w:eastAsia="Times"/>
          <w:b w:val="0"/>
          <w:i w:val="0"/>
          <w:color w:val="000000"/>
          <w:sz w:val="22"/>
        </w:rPr>
        <w:t>9, 1940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15-9-1940</w:t>
      </w:r>
    </w:p>
    <w:p>
      <w:pPr>
        <w:autoSpaceDN w:val="0"/>
        <w:autoSpaceDE w:val="0"/>
        <w:widowControl/>
        <w:spacing w:line="292" w:lineRule="exact" w:before="270" w:after="0"/>
        <w:ind w:left="0" w:right="203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201.  KHADI PATRIKAS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7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Khadi Patrikas are being published these day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branches of the All-India Spinners’ Association.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>seen all of them. But of those that I have seen the Maharashtra Khadi</w:t>
      </w:r>
    </w:p>
    <w:p>
      <w:pPr>
        <w:autoSpaceDN w:val="0"/>
        <w:autoSpaceDE w:val="0"/>
        <w:widowControl/>
        <w:spacing w:line="220" w:lineRule="exact" w:before="408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Hindi version has: “It would be dangerous.”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Hindi version has “moral support”.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Hindi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14-9-1940.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English translation is reproduced from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Patrika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alone has captured my attention. The rest, so far as I have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are not up to much. If all the provinces will send me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respective khadi patrikas, I will gladly have them examined and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the result. Besides these there is too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Gram Seva Patrika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on behalf of the Nalwadi (Wardha) Karyalaya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well worth reading. It is published in Marathi. Shri  Vinoba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inspiration behind it. As a rule, it contains at  least one article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In my opinion no </w:t>
      </w:r>
      <w:r>
        <w:rPr>
          <w:rFonts w:ascii="Times" w:hAnsi="Times" w:eastAsia="Times"/>
          <w:b w:val="0"/>
          <w:i/>
          <w:color w:val="000000"/>
          <w:sz w:val="22"/>
        </w:rPr>
        <w:t>patrika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be brought out for its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sake. They should be self-supporting, notwithstanding the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>their readers are likely to be mostly workers of the publishing organi-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zation. The latter will and must pay for the publications if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needed, since they will be getting back many times the worth of </w:t>
      </w:r>
      <w:r>
        <w:rPr>
          <w:rFonts w:ascii="Times" w:hAnsi="Times" w:eastAsia="Times"/>
          <w:b w:val="0"/>
          <w:i w:val="0"/>
          <w:color w:val="000000"/>
          <w:sz w:val="22"/>
        </w:rPr>
        <w:t>money spent on them in the form of  useful knowledge.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 August issue of the </w:t>
      </w:r>
      <w:r>
        <w:rPr>
          <w:rFonts w:ascii="Times" w:hAnsi="Times" w:eastAsia="Times"/>
          <w:b w:val="0"/>
          <w:i/>
          <w:color w:val="000000"/>
          <w:sz w:val="22"/>
        </w:rPr>
        <w:t>Maharashtra  Khadi Patrika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lying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me. One item out of it, viz.,“One Aspect of  Khadi”,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been reproduced in these columns.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patrika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mostly 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Hindi, partly in Marathi. Each issue is priced as. 2; the subscription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year being Rs.1/4/-. it is printed on handmade paper.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from </w:t>
      </w:r>
      <w:r>
        <w:rPr>
          <w:rFonts w:ascii="Times" w:hAnsi="Times" w:eastAsia="Times"/>
          <w:b w:val="0"/>
          <w:i/>
          <w:color w:val="000000"/>
          <w:sz w:val="22"/>
        </w:rPr>
        <w:t>chanda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can be had from the Khadi Karyalaya, </w:t>
      </w:r>
      <w:r>
        <w:rPr>
          <w:rFonts w:ascii="Times" w:hAnsi="Times" w:eastAsia="Times"/>
          <w:b w:val="0"/>
          <w:i w:val="0"/>
          <w:color w:val="000000"/>
          <w:sz w:val="22"/>
        </w:rPr>
        <w:t>Wardha.</w:t>
      </w:r>
    </w:p>
    <w:p>
      <w:pPr>
        <w:autoSpaceDN w:val="0"/>
        <w:autoSpaceDE w:val="0"/>
        <w:widowControl/>
        <w:spacing w:line="240" w:lineRule="exact" w:before="54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patrika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filled with useful knowledge about khadi.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under review contains the following articles:“The thickness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and width of cloth”,“The Care of Slivers”,“Some Experiments </w:t>
      </w:r>
      <w:r>
        <w:rPr>
          <w:rFonts w:ascii="Times" w:hAnsi="Times" w:eastAsia="Times"/>
          <w:b w:val="0"/>
          <w:i w:val="0"/>
          <w:color w:val="000000"/>
          <w:sz w:val="22"/>
        </w:rPr>
        <w:t>of Gandhi Ashram, Raniwa”,“The Curriculum of the Vastra Vidya-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laya, Mool”,“The Village Service Scheme of the Gandhi Seva </w:t>
      </w:r>
      <w:r>
        <w:rPr>
          <w:rFonts w:ascii="Times" w:hAnsi="Times" w:eastAsia="Times"/>
          <w:b w:val="0"/>
          <w:i w:val="0"/>
          <w:color w:val="000000"/>
          <w:sz w:val="22"/>
        </w:rPr>
        <w:t>Sanga”,“For Spinners on the Yeravda and the Kisan Charkhas”,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“Dhanush Takli”,“The Arithmetic of  Spinning”,“Organizational </w:t>
      </w:r>
      <w:r>
        <w:rPr>
          <w:rFonts w:ascii="Times" w:hAnsi="Times" w:eastAsia="Times"/>
          <w:b w:val="0"/>
          <w:i w:val="0"/>
          <w:color w:val="000000"/>
          <w:sz w:val="22"/>
        </w:rPr>
        <w:t>Notes”. No student of khadi can afford to go without this patrika.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September</w:t>
      </w:r>
      <w:r>
        <w:rPr>
          <w:rFonts w:ascii="Times" w:hAnsi="Times" w:eastAsia="Times"/>
          <w:b w:val="0"/>
          <w:i w:val="0"/>
          <w:color w:val="000000"/>
          <w:sz w:val="22"/>
        </w:rPr>
        <w:t>9, 1940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22-9-1940</w:t>
      </w:r>
    </w:p>
    <w:p>
      <w:pPr>
        <w:autoSpaceDN w:val="0"/>
        <w:autoSpaceDE w:val="0"/>
        <w:widowControl/>
        <w:spacing w:line="292" w:lineRule="exact" w:before="370" w:after="0"/>
        <w:ind w:left="0" w:right="265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202.  NOTES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HIMSA</w:t>
      </w:r>
    </w:p>
    <w:p>
      <w:pPr>
        <w:autoSpaceDN w:val="0"/>
        <w:autoSpaceDE w:val="0"/>
        <w:widowControl/>
        <w:spacing w:line="260" w:lineRule="exact" w:before="6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being inundated with letters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complaining that by giving </w:t>
      </w:r>
      <w:r>
        <w:rPr>
          <w:rFonts w:ascii="Times" w:hAnsi="Times" w:eastAsia="Times"/>
          <w:b w:val="0"/>
          <w:i w:val="0"/>
          <w:color w:val="000000"/>
          <w:sz w:val="22"/>
        </w:rPr>
        <w:t>my definition  of ahimsa before the Poona  Congressmen, who saw me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14-9-1940.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English translation is reproduced from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adds: “Some sent by registered post”.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197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recently at Wardha,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seriously circumscribed the scope of ahi-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msa. These friends forget that my remarks were confined to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only. Personally I would not kill insects, scorpions or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snakes. Nor would I under any circumstance take meat. But I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 the creed of such ahimsa on the Congress. The Congress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religious institution, it is a political organization. Its non-violence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limited to human beings. If it were to be further extended,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and among even them only Vaishnavas and Jains,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to participate in it. Millions of Hindus who eat fish and meat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excluded. My proposition, to my mind, is so simple and </w:t>
      </w:r>
      <w:r>
        <w:rPr>
          <w:rFonts w:ascii="Times" w:hAnsi="Times" w:eastAsia="Times"/>
          <w:b w:val="0"/>
          <w:i w:val="0"/>
          <w:color w:val="000000"/>
          <w:sz w:val="22"/>
        </w:rPr>
        <w:t>straight that I never thought that anybody could object to it.</w:t>
      </w:r>
    </w:p>
    <w:p>
      <w:pPr>
        <w:autoSpaceDN w:val="0"/>
        <w:tabs>
          <w:tab w:pos="550" w:val="left"/>
          <w:tab w:pos="2370" w:val="left"/>
          <w:tab w:pos="2490" w:val="left"/>
          <w:tab w:pos="26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critics should further understand that many Mussalmans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accepted even the limited ahimsa of the Congress as their </w:t>
      </w:r>
      <w:r>
        <w:rPr>
          <w:rFonts w:ascii="Times" w:hAnsi="Times" w:eastAsia="Times"/>
          <w:b w:val="0"/>
          <w:i w:val="0"/>
          <w:color w:val="000000"/>
          <w:sz w:val="22"/>
        </w:rPr>
        <w:t>creed, and that the Congress, itself has by its Wardha and Poona reso-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lutions, so  cramped its scope as to render it almost meaningless.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follows, therefore, that any  attempt to widen its scope to  include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sub-human species will defeat its purpose. Unlimited ahimsa will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be universalized.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will have ample cause to congratulate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if we learn to substitute the law of  love in society for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jungle, and if instead of harbouring ill will and enmity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bosoms against those whom we regard as our enemies we learn to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as actual and potential friends. It should be remembered too that </w:t>
      </w:r>
      <w:r>
        <w:rPr>
          <w:rFonts w:ascii="Times" w:hAnsi="Times" w:eastAsia="Times"/>
          <w:b w:val="0"/>
          <w:i w:val="0"/>
          <w:color w:val="000000"/>
          <w:sz w:val="22"/>
        </w:rPr>
        <w:t>mere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jivadaya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(kindness to animals) does not enable us to overcome </w:t>
      </w:r>
      <w:r>
        <w:rPr>
          <w:rFonts w:ascii="Times" w:hAnsi="Times" w:eastAsia="Times"/>
          <w:b w:val="0"/>
          <w:i w:val="0"/>
          <w:color w:val="000000"/>
          <w:sz w:val="22"/>
        </w:rPr>
        <w:t>the‘six deadly enemies’ within us, namely, lust, anger, greed, infatua-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tion, pride and falsehood.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 me the man who has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conquered self and is full of goodwill and love towards all, 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ruled by the law of love in all his actions, and I for one will offer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respectful homage even though he be a meat-eater. On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the </w:t>
      </w:r>
      <w:r>
        <w:rPr>
          <w:rFonts w:ascii="Times" w:hAnsi="Times" w:eastAsia="Times"/>
          <w:b w:val="0"/>
          <w:i/>
          <w:color w:val="000000"/>
          <w:sz w:val="22"/>
        </w:rPr>
        <w:t>jivadaya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a person who is steeped in anger and lust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feeds the ants and insects and refrains from killing has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in it to recommend itself. It is a mechanical performance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spiritual value. It may even be worse—a hypocritical </w:t>
      </w:r>
      <w:r>
        <w:rPr>
          <w:rFonts w:ascii="Times" w:hAnsi="Times" w:eastAsia="Times"/>
          <w:b w:val="0"/>
          <w:i w:val="0"/>
          <w:color w:val="000000"/>
          <w:sz w:val="22"/>
        </w:rPr>
        <w:t>screen for hiding the corruption within.</w:t>
      </w:r>
    </w:p>
    <w:p>
      <w:pPr>
        <w:autoSpaceDN w:val="0"/>
        <w:autoSpaceDE w:val="0"/>
        <w:widowControl/>
        <w:spacing w:line="240" w:lineRule="exact" w:before="6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“Discussion with B. G. Kher and Others”, 15-8-1940</w:t>
      </w:r>
    </w:p>
    <w:p>
      <w:pPr>
        <w:autoSpaceDN w:val="0"/>
        <w:tabs>
          <w:tab w:pos="550" w:val="left"/>
          <w:tab w:pos="59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adds here: “It certainly has its uses for the devotees.”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has here: “Only non-violent behaviour towards other human </w:t>
      </w:r>
      <w:r>
        <w:rPr>
          <w:rFonts w:ascii="Times" w:hAnsi="Times" w:eastAsia="Times"/>
          <w:b w:val="0"/>
          <w:i w:val="0"/>
          <w:color w:val="000000"/>
          <w:sz w:val="18"/>
        </w:rPr>
        <w:t>beings will help us to overcome these six enemies.”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-V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IOLENCE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URING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IOTS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friends writes: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How can non-violence be efficacious during riots? By self-immolation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can influence only those with whom we have already established living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contacts. But the hooligans who perpetrate violence during riots are, as a rule,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hirelings imported from outside. How can they have any scruples about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hurting those whom they have never known before and for whom they can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no regard or consideration?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deserves careful consideration. The friend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it is a valiant worker who nearly lost his life in trying to do his </w:t>
      </w:r>
      <w:r>
        <w:rPr>
          <w:rFonts w:ascii="Times" w:hAnsi="Times" w:eastAsia="Times"/>
          <w:b w:val="0"/>
          <w:i w:val="0"/>
          <w:color w:val="000000"/>
          <w:sz w:val="22"/>
        </w:rPr>
        <w:t>duty during a riot.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often written on this question before. The pity of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Congressmen have never seriously thought over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finding a non-violent way of quelling riots. Their non-violence was </w:t>
      </w:r>
      <w:r>
        <w:rPr>
          <w:rFonts w:ascii="Times" w:hAnsi="Times" w:eastAsia="Times"/>
          <w:b w:val="0"/>
          <w:i w:val="0"/>
          <w:color w:val="000000"/>
          <w:sz w:val="22"/>
        </w:rPr>
        <w:t>restricted to the sole purpose of offering civil resistance to the autho-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rities. In my opinion the non-violence that goes so far and no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scarcely deserves the name ‘ahimsa’. You may, if you like, call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unarmed resistance. So far as it is a device for embarrassing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 it is a species of himsa. To quell  riots non-violently,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must be true ahimsa in one’s heart, an ahimsa that takes even the </w:t>
      </w:r>
      <w:r>
        <w:rPr>
          <w:rFonts w:ascii="Times" w:hAnsi="Times" w:eastAsia="Times"/>
          <w:b w:val="0"/>
          <w:i w:val="0"/>
          <w:color w:val="000000"/>
          <w:sz w:val="22"/>
        </w:rPr>
        <w:t>erring hooligan in its warm embrace. Such an attitude has to be culti-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vated. It can only come as a prolonged and patient effort which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made during peaceful times. The would be members of a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brigade should come into close touch and cultivate acquaintance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so-called goonda element in his vicinity. He should know all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known to all and win the hearts of all by his living and selfless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No section should be regarded as too contemptible or mean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mix with. Goondas do not drop from the sky, nor do they spring from </w:t>
      </w:r>
      <w:r>
        <w:rPr>
          <w:rFonts w:ascii="Times" w:hAnsi="Times" w:eastAsia="Times"/>
          <w:b w:val="0"/>
          <w:i w:val="0"/>
          <w:color w:val="000000"/>
          <w:sz w:val="22"/>
        </w:rPr>
        <w:t>the earth like evil spirits. They are the product of social disorganiza-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tion, and society is therefore responsible for their existence. In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words, they should be looked upon as a symptom of corruption in our </w:t>
      </w:r>
      <w:r>
        <w:rPr>
          <w:rFonts w:ascii="Times" w:hAnsi="Times" w:eastAsia="Times"/>
          <w:b w:val="0"/>
          <w:i w:val="0"/>
          <w:color w:val="000000"/>
          <w:sz w:val="22"/>
        </w:rPr>
        <w:t>body politic. To remove the disease we must first discover the 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lying cause. To find the remedy will then be a comparatively easy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task. So far we have not even attempted a proper beginning.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>never too late to mend. It is enough that we are at last alive to the nec-</w:t>
      </w:r>
      <w:r>
        <w:rPr>
          <w:rFonts w:ascii="Times" w:hAnsi="Times" w:eastAsia="Times"/>
          <w:b w:val="0"/>
          <w:i w:val="0"/>
          <w:color w:val="000000"/>
          <w:sz w:val="22"/>
        </w:rPr>
        <w:t>essity of it. We have now to follow it up with prompt action. Let every-</w:t>
      </w:r>
      <w:r>
        <w:rPr>
          <w:rFonts w:ascii="Times" w:hAnsi="Times" w:eastAsia="Times"/>
          <w:b w:val="0"/>
          <w:i w:val="0"/>
          <w:color w:val="000000"/>
          <w:sz w:val="22"/>
        </w:rPr>
        <w:t>one who is interested make a prompt beginning in his own neigh-</w:t>
      </w:r>
      <w:r>
        <w:rPr>
          <w:rFonts w:ascii="Times" w:hAnsi="Times" w:eastAsia="Times"/>
          <w:b w:val="0"/>
          <w:i w:val="0"/>
          <w:color w:val="000000"/>
          <w:sz w:val="22"/>
        </w:rPr>
        <w:t>bourhood. The difficulty mentioned by my correspondent will auto-</w:t>
      </w:r>
      <w:r>
        <w:rPr>
          <w:rFonts w:ascii="Times" w:hAnsi="Times" w:eastAsia="Times"/>
          <w:b w:val="0"/>
          <w:i w:val="0"/>
          <w:color w:val="000000"/>
          <w:sz w:val="22"/>
        </w:rPr>
        <w:t>matically resolve itself if we proceed with our effort in the right spirit.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199</w:t>
      </w:r>
    </w:p>
    <w:p>
      <w:pPr>
        <w:sectPr>
          <w:pgSz w:w="9360" w:h="12960"/>
          <w:pgMar w:top="58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20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NIVERSALIZE 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HADI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writes:</w:t>
      </w:r>
    </w:p>
    <w:p>
      <w:pPr>
        <w:autoSpaceDN w:val="0"/>
        <w:autoSpaceDE w:val="0"/>
        <w:widowControl/>
        <w:spacing w:line="240" w:lineRule="exact" w:before="2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1.  The spinning propaganda is going on in every part of India; but I wish the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 I. S. A. would simultaneously open khadi production centres where people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could send or take their yarn, without much expense, for weaying, and where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could sell their yarn if they wished.</w:t>
      </w:r>
    </w:p>
    <w:p>
      <w:pPr>
        <w:autoSpaceDN w:val="0"/>
        <w:autoSpaceDE w:val="0"/>
        <w:widowControl/>
        <w:spacing w:line="240" w:lineRule="exact" w:before="6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2.  The A. I. S. A. should allow every spinner to have his or her yarn  woven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locally and  also  to sell it locally.</w:t>
      </w:r>
    </w:p>
    <w:p>
      <w:pPr>
        <w:autoSpaceDN w:val="0"/>
        <w:autoSpaceDE w:val="0"/>
        <w:widowControl/>
        <w:spacing w:line="240" w:lineRule="exact" w:before="6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3.  Khadi bhandars in big towns and cities mean heavy overhead charges due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house-rent, electric lighting , management, and other office expenses, and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makes khadi too dear. It ought to be possible for people to purchase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cheap khadi in villages or taluka centres.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three suggestions are good. But the great difficulty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carrying them out is that we have not enough workers.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that all the yarn should be woven where it is spun, and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should be disposed of there and then. Therein lies the beauty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khadi. The economics of khadi are to a great extent contrary to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mill cloth. Cloth manufactured in Manchester is meant for use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Manchester or England or Europe, but to be  exported to Asia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for the use of the people there. On the contrary khadi is meant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made for the millions by the millions living in villages. Mills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 imported from all parts of the world. Cotton for khadi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produced where it is turned into  khadi. We have not yet attained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ideal of the science of khadi,  and to that extent the foundation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must be regarded as weak.  There was no science of khadi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began to use khadi. It has  evolved with the progress of khadi,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now it is far from being perfect. But ever-watchful khadi servants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constantly thinking about it and going on perfecting it in the light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experience.  I am afraid it will be some time before we can 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ideal pictured by the correspondent. The A. I. S. A. is not slack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effort, but it is faced with difficulties at every step. The main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needed for the universalization of khadi is the co-operation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Machine manufacture can be planned in an office and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out according to plan. Where people have to be converted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idea it does take time. We  have therefore, for the time being,  to </w:t>
      </w:r>
      <w:r>
        <w:rPr>
          <w:rFonts w:ascii="Times" w:hAnsi="Times" w:eastAsia="Times"/>
          <w:b w:val="0"/>
          <w:i w:val="0"/>
          <w:color w:val="000000"/>
          <w:sz w:val="22"/>
        </w:rPr>
        <w:t>put with khadi bhandars in towns and cities. Most of these  are self-</w:t>
      </w:r>
      <w:r>
        <w:rPr>
          <w:rFonts w:ascii="Times" w:hAnsi="Times" w:eastAsia="Times"/>
          <w:b w:val="0"/>
          <w:i w:val="0"/>
          <w:color w:val="000000"/>
          <w:sz w:val="22"/>
        </w:rPr>
        <w:t>supporting. But for them  there would not be the demand for khadi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version  has “from Dabhoi”.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today. While, therefore, we should make every attempt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 the ideal, we cannot jump to it at one bound.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September 9, 1940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15-9-1940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203.  QUESTION BOX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TUDENT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ATYAGRAHA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Why do you object to students participating in the satyagraha campaign, if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it is launched? And why must they leave school or college for good, in case they are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permitted? Surely students in England are not silently looking on when their country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engaged in a war.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To withdraw students from schools and colleges is to </w:t>
      </w:r>
      <w:r>
        <w:rPr>
          <w:rFonts w:ascii="Times" w:hAnsi="Times" w:eastAsia="Times"/>
          <w:b w:val="0"/>
          <w:i w:val="0"/>
          <w:color w:val="000000"/>
          <w:sz w:val="22"/>
        </w:rPr>
        <w:t>encourage  them in a programme of non-co-operation.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on our programme today. If I were in charge of the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satyagraha campaign, I should neither invite nor encourage the stud-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ents to leave their schools and colleges. We have seen by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students have not yet got over their passion for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and colleges. That these institutions have lost their glamour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gain, but I do not set much store by it. And if  the institutions 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continue, withdrawal of students for satyagraha will do them no good </w:t>
      </w:r>
      <w:r>
        <w:rPr>
          <w:rFonts w:ascii="Times" w:hAnsi="Times" w:eastAsia="Times"/>
          <w:b w:val="0"/>
          <w:i w:val="0"/>
          <w:color w:val="000000"/>
          <w:sz w:val="22"/>
        </w:rPr>
        <w:t>and will be of little help to the cause. Such withdrawal will not be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violent. I have said that those who intend to join the campaign should </w:t>
      </w:r>
      <w:r>
        <w:rPr>
          <w:rFonts w:ascii="Times" w:hAnsi="Times" w:eastAsia="Times"/>
          <w:b w:val="0"/>
          <w:i w:val="0"/>
          <w:color w:val="000000"/>
          <w:sz w:val="22"/>
        </w:rPr>
        <w:t>leave their schools or colleges for good and resolve to devote them-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selves to the nation’s service even  after the struggle is over.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comparison between the students here and those in England.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nation is involved in the war. The institutions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closed down by the managers. Here, on the contrary, students leaving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schools and colleges would do so in spite of the heads of those </w:t>
      </w:r>
      <w:r>
        <w:rPr>
          <w:rFonts w:ascii="Times" w:hAnsi="Times" w:eastAsia="Times"/>
          <w:b w:val="0"/>
          <w:i w:val="0"/>
          <w:color w:val="000000"/>
          <w:sz w:val="22"/>
        </w:rPr>
        <w:t>institutions.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LL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ASTS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IOLENT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Are not all fasts violent? Do I not coerce a friend when I try to prevent him,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means of my fast, from doing a wrong act?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version has: “and as long as we do not reach the ideal we should </w:t>
      </w:r>
      <w:r>
        <w:rPr>
          <w:rFonts w:ascii="Times" w:hAnsi="Times" w:eastAsia="Times"/>
          <w:b w:val="0"/>
          <w:i w:val="0"/>
          <w:color w:val="000000"/>
          <w:sz w:val="18"/>
        </w:rPr>
        <w:t>not underestimate the existing arrangement.”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14-9-1940.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English translation is reproduced from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201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Fasts undertaken according to the rules  governing them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truly non-violent. There is no room there for coercion. If a  friend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 is going astray, and if I impose suffering on myself by fasting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awaken his better instincts, it can be only out of love.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for whom I fast has no love in him, he will not respond.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it and responds, it is all to the good. This is how I would analyse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act: He valued his love for me more than his bad ways.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risk, I admit, namely that as soon as the effect of the fast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he would be tempted to go back to his old ways. But then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 again.  Ultimately the  increasing influence of my love will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convert  the friend to the extent of weaning  him completely from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 ways, or repeated fasts may lose their novelty, blunt his mind,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it impervious to my fasting. It is my conviction that a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undertaken  out  of genuine love cannot have such an untoward result. </w:t>
      </w:r>
      <w:r>
        <w:rPr>
          <w:rFonts w:ascii="Times" w:hAnsi="Times" w:eastAsia="Times"/>
          <w:b w:val="0"/>
          <w:i w:val="0"/>
          <w:color w:val="000000"/>
          <w:sz w:val="22"/>
        </w:rPr>
        <w:t>But because such a result is not impossible we cannot afford to dis-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this pure instrument of moral reform. The risk, however, makes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clear that he who fasts should to properly qualified, and that it </w:t>
      </w:r>
      <w:r>
        <w:rPr>
          <w:rFonts w:ascii="Times" w:hAnsi="Times" w:eastAsia="Times"/>
          <w:b w:val="0"/>
          <w:i w:val="0"/>
          <w:color w:val="000000"/>
          <w:sz w:val="22"/>
        </w:rPr>
        <w:t>should not be lightly undertaken.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ENANCE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Is not the realization of one error and the resolve never to repeat it 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penance in itself? Is any further penance necessary?</w:t>
      </w:r>
    </w:p>
    <w:p>
      <w:pPr>
        <w:autoSpaceDN w:val="0"/>
        <w:autoSpaceDE w:val="0"/>
        <w:widowControl/>
        <w:spacing w:line="280" w:lineRule="exact" w:before="3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Realization of an error, which amounts to a fixed resolve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to repeat it, is enough penance. One casts away one’s evil habits </w:t>
      </w:r>
      <w:r>
        <w:rPr>
          <w:rFonts w:ascii="Times" w:hAnsi="Times" w:eastAsia="Times"/>
          <w:b w:val="0"/>
          <w:i w:val="0"/>
          <w:color w:val="000000"/>
          <w:sz w:val="22"/>
        </w:rPr>
        <w:t>as a snake casts off its skin, and thus purifies oneself. Such self-purifi-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cation is itself complete penance. But he who gets into the habit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committing errors cannot easily shed it. For all such penance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sense, if undertaken with discrimination, is likely to be a </w:t>
      </w:r>
      <w:r>
        <w:rPr>
          <w:rFonts w:ascii="Times" w:hAnsi="Times" w:eastAsia="Times"/>
          <w:b w:val="0"/>
          <w:i w:val="0"/>
          <w:color w:val="000000"/>
          <w:sz w:val="22"/>
        </w:rPr>
        <w:t>great help.</w:t>
      </w:r>
    </w:p>
    <w:p>
      <w:pPr>
        <w:autoSpaceDN w:val="0"/>
        <w:autoSpaceDE w:val="0"/>
        <w:widowControl/>
        <w:spacing w:line="260" w:lineRule="exact" w:before="40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September 10, 1940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15-9-1940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204.  LETTER TO SHAKRIBEHN C. SHAH</w:t>
      </w:r>
    </w:p>
    <w:p>
      <w:pPr>
        <w:autoSpaceDN w:val="0"/>
        <w:autoSpaceDE w:val="0"/>
        <w:widowControl/>
        <w:spacing w:line="270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10,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SHAKRIBEHN,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you feel worried? Happiness and misery, health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disease, youth and old age are always with the body. Who 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the fruit of sin and which of good  deeds? There is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in your staying on there. Come here whenever you wish.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start as soon as you get this letter so that you may be free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worry. You have to bring Sharda with you. Everything will be all </w:t>
      </w:r>
      <w:r>
        <w:rPr>
          <w:rFonts w:ascii="Times" w:hAnsi="Times" w:eastAsia="Times"/>
          <w:b w:val="0"/>
          <w:i w:val="0"/>
          <w:color w:val="000000"/>
          <w:sz w:val="22"/>
        </w:rPr>
        <w:t>right.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 G. 31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205.  NOT QUITE NEW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Apropos of my suggestion that a successful non-violent defence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aggression from without is not so fantastic as is supposed,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sends me the following extract from a writing in </w:t>
      </w:r>
      <w:r>
        <w:rPr>
          <w:rFonts w:ascii="Times" w:hAnsi="Times" w:eastAsia="Times"/>
          <w:b w:val="0"/>
          <w:i w:val="0"/>
          <w:color w:val="000000"/>
          <w:sz w:val="22"/>
        </w:rPr>
        <w:t>Visvabharati of 1927: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course, we must not think that killing one  another is the only form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war. Man is pre-eminently a moral being. His war instinct should be shifted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the moral plane and his weapons should  be moral weapons. The Hindu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inbabitants of Baili, while giving up their lives before the invaders, fought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their moral weapons against physical power. A day will come when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men’s history will admit their victory. It was a war. Nevertheless it was in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harmony with peace, and therefore glorious.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September 11, 1940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15-9-1940</w:t>
      </w:r>
    </w:p>
    <w:p>
      <w:pPr>
        <w:autoSpaceDN w:val="0"/>
        <w:autoSpaceDE w:val="0"/>
        <w:widowControl/>
        <w:spacing w:line="292" w:lineRule="exact" w:before="370" w:after="0"/>
        <w:ind w:left="149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206.  ECONOMIC RUIN IN SINDH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printed letter has been circulated by Shri </w:t>
      </w:r>
      <w:r>
        <w:rPr>
          <w:rFonts w:ascii="Times" w:hAnsi="Times" w:eastAsia="Times"/>
          <w:b w:val="0"/>
          <w:i w:val="0"/>
          <w:color w:val="000000"/>
          <w:sz w:val="22"/>
        </w:rPr>
        <w:t>Tarachand D. Gajra and Shri C. T. Valecha: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trust you received our previous communication, ‘A note on the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present state of lawlessness in Sindh’. Herewith follows another one, ‘Eco-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under “Notes”.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203</w:t>
      </w:r>
    </w:p>
    <w:p>
      <w:pPr>
        <w:sectPr>
          <w:pgSz w:w="9360" w:h="12960"/>
          <w:pgMar w:top="67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59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nomic ruin due to  the lawlessness in Sindh’. It is a sad story of silent misery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has befallen those who are migrating without any financial aid from the </w:t>
      </w:r>
      <w:r>
        <w:rPr>
          <w:rFonts w:ascii="Times" w:hAnsi="Times" w:eastAsia="Times"/>
          <w:b w:val="0"/>
          <w:i w:val="0"/>
          <w:color w:val="000000"/>
          <w:sz w:val="18"/>
        </w:rPr>
        <w:t>public or the authorities. Elsewhere such a thing would evoke wide interna-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tional public support and  sympathy. We hope your interest in our province </w:t>
      </w:r>
      <w:r>
        <w:rPr>
          <w:rFonts w:ascii="Times" w:hAnsi="Times" w:eastAsia="Times"/>
          <w:b w:val="0"/>
          <w:i w:val="0"/>
          <w:color w:val="000000"/>
          <w:sz w:val="18"/>
        </w:rPr>
        <w:t>will grow.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take the following  from the statement referred to in the letter:</w:t>
      </w:r>
    </w:p>
    <w:p>
      <w:pPr>
        <w:autoSpaceDN w:val="0"/>
        <w:autoSpaceDE w:val="0"/>
        <w:widowControl/>
        <w:spacing w:line="260" w:lineRule="exact" w:before="48" w:after="0"/>
        <w:ind w:left="590" w:right="30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Great havoc has been wrought in the economic life of the province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 present lawlessness in Sindh. The village life is almost at the brink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total ruin. The peasantry, whose only property and means of  sustenance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bulls and the milch cattle, find themselves without both on account of </w:t>
      </w:r>
      <w:r>
        <w:rPr>
          <w:rFonts w:ascii="Times" w:hAnsi="Times" w:eastAsia="Times"/>
          <w:b w:val="0"/>
          <w:i w:val="0"/>
          <w:color w:val="000000"/>
          <w:sz w:val="18"/>
        </w:rPr>
        <w:t>depredations by thieves, as thefts of cattle  have risen to abnormal propor-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tions. The lot of the  cultivators has come to this that he passes the day of toil </w:t>
      </w:r>
      <w:r>
        <w:rPr>
          <w:rFonts w:ascii="Times" w:hAnsi="Times" w:eastAsia="Times"/>
          <w:b w:val="0"/>
          <w:i w:val="0"/>
          <w:color w:val="000000"/>
          <w:sz w:val="18"/>
        </w:rPr>
        <w:t>followed by a night of vigil.</w:t>
      </w:r>
    </w:p>
    <w:p>
      <w:pPr>
        <w:autoSpaceDN w:val="0"/>
        <w:autoSpaceDE w:val="0"/>
        <w:widowControl/>
        <w:spacing w:line="260" w:lineRule="exact" w:before="40" w:after="0"/>
        <w:ind w:left="590" w:right="28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Hindus in the villages do not feel themselves strong enough to face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thieves and dacoits. Hence they have taken to migrating from smaller villages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bigger villages, and those who are in bigger  villages are leaving for urban </w:t>
      </w:r>
      <w:r>
        <w:rPr>
          <w:rFonts w:ascii="Times" w:hAnsi="Times" w:eastAsia="Times"/>
          <w:b w:val="0"/>
          <w:i w:val="0"/>
          <w:color w:val="000000"/>
          <w:sz w:val="18"/>
        </w:rPr>
        <w:t>areas.</w:t>
      </w:r>
    </w:p>
    <w:p>
      <w:pPr>
        <w:autoSpaceDN w:val="0"/>
        <w:autoSpaceDE w:val="0"/>
        <w:widowControl/>
        <w:spacing w:line="260" w:lineRule="exact" w:before="40" w:after="0"/>
        <w:ind w:left="590" w:right="30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a view to having some idea of this migratory movement, herein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below are given figures about one of the sixty-one tahsils in Sindh, namely, </w:t>
      </w:r>
      <w:r>
        <w:rPr>
          <w:rFonts w:ascii="Times" w:hAnsi="Times" w:eastAsia="Times"/>
          <w:b w:val="0"/>
          <w:i w:val="0"/>
          <w:color w:val="000000"/>
          <w:sz w:val="18"/>
        </w:rPr>
        <w:t>Hyderabad taluka.  These have been collected by Prof. Ghanshyam, M. L. A.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(Congress- Hyderabad Rural Constituency). From several villages almost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 families have left, and from most of the remaining ones  nearly fifty per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of the Hindus have migrated.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follow the figures about the migration from 42 villages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single tahsil of Hyderabad. Of these all the Hindu families in 17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have migrated. Of the rest some villages had only one family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left. More than 50 per cent of the families had left all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>villages.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framers of the statement thus comment on the figures:</w:t>
      </w:r>
    </w:p>
    <w:p>
      <w:pPr>
        <w:autoSpaceDN w:val="0"/>
        <w:autoSpaceDE w:val="0"/>
        <w:widowControl/>
        <w:spacing w:line="260" w:lineRule="exact" w:before="48" w:after="0"/>
        <w:ind w:left="590" w:right="26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fully grasp the significance of the above figures it should be borne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mind that Hyderabad tahsil is in one of the best situated parts of the </w:t>
      </w:r>
      <w:r>
        <w:rPr>
          <w:rFonts w:ascii="Times" w:hAnsi="Times" w:eastAsia="Times"/>
          <w:b w:val="0"/>
          <w:i w:val="0"/>
          <w:color w:val="000000"/>
          <w:sz w:val="18"/>
        </w:rPr>
        <w:t>province. It is immediately round the district headquarters, while the Hydera-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bad district itself is the entral district of the province - both the eastern desert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boundary and the hilly western border of the  province lying far away. 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Sukkur district, which  witnessed the recent abominable atrocities, is far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distant from  Hyderabad. If that is the state of affairs in the safest part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province, the extent of migration from villages in the tahsils in other </w:t>
      </w:r>
      <w:r>
        <w:rPr>
          <w:rFonts w:ascii="Times" w:hAnsi="Times" w:eastAsia="Times"/>
          <w:b w:val="0"/>
          <w:i w:val="0"/>
          <w:color w:val="000000"/>
          <w:sz w:val="18"/>
        </w:rPr>
        <w:t>districts such as Dadu,  Jacobabad, Larkana and Sukkur can easily be imagined.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need not reproduce the other  paragraphs of the statements.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 it is a dignified and dispassionate narrative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calamity that has overtaken the Hindus. The narrative shows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begun to affect the Muslims also. The Hindus of Sindh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enterprising. They supply the felt wants of the Muslim agriculturists.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 are closely interwined. Communalism of the virulent type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 growth. The lawlessness is a monster with many faces. It hurts </w:t>
      </w:r>
      <w:r>
        <w:rPr>
          <w:rFonts w:ascii="Times" w:hAnsi="Times" w:eastAsia="Times"/>
          <w:b w:val="0"/>
          <w:i w:val="0"/>
          <w:color w:val="000000"/>
          <w:sz w:val="22"/>
        </w:rPr>
        <w:t>all in the end including those who are primarily responsible for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writers of the covering letter are right in saying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Sindh calamity is an all-India concern. It is as much the duty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as of the Muslim League and the Hindu Mahasabha to 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situation in the right  spirit. The Government of Sindh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judged  by the manner in which they handle the situation. Nor can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 Government look on indifferently while a province of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watered by the mighty  Indus and which contains the remains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proud and ancient past, is being devastated by lawlessness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which, if not checked in time, may travel beyond the imaginary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boundary of Sindh. For what happens in India, whether good or bad, </w:t>
      </w:r>
      <w:r>
        <w:rPr>
          <w:rFonts w:ascii="Times" w:hAnsi="Times" w:eastAsia="Times"/>
          <w:b w:val="0"/>
          <w:i w:val="0"/>
          <w:color w:val="000000"/>
          <w:sz w:val="22"/>
        </w:rPr>
        <w:t>in one part, must ultimately  affect the whole of India.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RAIN TO </w:t>
      </w:r>
      <w:r>
        <w:rPr>
          <w:rFonts w:ascii="Times" w:hAnsi="Times" w:eastAsia="Times"/>
          <w:b w:val="0"/>
          <w:i w:val="0"/>
          <w:color w:val="000000"/>
          <w:sz w:val="22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September 11, 1940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15-9-1940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207.  LETTER TO AKBAR HYDARI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 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September 12,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course of a letter written to Sir Akbar Hydari, Gandhiji says that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satyagraha has been suspended by the State Congress under his advice. However, he</w:t>
      </w:r>
    </w:p>
    <w:p>
      <w:pPr>
        <w:autoSpaceDN w:val="0"/>
        <w:autoSpaceDE w:val="0"/>
        <w:widowControl/>
        <w:spacing w:line="240" w:lineRule="exact" w:before="20" w:after="1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thinks that the time is come for some action to be taken and he has picked up only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1"/>
        <w:gridCol w:w="2171"/>
        <w:gridCol w:w="2171"/>
      </w:tblGrid>
      <w:tr>
        <w:trPr>
          <w:trHeight w:hRule="exact" w:val="26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four satyagrahis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out of a long list to offer satyagraha at Aurangabad tomorrow. After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they are  arrested, none else will offer satyagraha, but if they are released, they will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again offer satyagraha.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Those four satyagrahis left Wardha last night for Aurangabad.</w:t>
      </w:r>
    </w:p>
    <w:p>
      <w:pPr>
        <w:autoSpaceDN w:val="0"/>
        <w:autoSpaceDE w:val="0"/>
        <w:widowControl/>
        <w:spacing w:line="27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 12-9-1940</w:t>
      </w:r>
    </w:p>
    <w:p>
      <w:pPr>
        <w:autoSpaceDN w:val="0"/>
        <w:autoSpaceDE w:val="0"/>
        <w:widowControl/>
        <w:spacing w:line="240" w:lineRule="exact" w:before="9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news item in the source is dated September 12.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were Achyuthrao Deshpande, Motilal Manthiri, Devram Nanji Chohan </w:t>
      </w:r>
      <w:r>
        <w:rPr>
          <w:rFonts w:ascii="Times" w:hAnsi="Times" w:eastAsia="Times"/>
          <w:b w:val="0"/>
          <w:i w:val="0"/>
          <w:color w:val="000000"/>
          <w:sz w:val="18"/>
        </w:rPr>
        <w:t>and Hiralal Kotecha.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205</w:t>
      </w:r>
    </w:p>
    <w:p>
      <w:pPr>
        <w:sectPr>
          <w:pgSz w:w="9360" w:h="12960"/>
          <w:pgMar w:top="524" w:right="140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208. ALL-INDIA CONGRESS COMMITTEE RESOLUTION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15,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All-India Congress Committee has given its careful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the events that have taken place since its last meeting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Poona on July 27, 1940, and to the resolutions passed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at Wardha in August last.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>approves of and endorses these resolutions.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end the deadlock in India and to promote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cause, in co-operation with the British people,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Committee, even at the sacrifice of Mahatma Gandhi’s co-operation,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 proposal to the British Government in their Delhi resolution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July 7, which was subsequently approved by the A. I. C. C.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Poona.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proposal was rejected by the British Government in a manner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left no doubt that they had no intention to recognize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independence, and would, if they could, continue to hold this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indefinitely in bondage for British exploitation. This decision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Government shows that they will impose their will upon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their recent policy has further shown that they will not even </w:t>
      </w:r>
      <w:r>
        <w:rPr>
          <w:rFonts w:ascii="Times" w:hAnsi="Times" w:eastAsia="Times"/>
          <w:b w:val="0"/>
          <w:i w:val="0"/>
          <w:color w:val="000000"/>
          <w:sz w:val="22"/>
        </w:rPr>
        <w:t>tolerate free expression of public opinion in condemnation of their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4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resolution, drafted by Gandhiji (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”Speech at A.I.C.C. Meeting, </w:t>
      </w:r>
      <w:r>
        <w:rPr>
          <w:rFonts w:ascii="Times" w:hAnsi="Times" w:eastAsia="Times"/>
          <w:b w:val="0"/>
          <w:i w:val="0"/>
          <w:color w:val="000000"/>
          <w:sz w:val="18"/>
        </w:rPr>
        <w:t>Bombay) and moved by Jawaharlal Nehru on this date, was passed on September 16.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August 21, the Congress Working Committee passed a resolution (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“Resolution Passed at Congress Working Committee Meeting at Wardha”, 21-8-</w:t>
      </w:r>
      <w:r>
        <w:rPr>
          <w:rFonts w:ascii="Times" w:hAnsi="Times" w:eastAsia="Times"/>
          <w:b w:val="0"/>
          <w:i w:val="0"/>
          <w:color w:val="000000"/>
          <w:sz w:val="18"/>
        </w:rPr>
        <w:t>1940) on the Viceroy’s declaration (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made by the Viceroy on August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8, 1940”) of August 8, suggesting expansion of Governor’s Executive Council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establishment of a War Advisory Council. The Viceroy also stated that soon after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 they would set up “a body of representatives of principal elements in India’s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 life” to frame the new Constitution. He added that “they could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contemplate the transfer of their present responsibilities for the peace and welfare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to any system of government whose authority is directly denied by large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powerful elements in India’s national life.” The Working Committee resolved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Viceroy’s offer not only did not fulfil the Congress demand but also blocked the way </w:t>
      </w:r>
      <w:r>
        <w:rPr>
          <w:rFonts w:ascii="Times" w:hAnsi="Times" w:eastAsia="Times"/>
          <w:b w:val="0"/>
          <w:i w:val="0"/>
          <w:color w:val="000000"/>
          <w:sz w:val="18"/>
        </w:rPr>
        <w:t>of achieving freedom.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The A.I.C.C., which met at Poona from July 25 to 28, ratified the Working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resolution demanding independence and a national ministry at the Centre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explained, “how, while the Congress must continue to adhere strictly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principle of non-violence in the struggle for independence, it was unable,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circumstances, to declare that the principle should be extended to India’s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 defence”. For the text of the Delhi resolution and Gandhiji’s comments on it,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“The Delhi Resolution”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associating India in the war against Germany, against the will of a vast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of the people of India, and of exploiting her national resources </w:t>
      </w:r>
      <w:r>
        <w:rPr>
          <w:rFonts w:ascii="Times" w:hAnsi="Times" w:eastAsia="Times"/>
          <w:b w:val="0"/>
          <w:i w:val="0"/>
          <w:color w:val="000000"/>
          <w:sz w:val="22"/>
        </w:rPr>
        <w:t>and manpower for this purpose.</w:t>
      </w:r>
    </w:p>
    <w:p>
      <w:pPr>
        <w:autoSpaceDN w:val="0"/>
        <w:tabs>
          <w:tab w:pos="550" w:val="left"/>
          <w:tab w:pos="4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All-India Congress Committee cannot submit to a policy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a denial of India’s natural right to freedom, which suppresses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free expression of public opinion and which could lead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degradation of her people and their continued enslavement.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this policy the British Government have created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intolerable situation, and are imposing upon the Congress a struggle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preservation of the honour and the elementary rights of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people. The Congress is pledged under Gandhiji’s leadership to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for the vindication of India’s freedom. At this grave crisis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movement for national freedom,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All-India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Committee, therefore, requests him to guide the Congress in the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should be taken. The Delhi resolution, confirmed by the A.I.C.C.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Poona, which prevented him from so doing, no longer applies. It </w:t>
      </w:r>
      <w:r>
        <w:rPr>
          <w:rFonts w:ascii="Times" w:hAnsi="Times" w:eastAsia="Times"/>
          <w:b w:val="0"/>
          <w:i w:val="0"/>
          <w:color w:val="000000"/>
          <w:sz w:val="22"/>
        </w:rPr>
        <w:t>has lapsed.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A.I.C.C. sympathizes with the British people as well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peoples of all other countries involved in the war. Congressmen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withhold their admiration for the bravery and endurance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 by the British nation in the face of danger and peril. They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ill will against them, and the spirit of satyagraha forbids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from doing anything with a view to embarrass them. But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self-imposed restraint cannot be taken to the extent of self-extinction.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must insist on the fullest freedom to pursue its policy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based on non-violence. The Congress has, however, no desire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moment to extend non-violent resistance, should this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necessary, beyond what is required for the preservation of the liberties </w:t>
      </w:r>
      <w:r>
        <w:rPr>
          <w:rFonts w:ascii="Times" w:hAnsi="Times" w:eastAsia="Times"/>
          <w:b w:val="0"/>
          <w:i w:val="0"/>
          <w:color w:val="000000"/>
          <w:sz w:val="22"/>
        </w:rPr>
        <w:t>of the people.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view of certain misapprehensions that have arisen in regard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policy of non-violence, the A.I.C.C. desires to state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afresh and to make it clear that this policy continues, notwithstanding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contained in previous resolutions which may have 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misapprehensions. This Committee firmly believes in the policy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practice of non-violence not only in the struggle for swaraj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in so far as this may be possible of application in free India.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is convinced, and recent world events have demonstrated, </w:t>
      </w:r>
      <w:r>
        <w:rPr>
          <w:rFonts w:ascii="Times" w:hAnsi="Times" w:eastAsia="Times"/>
          <w:b w:val="0"/>
          <w:i w:val="0"/>
          <w:color w:val="000000"/>
          <w:sz w:val="22"/>
        </w:rPr>
        <w:t>that complete world disarmament is necessary, and the establishment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207</w:t>
      </w:r>
    </w:p>
    <w:p>
      <w:pPr>
        <w:sectPr>
          <w:pgSz w:w="9360" w:h="12960"/>
          <w:pgMar w:top="51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a new and juster political and economic order, if the world is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 itself and revert to barbarism. A free India will,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 all her weight in favour of world disarmament and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herself be prepared to give a lead in this to the world. Such lead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inevitably depend on external factors and internal conditions,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would do its utmost to give  effect to this policy of disarmament.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 disarmament and the establishment of world peace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ending of national wars, depend ultimately on the removal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causes of wars and national conflicts. These causes must be rooted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ending of the domination of one country over another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exploitation of one people or group by another. To that end India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peacefully labour, and it is with this objective in view that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 desire to attain the status of a free and independent nation.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freedom will be the prelude to the close association with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countries within a comity of free nations for the peace and progress of </w:t>
      </w:r>
      <w:r>
        <w:rPr>
          <w:rFonts w:ascii="Times" w:hAnsi="Times" w:eastAsia="Times"/>
          <w:b w:val="0"/>
          <w:i w:val="0"/>
          <w:color w:val="000000"/>
          <w:sz w:val="22"/>
        </w:rPr>
        <w:t>the world.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22-9-1940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209.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15,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AMRIT,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in the A.I.C.C. meeting. My heart is there,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body is here. Your being there eases my mind.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reports are good and business-like. I hope the typhoid case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progressing as it should. I have talked exhaustively to Dinshaw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Sarala Devi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is firmly of opinion that, if she is to be cured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treatment, she should put herself under his care. He is ready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charge of her whenever she can go to Poona. If she will not go,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of opinion that she will not be cured except by quinine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observation. The spleen must be reduced. She ought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trifle with her body. Please read this to her. If she decides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Dinshaw she should do so at once. Let her not think of his bill. If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not, she should go to the Civil Hospital and get definitely cured. </w:t>
      </w:r>
      <w:r>
        <w:rPr>
          <w:rFonts w:ascii="Times" w:hAnsi="Times" w:eastAsia="Times"/>
          <w:b w:val="0"/>
          <w:i w:val="0"/>
          <w:color w:val="000000"/>
          <w:sz w:val="22"/>
        </w:rPr>
        <w:t>No false modesty should deter her from taking the course which</w:t>
      </w:r>
    </w:p>
    <w:p>
      <w:pPr>
        <w:autoSpaceDN w:val="0"/>
        <w:autoSpaceDE w:val="0"/>
        <w:widowControl/>
        <w:spacing w:line="220" w:lineRule="exact" w:before="408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Dr. Dinshaw K. Mehta of Nature-cure Clinic, Poona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Sarala Devi Chowdhurani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commends itself to her.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afraid I cannot leave before Tuesday. You may expect us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on Wednesday.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political situation, you will learn from Mahadev and the </w:t>
      </w:r>
      <w:r>
        <w:rPr>
          <w:rFonts w:ascii="Times" w:hAnsi="Times" w:eastAsia="Times"/>
          <w:b w:val="0"/>
          <w:i w:val="0"/>
          <w:color w:val="000000"/>
          <w:sz w:val="22"/>
        </w:rPr>
        <w:t>papers.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work is heavy, I am bearing the strain well. God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thanked. I am glad Shummy’s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condition has not meant your going </w:t>
      </w:r>
      <w:r>
        <w:rPr>
          <w:rFonts w:ascii="Times" w:hAnsi="Times" w:eastAsia="Times"/>
          <w:b w:val="0"/>
          <w:i w:val="0"/>
          <w:color w:val="000000"/>
          <w:sz w:val="22"/>
        </w:rPr>
        <w:t>to Simla.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6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not feeling the want of a Simla servant’s </w:t>
      </w:r>
      <w:r>
        <w:rPr>
          <w:rFonts w:ascii="Times" w:hAnsi="Times" w:eastAsia="Times"/>
          <w:b w:val="0"/>
          <w:i w:val="0"/>
          <w:color w:val="000000"/>
          <w:sz w:val="22"/>
        </w:rPr>
        <w:t>presence for your minimum comfort.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take it Sharda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her mother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baby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well.</w:t>
      </w:r>
    </w:p>
    <w:p>
      <w:pPr>
        <w:sectPr>
          <w:type w:val="continuous"/>
          <w:pgSz w:w="9360" w:h="12960"/>
          <w:pgMar w:top="524" w:right="1410" w:bottom="478" w:left="1440" w:header="720" w:footer="720" w:gutter="0"/>
          <w:cols w:num="2" w:equalWidth="0">
            <w:col w:w="3486" w:space="0"/>
            <w:col w:w="3024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6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arrived there and that she</w:t>
      </w:r>
    </w:p>
    <w:p>
      <w:pPr>
        <w:sectPr>
          <w:type w:val="nextColumn"/>
          <w:pgSz w:w="9360" w:h="12960"/>
          <w:pgMar w:top="524" w:right="1410" w:bottom="478" w:left="1440" w:header="720" w:footer="720" w:gutter="0"/>
          <w:cols w:num="2" w:equalWidth="0">
            <w:col w:w="3486" w:space="0"/>
            <w:col w:w="302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70"/>
        <w:gridCol w:w="2170"/>
        <w:gridCol w:w="2170"/>
      </w:tblGrid>
      <w:tr>
        <w:trPr>
          <w:trHeight w:hRule="exact" w:val="296"/>
        </w:trPr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am glad Parachure Shastri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is doing well and so is Akbar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3994. Courtesy: Amrit Kaur. Also G.N. 7303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210. MESSAGE TO MILL-HANDS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15, 1940</w:t>
      </w:r>
    </w:p>
    <w:p>
      <w:pPr>
        <w:autoSpaceDN w:val="0"/>
        <w:autoSpaceDE w:val="0"/>
        <w:widowControl/>
        <w:spacing w:line="260" w:lineRule="exact" w:before="8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need I tell the workers by way of recommending khadi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them? If they have still not understood that for them khadi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of the weak, a source of sustenance during strikes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means of preserving their self-respect, what more is there for me </w:t>
      </w:r>
      <w:r>
        <w:rPr>
          <w:rFonts w:ascii="Times" w:hAnsi="Times" w:eastAsia="Times"/>
          <w:b w:val="0"/>
          <w:i w:val="0"/>
          <w:color w:val="000000"/>
          <w:sz w:val="22"/>
        </w:rPr>
        <w:t>to say? Then it is a sad thing.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M. Desai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Lt. Col. Shumshere Singh, the addressee’s brother, a retired surgeon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Sharda G. Chokhawala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Shakaribehn C. Shah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Anand G. Chokhawala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leprosy patient who came to Sevagram in November 1939 and stayed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till his death on September 5, 1945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Akbarbhai Chawda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209</w:t>
      </w:r>
    </w:p>
    <w:p>
      <w:pPr>
        <w:sectPr>
          <w:type w:val="continuous"/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211. SPEECH AT A.I.C.C. MEETING, BOMBAY-1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15, 1940</w:t>
      </w:r>
    </w:p>
    <w:p>
      <w:pPr>
        <w:autoSpaceDN w:val="0"/>
        <w:autoSpaceDE w:val="0"/>
        <w:widowControl/>
        <w:spacing w:line="26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told Maulana Saheb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the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before you was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nature that he would have to let me speak on it right away,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before anyone else spoke on it I could explain in my own words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 interpreted it, why at death’s door as I was I had taken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this responsibility and what I expected of you. A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 could come afterwards. Maulana Saheb and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Working Committee acceded to my request.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bear many heavy responsibilities in my life but I feel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I am today called upon to bear is the heaviest.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assumed this responsibility with due deliberation. But I must confess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am besieged by a doubt, I cannot say why, as to how far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carry you with me. As to what the upshot will be is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my telling. Still it is good. It is a lesson I have learnt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fifty years and more that a man should not worry about the end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address himself only to the means. Herein lies the key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success. Truly we can think only of the means, which is the only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hands. Nothing can interpose itself between us and our means.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who knows about the result? Who can tell whether I shall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where I intend to go. So many obstructions in the way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frustrate me. There are hidden enemies inside myself, too. I shudder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when I think of all this. But it is enough for me that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 want to go and by which way. So I set out in the faith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path I have chosen is right, straight and true, my quest will lead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end I desire and no other. Behind this belief of mine is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but also the accumulated experience of fifty years. Therefore,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assuming this responsibility, I am neither hampered by my hesitation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subdued by my fear. Before getting into a boat there is scope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thousand hesitations, fears and reflection. There is none after one is </w:t>
      </w:r>
      <w:r>
        <w:rPr>
          <w:rFonts w:ascii="Times" w:hAnsi="Times" w:eastAsia="Times"/>
          <w:b w:val="0"/>
          <w:i w:val="0"/>
          <w:color w:val="000000"/>
          <w:sz w:val="22"/>
        </w:rPr>
        <w:t>in the boat and the boat is in the stream.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then this fear in me ? Why this hesitation ? I have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bit of doubt as to the rightness of the way. What I am not so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is whether I shall be able to carry you with me, heart and soul.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past I used to tour all over the country. Today I am no longer </w:t>
      </w:r>
      <w:r>
        <w:rPr>
          <w:rFonts w:ascii="Times" w:hAnsi="Times" w:eastAsia="Times"/>
          <w:b w:val="0"/>
          <w:i w:val="0"/>
          <w:color w:val="000000"/>
          <w:sz w:val="22"/>
        </w:rPr>
        <w:t>able to do that. Even if I wanted I would not be able to get around the</w:t>
      </w:r>
    </w:p>
    <w:p>
      <w:pPr>
        <w:autoSpaceDN w:val="0"/>
        <w:autoSpaceDE w:val="0"/>
        <w:widowControl/>
        <w:spacing w:line="220" w:lineRule="exact" w:before="408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Abul Kalam Azad, the Congress President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“All-India Congress Committee Resolution”, 15-9-1940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way I used to. I must accept my limitations. I am not so much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mind as to forget that I am past seventy and go about thinking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am fifty. So I confine myself to Sevagram and try to do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I can from there. Even coming here to Bombay was a strain.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since there was this responsibility to shoulder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alternative. What I fear is that the relations that bound me to you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time no longer obtain. Things change, they are changing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that were in the Congress twenty years ago are not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Those who were old then are gone. Those who were young are </w:t>
      </w:r>
      <w:r>
        <w:rPr>
          <w:rFonts w:ascii="Times" w:hAnsi="Times" w:eastAsia="Times"/>
          <w:b w:val="0"/>
          <w:i w:val="0"/>
          <w:color w:val="000000"/>
          <w:sz w:val="22"/>
        </w:rPr>
        <w:t>no longer young.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know at Wardha, at my request, the Working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exempted me. I had said that since I was no longer able to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hearts and minds with me it was better for me to keep away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for even after that I would be serving the Congress. They also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I wanted to create something new I would not be able to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keeping them with me. We parted. But since then neither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any peace nor I. As to who was at fault no one quite seemed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know. Of course, as I have been saying again and again, man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erring creature. We went on arguing. In the meanwhile came the Delhi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resolution. The Congress made a simple and straightforward proposal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Government. The Government refused to countenance it.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 that this rather pleased me. For I trembled at the very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Congress which had been swearing by ahimsa for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 years, the Congress which had given the call of ahimsa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platforms to the millions in the country, could take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itself to make the people give up ahimsa and cultivate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war-mindedness. Has not the Congress, ever since the days of Khilafat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Ali Brothers, repeated in season and out of season,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beat of drums, that we seek to solve all questions—whether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Khilafat or swaraj, whether national or international—only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and that if we have to resort to civil disobedience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purely non-violent? And notwithstanding the fact that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opponent is a Government that spends ten crores of rupees a-day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arms and ammunition, we chose the path of peace and Muslims as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Hindus all resorted only to non-violent action. You must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 the special session of the Congress at Calcutta the 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moved by me and it mentioned only the Khilafat and </w:t>
      </w:r>
      <w:r>
        <w:rPr>
          <w:rFonts w:ascii="Times" w:hAnsi="Times" w:eastAsia="Times"/>
          <w:b w:val="0"/>
          <w:i w:val="0"/>
          <w:color w:val="000000"/>
          <w:sz w:val="22"/>
        </w:rPr>
        <w:t>the Punjab murders and brutalities. “Where is swaraj in this?” asked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“The Non-Co-Operation Resolution”, 5-9-1920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211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Motilalji. In my view, swaraj was inherent in the two demands.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had been successful in having them accepted, we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automatically secured swaraj. Even so I accepted his suggestion.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we have been saying that we shall destroy the empire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non-violence, free ourselves from its evils through non-violence.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we, I thought, ask the Congress now to become war-minded?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 we had declared that if the freedom of India was acknowledged,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would co-operate fully in the war effort. This meant that to secure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we were prepared to sacrifice non-violence. How terrible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should be ready to go before the millions, in whose name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and to whom we have been preaching non-violence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>years, and tell them something quite opposite!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strength of the Congress does not reside in the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enrolled in its register. The strength of the Congress is derived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millions that stand by these members. The Congress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 to the Hindus alone. It belongs to all—Hindus, Muslims, Parsis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Christians. It may well have a majority of Hindus but belongs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to Muslims, Parsis and Christians as it does to Hindus. No one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precluded from joining the Congress because he is a Muslim.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 is there before us. Maulana Saheb has not become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because he represents a large group of Muslims. And yet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you and me and the Congress and its Working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dance to his tune. He did not have to become a Hindu for that.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find a Muslim academic as great as he? Then there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Khan Brothers sitting amongst us. They wield so much influence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they can make me do what no one else can. Dr. Khan Saheb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me that plying the charkha was beyond him. I told him that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the charkha difficult he could take up the pickaxe. Similarly,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Congress of the Parsis? They are numerically a much smaller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than Muslims. But Dadabhai Naoroji became our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President. Then Pherozeshah Mehta, the uncrowned king of Bombay,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our President, who in fact made the Congress. He knew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distinctions. It was all the same to him whether one was a Parsi,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or a Christian. Since childhood the lesson I have learnt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example is that anyone who seeks the freedom of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serves it can acquire control of the Congress. Who can stop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from acquiring control of the Congress? Who can prevent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from dominating the Congress in the Punjab, in Bengal, in Sind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even in Bombay where they are in a minority? If there are any </w:t>
      </w:r>
      <w:r>
        <w:rPr>
          <w:rFonts w:ascii="Times" w:hAnsi="Times" w:eastAsia="Times"/>
          <w:b w:val="0"/>
          <w:i w:val="0"/>
          <w:color w:val="000000"/>
          <w:sz w:val="22"/>
        </w:rPr>
        <w:t>Hindus who in their pride think that since they are in a majority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is their monopoly, I should ask them to leave the Congress.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true that the Congress guides itself by majority opinion.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because, and only to the extent that, right is on the side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majority. Many people accuse the Congress of wanting to bring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Fascism. But even such people will concede that the Congress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weapon except that of non-violence. All its work is conducted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peaceful means. Such being the case the charge of Fascism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meaningless. For Fascism cannot carry on without the cudgel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sword, nor can imperialism, nor can Nazism. But since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do everything peacefully we have to carry with us even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minority of a handful of people. If we do not do that, they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obstruct our functioning. The magic of satyagraha, which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explained to the country, is for all. With its help even eighty thousand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can block the way of eighty million. And, to say nothing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eighty million, we can stop even 210 million from riding on the backs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whole population. There is a section in the Congress that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Gandhi’s way is not the right way. They want a campaign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widespread labour strikes, mass defiance of laws and such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things. They do not accept the policy of non-violence. It certainly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way. But it is not the Congress way. Those who accept the policy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non-violence will have to accept that the Congress does not belong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any one community. And if it goes by the principle of majority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so as to rule over the minority or brow-beat it but to serve.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remembers this and acts accordingly it will easily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 the minority over to its side. The history of the Congress shows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Records in the Congress office will show that its membership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steadily increasing. It has also been steadily gaining in prestige.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 for this is that the strength that the majority represents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strength and not the strength of the brute. This is the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its right and truth. If in addition it gains also the strength of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non-violence, nothing can be more desirable.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possible that this will be my last opportunity to speak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And I have to take work from you. So I wish to talk to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heart’s content. I have explained to you what sort of thing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is. If you cannot swallow what I have said, you may throw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the resolution. If your hearts and minds do not accept it,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deceiving one another and the purpose we seek to attain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attained. If the captain of a ship does not have the 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crew heart and soul, the ship must sink. You have accepted me </w:t>
      </w:r>
      <w:r>
        <w:rPr>
          <w:rFonts w:ascii="Times" w:hAnsi="Times" w:eastAsia="Times"/>
          <w:b w:val="0"/>
          <w:i w:val="0"/>
          <w:color w:val="000000"/>
          <w:sz w:val="22"/>
        </w:rPr>
        <w:t>as your captain—and I am your captain. So you must—all of you,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213</w:t>
      </w:r>
    </w:p>
    <w:p>
      <w:pPr>
        <w:sectPr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first officer down to the lowest hand—give me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with one heart and one mind. If not, not only will you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shipwrecked yourself but history will record that we betrayed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in whose name we claimed to speak, that we consigned </w:t>
      </w:r>
      <w:r>
        <w:rPr>
          <w:rFonts w:ascii="Times" w:hAnsi="Times" w:eastAsia="Times"/>
          <w:b w:val="0"/>
          <w:i w:val="0"/>
          <w:color w:val="000000"/>
          <w:sz w:val="22"/>
        </w:rPr>
        <w:t>ourselves to the sea and ruined the country.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the first important thing is that with full deliberation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follow me heart and mind. Of course, I shall be keeping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informed every week. I do not wish to go to jail.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 doubt put me in jail but I will not deliberately court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imprisonment. I will not myself offer civil disobedience. If they seek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gag me I will not keep quiet. But the Government knows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extent. If I do not wish to go to jail it will not put me in jail.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keeping those of you who are outside posted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 from time to time and expect you to act accordingly.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do so and then say, ‘How is it you could not see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of no use to you as instruments in your hands?’,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betraying me. Rather than that you should bid me good-bye now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 out this resolution. If you do this the Working Committee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hurt. After all the resolution has been put up to you for </w:t>
      </w:r>
      <w:r>
        <w:rPr>
          <w:rFonts w:ascii="Times" w:hAnsi="Times" w:eastAsia="Times"/>
          <w:b w:val="0"/>
          <w:i w:val="0"/>
          <w:color w:val="000000"/>
          <w:sz w:val="22"/>
        </w:rPr>
        <w:t>your approval. If you do not like it you have every right to reject it.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come to the resolution. It is a short one. One part of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what we believe in. We believe in peace. We want to take peace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it can go. Not only do we want to secure swaraj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non-violence, but we also want to run our affairs after swaraj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secured in a non-violent way. But the government under swaraj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wholly in the hands of Congressmen. Other parties—including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opposed to the Congress—will be represented. There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adult franchise. That is to say, adult Hindus, Muslims and those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today consider untouchables will elect their representatives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parliament. Who knows what this mixed parliament will do?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those representing the Congress will vote for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they are in a majority they will conduct the affairs of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non-violence. The Congress, as Congress, has no other 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been saying all along that we shall secure swaraj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non-violence, through peace. How then can we, in order to secure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swaraj, assist the empire in its war today? There are other reasons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 for not giving such assistance. Supposing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all our demands and said, ‘You may do what you like later, </w:t>
      </w:r>
      <w:r>
        <w:rPr>
          <w:rFonts w:ascii="Times" w:hAnsi="Times" w:eastAsia="Times"/>
          <w:b w:val="0"/>
          <w:i w:val="0"/>
          <w:color w:val="000000"/>
          <w:sz w:val="22"/>
        </w:rPr>
        <w:t>but you must mobilize an army today.’ Even then in the present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I feel we have to tell them, ‘No, we cannot go along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you. We do not wish you to lose the war. It is in the hands of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you win or lose. But we can under no condition help you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or men. No matter what rewards you promise,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will never agree to the step.’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another thing in this resolution. At a time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people are fighting for their very existence and are risking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lives and their all, no satyagrahi will ask, ‘Are you going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swaraj now or not?’ He will remain quiet. He will say, ‘Why fight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an opponent in trouble?’ We cannot start the battle of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on the assumption that they will give us nothing after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 the war. It is not the way of satyagrahis to take advantage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opponent’s weak position to wrest political power from him.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wrest power with our own strength. We, therefore, tell them: ‘At this </w:t>
      </w:r>
      <w:r>
        <w:rPr>
          <w:rFonts w:ascii="Times" w:hAnsi="Times" w:eastAsia="Times"/>
          <w:b w:val="0"/>
          <w:i w:val="0"/>
          <w:color w:val="000000"/>
          <w:sz w:val="22"/>
        </w:rPr>
        <w:t>hour of your trial we do not wish to harass you.’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then may be asked: Why bring the resolution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all? For, whatever we may do in pursuance of the resolution is bound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create difficulties for them. The answer is that the position today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that if we do nothing, our very existence will be imperilled.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do not seek to destroy us the result will be the same.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of those who are opposed to the war is that ever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Ramgarh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have been shouting from the house-tops that it is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persuade others not to assist in the war. We shall tell them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cannot be forced into supporting them, that we do not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 even our independence by supporting them in the war.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freedom to say this. Right of free speech is included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civic rights and so far as it has not been gained, swaraj cannot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reality. So long as we adhere to non-violence and can do what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like, we can have no quarrel with the Government. And if vast masses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people give expression to this feeling how can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that India is with it in the war? We have a right to tell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mincing words that they made a serious mistake in declaring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at war. They themselves enacted legislation and gave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autonomy. It used to be believed that the provinces enjoyed </w:t>
      </w:r>
      <w:r>
        <w:rPr>
          <w:rFonts w:ascii="Times" w:hAnsi="Times" w:eastAsia="Times"/>
          <w:b w:val="0"/>
          <w:i w:val="0"/>
          <w:color w:val="000000"/>
          <w:sz w:val="22"/>
        </w:rPr>
        <w:t>the status of virtual ‘Dominion Status’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‘Safeguards’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>there. But that was merely to provide against the possibility that owing</w:t>
      </w:r>
    </w:p>
    <w:p>
      <w:pPr>
        <w:autoSpaceDN w:val="0"/>
        <w:autoSpaceDE w:val="0"/>
        <w:widowControl/>
        <w:spacing w:line="220" w:lineRule="exact" w:before="348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Bihar, where the Congress met in March 1940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has used the English expression.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Lord Linlithgow.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inexperience we might not know how to manage Governmental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affairs. These safeguards never had to be invoked in practice.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Notwithstanding all this the central authority abused its powers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proclaimed that India was at war. The Government may very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 the Princes on their side but who can claim that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princely States are also with the Government in the war? Was it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even to consult the provinces which were supposed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autonomous? Leaving aside other provinces did they consult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or the Punjab? Did they ask N.W.F.P., where ninety per cent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population is Muslim? All this has showed that what is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autonomy is a farce, a mere toy. So we cast it away.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casting it away we patiently waited for a year. I do not regret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gained in strength thereby—at least I did. For without it we could </w:t>
      </w:r>
      <w:r>
        <w:rPr>
          <w:rFonts w:ascii="Times" w:hAnsi="Times" w:eastAsia="Times"/>
          <w:b w:val="0"/>
          <w:i w:val="0"/>
          <w:color w:val="000000"/>
          <w:sz w:val="22"/>
        </w:rPr>
        <w:t>not have spoken up as we are speaking up today.</w:t>
      </w:r>
    </w:p>
    <w:p>
      <w:pPr>
        <w:autoSpaceDN w:val="0"/>
        <w:tabs>
          <w:tab w:pos="550" w:val="left"/>
          <w:tab w:pos="1930" w:val="left"/>
          <w:tab w:pos="36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this we made a proposal which was hurtful to us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was not accepted by the British Government. Nor did they care.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made the Viceroy the supreme ruler over 300 million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The Viceroy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my friend and I hope he will continue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friend. But what is the meaning in entrusting one individual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power ? This is what pinches me. With whose consent does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declare today that India is with Britain in the war? If nothing else,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have at least kept the Congress out of it when he made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declaration. But nothing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sort happened.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if we do not make our opposition known we shall cease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exist. At a time when our very existence hangs in the balance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we say or do? We can at least say this: ‘Send us to jail if you want,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will make our feelings known. We will not let ourselves go out </w:t>
      </w:r>
      <w:r>
        <w:rPr>
          <w:rFonts w:ascii="Times" w:hAnsi="Times" w:eastAsia="Times"/>
          <w:b w:val="0"/>
          <w:i w:val="0"/>
          <w:color w:val="000000"/>
          <w:sz w:val="22"/>
        </w:rPr>
        <w:t>of existence.’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we are observing this restraint: the fight will not be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 scale. As I have said, this is not going to be a fight for swaraj.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they tell us: ‘Come aboard our ship. Save yourselves and save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too.’ We say: ‘No.’ For we do not depend on them for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existence. We do not depend on anyone for our existence. I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Japan nor Germany nor anyone else. I do not seek the defeat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British. I want them to win. They are a brave nation.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bear that their rule over my country should be perpetuated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for ever remain under their protection. So I shall not board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ship. If I do, we shall be faced with what Germany and Britain are </w:t>
      </w:r>
      <w:r>
        <w:rPr>
          <w:rFonts w:ascii="Times" w:hAnsi="Times" w:eastAsia="Times"/>
          <w:b w:val="0"/>
          <w:i w:val="0"/>
          <w:color w:val="000000"/>
          <w:sz w:val="22"/>
        </w:rPr>
        <w:t>faced with today. I shall not be party to the barbarous business they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engaged in today. I shall keep on addressing them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distance: ‘Why are you cutting each other’s throats? Throw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weapons. Become brothers. You belong to the same Europe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therefore brothers. Are you fighting for the possession of India?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you should understand that India will not be possessed either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Germany or Japan. It belongs and will continue to belong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Indians.’ So long as there is a single Congressman alive no foreigner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occupy it. What may happen after he falls is another matter.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 has faith that whatever God does, He does for good, so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die smiling. And even while dying he will bear no enmity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assailant. He will say that the assailant is steeped in ignorance and </w:t>
      </w:r>
      <w:r>
        <w:rPr>
          <w:rFonts w:ascii="Times" w:hAnsi="Times" w:eastAsia="Times"/>
          <w:b w:val="0"/>
          <w:i w:val="0"/>
          <w:color w:val="000000"/>
          <w:sz w:val="22"/>
        </w:rPr>
        <w:t>has lost his senses.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now say something about how the resolution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drafted. Up to now I have been drafting Congress resolutions.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we now have a very able man to do the drafting. So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wording of the resolution is mine but it has been touched up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Jawaharlal. I am not such a master of English as Jawaharlal is. So I </w:t>
      </w:r>
      <w:r>
        <w:rPr>
          <w:rFonts w:ascii="Times" w:hAnsi="Times" w:eastAsia="Times"/>
          <w:b w:val="0"/>
          <w:i w:val="0"/>
          <w:color w:val="000000"/>
          <w:sz w:val="22"/>
        </w:rPr>
        <w:t>asked him to improve my draft. I must say that the exposition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in the resolution is Jawaharlal’s. I had wanted to omit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 had also agreed. But Maulana Saheb did not permit it.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all this I wish to emphasize that the resolution is wholly mine.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 says: ‘We have no ill will against the British. We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friendship of all.’ I am profoundly hurt even if a single English child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dies. The thought of St. Paul’s Cathedral being damaged hurts me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as it would hurt me to see the temple of Kashi Vishwanath or </w:t>
      </w:r>
      <w:r>
        <w:rPr>
          <w:rFonts w:ascii="Times" w:hAnsi="Times" w:eastAsia="Times"/>
          <w:b w:val="0"/>
          <w:i w:val="0"/>
          <w:color w:val="000000"/>
          <w:sz w:val="22"/>
        </w:rPr>
        <w:t>the Jama Masjid damaged.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therefore shocked to hear that bombs had fallen on 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Paul’s. What harm had this Cathedral caused to anyone? But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use of merely expressing sorrow? I am a disciple of the British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regard. Today when bombs are raining over London,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Londoners are going on with their everyday business without showing </w:t>
      </w:r>
      <w:r>
        <w:rPr>
          <w:rFonts w:ascii="Times" w:hAnsi="Times" w:eastAsia="Times"/>
          <w:b w:val="0"/>
          <w:i w:val="0"/>
          <w:color w:val="000000"/>
          <w:sz w:val="22"/>
        </w:rPr>
        <w:t>any panic. They dance, they make merry, they jest. An eleven-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year-old boy writes to his father from school that he will not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and go to Canada. In this kind of bravery the British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 to be our gurus. How then can I forget this thing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learnt from them? While I sympathize with them, how can I forget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dharma? They are today in a very delicate plight. But even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lose London, even if they should lose England they will not </w:t>
      </w:r>
      <w:r>
        <w:rPr>
          <w:rFonts w:ascii="Times" w:hAnsi="Times" w:eastAsia="Times"/>
          <w:b w:val="0"/>
          <w:i w:val="0"/>
          <w:color w:val="000000"/>
          <w:sz w:val="22"/>
        </w:rPr>
        <w:t>accept defeat. They will go to Canada, they will go to New Zealand,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217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go to Australia and continue the war from there.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sympathizing with them we cannot forget our duty. That is why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though our fight this time will not be for swaraj how can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the foundation of swaraj which is in danger? We have to resort </w:t>
      </w:r>
      <w:r>
        <w:rPr>
          <w:rFonts w:ascii="Times" w:hAnsi="Times" w:eastAsia="Times"/>
          <w:b w:val="0"/>
          <w:i w:val="0"/>
          <w:color w:val="000000"/>
          <w:sz w:val="22"/>
        </w:rPr>
        <w:t>to satyagraha to defend it.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even here we have accepted restraints.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says: ‘We have placed everything in Gandhi’s hands.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learnt the art of civil disobedience from him. We shall let him </w:t>
      </w:r>
      <w:r>
        <w:rPr>
          <w:rFonts w:ascii="Times" w:hAnsi="Times" w:eastAsia="Times"/>
          <w:b w:val="0"/>
          <w:i w:val="0"/>
          <w:color w:val="000000"/>
          <w:sz w:val="22"/>
        </w:rPr>
        <w:t>make one more throw. So long as he is alive let him do the fighting.’</w:t>
      </w:r>
      <w:r>
        <w:rPr>
          <w:rFonts w:ascii="Times" w:hAnsi="Times" w:eastAsia="Times"/>
          <w:b w:val="0"/>
          <w:i w:val="0"/>
          <w:color w:val="000000"/>
          <w:sz w:val="22"/>
        </w:rPr>
        <w:t>So they have made me the sole leader. That includes civil disobe-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dience, non-violence, non-co-operation and everything. I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step I shall ask you to take today. Right now there is darkness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front of me. You must understand that in passing this resolution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appointing a man who finds himself in the dark as arbiter of your </w:t>
      </w:r>
      <w:r>
        <w:rPr>
          <w:rFonts w:ascii="Times" w:hAnsi="Times" w:eastAsia="Times"/>
          <w:b w:val="0"/>
          <w:i w:val="0"/>
          <w:color w:val="000000"/>
          <w:sz w:val="22"/>
        </w:rPr>
        <w:t>destiny.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do not want compromises and negotiations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this resolution gives scope for both. I have always believed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22"/>
        </w:rPr>
        <w:t>via media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shall go to the Viceroy with the resolution and ask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he has taken away our liberty. If he says, ‘No, that is not so;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within the bounds of non-violence you may say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like’, then I shall not fight. Nor shall I advise you to fight. Thus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spells out the limitation of the objective of the fight.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save one who chooses the path of violence. We do not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embarrass the Government. At the same time we do not wish to carry </w:t>
      </w:r>
      <w:r>
        <w:rPr>
          <w:rFonts w:ascii="Times" w:hAnsi="Times" w:eastAsia="Times"/>
          <w:b w:val="0"/>
          <w:i w:val="0"/>
          <w:color w:val="000000"/>
          <w:sz w:val="22"/>
        </w:rPr>
        <w:t>the policy of non-embarrassment to the point of suicide.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end the resolution expresses the conviction that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non-violence within our hearts and minds and act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a day will come when the world will come to us and ask us how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extricate itself from the war. Today England is spending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ten to twelve crores of rupees every day on the war. Why can’t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300 million of India’s people tell them not to indulge in this senseless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expenditure? With that amount millions here can be saved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starvation. I commend the bravery of the British but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compliment them for good sense. What they are doing today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foolish in the extreme. If we can tell them plainly what we feel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peacefully secure our independence we can show to the world how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 social order can be established. Today it is merely a dream, </w:t>
      </w:r>
      <w:r>
        <w:rPr>
          <w:rFonts w:ascii="Times" w:hAnsi="Times" w:eastAsia="Times"/>
          <w:b w:val="0"/>
          <w:i w:val="0"/>
          <w:color w:val="000000"/>
          <w:sz w:val="22"/>
        </w:rPr>
        <w:t>tall talk of small men.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if we can do this, freedom is in our pocket. And not only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We can also set a magnificent example to the world. Hitler’s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astuteness baffles me. But this astuteness is of no worth to me.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I have placed before India today is such that even if Hitler,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Mussolini, Stalin and Churchill all put together oppose it they cannot </w:t>
      </w:r>
      <w:r>
        <w:rPr>
          <w:rFonts w:ascii="Times" w:hAnsi="Times" w:eastAsia="Times"/>
          <w:b w:val="0"/>
          <w:i w:val="0"/>
          <w:color w:val="000000"/>
          <w:sz w:val="22"/>
        </w:rPr>
        <w:t>defeat it.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one word more in the end. I do not know what I shall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do. But I know what is not on the cards. Even if we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resort to civil disobedience it will not be mass civil disobedience.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in mind is individual civil disobedience and also some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things. I hope to give you a full account of the responsibility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assumed. But should a time come when I find myself bankrupt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cannot do anything, I shall ask Maulana Saheb or whoever else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amongst you is outside jail to try your resources. I pray to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you and me the sense and courage and ability to keep on the </w:t>
      </w:r>
      <w:r>
        <w:rPr>
          <w:rFonts w:ascii="Times" w:hAnsi="Times" w:eastAsia="Times"/>
          <w:b w:val="0"/>
          <w:i w:val="0"/>
          <w:color w:val="000000"/>
          <w:sz w:val="22"/>
        </w:rPr>
        <w:t>right path.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do not care for the things I have said, I must ask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 out this resolution. If you approve of what I have said,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you will become the bearers of my message. To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violence at heart, those who believe in cutting wires, derailing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trains and creating disorder, my request is: There is a great experiment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on; please do not put obstacles in the way, otherwise the lead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give will become ineffective. If I give up the leadership or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gives up non-violence they may do as they like.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 Sevak, </w:t>
      </w:r>
      <w:r>
        <w:rPr>
          <w:rFonts w:ascii="Times" w:hAnsi="Times" w:eastAsia="Times"/>
          <w:b w:val="0"/>
          <w:i w:val="0"/>
          <w:color w:val="000000"/>
          <w:sz w:val="22"/>
        </w:rPr>
        <w:t>21-9-1940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212. SPEECH AT A.I.C.C. MEETTING, BOMBAY—II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15, 1940</w:t>
      </w:r>
    </w:p>
    <w:p>
      <w:pPr>
        <w:autoSpaceDN w:val="0"/>
        <w:autoSpaceDE w:val="0"/>
        <w:widowControl/>
        <w:spacing w:line="260" w:lineRule="exact" w:before="8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you have listened to me with the greatest patience.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specially grateful to you today for the simple reason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many things which may have displeased you. But it was never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to displease those whom I want to harness for the great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lies before you and before me. I have to speak to you at length </w:t>
      </w:r>
      <w:r>
        <w:rPr>
          <w:rFonts w:ascii="Times" w:hAnsi="Times" w:eastAsia="Times"/>
          <w:b w:val="0"/>
          <w:i w:val="0"/>
          <w:color w:val="000000"/>
          <w:sz w:val="22"/>
        </w:rPr>
        <w:t>because I have to shoulder this burden. I have not come with 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the source, Mahadev Desai explains that this is an “authorized version” of </w:t>
      </w:r>
      <w:r>
        <w:rPr>
          <w:rFonts w:ascii="Times" w:hAnsi="Times" w:eastAsia="Times"/>
          <w:b w:val="0"/>
          <w:i w:val="0"/>
          <w:color w:val="000000"/>
          <w:sz w:val="18"/>
        </w:rPr>
        <w:t>the English speech as “revised by Gandhiji”.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first spoke in Hindi;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219</w:t>
      </w:r>
    </w:p>
    <w:p>
      <w:pPr>
        <w:sectPr>
          <w:pgSz w:w="9360" w:h="12960"/>
          <w:pgMar w:top="52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prepared speech at all. The thoughts will come as I proceed.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begin with a thought which has been weighing with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considerable time. When the war broke out and I went to Simla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the Viceroy I issued a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next day, not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but in my individual capacity. A friend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reminded me how good it would have been if I had simply hung 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statement although I could not take the Congress with me; and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eve of my shouldering this responsibility, he prayed that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guided by God to take up that original position and retire.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great regard for him. I have not forgotten that statement,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 any regret or apology to offer. If such a thing occurs—and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 often repeats itself—and I happen to go to another Viceroy, I </w:t>
      </w:r>
      <w:r>
        <w:rPr>
          <w:rFonts w:ascii="Times" w:hAnsi="Times" w:eastAsia="Times"/>
          <w:b w:val="0"/>
          <w:i w:val="0"/>
          <w:color w:val="000000"/>
          <w:sz w:val="22"/>
        </w:rPr>
        <w:t>should make the same statement.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I spoke only for myself, deep down in me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Congressman speaking. The Viceroy also did not send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was M. K. Gandhi. M. K. Gandhi has absolutely no place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books. The man who wields the sceptre can have no room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individuals. He sent for me because he thought I would represent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view and I would be able to carry conviction to </w:t>
      </w:r>
      <w:r>
        <w:rPr>
          <w:rFonts w:ascii="Times" w:hAnsi="Times" w:eastAsia="Times"/>
          <w:b w:val="0"/>
          <w:i w:val="0"/>
          <w:color w:val="000000"/>
          <w:sz w:val="22"/>
        </w:rPr>
        <w:t>Congressmen.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withdrew from that position, not as an individual but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Congressman, and because I failed to carry conviction even to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Congressman. Happily you have got on the Working Committee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sterling honesty who had the courage to tell me that, although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my statement, they did not feel like accepting it. They added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had bitter experience behind them, and that therefore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be able to take that position. Thus you had the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was passed by the Congress immediately after the war.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agreed with the resolution as a representative, although I said to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I could carry conviction, my original position was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one to take up. If I had pressed the members of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to accept my position, they would have done so,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only mechanical. The statement was not made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deceive the Viceroy or, for the matter of that, a single soul. It came </w:t>
      </w:r>
      <w:r>
        <w:rPr>
          <w:rFonts w:ascii="Times" w:hAnsi="Times" w:eastAsia="Times"/>
          <w:b w:val="0"/>
          <w:i w:val="0"/>
          <w:color w:val="000000"/>
          <w:sz w:val="22"/>
        </w:rPr>
        <w:t>straight from the heart. It was not a theatrical display. It was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 September 5, 1939;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“Statement to the Press”, 5-9-1939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reference is to V. S. Srinivasa Sastri;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V. S. Srinivasa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Sastri”, 20-7-1940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Of October 10, 1939;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“A. I. C. C. Resolution”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opening up of the secret recesses of the heart before the world,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 and the Congress. If these words of mine could not find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echo in their hearts, they would have been of no use whatsoever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Viceroy, to the great English nation or to India. That still remains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sentiment. If I could not convince the Congress of my attitude,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carry us further. It would have been a wrong step to take,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hence it was not taken. With that background I approach this </w:t>
      </w:r>
      <w:r>
        <w:rPr>
          <w:rFonts w:ascii="Times" w:hAnsi="Times" w:eastAsia="Times"/>
          <w:b w:val="0"/>
          <w:i w:val="0"/>
          <w:color w:val="000000"/>
          <w:sz w:val="22"/>
        </w:rPr>
        <w:t>resolution.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made repeated statements that I would not be guilty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embarrassing the British people or the British Government when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existence hung in the balance, that I would not be true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satyagraha, would not be true to non-violence, would not be true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truth which I hold dear if I did so, and therefore could not do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very man now stands before you to shoulder the burden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satyagraha. Why? There comes a time when a man in his weakness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mistakes vice for virtue; and virtue itself, when taken away from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context and from the purpose for which it was dedicated,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vice. I felt that, if I did not go to the assistance of the Congress and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helm even if it be in fear and trembling, I would be untrue to </w:t>
      </w:r>
      <w:r>
        <w:rPr>
          <w:rFonts w:ascii="Times" w:hAnsi="Times" w:eastAsia="Times"/>
          <w:b w:val="0"/>
          <w:i w:val="0"/>
          <w:color w:val="000000"/>
          <w:sz w:val="22"/>
        </w:rPr>
        <w:t>myself.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that in taking the step that we are doing we are rendering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service not only to the Congress but to the whole of India.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rendering a service not only to the whole of India. History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record—and Englishmen will be able to grasp this statement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day—that we rendered help to the English nation, and they will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were true to our salt and had the same bravery and fearlessness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which the Englishman is proud and for which he is renowned. 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claim to be fast friend of the British people, will be guilty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unfriendly conduct if, under a false sense of modesty, or because </w:t>
      </w:r>
      <w:r>
        <w:rPr>
          <w:rFonts w:ascii="Times" w:hAnsi="Times" w:eastAsia="Times"/>
          <w:b w:val="0"/>
          <w:i w:val="0"/>
          <w:color w:val="000000"/>
          <w:sz w:val="22"/>
        </w:rPr>
        <w:t>people may think otherwise about me, or because Englishmen them-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selves will be angry with me, I do not issue a warning that the virtue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 restraint now becomes vice, because it will kill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organization, and it will kill the very spirit which is exercising this </w:t>
      </w:r>
      <w:r>
        <w:rPr>
          <w:rFonts w:ascii="Times" w:hAnsi="Times" w:eastAsia="Times"/>
          <w:b w:val="0"/>
          <w:i w:val="0"/>
          <w:color w:val="000000"/>
          <w:sz w:val="22"/>
        </w:rPr>
        <w:t>restraint.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say this, I am speaking not only for the Congress,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all who stand for national freedom—Muslims, Parsis, Christians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even those who are against the Congress, so long as they represent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aspiration of India, namely, unadulterated independence. I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 untrue to all of them if, at this time, I said, ‘No embarrassment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221</w:t>
      </w:r>
    </w:p>
    <w:p>
      <w:pPr>
        <w:sectPr>
          <w:pgSz w:w="9360" w:h="12960"/>
          <w:pgMar w:top="524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British.’ I must not repeat parrot-like ‘no embarrassment’.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repetition would be just as useful for my salvation or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guarding of my virtue as the repetition by a parrot of God’s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cannot bring him salvation, because it is only a mechanical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vocal effort without any intelligence behind it. Therefore, if I exercise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suppression at this critical moment in the history of the nation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useless. I should be perfectly untrue to myself if I hid </w:t>
      </w:r>
      <w:r>
        <w:rPr>
          <w:rFonts w:ascii="Times" w:hAnsi="Times" w:eastAsia="Times"/>
          <w:b w:val="0"/>
          <w:i w:val="0"/>
          <w:color w:val="000000"/>
          <w:sz w:val="22"/>
        </w:rPr>
        <w:t>myself in Sevagram and said, ‘No, I have told you, no embarrassment.’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language of this resolution is in the main mine. It appealed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Pandit Jawaharlal Nehru. I used to be the Congress draftsman.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taken my place. He saw it was inevitable, if we were to be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non-violent resistance to the extent to which we wanted to go.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has accepted this phraseology deliberately,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its implications The result is this: If we can get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declaration from the British Government that the Congress can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anti-war propaganda, and preach non-co-operation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in their war effort, we will not have civil disobedience.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want England to be defeated or humiliated. It hurts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find St. Paul’s Cathedral damaged. It hurts me as much as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hurt if I heard that the Kashi Vishvanath Temple or the Jama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Masjid was damaged. I would like to defend both the Kashi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Vishvanath Temple and the Jama Masjid and even St. Paul’s with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life, but would not take a single life for their defence. That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fundamental difference with the British people. My sympathy is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them nevertheless. Let there be no mistake on the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Englishmen, Congressmen, or others whom my voice reaches,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my sympathy lies. It is not because I love the British nation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hate the German. I do not think that the Germans as a nation are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worse than the English or the Italians are any worse. We are all tarred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same brush; we are all members of the vast human family.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decline to draw any distinctions. I cannot claim any superiority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Indians. We have the same virtues and the same vices. Humanity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divided into watertight compartments so that we cannot go from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another. They may occupy one thousand rooms, but they are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related to one another. I would not say, ‘India should be all in all,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world perish.’ That is not my message. India should be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all, consistently with the well-being of other nations of the world.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keep India intact and its freedom also intact only if I have </w:t>
      </w:r>
      <w:r>
        <w:rPr>
          <w:rFonts w:ascii="Times" w:hAnsi="Times" w:eastAsia="Times"/>
          <w:b w:val="0"/>
          <w:i w:val="0"/>
          <w:color w:val="000000"/>
          <w:sz w:val="22"/>
        </w:rPr>
        <w:t>goodwill towards the whole of the human family and not merely for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human family which inhabits this little spot of the earth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It is big enough compared to other smaller nations, but what is </w:t>
      </w:r>
      <w:r>
        <w:rPr>
          <w:rFonts w:ascii="Times" w:hAnsi="Times" w:eastAsia="Times"/>
          <w:b w:val="0"/>
          <w:i w:val="0"/>
          <w:color w:val="000000"/>
          <w:sz w:val="22"/>
        </w:rPr>
        <w:t>India in the wide world or in the universe?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there be no mistake as to what I am about. I want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individuality to remain unimpaired. If I lose it, I would be of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to India, much less to the British people, still less to humanity.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individual liberty is the same as the nation’s, convertible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liberty. I do not claim any greater liberty for myself. Hence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liberty is equal to the liberty of all of you and no greater.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my liberty is at stake, yours is also at stake. I claim the liberty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going through the streets of Bombay and say that I shall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do with this war, because I do not believe in this war,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fratricide that is going on in Europe. I admire the bravery.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use of this bravery? I deplore the foolishness and the crass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ignorance. These people do not know what they are fighting for.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how I look at this war that is going on across the seas. I cannot </w:t>
      </w:r>
      <w:r>
        <w:rPr>
          <w:rFonts w:ascii="Times" w:hAnsi="Times" w:eastAsia="Times"/>
          <w:b w:val="0"/>
          <w:i w:val="0"/>
          <w:color w:val="000000"/>
          <w:sz w:val="22"/>
        </w:rPr>
        <w:t>possibly take part in it. Nor do I want the Congress to do so.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part that I would like to take is the part of a peacemaker.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people in their wisdom had recognized the independence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of the Congress but of all India, and if other parties in India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co-operated with us, we would have taken the honourable place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peacemakers between these nations. Such is my ambition. But today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it is a day-dream. But sometimes a man lives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day-dreams. I live in mine, and picture the world as full of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beings—not goody-goody human beings. In the Socialist’s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language, there will be a new structure of society, a new order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things. I am also aspiring after a new order of things that will astonish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world. If you try to dream these day-dreams, you will also feel </w:t>
      </w:r>
      <w:r>
        <w:rPr>
          <w:rFonts w:ascii="Times" w:hAnsi="Times" w:eastAsia="Times"/>
          <w:b w:val="0"/>
          <w:i w:val="0"/>
          <w:color w:val="000000"/>
          <w:sz w:val="22"/>
        </w:rPr>
        <w:t>exalted as I do.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I come to our ‘tin-pot’ Congress—tin-pot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estimation of others, not my own. If we do not take care,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disappear, and if the Congress disappears, the national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disappears. One after another Congressmen are being selected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jailed. It is not satyagraha to watch people being taken away.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better for all of us to rush into the jaws of the opponent.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all, as the Maulana Saheb once said, India is a vast prison. Let us get </w:t>
      </w:r>
      <w:r>
        <w:rPr>
          <w:rFonts w:ascii="Times" w:hAnsi="Times" w:eastAsia="Times"/>
          <w:b w:val="0"/>
          <w:i w:val="0"/>
          <w:color w:val="000000"/>
          <w:sz w:val="22"/>
        </w:rPr>
        <w:t>out of this slave-prison by breaking the prison bars. He said to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223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Sikhs at the time of the Nankana Saheb tragedy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‘You may protect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gurdwara; but what about the vast gurdwara that is India?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deliver it from bondage.’ Those words ring true even today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ears. If this liberty of the nation or the movement for freedom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be choked, then I say that the virtue of self-restraint is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become a vice. That virtue of restraint cannot be carried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 of the extinction of the national spirit wherever it may reside, </w:t>
      </w:r>
      <w:r>
        <w:rPr>
          <w:rFonts w:ascii="Times" w:hAnsi="Times" w:eastAsia="Times"/>
          <w:b w:val="0"/>
          <w:i w:val="0"/>
          <w:color w:val="000000"/>
          <w:sz w:val="22"/>
        </w:rPr>
        <w:t>whether among Congressmen or non-Congressmen.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want to hurl civil disobedience or anything in the face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Government without making my meaning clear, the meaning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 to the sum total of Government actions— actions beginning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declaration of the Viceroy, the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Secretary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for India, and the series of actions and the policy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have pursued since. The sum total of all these has left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indelible impression on my mind that there is something wrong,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injustice being perpetrated against the whole nation, and that the voice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freedom is about to be stifled. This is implied in the resolution,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exact language which I am using now, but you will see the </w:t>
      </w:r>
      <w:r>
        <w:rPr>
          <w:rFonts w:ascii="Times" w:hAnsi="Times" w:eastAsia="Times"/>
          <w:b w:val="0"/>
          <w:i w:val="0"/>
          <w:color w:val="000000"/>
          <w:sz w:val="22"/>
        </w:rPr>
        <w:t>meaning clear as daylight.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completely to clarify our position, I propose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 the Viceroy with a request that he will be good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me, and I have no doubt that he will. I will place my difficulties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him; I will place the Congress difficulties before him.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 him in your name, I will tell him that this is the position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have been reduced: ‘We do not want to embarrass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deflect you from your purpose in regard to war effort. We go our way,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go yours, undeterred, the common ground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If we carry the people with us, there will be no 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on the part of our people. If, on the other hand, without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using any but moral pressure, you find that the people help the 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effort, we can have no cause for grumbling. If you get assistance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Princes, from the zamindars, from anybody high or low,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it; but let our voice also be heard. If you accept my proposal,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eminently honourable, it will certainly be a feather in your cap. </w:t>
      </w:r>
      <w:r>
        <w:rPr>
          <w:rFonts w:ascii="Times" w:hAnsi="Times" w:eastAsia="Times"/>
          <w:b w:val="0"/>
          <w:i w:val="0"/>
          <w:color w:val="000000"/>
          <w:sz w:val="22"/>
        </w:rPr>
        <w:t>It will be honourable of you, although you are engaged in 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Punjab, where on February 20, 1921, many Sikhs were killed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entering the gurdwara;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Of L. S. Amery, who opened on August 14, a debate on India in the House of </w:t>
      </w:r>
      <w:r>
        <w:rPr>
          <w:rFonts w:ascii="Times" w:hAnsi="Times" w:eastAsia="Times"/>
          <w:b w:val="0"/>
          <w:i w:val="0"/>
          <w:color w:val="000000"/>
          <w:sz w:val="18"/>
        </w:rPr>
        <w:t>Commons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life-and-death struggle, that you have given us this liberty.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of you that you take this great step, although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limitless powers to choke our voice, and that you give us the fullest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freedom, consistently with the observance of non-violence, to </w:t>
      </w:r>
      <w:r>
        <w:rPr>
          <w:rFonts w:ascii="Times" w:hAnsi="Times" w:eastAsia="Times"/>
          <w:b w:val="0"/>
          <w:i w:val="0"/>
          <w:color w:val="000000"/>
          <w:sz w:val="22"/>
        </w:rPr>
        <w:t>tell the people of India not to join the war effort.’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people use any reasoning they like for refusal to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war effort. My reasoning is the only one which will sit well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Congressmen’s lips. But I do not expect all to restrict themselves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reasoning. Those who have conscientious objection, as I have,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 my reasoning. Those who are tired of British imperialism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that argument. There may be others who will have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arguments. All these should be covered under this freedom of speech,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provided, however, that they all accept non-violence, provided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what they say is said openly and not secretly. These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implications of my generalship. If these do not satisfy you,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reject this resolution summarily. So long as you can preach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with war effort in men and money; there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civil disobedience. But if you have not that liberty,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but perpetual bondage. I would like the British people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 to be able to tell the world that they have given the leaders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people liberty to preach to their people what they like.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can then say to the world: ‘Judge us by our conduct. Here in </w:t>
      </w:r>
      <w:r>
        <w:rPr>
          <w:rFonts w:ascii="Times" w:hAnsi="Times" w:eastAsia="Times"/>
          <w:b w:val="0"/>
          <w:i w:val="0"/>
          <w:color w:val="000000"/>
          <w:sz w:val="22"/>
        </w:rPr>
        <w:t>India we are playing the game.’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mind the British not responding to the Delhi resolution.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say, ‘At the present moment you cannot interfere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management of affairs as they stand. Deliverance will come to you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own time. At this critical juncture do not worry us.’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argument. I will sympathize with it. I will hold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so long as there is no fraud or falsity in what they say.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for them to give us freedom. If freedom has got to come,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obtained by our own internal strength, by our closing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ranks, by unity between all sections of the community. It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descend from heaven, nor can it be given as a gift from one nation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another. I do not know whether I am representing the feelings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Working Committee, because I have not discussed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things with them. But you have to take me with all my </w:t>
      </w:r>
      <w:r>
        <w:rPr>
          <w:rFonts w:ascii="Times" w:hAnsi="Times" w:eastAsia="Times"/>
          <w:b w:val="0"/>
          <w:i w:val="0"/>
          <w:color w:val="000000"/>
          <w:sz w:val="22"/>
        </w:rPr>
        <w:t>limitations, with the workings of my mind.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Viceroy may say, ‘You are a visionary.’ I may fail in my </w:t>
      </w:r>
      <w:r>
        <w:rPr>
          <w:rFonts w:ascii="Times" w:hAnsi="Times" w:eastAsia="Times"/>
          <w:b w:val="0"/>
          <w:i w:val="0"/>
          <w:color w:val="000000"/>
          <w:sz w:val="22"/>
        </w:rPr>
        <w:t>mission, but we will not quarrel. If he says he is helpless, I will not feel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225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helpless. I will make good my position. I cannot sit still when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 Manohar Lohia and Jayaprakash Narayan in jail, than whom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braver or straighter men. They have not preached violence,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simply carried out the behests of the Ramgarh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was a </w:t>
      </w:r>
      <w:r>
        <w:rPr>
          <w:rFonts w:ascii="Times" w:hAnsi="Times" w:eastAsia="Times"/>
          <w:b w:val="0"/>
          <w:i w:val="0"/>
          <w:color w:val="000000"/>
          <w:sz w:val="22"/>
        </w:rPr>
        <w:t>point of honour with them.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restrained myself, and will restrain myself. I will not seek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imprisonment. I do not want to offer civil disobedience. I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myself in peril. In this battle I will not expose myself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imprisonment. But if the Government chooses, it will not be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me away. I will not be able to seal my lips or restrain my pen.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difficult for them to keep me in prison, not because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rise in rebellion. India will be wrong if it does so. My own instinct </w:t>
      </w:r>
      <w:r>
        <w:rPr>
          <w:rFonts w:ascii="Times" w:hAnsi="Times" w:eastAsia="Times"/>
          <w:b w:val="0"/>
          <w:i w:val="0"/>
          <w:color w:val="000000"/>
          <w:sz w:val="22"/>
        </w:rPr>
        <w:t>is that they will not be able to keep me in jail.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place my argument before the Viceroy. I may fail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mission. But I have never approached a mission in despair. I may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approached it with the consciousness that I may be faced with a blind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wall. But I have often penetrated blind walls. I shall approach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 in the confidence and hope that he will understand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>reasonableness of the request of the Congress for full liberty to preach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‘no war’ in India. Everyone should have perfect liberty to preach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 and tongue: ‘We cannot aid imperialism, we cannot help </w:t>
      </w:r>
      <w:r>
        <w:rPr>
          <w:rFonts w:ascii="Times" w:hAnsi="Times" w:eastAsia="Times"/>
          <w:b w:val="0"/>
          <w:i w:val="0"/>
          <w:color w:val="000000"/>
          <w:sz w:val="22"/>
        </w:rPr>
        <w:t>spoliation.’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strain every nerve to avoid satyagraha in your name.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shape it will take, when it comes, I do not know. But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no mass civil disobedience, because mass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is not required for this occasion. I have impenetrable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darkness before me regarding the future course of action.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mysteries. I do not know how I shall lead you, what action I shall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you. I hope that any action that we may take will be worthy of </w:t>
      </w:r>
      <w:r>
        <w:rPr>
          <w:rFonts w:ascii="Times" w:hAnsi="Times" w:eastAsia="Times"/>
          <w:b w:val="0"/>
          <w:i w:val="0"/>
          <w:color w:val="000000"/>
          <w:sz w:val="22"/>
        </w:rPr>
        <w:t>the Congress traditions and of the occasion.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often said that I do not know the Congress mind as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buried myself in Sevagram. It is because of the Congress difficulty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dragged myself to Bombay, and immediately I am released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this duty you will find me in Sevagram. But I have got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resourcefulness enough to lead this battle although I am buried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Sevagram. I shall do better and clearer thinking in Sevagram than </w:t>
      </w:r>
      <w:r>
        <w:rPr>
          <w:rFonts w:ascii="Times" w:hAnsi="Times" w:eastAsia="Times"/>
          <w:b w:val="0"/>
          <w:i w:val="0"/>
          <w:color w:val="000000"/>
          <w:sz w:val="22"/>
        </w:rPr>
        <w:t>anywhere else, simply because I have built up there an atmosphere for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 Resolution”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growth. With the march of time my body must decay but, 1 hope,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my wisdom. I seem to see things more clearly with the advance of </w:t>
      </w:r>
      <w:r>
        <w:rPr>
          <w:rFonts w:ascii="Times" w:hAnsi="Times" w:eastAsia="Times"/>
          <w:b w:val="0"/>
          <w:i w:val="0"/>
          <w:color w:val="000000"/>
          <w:sz w:val="22"/>
        </w:rPr>
        <w:t>age. It may be self-deception, but there is no hypocrisy.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deception is good sometimes in that it helps one to remain cheerful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to give way to despair. It will be, therefore, wrong of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drag me from Sevagram; and I promise that I shall give a good </w:t>
      </w:r>
      <w:r>
        <w:rPr>
          <w:rFonts w:ascii="Times" w:hAnsi="Times" w:eastAsia="Times"/>
          <w:b w:val="0"/>
          <w:i w:val="0"/>
          <w:color w:val="000000"/>
          <w:sz w:val="22"/>
        </w:rPr>
        <w:t>account of my stewardship.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many parties in the Congress. We are not all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opinion. There is indiscipline in the Congress. I know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inevitable in a mass organization which is growing from day to day.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all indiscipline and no discipline, the organization is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downward path. Let it not be said of you that you come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although you do not believe in non-violence. How can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sign the Congress pledge with violence in your breasts?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complete obedience to the policy of non-violence. While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lasts, it is the same as though it was a creed, for so long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holds good it is as good as a creed. My creed holds me for life; yours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you hold it. Resign from the Congress, and you are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it. Let us be clear regarding the language we use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 we nurture. For, what is language but the expression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thought? Let your thought be accurate and truthful, and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hasten the advent of swaraj even if the whole world is against you.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won swaraj without having to spend nine million pounds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or without burning a single home. If you are true to your policy,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 that without doing any of these things you will build up the </w:t>
      </w:r>
      <w:r>
        <w:rPr>
          <w:rFonts w:ascii="Times" w:hAnsi="Times" w:eastAsia="Times"/>
          <w:b w:val="0"/>
          <w:i w:val="0"/>
          <w:color w:val="000000"/>
          <w:sz w:val="22"/>
        </w:rPr>
        <w:t>majestic edifice of freedom.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for the violence party. Do not mix up the methods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help it. You have restrained yourselves for some years. Restrain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 for some more years. Ours is not a small battle. If you </w:t>
      </w:r>
      <w:r>
        <w:rPr>
          <w:rFonts w:ascii="Times" w:hAnsi="Times" w:eastAsia="Times"/>
          <w:b w:val="0"/>
          <w:i w:val="0"/>
          <w:color w:val="000000"/>
          <w:sz w:val="22"/>
        </w:rPr>
        <w:t>restrain yourselves, you will lose nothing.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of speech and pen is the foundation of swaraj.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foundation-stone is in danger, you have to exert the whole of your </w:t>
      </w:r>
      <w:r>
        <w:rPr>
          <w:rFonts w:ascii="Times" w:hAnsi="Times" w:eastAsia="Times"/>
          <w:b w:val="0"/>
          <w:i w:val="0"/>
          <w:color w:val="000000"/>
          <w:sz w:val="22"/>
        </w:rPr>
        <w:t>might in order to defend that single stone. May God help you.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29-9-1940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227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213. SPEECH AT A.I.C.C. MEETING, BOMBAY-III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16, 1940</w:t>
      </w:r>
    </w:p>
    <w:p>
      <w:pPr>
        <w:autoSpaceDN w:val="0"/>
        <w:autoSpaceDE w:val="0"/>
        <w:widowControl/>
        <w:spacing w:line="260" w:lineRule="exact" w:before="8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yet your captain. I shall be, when you have passed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Today I am not even a four-anna member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I am here only on your sufferance and that of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I wish to speak to you today on a couple of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>matters.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Saheb had exempted me from attending today’s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session. It was I who insisted that before the Committee adopted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I should know how they thought and spoke. In that way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get some inspiration. And indeed I have learnt a lot here.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I learnt is that, notwithstanding so many years of training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ahimsa, many members used intemperate language. I was surprised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that you did not even realize that everything you wanted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included in the resolution. I observe that an important matter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explained to you yesterday has not been accurately reported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newspapers. I wish to clarify it today. The Working Committee have </w:t>
      </w:r>
      <w:r>
        <w:rPr>
          <w:rFonts w:ascii="Times" w:hAnsi="Times" w:eastAsia="Times"/>
          <w:b w:val="0"/>
          <w:i w:val="0"/>
          <w:color w:val="000000"/>
          <w:sz w:val="22"/>
        </w:rPr>
        <w:t>laid the foundation of swaraj in framing this resolution.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ask for a definition of ‘swaraj’ I cannot give it; nor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Jawaharlalji. It is possible that someone else can fully define the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conception. I am prepared to become a pupil of anyone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can send me a comprehensive definition of swaraj. The truth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swaraj is something undefinable. I shall be able to include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definition only a fraction of all that fills me. But the beauty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is that if you fully abide by it all your aspirations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realized. Freedom of speech and civil liberty are the very roots of </w:t>
      </w:r>
      <w:r>
        <w:rPr>
          <w:rFonts w:ascii="Times" w:hAnsi="Times" w:eastAsia="Times"/>
          <w:b w:val="0"/>
          <w:i w:val="0"/>
          <w:color w:val="000000"/>
          <w:sz w:val="22"/>
        </w:rPr>
        <w:t>swaraj. Without these the foundations of swaraj will remain weak.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 understand this simple fact, you will realize all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arguments are meaningless. If we are able to secure the right of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speech, whether through persuasion or force, everyone including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Sardul Singh of the Forward Bloc and Dr. Ashraf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Communist Party will be able to do their work. If I look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war-resistance as a religious matter, then freedom of conscience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be said to be the objective of this resolution. You want complete </w:t>
      </w:r>
      <w:r>
        <w:rPr>
          <w:rFonts w:ascii="Times" w:hAnsi="Times" w:eastAsia="Times"/>
          <w:b w:val="0"/>
          <w:i w:val="0"/>
          <w:color w:val="000000"/>
          <w:sz w:val="22"/>
        </w:rPr>
        <w:t>independence. It is beyond its power to confer it. And we cannot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“All-India Congress Committee Resolution”, 15-9-1940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really free by merely declaring our freedom. We can be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when the British go out bag and baggage and we can hold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in the face of aggression by Japan, Germany, Russia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Afghanistan. It is useless today even to talk of civil disobedience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securing complete independence. What use is fighting for freedom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a country whose own independence is in danger? Even if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could give independence to another people, the British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in a position today to do so. They are themselves in the midst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war. They have therefore gagged us all. They think we are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vassals. I am not. I can say what I like and also do what I like.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authorizes you even to embark on a struggle to secure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right. They have the power to grant us this right. If even then they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grant it, and if in consequence they are placed in a sorry plight we </w:t>
      </w:r>
      <w:r>
        <w:rPr>
          <w:rFonts w:ascii="Times" w:hAnsi="Times" w:eastAsia="Times"/>
          <w:b w:val="0"/>
          <w:i w:val="0"/>
          <w:color w:val="000000"/>
          <w:sz w:val="22"/>
        </w:rPr>
        <w:t>shall not be to blame.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placed before you a clear objective for the struggle.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basis of independence. If we do not hold fast to it, we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deprived of our principal weapon in the struggle for independence. 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want you to obtain this precious jewel and guard it.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paltry matter. It has a vital importance. It is not a brain-wave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mine. When I was in great distress and prayed to God to show me the </w:t>
      </w:r>
      <w:r>
        <w:rPr>
          <w:rFonts w:ascii="Times" w:hAnsi="Times" w:eastAsia="Times"/>
          <w:b w:val="0"/>
          <w:i w:val="0"/>
          <w:color w:val="000000"/>
          <w:sz w:val="22"/>
        </w:rPr>
        <w:t>way, He inspired me with this thought.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Rajaji said to me that my demand was greater than his. It is </w:t>
      </w:r>
      <w:r>
        <w:rPr>
          <w:rFonts w:ascii="Times" w:hAnsi="Times" w:eastAsia="Times"/>
          <w:b w:val="0"/>
          <w:i w:val="0"/>
          <w:color w:val="000000"/>
          <w:sz w:val="22"/>
        </w:rPr>
        <w:t>partly true. They can make an announcement regarding indepen-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dence even during the war. But they will not give us control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 Government. The reason is obvious, for then the war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conducted through us. Rajaji may be the Prime Minister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day, Jawaharlal the next day and someone else the day after. Knowing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history and psychology of the Congress, how can they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risk of relying on such an uncertain thing as our co-operation?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the Viceroy, I too would be afraid to do that. But there is no risk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giving what I ask. Where is the harm even if India as a whole does </w:t>
      </w:r>
      <w:r>
        <w:rPr>
          <w:rFonts w:ascii="Times" w:hAnsi="Times" w:eastAsia="Times"/>
          <w:b w:val="0"/>
          <w:i w:val="0"/>
          <w:color w:val="000000"/>
          <w:sz w:val="22"/>
        </w:rPr>
        <w:t>not volunteer to help the war effort with men and money?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understood all this you should withdraw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amendments you have given notices of. But not as a favour to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you to make me your captain not as a favour to me but only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feel l deserve it. Otherwise you should go your ways and allow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retire to Sevagram and do my own work. I have neither a chart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a compass to guide the ship which I have to captain today. My </w:t>
      </w:r>
      <w:r>
        <w:rPr>
          <w:rFonts w:ascii="Times" w:hAnsi="Times" w:eastAsia="Times"/>
          <w:b w:val="0"/>
          <w:i w:val="0"/>
          <w:color w:val="000000"/>
          <w:sz w:val="22"/>
        </w:rPr>
        <w:t>plight is like that of Columbus, or even worse. He knew his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229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destination. He had wanted to sail to India but he discovered a 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bigger than India. I am in a much worse plight. In spite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appointing me your captain. You will have therefore to fill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posts from a rating to an officer. I do not seek any favour from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am I conferring any favour on you. If you accept this condition,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to obey every order from the captain. The captain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ship has the authority to lighten the load of the ship by throwing </w:t>
      </w:r>
      <w:r>
        <w:rPr>
          <w:rFonts w:ascii="Times" w:hAnsi="Times" w:eastAsia="Times"/>
          <w:b w:val="0"/>
          <w:i w:val="0"/>
          <w:color w:val="000000"/>
          <w:sz w:val="22"/>
        </w:rPr>
        <w:t>overboard a disobedient rating or officer.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swaraj that we demand has only one limitation.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preach violence. This limitation has been imposed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that is based on violence will not be able to tolerate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by others. If even those who believe in violence lend me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ear, they too will ultimately find that they have no ground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disappointment. Because they will have the right to preach and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 violence after we secure swaraj through non-violence.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going to have an army. But if a Sikh or a Khaksar wants to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or more swords, he will certainly be able to do so. When all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non-violence, what can the violent do? If a majority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citizens are restrained in their speech and actions, they cannot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the others. If I  become  the head of the state in swaraj,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give such permission to anyone who seeks it. On the other hand,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know that you will not have this freedom if you secure </w:t>
      </w:r>
      <w:r>
        <w:rPr>
          <w:rFonts w:ascii="Times" w:hAnsi="Times" w:eastAsia="Times"/>
          <w:b w:val="0"/>
          <w:i w:val="0"/>
          <w:color w:val="000000"/>
          <w:sz w:val="22"/>
        </w:rPr>
        <w:t>swaraj through violence.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wish to resort to mass civil disobedience,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strike, etc., forget that the 1920 resolution contains all these methods.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endeavouring to prepare the country for these things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twenty years. If you had been prepared, we could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undertaken many of these things and created a new structure of </w:t>
      </w:r>
      <w:r>
        <w:rPr>
          <w:rFonts w:ascii="Times" w:hAnsi="Times" w:eastAsia="Times"/>
          <w:b w:val="0"/>
          <w:i w:val="0"/>
          <w:color w:val="000000"/>
          <w:sz w:val="22"/>
        </w:rPr>
        <w:t>society. Whose fault was it that you were not prepared 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so those who wish to resort to mass civil disobedience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so. But it will be considered a breach of discipline. Of course,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to Subhas Babu, I shall congratulate them if they succeed.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rebel will not have my blessings. The right course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for you to leave the Congress and then do what you like.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truth is we cannot resort to civil disobedience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the limits of non-violence and it is for this reason that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permit students to leave their schools and colleges. If they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leave them for good they well may. As for strikes, it will be enough </w:t>
      </w:r>
      <w:r>
        <w:rPr>
          <w:rFonts w:ascii="Times" w:hAnsi="Times" w:eastAsia="Times"/>
          <w:b w:val="0"/>
          <w:i w:val="0"/>
          <w:color w:val="000000"/>
          <w:sz w:val="22"/>
        </w:rPr>
        <w:t>to tell you that Shri Suresh Banerji, a labour leader who had once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been my friend, then chose a different way, and who is again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closer to me, told me that I alone possessed the key to a successful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strike. It is true. But I am not inclined to use it for any of the activities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Even if I wished to do so, would I have your help? If I order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 to ply the charkha faithfully, will you do it? If I ask you to </w:t>
      </w:r>
      <w:r>
        <w:rPr>
          <w:rFonts w:ascii="Times" w:hAnsi="Times" w:eastAsia="Times"/>
          <w:b w:val="0"/>
          <w:i w:val="0"/>
          <w:color w:val="000000"/>
          <w:sz w:val="22"/>
        </w:rPr>
        <w:t>wield a pickaxe, will you do so without argument? I have my doubts.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today you do what I ask you to do, I shall succeed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Viceroy. I am not going to be silenced by his saying, ‘No’.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to say whatever you like even today. It is not as if you will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open your mouth only after my visit to the Viceroy. But the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would be for you to exercise restraint till I have been to 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 and reported the results. I can promise you this: I shall not </w:t>
      </w:r>
      <w:r>
        <w:rPr>
          <w:rFonts w:ascii="Times" w:hAnsi="Times" w:eastAsia="Times"/>
          <w:b w:val="0"/>
          <w:i w:val="0"/>
          <w:color w:val="000000"/>
          <w:sz w:val="22"/>
        </w:rPr>
        <w:t>come back with a compromise which will gag our mouths.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Jawaharlal and Dr. Ashrof have referred to 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problem. If strife is destined to be our lot who can avoid it?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also be prepared to risk anarchy and disorder.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faith that non-violence will not lead to violence and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happens, we shall have the strength to control it. And that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real test. It is in the nature of ahimsa that it grows in strength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increases. I hope you will acquire such strength before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death. We can establish non-violent swaraj only when we acquire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strength and through such strength we can spread peace </w:t>
      </w:r>
      <w:r>
        <w:rPr>
          <w:rFonts w:ascii="Times" w:hAnsi="Times" w:eastAsia="Times"/>
          <w:b w:val="0"/>
          <w:i w:val="0"/>
          <w:color w:val="000000"/>
          <w:sz w:val="22"/>
        </w:rPr>
        <w:t>and goodwill throughout the world.</w:t>
      </w:r>
    </w:p>
    <w:p>
      <w:pPr>
        <w:autoSpaceDN w:val="0"/>
        <w:tabs>
          <w:tab w:pos="550" w:val="left"/>
          <w:tab w:pos="61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to give a message to the Muslim brethren. If eight crore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oppose India’s independence, India will never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independence. But I shall admit such opposition only when all adult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voters from among the eight crore declare their opposition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independence. But I consider this almost impossible. They may,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declare that they want independence without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domination. It is worse than anarchy to partition a poor country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whose every corner is populated by Hindus and Muslims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 by side. It is like cutting up a living body into pieces. No one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tolerate this plain murder. I do not say this as a Hindu. I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as a representative of Hindus, Muslims, Parsis and all. I would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Muslim brethren, ‘Cut me to pieces first and then divide India.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trying to do something which was not attempted even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>Muslim rule of two hundred years. We shall not allow you to do it.’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I have said about the Muslims also applies to the Sikhs. If </w:t>
      </w:r>
      <w:r>
        <w:rPr>
          <w:rFonts w:ascii="Times" w:hAnsi="Times" w:eastAsia="Times"/>
          <w:b w:val="0"/>
          <w:i w:val="0"/>
          <w:color w:val="000000"/>
          <w:sz w:val="22"/>
        </w:rPr>
        <w:t>the 30 lakh Sikhs wish to obstruct India’s independence, they are in 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231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to do so. We shall deal with them also in the non-violent 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swaraj cannot be secured without non-violence.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for communal unity. Islam means peace. It does not mean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Muslims only; it means peace to all communities and to the </w:t>
      </w:r>
      <w:r>
        <w:rPr>
          <w:rFonts w:ascii="Times" w:hAnsi="Times" w:eastAsia="Times"/>
          <w:b w:val="0"/>
          <w:i w:val="0"/>
          <w:color w:val="000000"/>
          <w:sz w:val="22"/>
        </w:rPr>
        <w:t>entire world.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 Sevak, </w:t>
      </w:r>
      <w:r>
        <w:rPr>
          <w:rFonts w:ascii="Times" w:hAnsi="Times" w:eastAsia="Times"/>
          <w:b w:val="0"/>
          <w:i w:val="0"/>
          <w:color w:val="000000"/>
          <w:sz w:val="22"/>
        </w:rPr>
        <w:t>12-10-1940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214. INTERVIEW TO STIMSON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17,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STIMSON</w:t>
      </w:r>
      <w:r>
        <w:rPr>
          <w:rFonts w:ascii="Times" w:hAnsi="Times" w:eastAsia="Times"/>
          <w:b w:val="0"/>
          <w:i w:val="0"/>
          <w:color w:val="000000"/>
          <w:sz w:val="18"/>
        </w:rPr>
        <w:t>: How do you desire not to embarrass Britain with your demand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preach anti-war propaganda in a non-violent way?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Because non-violence is the Congress creed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involved Congress hostility to all war. Hence it is a vital necessity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to dissociate itself from identifying itself with any war.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my desire not to embarrass Britain was necessarily limited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conditioned by the counter-necessity of preserving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existence, and therefore civil disobedience is definitely restricted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of speech and action, provided they are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non-violent. Therefore I have claimed in my speech that, if the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 of Congress action is understood, it must in the end help </w:t>
      </w:r>
      <w:r>
        <w:rPr>
          <w:rFonts w:ascii="Times" w:hAnsi="Times" w:eastAsia="Times"/>
          <w:b w:val="0"/>
          <w:i w:val="0"/>
          <w:color w:val="000000"/>
          <w:sz w:val="22"/>
        </w:rPr>
        <w:t>Britain and the world.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Why?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in the midst of the conflagration all round there is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powerful body pinning its faith to uttermost non-violence.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succeeds, then the groaning world can heave a sigh of relief and find a </w:t>
      </w:r>
      <w:r>
        <w:rPr>
          <w:rFonts w:ascii="Times" w:hAnsi="Times" w:eastAsia="Times"/>
          <w:b w:val="0"/>
          <w:i w:val="0"/>
          <w:color w:val="000000"/>
          <w:sz w:val="22"/>
        </w:rPr>
        <w:t>way out of these monstrous armaments.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How do you visualize the future of India in the event of a Nazi victory?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I can say is I am not dismayed by the prospect, if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remains true to the cult of non-violence. But that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that I should be in any way pleased with the prospect of a Nazi </w:t>
      </w:r>
      <w:r>
        <w:rPr>
          <w:rFonts w:ascii="Times" w:hAnsi="Times" w:eastAsia="Times"/>
          <w:b w:val="0"/>
          <w:i w:val="0"/>
          <w:color w:val="000000"/>
          <w:sz w:val="22"/>
        </w:rPr>
        <w:t>victory. What terrifies me is that as things are going on at defeat of</w:t>
      </w:r>
    </w:p>
    <w:p>
      <w:pPr>
        <w:autoSpaceDN w:val="0"/>
        <w:autoSpaceDE w:val="0"/>
        <w:widowControl/>
        <w:spacing w:line="220" w:lineRule="exact" w:before="32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interview is extracted from “Seven Days in Bombay” by Mahadev Desai,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explains that “the representative of the Associated Press of America saw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within twenty-four hours of the termination of the A.I.C.C.” The A.l.C.C. </w:t>
      </w:r>
      <w:r>
        <w:rPr>
          <w:rFonts w:ascii="Times" w:hAnsi="Times" w:eastAsia="Times"/>
          <w:b w:val="0"/>
          <w:i w:val="0"/>
          <w:color w:val="000000"/>
          <w:sz w:val="18"/>
        </w:rPr>
        <w:t>session came to a close on September 16.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Nazism will be bought at a terrific price, viz., superior Nazism, call it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by any name you like.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view of what has happened in Malabar,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there any hope of mass civil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disobedience being carried on non-violently?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at present, and therefore, as you must have noticed,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made an emphatic declaration that so far as I was concerned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 prospect of my embarking on mass civil disobedience.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you ask me whether it is possible to conduct mass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without its resulting in violence, I would emphatically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‘Yes’. But my country is not at present ready for mass action,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way I am thankful that the unfortunate events in Malabar have </w:t>
      </w:r>
      <w:r>
        <w:rPr>
          <w:rFonts w:ascii="Times" w:hAnsi="Times" w:eastAsia="Times"/>
          <w:b w:val="0"/>
          <w:i w:val="0"/>
          <w:color w:val="000000"/>
          <w:sz w:val="22"/>
        </w:rPr>
        <w:t>come as a warning to the country and a pointer for me also.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Does your policy mean disapproval of America’s help to Britain in the shape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planes and munitions?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 the slightest. For the simple reason that America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with the Indian National Congress in non-violent action. I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did. Then America’s contribution to peace and help to Britain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infinitely more substantial than any number of planes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amount of material that America can supply to Britain. And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weekly correspondence I receive from America and visits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Americans who come to see me is any index to American opinion,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America to take a leaf out of the Congress book and outrun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in the race for the establishment of peace on earth </w:t>
      </w:r>
      <w:r>
        <w:rPr>
          <w:rFonts w:ascii="Times" w:hAnsi="Times" w:eastAsia="Times"/>
          <w:b w:val="0"/>
          <w:i w:val="0"/>
          <w:color w:val="000000"/>
          <w:sz w:val="22"/>
        </w:rPr>
        <w:t>through universal disarmament.</w:t>
      </w:r>
    </w:p>
    <w:p>
      <w:pPr>
        <w:autoSpaceDN w:val="0"/>
        <w:autoSpaceDE w:val="0"/>
        <w:widowControl/>
        <w:spacing w:line="27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 22-9-1940</w:t>
      </w:r>
    </w:p>
    <w:p>
      <w:pPr>
        <w:autoSpaceDN w:val="0"/>
        <w:autoSpaceDE w:val="0"/>
        <w:widowControl/>
        <w:spacing w:line="292" w:lineRule="exact" w:before="35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215. INTERVIEW TO FRANCIS G. HICKMAN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17,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HICKMAN</w:t>
      </w:r>
      <w:r>
        <w:rPr>
          <w:rFonts w:ascii="Times" w:hAnsi="Times" w:eastAsia="Times"/>
          <w:b w:val="0"/>
          <w:i w:val="0"/>
          <w:color w:val="000000"/>
          <w:sz w:val="18"/>
        </w:rPr>
        <w:t>: What is India’s contribution towards making the world safe from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Hitlerism?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>: If the Congress succeeds in its non-violent effort,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various places people held, ‘protest day’ meetings against magesterial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orders, when several policemen and demonstrators were wounded or killed.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A.I.C.C. Meeting, Bombay” 15-9-1940and “Speech 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A.I.C.C. Meeting, Bombay”, 16-9-1940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extracted from “An American’s Questions” by Mahadev Desai.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a report in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>, 5-1-1941, the interview “took place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Bombay at the time of the session of the A.I.C.C. which Hickman attended”.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manuscript of Mahadev Desai’s diary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233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Hitlerism and all such ‘isms’ will go as a matter of course.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Don’t you think India should do something to make facts better known 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America and thus promote the interchange of goods and ideas? What do you think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be done in this connection?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let us take up goods. America has had her bit, irrespective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Indian conditions and India’s wishes. So far as ideas are concerned,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unhappy experience is that anti-Indian propaganda carried 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 has held undisputed sway, so much so that even the visit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outstanding personality like Tagore produced little impression on </w:t>
      </w:r>
      <w:r>
        <w:rPr>
          <w:rFonts w:ascii="Times" w:hAnsi="Times" w:eastAsia="Times"/>
          <w:b w:val="0"/>
          <w:i w:val="0"/>
          <w:color w:val="000000"/>
          <w:sz w:val="22"/>
        </w:rPr>
        <w:t>the American mind.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why does not India endeavour to make herself better known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America 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America really wanted to know what Indian opinion is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time, there is ample literature which is growing from day to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which they have access. If you have in mind an Indian agency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should do propagandist work on behalf of India, again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bitter experience has been that imperialist propaganda that is carried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with much ability and perseverance and at a lavish expenditure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that we can never overtake it, and the work of any such agency </w:t>
      </w:r>
      <w:r>
        <w:rPr>
          <w:rFonts w:ascii="Times" w:hAnsi="Times" w:eastAsia="Times"/>
          <w:b w:val="0"/>
          <w:i w:val="0"/>
          <w:color w:val="000000"/>
          <w:sz w:val="22"/>
        </w:rPr>
        <w:t>has up to now proved fruitless.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Why not have Indian people use Indian hand-spun cloth and keep her mills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busy for the export of manufactured cloth and yarn? Don’t you think that this would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help the cotton-grower?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not mind such a thing but it must be in order to supply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felt needs of the country which received our cloth. I have no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exploiting other countries for the benefit of India. We are suffering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poisonous disease of exploitation ourselves, and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my country to be guilty of any such thing. If Japan, say, as a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wanted India’s help, and said we could produce certain goods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cheaper, and we might export them to Japan, we would gladly do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under my scheme of things all dumping of goods by one country </w:t>
      </w:r>
      <w:r>
        <w:rPr>
          <w:rFonts w:ascii="Times" w:hAnsi="Times" w:eastAsia="Times"/>
          <w:b w:val="0"/>
          <w:i w:val="0"/>
          <w:color w:val="000000"/>
          <w:sz w:val="22"/>
        </w:rPr>
        <w:t>on another, supported by her army and her navy, has to cease.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Apart from export of merchandise what has India to give America, and turn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does India expect from America?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correct your question for you. India sends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merchandise to America; she sends only raw material, and that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or serious consideration for every nationalist. For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 our country remaining an exporter of raw produce, for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(as it has meant) extinction of handicrafts and art itself.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America to treat India not as though India was a country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American exploitation but as if India was a free country, although </w:t>
      </w:r>
      <w:r>
        <w:rPr>
          <w:rFonts w:ascii="Times" w:hAnsi="Times" w:eastAsia="Times"/>
          <w:b w:val="0"/>
          <w:i w:val="0"/>
          <w:color w:val="000000"/>
          <w:sz w:val="22"/>
        </w:rPr>
        <w:t>unarmed, and deserving, therefore, the same treatment that America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would wish at the hands of India.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are repeating, Sir, the message of Jesus.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agree. We are poor in technical skill, but as soon as you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consent to follow Jesus’s teaching, I would not have to complain </w:t>
      </w:r>
      <w:r>
        <w:rPr>
          <w:rFonts w:ascii="Times" w:hAnsi="Times" w:eastAsia="Times"/>
          <w:b w:val="0"/>
          <w:i w:val="0"/>
          <w:color w:val="000000"/>
          <w:sz w:val="22"/>
        </w:rPr>
        <w:t>of all the skill being monopolized by America. You will then say,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‘Here is a sister country poor in technical skill, let us offer our skilled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assistance not for exploitation, not for a terrific price, but for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benefit, and so for nothing.’ And here let me say a word about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missionaries. You send them here for nothing, but that also is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imperialist exploitation. For they would like to make us like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buyers of your goods, and unable to do without your cars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luxuries. So the Christianity that you send us is adulterated.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established your schools, colleges and hospitals without the object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adding to the number of the so-called Christian population, your </w:t>
      </w:r>
      <w:r>
        <w:rPr>
          <w:rFonts w:ascii="Times" w:hAnsi="Times" w:eastAsia="Times"/>
          <w:b w:val="0"/>
          <w:i w:val="0"/>
          <w:color w:val="000000"/>
          <w:sz w:val="22"/>
        </w:rPr>
        <w:t>philanthropy would be untainted.</w:t>
      </w:r>
    </w:p>
    <w:p>
      <w:pPr>
        <w:autoSpaceDN w:val="0"/>
        <w:autoSpaceDE w:val="0"/>
        <w:widowControl/>
        <w:spacing w:line="240" w:lineRule="exact" w:before="4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regards technical skill, I cannot afford to do what the Tatas are doing.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 afford to bring an American expert manager at Rs. 20,000 a month. But whilst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represent the spirit of adventure, they do not represent poor India. India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seven lakhs of villages which take in 90 per cent of her population. America has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think of these. America ought, if she will be of real help, to exercise 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resourcefulness in this direction. And for that purpose America will have to cease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the premier exporting country that she is. My views on national planning differ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prevailing ones. I do not want it along industrial lines. I want to prevent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villages from catching the infection of industrialization. American exploitation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added neither to the moral height of the exploited countries nor of the exploiting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country. On the contrary it has impeded their march towards spiritual progress,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deadened America’s real spirit of philanthropy. A phenomenon like the one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America witnessed cannot happen in India. I mean the destruction of tons of sugar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agricultural products. You might have supplied other countries the sugar and the </w:t>
      </w:r>
      <w:r>
        <w:rPr>
          <w:rFonts w:ascii="Times" w:hAnsi="Times" w:eastAsia="Times"/>
          <w:b w:val="0"/>
          <w:i w:val="0"/>
          <w:color w:val="000000"/>
          <w:sz w:val="18"/>
        </w:rPr>
        <w:t>wheat or fed America’s own unemployed.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you could not have taken our pigs!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know. But all do not think like me. Pandit Nehru wants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industrialization because he thinks that, if it is socialized,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from the evils of capitalism. My own view is that evils are inherent </w:t>
      </w:r>
      <w:r>
        <w:rPr>
          <w:rFonts w:ascii="Times" w:hAnsi="Times" w:eastAsia="Times"/>
          <w:b w:val="0"/>
          <w:i w:val="0"/>
          <w:color w:val="000000"/>
          <w:sz w:val="22"/>
        </w:rPr>
        <w:t>in industrialism, and no amount of socialization can eradicate them.</w:t>
      </w:r>
    </w:p>
    <w:p>
      <w:pPr>
        <w:autoSpaceDN w:val="0"/>
        <w:autoSpaceDE w:val="0"/>
        <w:widowControl/>
        <w:spacing w:line="260" w:lineRule="exact" w:before="4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have seen what Germany has done to Belgium and to the other countries.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would still say ‘non-violence’? And yet you ask the Congress to fight because it </w:t>
      </w:r>
      <w:r>
        <w:rPr>
          <w:rFonts w:ascii="Times" w:hAnsi="Times" w:eastAsia="Times"/>
          <w:b w:val="0"/>
          <w:i w:val="0"/>
          <w:color w:val="000000"/>
          <w:sz w:val="18"/>
        </w:rPr>
        <w:t>is in danger of extinction. England also is in such danger and therefore fights.</w:t>
      </w:r>
    </w:p>
    <w:p>
      <w:pPr>
        <w:autoSpaceDN w:val="0"/>
        <w:autoSpaceDE w:val="0"/>
        <w:widowControl/>
        <w:spacing w:line="260" w:lineRule="exact" w:before="3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you see the obvious difference? England would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out-Hitler Hitler in defeating him. We do not want to use any of the </w:t>
      </w:r>
      <w:r>
        <w:rPr>
          <w:rFonts w:ascii="Times" w:hAnsi="Times" w:eastAsia="Times"/>
          <w:b w:val="0"/>
          <w:i w:val="0"/>
          <w:color w:val="000000"/>
          <w:sz w:val="22"/>
        </w:rPr>
        <w:t>weapons used by those who would crush us. I would say to 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235</w:t>
      </w:r>
    </w:p>
    <w:p>
      <w:pPr>
        <w:sectPr>
          <w:pgSz w:w="9360" w:h="12960"/>
          <w:pgMar w:top="51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aggressor: ‘You may destroy my churches, my hearths and my homes,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but my soul. I won’t come to your country to destroy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churches, hearths and homes. I will not defend my country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weapons. I will simply refuse to co-operate with you, refuse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owe any allegiance to you, in a word I will say “No” to you.’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take possession of India, but if I have my way, he will not impress </w:t>
      </w:r>
      <w:r>
        <w:rPr>
          <w:rFonts w:ascii="Times" w:hAnsi="Times" w:eastAsia="Times"/>
          <w:b w:val="0"/>
          <w:i w:val="0"/>
          <w:color w:val="000000"/>
          <w:sz w:val="22"/>
        </w:rPr>
        <w:t>a single Indian in his service.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you must see another distinction. If we were fighting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with Government’s weapons, it would be the best chance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us to surprise the enemy and make their difficulty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opportunity. But we have been for over a year laying the utmost stress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non-embarrassment. It ought not to be turned against us.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not use Britain’s weapons, and that is how we shall help Britain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her will. I can understand the Viceroy’s reluctance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surrender the reins of Government to us while he has to fight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Germany; but I cannot understand the Government’s desire to </w:t>
      </w:r>
      <w:r>
        <w:rPr>
          <w:rFonts w:ascii="Times" w:hAnsi="Times" w:eastAsia="Times"/>
          <w:b w:val="0"/>
          <w:i w:val="0"/>
          <w:color w:val="000000"/>
          <w:sz w:val="22"/>
        </w:rPr>
        <w:t>suppress the non-violent spirit of the nation.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you again speak like Christ on earth, and they cannot understand that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language.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must persist at the peril of my life. In my opinion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is not an individual virtue, but a course of spiritual and </w:t>
      </w:r>
      <w:r>
        <w:rPr>
          <w:rFonts w:ascii="Times" w:hAnsi="Times" w:eastAsia="Times"/>
          <w:b w:val="0"/>
          <w:i w:val="0"/>
          <w:color w:val="000000"/>
          <w:sz w:val="22"/>
        </w:rPr>
        <w:t>political conduct both for the individual and the community.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29-9-1940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216. I WAS UNJUST BECAUSE WEAK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Rajaji enough to understand that he is too brave to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support from anybody, he is too philosophic to harbour an injury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many hours, if not minutes. I know also that his fine sense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humour enables him to enjoy a joke at his expense. Therefore this </w:t>
      </w:r>
      <w:r>
        <w:rPr>
          <w:rFonts w:ascii="Times" w:hAnsi="Times" w:eastAsia="Times"/>
          <w:b w:val="0"/>
          <w:i w:val="0"/>
          <w:color w:val="000000"/>
          <w:sz w:val="22"/>
        </w:rPr>
        <w:t>confession must be taken as one for my own satisfaction only.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told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public that, had, I not egged him on, Rajaji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never have brought forward his resolution at New Delhi.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great regard for his judgment and his honesty, when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asserted with amazing assurance that I was wrong and he was right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implications and application of non-violence, I allowed myself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the correctness of my interpretation to the point of allowing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encouraging him to act on his. I showed weakness and became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unjust to him. A weak man is just by accident. A strong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man is unjust by accident. I was unjust to Rajaji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exposed him to ridicule and unkind attacks. Though no ultimate harm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come to the Congress because what I still consider was an error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rectified, it is not a good thing for a great leader to have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undone all of a sudden, for I know that Rajaji still feels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right. If his view had prevailed, the resolution that now holds sway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have taken the shape it has. I would still have been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Congress. For I was out of it at Wardha before the Delhi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>was taken as the natural outcome of Wardha.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was unjust to Rajaji, I was also unjust to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For, had I remained firm, the Wardha resolution too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been passed. I hold that, so long as I am accepted as the sole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 on satyagraha and its implications, they must not be a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vote. My colleagues may debate the pros and cons with me and 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convince me that their interpretation is right. If I cannot accept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judgment should prevail because I am both the author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and general in satyagraha action. The only way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colleagues can avoid my judgment is by absolving me from guidance.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did in so many words at Wardha. But it is plain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absolution was not what the word means. They were most unwilling to </w:t>
      </w:r>
      <w:r>
        <w:rPr>
          <w:rFonts w:ascii="Times" w:hAnsi="Times" w:eastAsia="Times"/>
          <w:b w:val="0"/>
          <w:i w:val="0"/>
          <w:color w:val="000000"/>
          <w:sz w:val="22"/>
        </w:rPr>
        <w:t>give me absolution. It was given because I wrung it from them. My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Presumably, the reference is to the article, “The Delhi Resolution”;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</w:t>
      </w:r>
      <w:r>
        <w:rPr>
          <w:rFonts w:ascii="Times" w:hAnsi="Times" w:eastAsia="Times"/>
          <w:b w:val="0"/>
          <w:i w:val="0"/>
          <w:color w:val="000000"/>
          <w:sz w:val="18"/>
        </w:rPr>
        <w:t>Delhi Resolution”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237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 began at Wardha. When a serious crisis arose, I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>raised the issue of jurisdiction. It was outside the Working Comm-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ittee’s jurisdiction to decide upon the meaning and application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which belonged to their expert who was their interpreter and </w:t>
      </w:r>
      <w:r>
        <w:rPr>
          <w:rFonts w:ascii="Times" w:hAnsi="Times" w:eastAsia="Times"/>
          <w:b w:val="0"/>
          <w:i w:val="0"/>
          <w:color w:val="000000"/>
          <w:sz w:val="22"/>
        </w:rPr>
        <w:t>executive officer.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aware that all the members of the Working Committee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accept my opinion as to jurisdiction. The matter has not come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decision. But before the Committee and I came to the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before the country I had made the confession I have now </w:t>
      </w:r>
      <w:r>
        <w:rPr>
          <w:rFonts w:ascii="Times" w:hAnsi="Times" w:eastAsia="Times"/>
          <w:b w:val="0"/>
          <w:i w:val="0"/>
          <w:color w:val="000000"/>
          <w:sz w:val="22"/>
        </w:rPr>
        <w:t>published for the sake of an esteemed co-worker.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conviction that, owing to a series of fortunate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combination of acts of the members at the last Wardha meeting,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resolution was conceived and we have been saved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disaster. We have come to a decision which, if Congressmen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react to it as they should, must raise India to a position which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yet occupied, and brings it nearer to her goal as nothing else </w:t>
      </w:r>
      <w:r>
        <w:rPr>
          <w:rFonts w:ascii="Times" w:hAnsi="Times" w:eastAsia="Times"/>
          <w:b w:val="0"/>
          <w:i w:val="0"/>
          <w:color w:val="000000"/>
          <w:sz w:val="22"/>
        </w:rPr>
        <w:t>could have done.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my estimate is right or wrong time alone can show.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merely by the way. Nor is the purpose of this confession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 the reader to accept my judgment as to the jurisdiction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Committee. The mention of it was relevant to show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of my error. It is unpardonable for a general to surrender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 to a fellow officer unless the conviction goes home to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latter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right—not </w:t>
      </w:r>
      <w:r>
        <w:rPr>
          <w:rFonts w:ascii="Times" w:hAnsi="Times" w:eastAsia="Times"/>
          <w:b w:val="0"/>
          <w:i/>
          <w:color w:val="000000"/>
          <w:sz w:val="22"/>
        </w:rPr>
        <w:t>may be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right.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I have given the public enough material to show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that Rajaji did he was throughout brave and correct. The </w:t>
      </w:r>
      <w:r>
        <w:rPr>
          <w:rFonts w:ascii="Times" w:hAnsi="Times" w:eastAsia="Times"/>
          <w:b w:val="0"/>
          <w:i w:val="0"/>
          <w:color w:val="000000"/>
          <w:sz w:val="22"/>
        </w:rPr>
        <w:t>incorrectness was due to 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wish to say the same thing about his ‘sporting offer’.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part of this confession to defend it. But so far as I can see, the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truly sporting, if the correctness of the Poona resolution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accepted. It should be remembered that the Muslim League is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wielding influence upon the Muslims of India.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has dealt with it before, and I have no doubt it will deal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in future. However mistaken Qaid-e-Azam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be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estimation, let us give him the same credit for honesty of purpose as </w:t>
      </w:r>
      <w:r>
        <w:rPr>
          <w:rFonts w:ascii="Times" w:hAnsi="Times" w:eastAsia="Times"/>
          <w:b w:val="0"/>
          <w:i w:val="0"/>
          <w:color w:val="000000"/>
          <w:sz w:val="22"/>
        </w:rPr>
        <w:t>we claim for ourselves. When the war cloud is lifted and when India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‘great leader’; honorific title given to the Muslim League leader, </w:t>
      </w:r>
      <w:r>
        <w:rPr>
          <w:rFonts w:ascii="Times" w:hAnsi="Times" w:eastAsia="Times"/>
          <w:b w:val="0"/>
          <w:i w:val="0"/>
          <w:color w:val="000000"/>
          <w:sz w:val="18"/>
        </w:rPr>
        <w:t>Mahomed Ali Jinnah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to her own, surely Congressmen would just as much welcome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Muslim, a Sikh, a Christian, or a Parsi as Premier, as they would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Hindu, and even a non-Congressman, no matter of what faith he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be. I am sure that Rajaji’s ‘sporting offer’ meant no more and no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this. When passions have died, critics will read his offer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light. It is wrong to misjudge a public worker, and doubly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happens to be of Rajaji’s calibre. He has lost nothing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misjudgment. But a nation may easily harm itself by misjudging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servants and denying itself their services. Above all,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may have to embark upon a great non-violent struggle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fundamental liberty, it behoves Congressmen to guard against harsh,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hasty and uncharitable judgments.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RAIN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 September 18, 1940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22-9-1940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217. LETTER TO LORD LINLITHGOW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18, 1940</w:t>
      </w:r>
    </w:p>
    <w:p>
      <w:pPr>
        <w:autoSpaceDN w:val="0"/>
        <w:autoSpaceDE w:val="0"/>
        <w:widowControl/>
        <w:spacing w:line="260" w:lineRule="exact" w:before="8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seen the resolution passed by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 at its session on 16th instant. But, for 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reference, I send a copy of it, as also a newspaper cutting containing a </w:t>
      </w:r>
      <w:r>
        <w:rPr>
          <w:rFonts w:ascii="Times" w:hAnsi="Times" w:eastAsia="Times"/>
          <w:b w:val="0"/>
          <w:i w:val="0"/>
          <w:color w:val="000000"/>
          <w:sz w:val="22"/>
        </w:rPr>
        <w:t>fairly accurate summary of my speech in Hindustani and English.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now request an interview at your early convenience. I seek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as guide of the Congress and your friend which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me to call myself.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10163. Courtesy: India Office</w:t>
      </w:r>
    </w:p>
    <w:p>
      <w:pPr>
        <w:autoSpaceDN w:val="0"/>
        <w:autoSpaceDE w:val="0"/>
        <w:widowControl/>
        <w:spacing w:line="240" w:lineRule="exact" w:before="25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C. Rajagopalachari’s rejoinder,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“Rajaji’s Postscript”, 25-9-1940.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Viceroy, who cabled this letter on September 22 to the Secretary of State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India, </w:t>
      </w:r>
      <w:r>
        <w:rPr>
          <w:rFonts w:ascii="Times" w:hAnsi="Times" w:eastAsia="Times"/>
          <w:b w:val="0"/>
          <w:i/>
          <w:color w:val="000000"/>
          <w:sz w:val="18"/>
        </w:rPr>
        <w:t>inter alia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said: “I have replied that I shall be glad to see him on Friday, </w:t>
      </w:r>
      <w:r>
        <w:rPr>
          <w:rFonts w:ascii="Times" w:hAnsi="Times" w:eastAsia="Times"/>
          <w:b w:val="0"/>
          <w:i w:val="0"/>
          <w:color w:val="000000"/>
          <w:sz w:val="18"/>
        </w:rPr>
        <w:t>September 27.”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239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218. INTERVIEW TO “THE NEWS CHRONICLE”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18, 1940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CORRESPONDENT</w:t>
      </w:r>
      <w:r>
        <w:rPr>
          <w:rFonts w:ascii="Times" w:hAnsi="Times" w:eastAsia="Times"/>
          <w:b w:val="0"/>
          <w:i w:val="0"/>
          <w:color w:val="000000"/>
          <w:sz w:val="18"/>
        </w:rPr>
        <w:t>: While expressing your sympathy with the British people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their plight, don’t you think there is an inconsistency between your earlier decisions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your latest decision?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 thought that I had clearly and sufficiently explained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position in my speech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in anticipation of the charge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inconsistency. If there is any inconsistency, it is due in this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 to changed circumstances. My sympathy is not only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had been expressed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Simla on the declaration of war;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deeper because what was imaginary has become vividly real.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Simla almost a year ago I had expressed my grief over what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befall Britain. Today the dreaded thing has happened and is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on. By nature I am so framed that every calamity moves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irrespective of the people whom it may overtake. But my sympathy,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though it is deeper today than a year ago, has undoubtedly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changed in form. I was unprepared for the recent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declarations, and I claim that it is the genuineness of my sympathy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made me single out the one fact which Britain can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 and yield without any hitch in her prosecution of war.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readily grant that there might be some reason for not dividing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for the conduct of the war with those who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determined opponents of British imperialism and all it implies,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 felt that, if the Congress continued to abide by its policy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non-embarrassment which is inherent in its non-violence,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for the moment abate agitation by way of direct action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independence. But freedom of speech and corresponding action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breath of democratic life. Freedom of propagating non-violence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substitute for war is the most relevant when indecent savagery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perpetrated by the warring nations of Europe. The Congress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forfeit all its right to be considered a non-violent organization if out </w:t>
      </w:r>
      <w:r>
        <w:rPr>
          <w:rFonts w:ascii="Times" w:hAnsi="Times" w:eastAsia="Times"/>
          <w:b w:val="0"/>
          <w:i w:val="0"/>
          <w:color w:val="000000"/>
          <w:sz w:val="22"/>
        </w:rPr>
        <w:t>of false sympathy or—what would be worse—fear of consequences, it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Extracted from “Seven Days in Bombay”. Mahadev Desai explains: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“The correspondent . . . saw Gandhiji when he had already had a heavy day 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top of a night of insufficient sleep, and when he had heavy engagements yet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fulfil.”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A.I.C.C. Meeting, Bombay”, 15-9-1940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the Press”, 5-9-1939.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ceased to agitate against the inhumanity that is being perpetrated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 and which, if not checked by somebody or some organization,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overtake the whole world. I hope this statement of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as I interpret it, as its sole guide, will not only satisfy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opinion, but will make it range itself on the side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Congress, so as to enable the Viceroy to recognize the justice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claim which is a claim not for itself but which is a claim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of speech no matter by whom exercised so long as it does </w:t>
      </w:r>
      <w:r>
        <w:rPr>
          <w:rFonts w:ascii="Times" w:hAnsi="Times" w:eastAsia="Times"/>
          <w:b w:val="0"/>
          <w:i w:val="0"/>
          <w:color w:val="000000"/>
          <w:sz w:val="22"/>
        </w:rPr>
        <w:t>not promote violence in any shape or form.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22-9-1940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219. FRAGMENT OF LETTER TO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ABDUL GHAFFAR KHAN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September 18,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all the conversation we had in Bombay has soaked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you. If it has, every problem could be solved by reference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fundamentals which I tried to put before you. Our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begin at home with our children, elders, neighbours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friends. We have to overlook the so-called blemishes of our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neighbours and never forgive our own. Then only shall we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right ourselves, and as we ascend higher, our non-violence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practised among our political associates. We have to see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 the viewpoints of those who differ from us. We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 with them and convince them of their errors and be convinced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own. Then proceeding further we have to deal patiently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gently with political parties that have different policies and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principles. We have to look at their criticism from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standpoint, always remembering that the greater the distance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and others, the greater the scope for the play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non-violence; and it is only when we have passed our examination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 in these fields that we can deal with those against whom we are </w:t>
      </w:r>
      <w:r>
        <w:rPr>
          <w:rFonts w:ascii="Times" w:hAnsi="Times" w:eastAsia="Times"/>
          <w:b w:val="0"/>
          <w:i w:val="0"/>
          <w:color w:val="000000"/>
          <w:sz w:val="22"/>
        </w:rPr>
        <w:t>fighting and who have grievously wronged us.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one thing we talked about. The other thing I said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non-violent man has to keep himself engaged usefully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waking hours and, therefore,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constructive work is for him what arms </w:t>
      </w:r>
      <w:r>
        <w:rPr>
          <w:rFonts w:ascii="Times" w:hAnsi="Times" w:eastAsia="Times"/>
          <w:b w:val="0"/>
          <w:i/>
          <w:color w:val="000000"/>
          <w:sz w:val="22"/>
        </w:rPr>
        <w:t>are for the violent men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18-1-1942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Extracted from Mahadev Desai’s “On the Path of Ahimsa”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reference to the conversation between Gandhiji and the addressee 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Bombay, where Abdul Ghaffar Khan was invited to the Congress Working Committee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meeting from September 13 to 18, 1940.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241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220.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20,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tabs>
          <w:tab w:pos="550" w:val="left"/>
          <w:tab w:pos="610" w:val="left"/>
          <w:tab w:pos="609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letter, as also the wire. You did well in writing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should never get upset by such criticism.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that your method of work is quite different from everybody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else’s; such persons are always targets of criticism. You have created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environment. Go on doing whatever you can within it.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whatever help I can. I have realized that your path is difficult.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send Ba to you. I have already written that Mavalankar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like him should come if possible. Ba will stay in Ahmedabad </w:t>
      </w:r>
      <w:r>
        <w:rPr>
          <w:rFonts w:ascii="Times" w:hAnsi="Times" w:eastAsia="Times"/>
          <w:b w:val="0"/>
          <w:i w:val="0"/>
          <w:color w:val="000000"/>
          <w:sz w:val="22"/>
        </w:rPr>
        <w:t>for a month.</w:t>
      </w:r>
    </w:p>
    <w:p>
      <w:pPr>
        <w:autoSpaceDN w:val="0"/>
        <w:tabs>
          <w:tab w:pos="5730" w:val="left"/>
        </w:tabs>
        <w:autoSpaceDE w:val="0"/>
        <w:widowControl/>
        <w:spacing w:line="248" w:lineRule="exact" w:before="0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8579.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221. LETTER TO D. B. KALELKAR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20, 1940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6" w:after="0"/>
        <w:ind w:left="1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KAKA,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 may certainly publish the matter about the Kanpur-report.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the portion relating to Dr. Mahmud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in it worth including. I am returning it. I will send Bal’s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letter.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2034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24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Bihar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0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 Vallabhbhai Patel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G. V. Mavalankar; also called Dada; Speaker Bombay Legislative Assembly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 Syed Mahmud, ex-Minister of Education, Development and Employment in</w:t>
            </w:r>
          </w:p>
          <w:p>
            <w:pPr>
              <w:autoSpaceDN w:val="0"/>
              <w:autoSpaceDE w:val="0"/>
              <w:widowControl/>
              <w:spacing w:line="240" w:lineRule="exact" w:before="200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 Addressee’s son</w:t>
            </w:r>
          </w:p>
        </w:tc>
      </w:tr>
    </w:tbl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</w:t>
      </w:r>
    </w:p>
    <w:p>
      <w:pPr>
        <w:autoSpaceDN w:val="0"/>
        <w:autoSpaceDE w:val="0"/>
        <w:widowControl/>
        <w:spacing w:line="294" w:lineRule="exact" w:before="6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going through the thing about Begum Sita.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92"/>
        </w:trPr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Many live in (</w:t>
            </w:r>
            <w:r>
              <w:drawing>
                <wp:inline xmlns:a="http://schemas.openxmlformats.org/drawingml/2006/main" xmlns:pic="http://schemas.openxmlformats.org/drawingml/2006/picture">
                  <wp:extent cx="635000" cy="1397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) why does not the word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34) fit here? 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sic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4000" cy="101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(see verse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10937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222. STATEMENT TO THE PRESS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20, 1940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from Press comments that the main purpose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contemplated visit to H.E. the Viceroy is being missed. It is well that I </w:t>
      </w:r>
      <w:r>
        <w:rPr>
          <w:rFonts w:ascii="Times" w:hAnsi="Times" w:eastAsia="Times"/>
          <w:b w:val="0"/>
          <w:i w:val="0"/>
          <w:color w:val="000000"/>
          <w:sz w:val="22"/>
        </w:rPr>
        <w:t>should not be misunderstood as to the purpose of my visit.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Assuming that the interview is granted, I do not go to hold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pistol at the Viceroy’s head if the contemplated civil disobedience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taken as such. But I go, as I explained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my speech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All-India Congress Committee, in order to make sure I am right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inferences I have drawn from the acts of the Government,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commencing from the declaration of His Excellency the Viceroy.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premises on which the Congress case is built are wrong,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for civil disobedience. I would not be able to approach my task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confidence and firmness unless I made myself sure of my facts </w:t>
      </w:r>
      <w:r>
        <w:rPr>
          <w:rFonts w:ascii="Times" w:hAnsi="Times" w:eastAsia="Times"/>
          <w:b w:val="0"/>
          <w:i w:val="0"/>
          <w:color w:val="000000"/>
          <w:sz w:val="22"/>
        </w:rPr>
        <w:t>and the conclusions to be deduced therefrom.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20-9-1940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223. LETTER TO A SIND WORKER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September 21,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think I am unconcerned about Sind. But I feel helpless.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have not the capacity to adopt my remedy, and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other. They must, therefore, go to another physician.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Chronicle, 23-9-1940</w:t>
      </w:r>
    </w:p>
    <w:p>
      <w:pPr>
        <w:autoSpaceDN w:val="0"/>
        <w:autoSpaceDE w:val="0"/>
        <w:widowControl/>
        <w:spacing w:line="240" w:lineRule="exact" w:before="8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A.I.C.C. Meeting, Bombay”, 15-9-1940.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letter was reported under the date-line “Sukkur, September 21”.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“Sind Hindus”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243</w:t>
      </w:r>
    </w:p>
    <w:p>
      <w:pPr>
        <w:sectPr>
          <w:pgSz w:w="9360" w:h="12960"/>
          <w:pgMar w:top="54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224. TELEGRAM TO G. D. BIRLA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21, 1940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HANSHYAMDAS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IRLA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UCKY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tabs>
          <w:tab w:pos="930" w:val="left"/>
          <w:tab w:pos="1450" w:val="left"/>
          <w:tab w:pos="2590" w:val="left"/>
          <w:tab w:pos="4010" w:val="left"/>
          <w:tab w:pos="4930" w:val="left"/>
          <w:tab w:pos="5710" w:val="left"/>
        </w:tabs>
        <w:autoSpaceDE w:val="0"/>
        <w:widowControl/>
        <w:spacing w:line="230" w:lineRule="exact" w:before="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FULSINGHJI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FASTING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REGARDING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HARIJANS</w:t>
      </w:r>
    </w:p>
    <w:p>
      <w:pPr>
        <w:autoSpaceDN w:val="0"/>
        <w:tabs>
          <w:tab w:pos="570" w:val="left"/>
          <w:tab w:pos="1670" w:val="left"/>
          <w:tab w:pos="2530" w:val="left"/>
          <w:tab w:pos="3390" w:val="left"/>
          <w:tab w:pos="4390" w:val="left"/>
          <w:tab w:pos="5390" w:val="left"/>
          <w:tab w:pos="60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VILLAGE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ESTATE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HISSAR.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TOLD</w:t>
      </w:r>
    </w:p>
    <w:p>
      <w:pPr>
        <w:autoSpaceDN w:val="0"/>
        <w:tabs>
          <w:tab w:pos="930" w:val="left"/>
          <w:tab w:pos="2570" w:val="left"/>
          <w:tab w:pos="3610" w:val="left"/>
          <w:tab w:pos="4430" w:val="left"/>
          <w:tab w:pos="5330" w:val="left"/>
          <w:tab w:pos="61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INTERFERENCE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LIFE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PRE-</w:t>
      </w:r>
    </w:p>
    <w:p>
      <w:pPr>
        <w:autoSpaceDN w:val="0"/>
        <w:tabs>
          <w:tab w:pos="910" w:val="left"/>
          <w:tab w:pos="2070" w:val="left"/>
          <w:tab w:pos="3130" w:val="left"/>
          <w:tab w:pos="3930" w:val="left"/>
          <w:tab w:pos="4910" w:val="left"/>
          <w:tab w:pos="57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CIOUS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WORKER.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MUSLIM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HINDU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JATS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OPPOSING</w:t>
      </w:r>
    </w:p>
    <w:p>
      <w:pPr>
        <w:autoSpaceDN w:val="0"/>
        <w:tabs>
          <w:tab w:pos="730" w:val="left"/>
          <w:tab w:pos="1550" w:val="left"/>
          <w:tab w:pos="2210" w:val="left"/>
          <w:tab w:pos="3390" w:val="left"/>
          <w:tab w:pos="4130" w:val="left"/>
          <w:tab w:pos="4970" w:val="left"/>
          <w:tab w:pos="60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HARIJANS.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ALMOST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BUILT</w:t>
      </w:r>
    </w:p>
    <w:p>
      <w:pPr>
        <w:autoSpaceDN w:val="0"/>
        <w:tabs>
          <w:tab w:pos="890" w:val="left"/>
          <w:tab w:pos="1890" w:val="left"/>
          <w:tab w:pos="3290" w:val="left"/>
          <w:tab w:pos="4090" w:val="left"/>
          <w:tab w:pos="5150" w:val="left"/>
          <w:tab w:pos="60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PUBLIC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DONATIONS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BEEN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FINISHED     BUT      FOR     SAID      OPPOSITION.</w:t>
      </w:r>
    </w:p>
    <w:p>
      <w:pPr>
        <w:autoSpaceDN w:val="0"/>
        <w:autoSpaceDE w:val="0"/>
        <w:widowControl/>
        <w:spacing w:line="266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7849. Courtesy: G. D. Birla</w:t>
      </w:r>
    </w:p>
    <w:p>
      <w:pPr>
        <w:autoSpaceDN w:val="0"/>
        <w:autoSpaceDE w:val="0"/>
        <w:widowControl/>
        <w:spacing w:line="292" w:lineRule="exact" w:before="362" w:after="54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225. TELEGRAM TO NARANDAS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AJKOT</w:t>
      </w:r>
    </w:p>
    <w:p>
      <w:pPr>
        <w:sectPr>
          <w:type w:val="continuous"/>
          <w:pgSz w:w="9360" w:h="12960"/>
          <w:pgMar w:top="526" w:right="1404" w:bottom="468" w:left="1440" w:header="720" w:footer="720" w:gutter="0"/>
          <w:cols w:num="2" w:equalWidth="0">
            <w:col w:w="3136" w:space="0"/>
            <w:col w:w="3380" w:space="0"/>
          </w:cols>
          <w:docGrid w:linePitch="360"/>
        </w:sectPr>
      </w:pPr>
    </w:p>
    <w:p>
      <w:pPr>
        <w:autoSpaceDN w:val="0"/>
        <w:autoSpaceDE w:val="0"/>
        <w:widowControl/>
        <w:spacing w:line="224" w:lineRule="exact" w:before="42" w:after="572"/>
        <w:ind w:left="1494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September 21, 1940</w:t>
      </w:r>
    </w:p>
    <w:p>
      <w:pPr>
        <w:sectPr>
          <w:type w:val="nextColumn"/>
          <w:pgSz w:w="9360" w:h="12960"/>
          <w:pgMar w:top="526" w:right="1404" w:bottom="468" w:left="1440" w:header="720" w:footer="720" w:gutter="0"/>
          <w:cols w:num="2" w:equalWidth="0">
            <w:col w:w="3136" w:space="0"/>
            <w:col w:w="3380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2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     AHMEDABAD.     ADVISING     ACCORDING     YOUR     SUGGESTION.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82"/>
        </w:trPr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microfilm: M.M.U./II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226. LETTER TO S. K. RAY CHAUDHURY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21, 1940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SARAT KUMAR BABU,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yours of the 17th instant. The cases you quote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bad but without knowing full facts I cannot deal with them in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. This is the special function of the Hindu Mahasabha. You</w:t>
      </w:r>
    </w:p>
    <w:p>
      <w:pPr>
        <w:autoSpaceDN w:val="0"/>
        <w:autoSpaceDE w:val="0"/>
        <w:widowControl/>
        <w:spacing w:line="220" w:lineRule="exact" w:before="26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Bhagat Fulsingh, a Patwari of Rohtak District, came under the influence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Swami Shraddhanand, took a vow of refraining from bribes, and subsequently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resigned his post. He was on fast for over a fortnight from September 2, 1940, and </w:t>
      </w:r>
      <w:r>
        <w:rPr>
          <w:rFonts w:ascii="Times" w:hAnsi="Times" w:eastAsia="Times"/>
          <w:b w:val="0"/>
          <w:i w:val="0"/>
          <w:color w:val="000000"/>
          <w:sz w:val="18"/>
        </w:rPr>
        <w:t>gave it up only after the obstructionists had agreed to the completion of the well.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14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many able lawyers in your organization. I would suggest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collecting unimpeachable cases, bringing them to the notice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and, failing relief, circulating such cases for formulating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opinion on them. For I notice much irresponsible and heated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 in the papers on the sins of the Muslim majority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Governments and the Congress Governments. The result is increasing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bitterness without truth appearing before the public. You can do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set the right tone. This letter must not be taken to mean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reflection upon your organization. I must confess that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 its career. Probably you are doing exactly what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suggested. If you have been, you may pass on the literature to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promise to work upon it. I may not get the time. But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to be kept informed of the happenings in your province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public attention. As I do not wish to enter into a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 with the Sabha, I would like you not to send this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Press. Mine is a purely friendly approach in the interest of peace </w:t>
      </w:r>
      <w:r>
        <w:rPr>
          <w:rFonts w:ascii="Times" w:hAnsi="Times" w:eastAsia="Times"/>
          <w:b w:val="0"/>
          <w:i w:val="0"/>
          <w:color w:val="000000"/>
          <w:sz w:val="22"/>
        </w:rPr>
        <w:t>between the two communities.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3"/>
        <w:gridCol w:w="3253"/>
      </w:tblGrid>
      <w:tr>
        <w:trPr>
          <w:trHeight w:hRule="exact" w:val="774"/>
        </w:trPr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7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copy: Pyarelal Papers. Courtesy: Pyarelal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432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Yours sincerely,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227. LETTER TO MIRABEHN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21, 1940</w:t>
      </w:r>
    </w:p>
    <w:p>
      <w:pPr>
        <w:autoSpaceDN w:val="0"/>
        <w:autoSpaceDE w:val="0"/>
        <w:widowControl/>
        <w:spacing w:line="23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MIRA,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kept you without a letter now for some days. But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me neither time nor peace. I returned on Thursday but am able </w:t>
      </w:r>
      <w:r>
        <w:rPr>
          <w:rFonts w:ascii="Times" w:hAnsi="Times" w:eastAsia="Times"/>
          <w:b w:val="0"/>
          <w:i w:val="0"/>
          <w:color w:val="000000"/>
          <w:sz w:val="22"/>
        </w:rPr>
        <w:t>to write to you only today (Saturday).</w:t>
      </w:r>
    </w:p>
    <w:p>
      <w:pPr>
        <w:autoSpaceDN w:val="0"/>
        <w:tabs>
          <w:tab w:pos="550" w:val="left"/>
          <w:tab w:pos="15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Kanaiyalal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sent a sweet reply. He understands and </w:t>
      </w:r>
      <w:r>
        <w:rPr>
          <w:rFonts w:ascii="Times" w:hAnsi="Times" w:eastAsia="Times"/>
          <w:b w:val="0"/>
          <w:i w:val="0"/>
          <w:color w:val="000000"/>
          <w:sz w:val="22"/>
        </w:rPr>
        <w:t>appreciates the position. You will, therefore, have no difficulty.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your point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slivers. I have now asked Laxmidas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send you best slivers so as to enable you to spin fine counts. You will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superscription in this and other letters to the addressee is in Devanagari.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In </w:t>
      </w:r>
      <w:r>
        <w:rPr>
          <w:rFonts w:ascii="Times" w:hAnsi="Times" w:eastAsia="Times"/>
          <w:b w:val="0"/>
          <w:i/>
          <w:color w:val="000000"/>
          <w:sz w:val="18"/>
        </w:rPr>
        <w:t>Bapu’s Letters to Mira</w:t>
      </w:r>
      <w:r>
        <w:rPr>
          <w:rFonts w:ascii="Times" w:hAnsi="Times" w:eastAsia="Times"/>
          <w:b w:val="0"/>
          <w:i w:val="0"/>
          <w:color w:val="000000"/>
          <w:sz w:val="18"/>
        </w:rPr>
        <w:t>, Mirabehn explains: “Lala Kanaiyalal Butail, my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host, who had the hut prepared for me in his pine forest.” For Gandhiji’s letter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Kanaiyalal,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Kanhaiyalal”, 21-8-1940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Mirabehn says: “I had explained to Bapu that as I was combining </w:t>
      </w:r>
      <w:r>
        <w:rPr>
          <w:rFonts w:ascii="Times" w:hAnsi="Times" w:eastAsia="Times"/>
          <w:b w:val="0"/>
          <w:i/>
          <w:color w:val="000000"/>
          <w:sz w:val="18"/>
        </w:rPr>
        <w:t>japa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with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spinning, the turn of the wheel taking the place of the bead, I was most anxious not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have to interrupt spinning for carding and sliver-making in which no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japa </w:t>
      </w:r>
      <w:r>
        <w:rPr>
          <w:rFonts w:ascii="Times" w:hAnsi="Times" w:eastAsia="Times"/>
          <w:b w:val="0"/>
          <w:i w:val="0"/>
          <w:color w:val="000000"/>
          <w:sz w:val="18"/>
        </w:rPr>
        <w:t>could be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easily combined.”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Lakshmidas Asar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245</w:t>
      </w:r>
    </w:p>
    <w:p>
      <w:pPr>
        <w:sectPr>
          <w:pgSz w:w="9360" w:h="12960"/>
          <w:pgMar w:top="51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me when you receive them and warn me in good time when you </w:t>
      </w:r>
      <w:r>
        <w:rPr>
          <w:rFonts w:ascii="Times" w:hAnsi="Times" w:eastAsia="Times"/>
          <w:b w:val="0"/>
          <w:i w:val="0"/>
          <w:color w:val="000000"/>
          <w:sz w:val="22"/>
        </w:rPr>
        <w:t>are likely to run out of stock.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descriptive parts of your letter are just as fresh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delightful as ever. From that I infer that you are enjoying inner peace.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</w:t>
      </w:r>
      <w:r>
        <w:rPr>
          <w:rFonts w:ascii="Times" w:hAnsi="Times" w:eastAsia="Times"/>
          <w:b w:val="0"/>
          <w:i/>
          <w:color w:val="000000"/>
          <w:sz w:val="22"/>
        </w:rPr>
        <w:t>sadhana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will be vain if it does not give you ever-growing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peace. Your affinity for bird, beast, tree and stone is your greatest </w:t>
      </w:r>
      <w:r>
        <w:rPr>
          <w:rFonts w:ascii="Times" w:hAnsi="Times" w:eastAsia="Times"/>
          <w:b w:val="0"/>
          <w:i w:val="0"/>
          <w:color w:val="000000"/>
          <w:sz w:val="22"/>
        </w:rPr>
        <w:t>support. They are never-failing friends and companions.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590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  <w:tab w:pos="1230" w:val="left"/>
        </w:tabs>
        <w:autoSpaceDE w:val="0"/>
        <w:widowControl/>
        <w:spacing w:line="280" w:lineRule="exact" w:before="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expect, you do not want me to give you political news or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news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6459. Courtesy: Mirabehn. Also G.N. 10054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228. TELEGRAM TO LORD LINLITHGOW</w:t>
      </w:r>
    </w:p>
    <w:p>
      <w:pPr>
        <w:autoSpaceDN w:val="0"/>
        <w:autoSpaceDE w:val="0"/>
        <w:widowControl/>
        <w:spacing w:line="294" w:lineRule="exact" w:before="8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22,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XCELLENCY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ICEROY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</w:p>
    <w:p>
      <w:pPr>
        <w:autoSpaceDN w:val="0"/>
        <w:autoSpaceDE w:val="0"/>
        <w:widowControl/>
        <w:spacing w:line="21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MANY     THANKS     WIRE.     HOPE      REACH      FRIDAY.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229. MESSAGE TO COW-PROTECTION MEETING</w:t>
      </w:r>
    </w:p>
    <w:p>
      <w:pPr>
        <w:autoSpaceDN w:val="0"/>
        <w:autoSpaceDE w:val="0"/>
        <w:widowControl/>
        <w:spacing w:line="294" w:lineRule="exact" w:before="10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[September</w:t>
      </w:r>
      <w:r>
        <w:rPr>
          <w:rFonts w:ascii="Times" w:hAnsi="Times" w:eastAsia="Times"/>
          <w:b w:val="0"/>
          <w:i/>
          <w:color w:val="000000"/>
          <w:sz w:val="22"/>
        </w:rPr>
        <w:t>, 22,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80" w:lineRule="exact" w:before="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message need I send to a meeting which will be presided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by Sardar ? However, since I have been asked, I am sending 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look upon myself as a good servant of the cow. So their donation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put to good use. But they should ask themselves whom the 71 </w:t>
      </w:r>
      <w:r>
        <w:rPr>
          <w:rFonts w:ascii="Times" w:hAnsi="Times" w:eastAsia="Times"/>
          <w:b w:val="0"/>
          <w:i w:val="0"/>
          <w:color w:val="000000"/>
          <w:sz w:val="22"/>
        </w:rPr>
        <w:t>cows received in donation will feed if they themselves do not drink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Mirabehn explains: “ I had stopped seeing all newspapers including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>and all letters except Bapu’s.”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footnote 2, “Letter to Lord Linlithgow”, 18-9-1940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cow’s milk and eat cow’s ghee.</w:t>
      </w:r>
    </w:p>
    <w:p>
      <w:pPr>
        <w:autoSpaceDN w:val="0"/>
        <w:autoSpaceDE w:val="0"/>
        <w:widowControl/>
        <w:spacing w:line="266" w:lineRule="exact" w:before="4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Patro-2: Sardar,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p. 242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230. LETTER TO VALLABHBHAI PATEL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22,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suppose you would hardly be coming here now. I did expect </w:t>
      </w:r>
      <w:r>
        <w:rPr>
          <w:rFonts w:ascii="Times" w:hAnsi="Times" w:eastAsia="Times"/>
          <w:b w:val="0"/>
          <w:i w:val="0"/>
          <w:color w:val="000000"/>
          <w:sz w:val="22"/>
        </w:rPr>
        <w:t>you yesterday. I shall now be leaving this place on Wednesday.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grocers will be donating 71 cows.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sent a message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Shamaldas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asked for one. Explain to the donors what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in it. If  they make the donation conditional, do not accept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utilize the amount for cow-protection work wherever I like.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the condition that we must purchase cows is acceptable. But I </w:t>
      </w:r>
      <w:r>
        <w:rPr>
          <w:rFonts w:ascii="Times" w:hAnsi="Times" w:eastAsia="Times"/>
          <w:b w:val="0"/>
          <w:i w:val="0"/>
          <w:color w:val="000000"/>
          <w:sz w:val="22"/>
        </w:rPr>
        <w:t>must be free to decide to whom the cows should be given.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entirely got rid of the fever by now. The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will have recovered. I know that you will look after Radha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do what is necessary. When I heard of her illness, Maganlal’s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image came vividly before my eyes.</w:t>
      </w:r>
    </w:p>
    <w:p>
      <w:pPr>
        <w:autoSpaceDN w:val="0"/>
        <w:autoSpaceDE w:val="0"/>
        <w:widowControl/>
        <w:spacing w:line="220" w:lineRule="exact" w:before="8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64"/>
        </w:trPr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ARDAR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ALLABHBHAI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ATEL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68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ARINE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RIVE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pp. 242-3</w:t>
      </w:r>
    </w:p>
    <w:p>
      <w:pPr>
        <w:autoSpaceDN w:val="0"/>
        <w:autoSpaceDE w:val="0"/>
        <w:widowControl/>
        <w:spacing w:line="220" w:lineRule="exact" w:before="1060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Gandhiji’s 71st birthday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18" w:lineRule="exact" w:before="22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Shamaldas Gandhi, Gandhiji’s nephew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Radha Gandhi and her father, Maganlal Gandhi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247</w:t>
      </w:r>
    </w:p>
    <w:p>
      <w:pPr>
        <w:sectPr>
          <w:pgSz w:w="9360" w:h="12960"/>
          <w:pgMar w:top="53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231. LETTER TO SHARDABEHN G. CHOKHAWALA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22,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BABUDI,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 you did not come. I wanted to talk to you in person. Why do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lose heart ? I will resolve your doubts when you come. Come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soon. I am going to Simla. I will return in October.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10030. Courtesy: Shardabehn G.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Chokhawala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232. LETTER TO PURUSHOTTAMDAS TANDON</w:t>
      </w:r>
    </w:p>
    <w:p>
      <w:pPr>
        <w:autoSpaceDN w:val="0"/>
        <w:autoSpaceDE w:val="0"/>
        <w:widowControl/>
        <w:spacing w:line="224" w:lineRule="exact" w:before="148" w:after="0"/>
        <w:ind w:left="4630" w:right="0" w:firstLine="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22, 1940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TANDONJI,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letter just now. I can never agree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of the Standing Committee being called. The better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for those who wish to withdraw from the Prachar Samiti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so. But I am agreeable to a meeting of the Rashtrabhasha Prachar </w:t>
      </w:r>
      <w:r>
        <w:rPr>
          <w:rFonts w:ascii="Times" w:hAnsi="Times" w:eastAsia="Times"/>
          <w:b w:val="0"/>
          <w:i w:val="0"/>
          <w:color w:val="000000"/>
          <w:sz w:val="22"/>
        </w:rPr>
        <w:t>Samiti being called, and I shall work in that direction.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entirely with you when you say that the Sammelan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swallow the pill of Hindi or Hindustani. It will be a bitter pill In any </w:t>
      </w:r>
      <w:r>
        <w:rPr>
          <w:rFonts w:ascii="Times" w:hAnsi="Times" w:eastAsia="Times"/>
          <w:b w:val="0"/>
          <w:i w:val="0"/>
          <w:color w:val="000000"/>
          <w:sz w:val="22"/>
        </w:rPr>
        <w:t>case, the controversy should not be carrried on in newspapers.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10996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233. LETTER TO NARANDAS GANDHI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September 22,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sense in my sending messages every now and then? </w:t>
      </w:r>
      <w:r>
        <w:rPr>
          <w:rFonts w:ascii="Times" w:hAnsi="Times" w:eastAsia="Times"/>
          <w:b w:val="0"/>
          <w:i w:val="0"/>
          <w:color w:val="000000"/>
          <w:sz w:val="22"/>
        </w:rPr>
        <w:t>Even if I enumerate nine hundred ninety-nine virtues of khadi, those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was in reply to the addressee’s of September 22, requesting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for a message on </w:t>
      </w:r>
      <w:r>
        <w:rPr>
          <w:rFonts w:ascii="Times" w:hAnsi="Times" w:eastAsia="Times"/>
          <w:b w:val="0"/>
          <w:i/>
          <w:color w:val="000000"/>
          <w:sz w:val="18"/>
        </w:rPr>
        <w:t>Rentia Baras</w:t>
      </w:r>
      <w:r>
        <w:rPr>
          <w:rFonts w:ascii="Times" w:hAnsi="Times" w:eastAsia="Times"/>
          <w:b w:val="0"/>
          <w:i w:val="0"/>
          <w:color w:val="000000"/>
          <w:sz w:val="18"/>
        </w:rPr>
        <w:t>, the non-stop sacrificial spinning initiated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 addressee,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Bhadarva Vad </w:t>
      </w:r>
      <w:r>
        <w:rPr>
          <w:rFonts w:ascii="Times" w:hAnsi="Times" w:eastAsia="Times"/>
          <w:b w:val="0"/>
          <w:i w:val="0"/>
          <w:color w:val="000000"/>
          <w:sz w:val="18"/>
        </w:rPr>
        <w:t>12 (Gandhiji’s date’ of birth according to Vikram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Calendar, usually falling in the second half of September) to October 2;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also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“Notes”, sub-title”, A Repudiation”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lack faith in it will not acquire any. It can come only through </w:t>
      </w:r>
      <w:r>
        <w:rPr>
          <w:rFonts w:ascii="Times" w:hAnsi="Times" w:eastAsia="Times"/>
          <w:b w:val="0"/>
          <w:i w:val="0"/>
          <w:color w:val="000000"/>
          <w:sz w:val="22"/>
        </w:rPr>
        <w:t>effort and God’s grace.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8681.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234. ANSWER TO A QUESTION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September 23,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agree. The resolution is the result of several days’ full fledged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debate among the members of the Working Committee. I may confess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many of the members have no independent faith in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they are trying to imbibe it. But you must know that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merely the Working Committee, nor the A.I.C.C., nor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on the Congress registers, but the dumb millions.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peace-loving, and we have to represent them truly. These millions,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Congress identified itself with them in 1919, had taken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in any violent or non-violent or even a so-called constitutional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fight. But they rose like one man on the 6th of April 1919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up peaceful rebellion as their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organization, without any country-wide tour—for I had not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toured in the interior—they instinctively took up the call,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organization became a peaceful rebel organization. The </w:t>
      </w:r>
      <w:r>
        <w:rPr>
          <w:rFonts w:ascii="Times" w:hAnsi="Times" w:eastAsia="Times"/>
          <w:b w:val="0"/>
          <w:i w:val="0"/>
          <w:color w:val="000000"/>
          <w:sz w:val="22"/>
        </w:rPr>
        <w:t>Bombay resolution had these masses in mind.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29-9-1940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235. TALK WITH AN ASHRAM YOUNGSTER.</w:t>
      </w:r>
    </w:p>
    <w:p>
      <w:pPr>
        <w:autoSpaceDN w:val="0"/>
        <w:autoSpaceDE w:val="0"/>
        <w:widowControl/>
        <w:spacing w:line="294" w:lineRule="exact" w:before="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September 23, 1940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ASHRAM YOUNGSTER</w:t>
      </w:r>
      <w:r>
        <w:rPr>
          <w:rFonts w:ascii="Times" w:hAnsi="Times" w:eastAsia="Times"/>
          <w:b w:val="0"/>
          <w:i w:val="0"/>
          <w:color w:val="000000"/>
          <w:sz w:val="18"/>
        </w:rPr>
        <w:t>: If the Congress demand is complete, it means that we do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not need swaraj, and that we shall be content with the liberty of speech and the Press.</w:t>
      </w:r>
    </w:p>
    <w:p>
      <w:pPr>
        <w:autoSpaceDN w:val="0"/>
        <w:autoSpaceDE w:val="0"/>
        <w:widowControl/>
        <w:spacing w:line="240" w:lineRule="exact" w:before="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and the following item are extracted from Mahadev Desai’s “More about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Resolution”, published under the date-line “Sevagram, September 23, 1940”.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Mahadev Desai explains: “A visitor recently asked Gandhiji if his re-entry meant that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Congress had become again non-violent at heart. ‘So far as I can say from things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the Punjab,’ said the visitor, ‘I think that, though there is a good deal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self-restraint, there is little non-violence.’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 Mahadev Desai explains: “While some have regarded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Congress demand as too difficult to be accepted, some have regarded it as too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trifling. A talk that Gandhiji had with an Ashram youngster may be summarized for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benefit of both.”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Total hartal in protest against Rowlatt Act (Bill No. 29, 1919)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249</w:t>
      </w:r>
    </w:p>
    <w:p>
      <w:pPr>
        <w:sectPr>
          <w:pgSz w:w="9360" w:h="12960"/>
          <w:pgMar w:top="51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2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Our objective is complete independence, as you know. </w:t>
      </w:r>
      <w:r>
        <w:rPr>
          <w:rFonts w:ascii="Times" w:hAnsi="Times" w:eastAsia="Times"/>
          <w:b w:val="0"/>
          <w:i w:val="0"/>
          <w:color w:val="000000"/>
          <w:sz w:val="22"/>
        </w:rPr>
        <w:t>But do you know the means to attain it?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36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root?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Carrying out the constructive programme.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That is one of the principal branches of the tree. But what is the</w:t>
            </w:r>
          </w:p>
        </w:tc>
      </w:tr>
    </w:tbl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Truth and non-violence.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Well, then, we want the right to preach truth and non-violence.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will newspaper articles and speeches be enough for the propagation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truth and non-violence?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No, we have to do much more. But the right to preach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is threatened. The law seems to say that we may not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that they have every right not to co-operate in the war effort </w:t>
      </w:r>
      <w:r>
        <w:rPr>
          <w:rFonts w:ascii="Times" w:hAnsi="Times" w:eastAsia="Times"/>
          <w:b w:val="0"/>
          <w:i w:val="0"/>
          <w:color w:val="000000"/>
          <w:sz w:val="22"/>
        </w:rPr>
        <w:t>and that it is their duty as a non-violent people not to co-operate thus.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you have yourself said that we can get swaraj if we fulfil the constructive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programme. Why then this trivial issue?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a trivial issue; it is a concrete and all-important issue.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surrender it, a time will come when we may have to surrender 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may have to forget even the name of truth and non-violence.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preach these is our birthright, and to forfeit it is to forfeit our </w:t>
      </w:r>
      <w:r>
        <w:rPr>
          <w:rFonts w:ascii="Times" w:hAnsi="Times" w:eastAsia="Times"/>
          <w:b w:val="0"/>
          <w:i w:val="0"/>
          <w:color w:val="000000"/>
          <w:sz w:val="22"/>
        </w:rPr>
        <w:t>existence.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what I am troubled about is the emphasis on mere speech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writing.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liberty we claim. How and when to use it and whether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it or no is our concern. If we cannot stand a strong breeze, we shut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windows and even the doors. But how should we feel if someone </w:t>
      </w:r>
      <w:r>
        <w:rPr>
          <w:rFonts w:ascii="Times" w:hAnsi="Times" w:eastAsia="Times"/>
          <w:b w:val="0"/>
          <w:i w:val="0"/>
          <w:color w:val="000000"/>
          <w:sz w:val="22"/>
        </w:rPr>
        <w:t>were to shut us up?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see. But may it not be imaginary? If you ask a little child not to eat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earth, it will eat it. It is the inhibition that is galling. Do you want to remove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inhibitions?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analogy is wrong, for the little child has no right to 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earth, whereas no one has a right to prevent us from enjoying free air.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let me take another example for you as you are a child. Prahlad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ordered by his father not to take the name of Rama. He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argued with himself, ‘I lose nothing by not repeating the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Rama, for Rama is in my heart.’ But if he had resorted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argument,  he would have deceived himself. He did not do so,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defied his father to do his worst; he was not going to give up repeating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Ramanama. And because he braved the most fearful hardships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dared even death for that sacred right, we have today a living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Ramanama. If he had yielded, that faith would have vanished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earth. Even so, if we give up our right to preach truth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non-violence, we give it up for ever.</w:t>
      </w:r>
    </w:p>
    <w:p>
      <w:pPr>
        <w:autoSpaceDN w:val="0"/>
        <w:autoSpaceDE w:val="0"/>
        <w:widowControl/>
        <w:spacing w:line="240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But abstract truth and non-violence no one prevents us from preaching.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principle exists in the abstract. Without its concrete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 it has no meaning. And when I want to preach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I want to preach it as an effective substitute for war,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thereby to be able to wean Britain and other warring countries from </w:t>
      </w:r>
      <w:r>
        <w:rPr>
          <w:rFonts w:ascii="Times" w:hAnsi="Times" w:eastAsia="Times"/>
          <w:b w:val="0"/>
          <w:i w:val="0"/>
          <w:color w:val="000000"/>
          <w:sz w:val="22"/>
        </w:rPr>
        <w:t>violence and barbarism.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why do you claim that right for all? In your speech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you said that you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would speak as a conscientious objector, but that others might use any reasoning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they liked, e.g., the financial or the imperialistic argument.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business to claim the right only for myself 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conscientious objectors. For, some other grounds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as important as, if not more than, conscientious grounds; and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be smothered, how can I suffer those others to be smothered?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If, moreover, the freedom was restricted to conscientious objectors,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compel a number of our people to be hypocrites, for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take shelter under the conscientious argument. All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is the acceptance by all of the condition of non-violence. </w:t>
      </w:r>
      <w:r>
        <w:rPr>
          <w:rFonts w:ascii="Times" w:hAnsi="Times" w:eastAsia="Times"/>
          <w:b w:val="0"/>
          <w:i w:val="0"/>
          <w:color w:val="000000"/>
          <w:sz w:val="22"/>
        </w:rPr>
        <w:t>That cannot be relaxed.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29-9-1940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236. KHADI WEEK</w:t>
      </w:r>
    </w:p>
    <w:p>
      <w:pPr>
        <w:autoSpaceDN w:val="0"/>
        <w:autoSpaceDE w:val="0"/>
        <w:widowControl/>
        <w:spacing w:line="24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happy thing that the khadi week coincides with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pending visit to H. E. the Viceroy. I want the prayers of all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the efficacy of prayer that the result of my visit may 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fruitful to India, the British people, and ultimately conduce to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warring nations. I feel that though the issue raised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A.I.C.C. resolution seems small, it has in it great potency for the good </w:t>
      </w:r>
      <w:r>
        <w:rPr>
          <w:rFonts w:ascii="Times" w:hAnsi="Times" w:eastAsia="Times"/>
          <w:b w:val="0"/>
          <w:i w:val="0"/>
          <w:color w:val="000000"/>
          <w:sz w:val="22"/>
        </w:rPr>
        <w:t>of mankind.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‘Khadi Week’ is the name given by me to my birthday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celebration. Birth and death are twins. I should be sorry if the annual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celebration was forgotten with my death. Therefore,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popularized the birthday celebration as Khadi Week. It enables me to </w:t>
      </w:r>
      <w:r>
        <w:rPr>
          <w:rFonts w:ascii="Times" w:hAnsi="Times" w:eastAsia="Times"/>
          <w:b w:val="0"/>
          <w:i w:val="0"/>
          <w:color w:val="000000"/>
          <w:sz w:val="22"/>
        </w:rPr>
        <w:t>deal with the event impersonally.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strain every nerve to avoid a civil disobedience struggle.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would be wrong for Congressmen to go to sleep while an effort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peace is being made. I hope no Congressman thinks that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>have undertaken command of the struggle, if it comes, the spinning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A.I.C.C. Meeting, Bombay”, 15-9-1940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Mahadev Desai “someone” asked this question.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251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khadi conditions are waived. Those who do not strictly confirm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and other conditions will find themselves left out if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faces us. Moreover what will the millions do who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have to court any kind of suffering ? The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is as much for them as for the civil resisters. Indeed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confined to the latter only, the imprisonment of a few could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 to be called a national struggle. But voluntary suffering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one person in the name of an organization or the nation,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backed by their unreserved co-operation in all manner prescribed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commander, must ensure success. Khadi and spinning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visible symbols that all can show. I would, therefore, expect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phenomenal rise in khadi sales, spinning and village handicrafts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celebration week. I may also mention that the A.I.S.A.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given up the policy of taking loans, it has become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receive donations, if the work is not to be curtailed.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unexampled and unexpected rise in the wages of spinners has meant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increase of spinners. These cannot be provided for without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capital. Fortunately workers have come forward to collect funds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A.I.S.A. I hope that there will be an automatic response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appeal. All, whether Congressmen or others, should liberally support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appeal. The A.I.S.A. is a purely humanitarian economic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institution. As such it has no politics, even though it has received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charter from the Congress. It is a purely autonomous body. All can,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help it without any scruples. Khadi has no doubt a political,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has an economic and humanitarian, significance. And viewed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symbol of non-violence, even its political significance in no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detracts from its moral appeal. For genuine and unadulterated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can have no colour of party politics. And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cease to be a party label but will be universally acknowledged as </w:t>
      </w:r>
      <w:r>
        <w:rPr>
          <w:rFonts w:ascii="Times" w:hAnsi="Times" w:eastAsia="Times"/>
          <w:b w:val="0"/>
          <w:i w:val="0"/>
          <w:color w:val="000000"/>
          <w:sz w:val="22"/>
        </w:rPr>
        <w:t>national institution having no quarrel with any party or nation.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September 23, 1940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29-9-1940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237. LETTER TO MUNNALAL G. SHAH</w:t>
      </w:r>
    </w:p>
    <w:p>
      <w:pPr>
        <w:autoSpaceDN w:val="0"/>
        <w:autoSpaceDE w:val="0"/>
        <w:widowControl/>
        <w:spacing w:line="27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23, 1940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Balvantsinha is unhappy. I did not send your letter. It has hurt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very much. It was bound to do so. To say about a co-worker that </w:t>
      </w:r>
      <w:r>
        <w:rPr>
          <w:rFonts w:ascii="Times" w:hAnsi="Times" w:eastAsia="Times"/>
          <w:b w:val="0"/>
          <w:i w:val="0"/>
          <w:color w:val="000000"/>
          <w:sz w:val="22"/>
        </w:rPr>
        <w:t>he would never listen to anyone is rather strong language. It cannot be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All-India Spinners’ Association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either. He has always accepted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Panch’s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decision.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any fear on his account. Give your decision. How is he to blame?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If, therefore, you agree with me, withdraw your unnecessary remarks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Balvantsinha.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Kanchan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progressing. She will get well.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8485. Also C.W. 7102.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238. LETTER TO BALVANTSINHA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23, 1940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BALVANTSINHA,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good that Munnalal Shah’s letter came to me.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is no doubt harsh but why feel hurt by it? A votary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should feel hurt when he himself is guilty of violence.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 be hurt merely because someone abuses me?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explained to Munnalal his error. I hope he will improve. That is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duty; but it is not your duty to improve him. What would happen if he </w:t>
      </w:r>
      <w:r>
        <w:rPr>
          <w:rFonts w:ascii="Times" w:hAnsi="Times" w:eastAsia="Times"/>
          <w:b w:val="0"/>
          <w:i w:val="0"/>
          <w:color w:val="000000"/>
          <w:sz w:val="22"/>
        </w:rPr>
        <w:t>does not improve? Can we compel anyone to observe his dharma?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message which I had sent to you was like this: Chimanlal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Munnalal say that they gave the verdict in your favour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afraid of you. So I told them to rectify their error and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correct verdict. How could you know how they had given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verdict? You were not guilty for you had accepted the verdict.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had to atone, the judges should have done it for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>weakness.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about the five rupees. In my view, we are the trustees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so we have no right to bid. We do not get donations for this purpose.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have no money, that is, you should have no money. Thus your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bidding had both these blemishes. You had no right to bid with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Ashram money and bidding itself is an evil, indicating pride. What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value can be attached to the labourers saying that they will give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five rupees? You did not bid with their consent. And such consultation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mediator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the following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wife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Chimanlal N. Shah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253</w:t>
      </w:r>
    </w:p>
    <w:p>
      <w:pPr>
        <w:sectPr>
          <w:pgSz w:w="9360" w:h="12960"/>
          <w:pgMar w:top="51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consent would also be improper.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 these things should teach us not to lament over anything.</w:t>
      </w:r>
    </w:p>
    <w:p>
      <w:pPr>
        <w:autoSpaceDN w:val="0"/>
        <w:autoSpaceDE w:val="0"/>
        <w:widowControl/>
        <w:spacing w:line="22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1936</w:t>
      </w:r>
    </w:p>
    <w:p>
      <w:pPr>
        <w:autoSpaceDN w:val="0"/>
        <w:autoSpaceDE w:val="0"/>
        <w:widowControl/>
        <w:spacing w:line="280" w:lineRule="exact" w:before="394" w:after="0"/>
        <w:ind w:left="864" w:right="100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239. TELEGRAM TO ORISSA PROVINCIAL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CONGRESS 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0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September 25,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AWAIT       MY      RETURN       FROM      SIMLA.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26-9-1940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240. I WONDER</w:t>
      </w:r>
    </w:p>
    <w:p>
      <w:pPr>
        <w:autoSpaceDN w:val="0"/>
        <w:autoSpaceDE w:val="0"/>
        <w:widowControl/>
        <w:spacing w:line="260" w:lineRule="exact" w:before="86" w:after="0"/>
        <w:ind w:left="55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 some time you seem to have made it a point to strengthen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arguments in favour of non-violence by frequent but invariably vague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references to the Holy Koran and the teachings of Islam. It is quite obvious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you only seek to impress the Muslims thereby. . . . Similarly, it is quite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understandable that you should pat the fifth columnist Mussalmans like Khan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Abdul Ghaffar Khan and Abul Kalam Azad on the back. But can’t you realize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nothing can offend the religious susceptibilities of a Mussalman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 to see a non-Muslim citing the scripture for his own purpose? . . 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fact stands out that you are a non-Muslim. Hence the Koran cannot be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source of your ideas or ideals. . . . It is my friendly advice to you to stop </w:t>
      </w:r>
      <w:r>
        <w:rPr>
          <w:rFonts w:ascii="Times" w:hAnsi="Times" w:eastAsia="Times"/>
          <w:b w:val="0"/>
          <w:i w:val="0"/>
          <w:color w:val="000000"/>
          <w:sz w:val="18"/>
        </w:rPr>
        <w:t>forthwith all reference to the Koran. . . 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from an M.A. (Aligarh). He is a research scholar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Muslim University. The letter was received some time ago.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 it in my file so long, for I was debating whether it would 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of unity to publish it. But having received another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friend more unbalanced than this one, I decided to publish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a telegram from the addressee, alleging “seizure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pamphlets by the police from Congress offices in Koraput District”. The report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that “pamphlets in Oriya which were issued by the Provincial Congress </w:t>
      </w:r>
      <w:r>
        <w:rPr>
          <w:rFonts w:ascii="Times" w:hAnsi="Times" w:eastAsia="Times"/>
          <w:b w:val="0"/>
          <w:i w:val="0"/>
          <w:color w:val="000000"/>
          <w:sz w:val="18"/>
        </w:rPr>
        <w:t>Committee related to the Congress Working Committee’s resolution regarding</w:t>
      </w:r>
      <w:r>
        <w:rPr>
          <w:rFonts w:ascii="Times" w:hAnsi="Times" w:eastAsia="Times"/>
          <w:b w:val="0"/>
          <w:i w:val="0"/>
          <w:color w:val="000000"/>
          <w:sz w:val="18"/>
        </w:rPr>
        <w:t>‘compulsory subscription to the war fund’.”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telegram was reported under the date-line “Cuttack, September 25”.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are reproduced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foregoing in order to enable me to expostulate with those who in </w:t>
      </w:r>
      <w:r>
        <w:rPr>
          <w:rFonts w:ascii="Times" w:hAnsi="Times" w:eastAsia="Times"/>
          <w:b w:val="0"/>
          <w:i w:val="0"/>
          <w:color w:val="000000"/>
          <w:sz w:val="22"/>
        </w:rPr>
        <w:t>Aligarh or outside hold views similar to the writer’s.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sweet memories of Aligarh. I have more than once visited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 university. I have still associations with it. I think I am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honorary member of their club. I received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honour at the hands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 Dr. Sir Ross Masood when he was Vice-Chancellor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university. As for the Holy Koran, it was my Muslim clients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in South Africa who invited me to read it. They furnished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Islamic literature. On my return to India, Muslim friends sent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copies of translations of the holy book. Among the senders was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 Ali, himself a translator, and the late Mr. Pickthall, also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translator of the book. I was presented by the late Hakim Saheb Ajmal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Khan with Maulana Shibli’s translation. Have I changed or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 so changed that it has become a crime for a non-Muslim like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read and even dare to put his own interpretation upon the Koran?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pious Muslims have remarked that I am a better Muslim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Muslims in that I act in the spirit of the Koran and know more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life of the Prophet than most Muslims. Whose testimony am I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accept—these Muslim friends’ or the research scholar’s and of those </w:t>
      </w:r>
      <w:r>
        <w:rPr>
          <w:rFonts w:ascii="Times" w:hAnsi="Times" w:eastAsia="Times"/>
          <w:b w:val="0"/>
          <w:i w:val="0"/>
          <w:color w:val="000000"/>
          <w:sz w:val="22"/>
        </w:rPr>
        <w:t>who think like him—I wonder.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research scholar is right in imputing to me the desire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my meaning into the Koran. Surely there is no harm in it so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remain absolutely faithful to the text and approach my task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prayerful and open mind. My correspondent should know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scholar that an interpretation of a life or a book is not necessarily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 because it has been handed down for generations. An error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cease to be one after a given number of repetitions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number of men for a given number of years. The Biblical texts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still being corrected. And many good Christians believe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Christianity of the West is a negation of Christ’s central teaching.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possible that the research scholar’s views about the qualifications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for reading and interpreting the Koran and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 are wrong, and that my being a non-Muslim is no bar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reading the Koran or interpreting it. And it is not at all impossible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my interpretation may be found to be right. It will be an evil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reading and interpreting of religious books are to be confined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 those who wear particular religious labels. I ask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and his companions, as their friend, to shed what in my </w:t>
      </w:r>
      <w:r>
        <w:rPr>
          <w:rFonts w:ascii="Times" w:hAnsi="Times" w:eastAsia="Times"/>
          <w:b w:val="0"/>
          <w:i w:val="0"/>
          <w:color w:val="000000"/>
          <w:sz w:val="22"/>
        </w:rPr>
        <w:t>opinion is their gross intolerance and give the same credit to others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November 3, 1929;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on Untouchability”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seeing truth as they claim for themselves. No one has a monopoly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truth. All truth represented by imperfect humans that we are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relative. We can each act according to our lights. God alone knows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reality. That being so, it behoves research scholars at least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and tolerant. Fanaticism and intolerance can neither conduce </w:t>
      </w:r>
      <w:r>
        <w:rPr>
          <w:rFonts w:ascii="Times" w:hAnsi="Times" w:eastAsia="Times"/>
          <w:b w:val="0"/>
          <w:i w:val="0"/>
          <w:color w:val="000000"/>
          <w:sz w:val="22"/>
        </w:rPr>
        <w:t>to research work nor advance the cause they represent.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September 25, 1940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29-9-1940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241. SOME CRITICISM ANSWERED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recent resolution of the A.I.C.C. and my speeches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meeting have come in for much criticism, if they have earned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praise. Of the criticism there are two items which I must attempt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answer. For they are of permanent interest. </w:t>
      </w:r>
      <w:r>
        <w:rPr>
          <w:rFonts w:ascii="Times" w:hAnsi="Times" w:eastAsia="Times"/>
          <w:b w:val="0"/>
          <w:i/>
          <w:color w:val="000000"/>
          <w:sz w:val="22"/>
        </w:rPr>
        <w:t>The Times of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17th instant in its temperate criticism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takes me to task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‘the peoples of Europe do not know what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fighting for’. It was bound to be resented. But truth,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seemingly harsh, has to be uttered when utterance becomes relevant,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imperative. I believe that the utterance had become overdue.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say why I think that the warring nations do not know what they </w:t>
      </w:r>
      <w:r>
        <w:rPr>
          <w:rFonts w:ascii="Times" w:hAnsi="Times" w:eastAsia="Times"/>
          <w:b w:val="0"/>
          <w:i w:val="0"/>
          <w:color w:val="000000"/>
          <w:sz w:val="22"/>
        </w:rPr>
        <w:t>are fighting for. I had used the expression ‘warring nations’, not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‘peoples of Europe’. This is not a distinction without a difference.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distinguished between the nations and their leaders. The leaders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know what they are fighting for. I make no admission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right. But neither the English nor the Germans nor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Italians know what they are fighting for except that they trust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and therefore follow them. I submit that this is not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stake is so bloody and staggering as during the present war.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perhaps common cause that Germans and Italians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English children should be slaughtered in cold blood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 English homes should be destroyed. But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Time’s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is that the British people know what they are fighting for.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asked the British soldiers in South Africa during the Boer War </w:t>
      </w:r>
      <w:r>
        <w:rPr>
          <w:rFonts w:ascii="Times" w:hAnsi="Times" w:eastAsia="Times"/>
          <w:b w:val="0"/>
          <w:i w:val="0"/>
          <w:color w:val="000000"/>
          <w:sz w:val="22"/>
        </w:rPr>
        <w:t>they could not tell me what they were fighting for. ‘Theirs was’ surely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‘not to reason why’. They did not even know where they were being </w:t>
      </w:r>
      <w:r>
        <w:rPr>
          <w:rFonts w:ascii="Times" w:hAnsi="Times" w:eastAsia="Times"/>
          <w:b w:val="0"/>
          <w:i w:val="0"/>
          <w:color w:val="000000"/>
          <w:sz w:val="22"/>
        </w:rPr>
        <w:t>marched to. The British people would not be able to give me a more</w:t>
      </w:r>
    </w:p>
    <w:p>
      <w:pPr>
        <w:autoSpaceDN w:val="0"/>
        <w:autoSpaceDE w:val="0"/>
        <w:widowControl/>
        <w:spacing w:line="220" w:lineRule="exact" w:before="328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 Strange Plan”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A.I.C.C. Meeting, Bombay-II”, 15-9-1940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5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satisfying answer, if I happened to be in London and asked them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soldiers were working havoc in Berlin. If the Press accounts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relied upon, British skill and valour have wrought more havoc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Berlin than have the Germans in London. What wrong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German people done to the British people? Their leaders have.  Hang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by all means, but why destroy German homes and German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civilian life? What difference does it make to the dead, the orphans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homeless whether the mad destruction is wrought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totalitarianism or the holy name of liberty or democracy?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assert in all humility, but with all the strength at my command,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liberty and democracy become unholy when their hands are dyed 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innocent blood. I hear the living Christ saying: ‘These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of mine know not what they are doing. They take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Father’s name in vain, for they disobey the central command of my </w:t>
      </w:r>
      <w:r>
        <w:rPr>
          <w:rFonts w:ascii="Times" w:hAnsi="Times" w:eastAsia="Times"/>
          <w:b w:val="0"/>
          <w:i w:val="0"/>
          <w:color w:val="000000"/>
          <w:sz w:val="22"/>
        </w:rPr>
        <w:t>Father!’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my ears do not deceive, I have erred in good company, if I </w:t>
      </w:r>
      <w:r>
        <w:rPr>
          <w:rFonts w:ascii="Times" w:hAnsi="Times" w:eastAsia="Times"/>
          <w:b w:val="0"/>
          <w:i w:val="0"/>
          <w:color w:val="000000"/>
          <w:sz w:val="22"/>
        </w:rPr>
        <w:t>have erred at all.</w:t>
      </w:r>
    </w:p>
    <w:p>
      <w:pPr>
        <w:autoSpaceDN w:val="0"/>
        <w:autoSpaceDE w:val="0"/>
        <w:widowControl/>
        <w:spacing w:line="260" w:lineRule="exact" w:before="40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why have I uttered the truth? Because I am confident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has made me the instrument of showing the better way. If Britain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seeks justice, she must appear before the imperial court of God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 hands She will not defend liberty and democracy by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totalitarian methods so far as war is concerned. She will not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retrace her steps after out Hitlering Hitler in war. The last war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resounding lesson. Her victory, if attained, will be a snare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delusion. I know mine is a voice in the wilderness. But it will some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ring true. If liberty and democracy are to be truly saved,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 by non-violent resistance no less brave, no less glorious,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resistance. And it will be infinitely braver, and more glorious </w:t>
      </w:r>
      <w:r>
        <w:rPr>
          <w:rFonts w:ascii="Times" w:hAnsi="Times" w:eastAsia="Times"/>
          <w:b w:val="0"/>
          <w:i w:val="0"/>
          <w:color w:val="000000"/>
          <w:sz w:val="22"/>
        </w:rPr>
        <w:t>because it will give life without taking any.</w:t>
      </w:r>
    </w:p>
    <w:p>
      <w:pPr>
        <w:autoSpaceDN w:val="0"/>
        <w:autoSpaceDE w:val="0"/>
        <w:widowControl/>
        <w:spacing w:line="280" w:lineRule="exact" w:before="40" w:after="0"/>
        <w:ind w:left="10" w:right="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come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Statesman’s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17th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September.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sorry to say, it is intemperate and written in anger. It is full of palpable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mistakes (to use a mild word), no doubt unconscious. But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with the intemperance of language. In the fierce heat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battle unknown before, the wonder is that the intemperance one sees </w:t>
      </w:r>
      <w:r>
        <w:rPr>
          <w:rFonts w:ascii="Times" w:hAnsi="Times" w:eastAsia="Times"/>
          <w:b w:val="0"/>
          <w:i w:val="0"/>
          <w:color w:val="000000"/>
          <w:sz w:val="22"/>
        </w:rPr>
        <w:t>sometimes is not much greater than it is.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St. Luke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,”Notes”, sub-title “Inciting To Assault”, and </w:t>
      </w:r>
      <w:r>
        <w:rPr>
          <w:rFonts w:ascii="Times" w:hAnsi="Times" w:eastAsia="Times"/>
          <w:b w:val="0"/>
          <w:i/>
          <w:color w:val="000000"/>
          <w:sz w:val="18"/>
        </w:rPr>
        <w:t>St. Matthew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VII.21, 22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“Danger of Extinction”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source, however, has “18”.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257</w:t>
      </w:r>
    </w:p>
    <w:p>
      <w:pPr>
        <w:sectPr>
          <w:pgSz w:w="9360" w:h="12960"/>
          <w:pgMar w:top="524" w:right="138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is the cream of the heavy indictment:</w:t>
      </w:r>
    </w:p>
    <w:p>
      <w:pPr>
        <w:autoSpaceDN w:val="0"/>
        <w:autoSpaceDE w:val="0"/>
        <w:widowControl/>
        <w:spacing w:line="240" w:lineRule="exact" w:before="8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have often expressed our view about the fundamental immorality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contradictory character of the doctrine. Non-co-operation is a method of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war and not of peace. . . . It carries with it a pretentious claim to spiritual value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involved sanctimonious insincerities and mass hypocrisy masking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intensified hatreds . . . A nation which accepted this doctrine would doom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itself to slavery.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all contrary to the history of our own times in India.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that there is nothing immoral in non-violent non-co-operation.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resistance is itself non-co-operation, and it is immoral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its violence. It becomes moral when it is non-violent.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with evil is a sacred duty. It is essentially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its non-violent character. The adjectives used by the writer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deserved if it was non-violent in name only. For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I must take the genuine article. Now for the facts.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non-co-operation, however imperfect it was,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redeemed India at least somewhat from the slavery under which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groaning. It has raised India from the slough of despond, and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her prestige which nothing else could have. I make bold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that, if the non-violence offered had been not adulterated,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would have been still more visible. My greatest claim,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it is this despised non-violent resistance which hitherto saved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from anarchy and red ruin. It is not yet entirely saved. If it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saved, it will only be by the non-violent method. I invite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Statesman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 to test the truth of my statement. He will have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infallible proofs in its support. A dispassionate study will enable him </w:t>
      </w:r>
      <w:r>
        <w:rPr>
          <w:rFonts w:ascii="Times" w:hAnsi="Times" w:eastAsia="Times"/>
          <w:b w:val="0"/>
          <w:i w:val="0"/>
          <w:color w:val="000000"/>
          <w:sz w:val="22"/>
        </w:rPr>
        <w:t>to serve both Britain and India.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W</w:t>
      </w:r>
      <w:r>
        <w:rPr>
          <w:rFonts w:ascii="Times" w:hAnsi="Times" w:eastAsia="Times"/>
          <w:b w:val="0"/>
          <w:i w:val="0"/>
          <w:color w:val="000000"/>
          <w:sz w:val="16"/>
        </w:rPr>
        <w:t>AY</w:t>
      </w:r>
      <w:r>
        <w:rPr>
          <w:rFonts w:ascii="Times" w:hAnsi="Times" w:eastAsia="Times"/>
          <w:b w:val="0"/>
          <w:i w:val="0"/>
          <w:color w:val="000000"/>
          <w:sz w:val="16"/>
        </w:rPr>
        <w:t>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  <w:r>
        <w:rPr>
          <w:rFonts w:ascii="Times" w:hAnsi="Times" w:eastAsia="Times"/>
          <w:b w:val="0"/>
          <w:i w:val="0"/>
          <w:color w:val="000000"/>
          <w:sz w:val="22"/>
        </w:rPr>
        <w:t>, September  25, 1940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29-9-1940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7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242. SIKHS AND THE SWORD</w:t>
      </w:r>
    </w:p>
    <w:p>
      <w:pPr>
        <w:autoSpaceDN w:val="0"/>
        <w:tabs>
          <w:tab w:pos="1150" w:val="left"/>
          <w:tab w:pos="1970" w:val="left"/>
          <w:tab w:pos="3150" w:val="left"/>
          <w:tab w:pos="3570" w:val="left"/>
          <w:tab w:pos="4510" w:val="left"/>
          <w:tab w:pos="5450" w:val="left"/>
          <w:tab w:pos="6290" w:val="left"/>
        </w:tabs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find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column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between Master Tara Singh and myself.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was addressed to him as a friend. I had no wish to see it published as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certainly compromised him, as did also his letter to the Maulana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Saheb. Master Tara Singh has turned to me for advice on several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occasions, my relations with the Sikhs being of the friendliest nature.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flatter myself with the belief that on occasions I have saved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community against itself.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Master Tara Singh asked me for permission to publish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correspondence which I readily gave. I would still have refrained from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entering into a public discussion of it but for the fact that my advice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being grossly distorted, and that I have received a pressing letter from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nationalist Sikhs who do not share Master Tara Singh’s views and who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accept the Congress non-violence and its discipline. In their letter they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say: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letter to Master Tara Singh is grossly misinterpreted in the Punjab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Press and especially in the Akali circles. They say that you wrote to Master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Tara Singh that the whole Sikh </w:t>
      </w:r>
      <w:r>
        <w:rPr>
          <w:rFonts w:ascii="Times" w:hAnsi="Times" w:eastAsia="Times"/>
          <w:b w:val="0"/>
          <w:i/>
          <w:color w:val="000000"/>
          <w:sz w:val="18"/>
        </w:rPr>
        <w:t>panth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a believer in violence, hence useless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unsuitable to remain in the Congress. We think that your letter was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personal one and referred to Master Tara Singh or his party only. But the Akali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party has raised a storm of agitation on this account.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letter is absolutely clear. It applies only to Master Tara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Singh and those whom he represents. It can apply to the whole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Sikh community only if they accept Master Tara Singh as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undisputed leader. I knew when I answered the letter that at best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represented only a portion of the great community. I knew then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many nationalist Sikhs who are as much nationalist as 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letter to Master Tara Singh lays down general propositions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 application, though stated in connection with a concrete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was put before me for advice. Shorn of its concreteness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means that (1) the Congress is pledged to a non-violent policy;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(2) therefore no one who does not believe in that policy can belong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Congress; (3) the Congress is a purely nationalist, non-communal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organization; (4) therefore no one with a communal bias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 to it; (5) the Congress being a non-violent organization and </w:t>
      </w:r>
      <w:r>
        <w:rPr>
          <w:rFonts w:ascii="Times" w:hAnsi="Times" w:eastAsia="Times"/>
          <w:b w:val="0"/>
          <w:i w:val="0"/>
          <w:color w:val="000000"/>
          <w:sz w:val="22"/>
        </w:rPr>
        <w:t>being a determined opponent of imperialism, anyone belonging to it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Tara Singh”, 16-8-1940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259</w:t>
      </w:r>
    </w:p>
    <w:p>
      <w:pPr>
        <w:sectPr>
          <w:pgSz w:w="9360" w:h="12960"/>
          <w:pgMar w:top="726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little hearing from imperialist Britain so long as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retains its policy and is ‘at war with’ imperialism.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Those, therefore, who misrepresent my letter in the way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reported to have done, cannot harm me, but deprive themselves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 and advice of one who has been their faithful servant for </w:t>
      </w:r>
      <w:r>
        <w:rPr>
          <w:rFonts w:ascii="Times" w:hAnsi="Times" w:eastAsia="Times"/>
          <w:b w:val="0"/>
          <w:i w:val="0"/>
          <w:color w:val="000000"/>
          <w:sz w:val="22"/>
        </w:rPr>
        <w:t>practically twenty years.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 Tara Singh has sent me an angry letter in reply to mine.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contains no new argument, I refrain from publishing it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columns. But it is necessary to correct one error. In my attempt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solve the Hindu-Muslim tangle I have been represented as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abandoned the Congress position as stated in its famous Lahore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communal question. That resolution is a sacred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trust, and so far as I am concerned, when and if the time arrives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solution of the communal problems, full effect will be given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Lahore resolution. No non-violent solution is possible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of all parties concerned. I, therefore, urge Sikh friends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come to hasty conclusions but to judge everything dispassionately.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Anger is short madness, and it hurts those that are consciously or </w:t>
      </w:r>
      <w:r>
        <w:rPr>
          <w:rFonts w:ascii="Times" w:hAnsi="Times" w:eastAsia="Times"/>
          <w:b w:val="0"/>
          <w:i w:val="0"/>
          <w:color w:val="000000"/>
          <w:sz w:val="22"/>
        </w:rPr>
        <w:t>unconsciously betrayed into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  <w:r>
        <w:rPr>
          <w:rFonts w:ascii="Times" w:hAnsi="Times" w:eastAsia="Times"/>
          <w:b w:val="0"/>
          <w:i w:val="0"/>
          <w:color w:val="000000"/>
          <w:sz w:val="22"/>
        </w:rPr>
        <w:t>, September 25, 1940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29-9-1940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243. RAJAJI’S POSTSCRIPT</w:t>
      </w:r>
    </w:p>
    <w:p>
      <w:pPr>
        <w:autoSpaceDN w:val="0"/>
        <w:autoSpaceDE w:val="0"/>
        <w:widowControl/>
        <w:spacing w:line="212" w:lineRule="exact" w:before="1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GANDHIJI,</w:t>
      </w:r>
    </w:p>
    <w:p>
      <w:pPr>
        <w:autoSpaceDN w:val="0"/>
        <w:autoSpaceDE w:val="0"/>
        <w:widowControl/>
        <w:spacing w:line="240" w:lineRule="exact" w:before="6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had the advantage of reading the leading article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September 22 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manuscript at Poona through the courtesy of Shri Chandrashanker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. I quite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understand why you wrote the article, but I wished I could stop its publication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 add my remarks to it. Reading the article in print now I think I had better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explain my position.</w:t>
      </w:r>
    </w:p>
    <w:p>
      <w:pPr>
        <w:autoSpaceDN w:val="0"/>
        <w:autoSpaceDE w:val="0"/>
        <w:widowControl/>
        <w:spacing w:line="240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do not feel that you exposed me to any ridicule. I was not worried over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attacks made at Bombay on the Poona resolution. I am not the least bit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sorry for the Poona resolution. It expressed what we felt was the right thing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under the circumstances. The British Government did not agree, and 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consequence the proposal has failed. That, however, does not make any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difference as to the validity of the reasons that led to it. Almost the entire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body of intelligent public opinion in India welcomed the Poona resolution.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You, of course, considered it wrong because it involved participation in war,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“Diary, 1932” and “Appeal to Santanists”, 4-1-1933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“I Was Unjust Because Weak”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Chandrashanker Shukla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 it even for the defence of India. There were some who feared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 might be accepted by the British Government and involve us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co-operation with Britain which was distasteful to them. There are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for whom the deciding consideration is success. They feel it a disgrace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make a proposal which is turned down. There are again some who desire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maturing of chaos in which alone they see hope for the future of our country,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they would oppose anything that would retard the progress of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fermentation of chaos. Barring these groups the vast body of enlightened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opinion in the country enthusiastically approved of the proposal made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Poona, namely, that if Britain acknowledged the right of India to the status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independent nation and set up a truly national government composed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leaders of the various groups among the present elected legislators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Central Assembly, the deadlock should stand resolved. You hold the view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should as from now work for the abolition of war. The fulfilment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our national goal is inextricably connected, according to you, with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mission. You are, therefore, of opinion that it is a grievous error to participate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present war effort under any conditions. I believe also that the world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reach peace and abolish wars as soon as possible. But the pathway to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lies, in my opinion, in education in the highest sense in international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co-operation and not in finding alternative weapons to defeat one another’s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ambitions and aims. Unlike you, I do not feel glad that the British rejected our </w:t>
      </w:r>
      <w:r>
        <w:rPr>
          <w:rFonts w:ascii="Times" w:hAnsi="Times" w:eastAsia="Times"/>
          <w:b w:val="0"/>
          <w:i w:val="0"/>
          <w:color w:val="000000"/>
          <w:sz w:val="18"/>
        </w:rPr>
        <w:t>offer on the ground that it has saved us our pacifism.</w:t>
      </w:r>
    </w:p>
    <w:p>
      <w:pPr>
        <w:autoSpaceDN w:val="0"/>
        <w:tabs>
          <w:tab w:pos="1090" w:val="left"/>
          <w:tab w:pos="411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do not support the Bombay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because the Poona resolution </w:t>
      </w:r>
      <w:r>
        <w:rPr>
          <w:rFonts w:ascii="Times" w:hAnsi="Times" w:eastAsia="Times"/>
          <w:b w:val="0"/>
          <w:i w:val="0"/>
          <w:color w:val="000000"/>
          <w:sz w:val="18"/>
        </w:rPr>
        <w:t>was wrong. My support is based on the following grounds.</w:t>
      </w:r>
    </w:p>
    <w:p>
      <w:pPr>
        <w:autoSpaceDN w:val="0"/>
        <w:autoSpaceDE w:val="0"/>
        <w:widowControl/>
        <w:spacing w:line="240" w:lineRule="exact" w:before="0" w:after="0"/>
        <w:ind w:left="55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wrong for the British to declare that the Indian people were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 of war against any other nation without asking them about it. War does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mean only payment of some money and manufacturing munitions. It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easily lead up to all that is happening in London, and should be dealt with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footing. Four hundred millions of human beings cannot be thrown into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a condition against their own will or without asking them. It is possible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us to recognize the justice of Britain’s case against Germany without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having to join in it and extend the tragedy beyond the necessary limits.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America refuses to enter the war though it may give judgment in favour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Britain. We have not entered the Sino-Japanese war in spite of the justice of </w:t>
      </w:r>
      <w:r>
        <w:rPr>
          <w:rFonts w:ascii="Times" w:hAnsi="Times" w:eastAsia="Times"/>
          <w:b w:val="0"/>
          <w:i w:val="0"/>
          <w:color w:val="000000"/>
          <w:sz w:val="18"/>
        </w:rPr>
        <w:t>China’s cause.</w:t>
      </w:r>
    </w:p>
    <w:p>
      <w:pPr>
        <w:autoSpaceDN w:val="0"/>
        <w:autoSpaceDE w:val="0"/>
        <w:widowControl/>
        <w:spacing w:line="240" w:lineRule="exact" w:before="0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Poona proposal sought to make participation consistent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self-respect and fruitful. But the proposal was rejected by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Government. India is, therefore, entitled to refuse to participate in the war.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she is forced to contribute and participate on the basis that India is an imperial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possession without any independent status or the right to choose between war </w:t>
      </w:r>
      <w:r>
        <w:rPr>
          <w:rFonts w:ascii="Times" w:hAnsi="Times" w:eastAsia="Times"/>
          <w:b w:val="0"/>
          <w:i w:val="0"/>
          <w:color w:val="000000"/>
          <w:sz w:val="18"/>
        </w:rPr>
        <w:t>and neutrality. The case for Britain is that the help taken from India is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“All-India Congress Committee Resolution”, 15-9-1940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261</w:t>
      </w:r>
    </w:p>
    <w:p>
      <w:pPr>
        <w:sectPr>
          <w:pgSz w:w="9360" w:h="12960"/>
          <w:pgMar w:top="54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voluntary. This claim can be justified, or at least the objection can be reduced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the minimum, if those who preach non-participation are not suppressed by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imprisonment. It could then be claimed that such Indian co-operation that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comes in spite of such appeals against participation is truly voluntary. This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much should be conceded to mitigate the offence of dragging the Indian people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into the horrors of modern war without their consent.</w:t>
      </w:r>
    </w:p>
    <w:p>
      <w:pPr>
        <w:autoSpaceDN w:val="0"/>
        <w:autoSpaceDE w:val="0"/>
        <w:widowControl/>
        <w:spacing w:line="266" w:lineRule="exact" w:before="20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C. R</w:t>
      </w:r>
      <w:r>
        <w:rPr>
          <w:rFonts w:ascii="Times" w:hAnsi="Times" w:eastAsia="Times"/>
          <w:b w:val="0"/>
          <w:i w:val="0"/>
          <w:color w:val="000000"/>
          <w:sz w:val="16"/>
        </w:rPr>
        <w:t>AJAGOPALACHARI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ADRAS</w:t>
      </w:r>
      <w:r>
        <w:rPr>
          <w:rFonts w:ascii="Times" w:hAnsi="Times" w:eastAsia="Times"/>
          <w:b w:val="0"/>
          <w:i w:val="0"/>
          <w:color w:val="000000"/>
          <w:sz w:val="18"/>
        </w:rPr>
        <w:t>, September 23, 1940</w:t>
      </w:r>
    </w:p>
    <w:p>
      <w:pPr>
        <w:autoSpaceDN w:val="0"/>
        <w:tabs>
          <w:tab w:pos="550" w:val="left"/>
          <w:tab w:pos="1550" w:val="left"/>
          <w:tab w:pos="2070" w:val="left"/>
          <w:tab w:pos="3170" w:val="left"/>
          <w:tab w:pos="3990" w:val="left"/>
          <w:tab w:pos="5090" w:val="left"/>
          <w:tab w:pos="57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Rajaji would not be Rajaji, if he took notice of ridicule. From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standpoint his position is unassailable. But it therefore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 to be a denial of the last twenty years’ past of the Congress.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Poona gesture had received the response it deserved, from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peace-minded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suddenly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war-minded—a feat which even Rajaji would have failed to perform.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all this is past. Nor is it relevant to my confession and Rajaji’s </w:t>
      </w:r>
      <w:r>
        <w:rPr>
          <w:rFonts w:ascii="Times" w:hAnsi="Times" w:eastAsia="Times"/>
          <w:b w:val="0"/>
          <w:i w:val="0"/>
          <w:color w:val="000000"/>
          <w:sz w:val="22"/>
        </w:rPr>
        <w:t>postscript.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RAIN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  <w:r>
        <w:rPr>
          <w:rFonts w:ascii="Times" w:hAnsi="Times" w:eastAsia="Times"/>
          <w:b w:val="0"/>
          <w:i w:val="0"/>
          <w:color w:val="000000"/>
          <w:sz w:val="22"/>
        </w:rPr>
        <w:t>, September 25, 1940</w:t>
      </w:r>
    </w:p>
    <w:p>
      <w:pPr>
        <w:autoSpaceDN w:val="0"/>
        <w:autoSpaceDE w:val="0"/>
        <w:widowControl/>
        <w:spacing w:line="27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 29-9-1940</w:t>
      </w:r>
    </w:p>
    <w:p>
      <w:pPr>
        <w:autoSpaceDN w:val="0"/>
        <w:autoSpaceDE w:val="0"/>
        <w:widowControl/>
        <w:spacing w:line="292" w:lineRule="exact" w:before="35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244. LETTER TO G. N. KANITKAR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25, 1940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BALU KAKA,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which many thanks. I don’t write because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nothing to write about.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969. Courtesy: Gajanan N. Kanitkar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245. LETTER TO JAMNALAL BAJAJ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25, 1940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read your account of the Jaipur incident only today. I sat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down to write about the matter in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but then decided not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write just now. I felt that if I wrote, you would attract all the more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attention, and so gave up the idea. But if you think that my writing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do any good, I am prepared to write. How is your health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Rajendra Babu? I am going to Simla. I will return to Sevagram on </w:t>
      </w:r>
      <w:r>
        <w:rPr>
          <w:rFonts w:ascii="Times" w:hAnsi="Times" w:eastAsia="Times"/>
          <w:b w:val="0"/>
          <w:i w:val="0"/>
          <w:color w:val="000000"/>
          <w:sz w:val="22"/>
        </w:rPr>
        <w:t>Sunday or Monday.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the work there is progressing to your satisfaction.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3015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246. LETTER TO M. M. MALAVIYA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25, 1940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REVERED BHAI SAHEB,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letter. I shall certainly strive to prevent a clash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a clash does occur, it will be in spite of. myself. What should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about fasting?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matter is not really in my hands. I hope you </w:t>
      </w:r>
      <w:r>
        <w:rPr>
          <w:rFonts w:ascii="Times" w:hAnsi="Times" w:eastAsia="Times"/>
          <w:b w:val="0"/>
          <w:i w:val="0"/>
          <w:color w:val="000000"/>
          <w:sz w:val="22"/>
        </w:rPr>
        <w:t>are well.</w:t>
      </w:r>
    </w:p>
    <w:p>
      <w:pPr>
        <w:autoSpaceDN w:val="0"/>
        <w:autoSpaceDE w:val="0"/>
        <w:widowControl/>
        <w:spacing w:line="220" w:lineRule="exact" w:before="66" w:after="0"/>
        <w:ind w:left="0" w:right="3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Padmakant Malaviya Papers. Courtesy: National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addressee had appealed to Gandhiji to avoid at all cost the reported fast;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“Fasting in satyagraha”, 8-10-1940.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263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247. MESSAGE TO MIRAJ KHADI EXHIBITION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September 28,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many aspects of khadi; amongst them the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I hold uppermost and the economic one next.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fulfilment, all can extend their help; nay, they ought to. In fact,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Princes who ought to come forward first of all. It is to their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Princes are also partaking in the Miraj Exhibition.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hope the </w:t>
      </w:r>
      <w:r>
        <w:rPr>
          <w:rFonts w:ascii="Times" w:hAnsi="Times" w:eastAsia="Times"/>
          <w:b w:val="0"/>
          <w:i w:val="0"/>
          <w:color w:val="000000"/>
          <w:sz w:val="22"/>
        </w:rPr>
        <w:t>exhibition will be a success.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29-9-1940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248. SIND HINDUS</w:t>
      </w:r>
    </w:p>
    <w:p>
      <w:pPr>
        <w:autoSpaceDN w:val="0"/>
        <w:tabs>
          <w:tab w:pos="550" w:val="left"/>
          <w:tab w:pos="313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Shamlal Gidwani writes a letter on the situation in Sind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which I quote the following: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same time that I received this letter, I saw in the papers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five Hindus were shot dead openly while they were pursuing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normal business. As usual the murderers have not been traced. Is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plan of terrorism to drive the Hindus out of Sind, or is it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>else? Someone in Sind ought to be able to answer the question.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Gidwani does not subscribe to non-violence. He thinks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advice is contrary to the teachings of Lord Krishna. He thinks, for </w:t>
      </w:r>
      <w:r>
        <w:rPr>
          <w:rFonts w:ascii="Times" w:hAnsi="Times" w:eastAsia="Times"/>
          <w:b w:val="0"/>
          <w:i w:val="0"/>
          <w:color w:val="000000"/>
          <w:sz w:val="22"/>
        </w:rPr>
        <w:t>(to himself) very good reasons, that the Hindus cannot act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violently. For equally good reasons he thinks they cannot migrate.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 would like me to advise them to defend themselves by arms.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like asking a nature-cure physician to prescribe allopathic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drugs. Can he be trusted to prescribe the right drugs? And what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advice be worth when my own hands are incapable of wielding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arms ? Shri Gidwani should go to a physician who knows the business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will, on due occasion, run to the rescue and always be ready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 necessary training. I have said that for those who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non-violence armed defence is the only remedy. But if I am </w:t>
      </w:r>
      <w:r>
        <w:rPr>
          <w:rFonts w:ascii="Times" w:hAnsi="Times" w:eastAsia="Times"/>
          <w:b w:val="0"/>
          <w:i w:val="0"/>
          <w:color w:val="000000"/>
          <w:sz w:val="22"/>
        </w:rPr>
        <w:t>asked to advise how it can be done, I can only say, ‘I do not know.’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Shri Gidwani is trifling with the crisis when he lazily looks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message was reported under the date-line “Miraj, September 28”.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source, the exhibition was to be opened on September 29 </w:t>
      </w:r>
      <w:r>
        <w:rPr>
          <w:rFonts w:ascii="Times" w:hAnsi="Times" w:eastAsia="Times"/>
          <w:b w:val="0"/>
          <w:i w:val="0"/>
          <w:color w:val="000000"/>
          <w:sz w:val="18"/>
        </w:rPr>
        <w:t>by the Raja Saheb of Aundh.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reproduced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up to me to guide Sind Hindus on impossible terms. If he sincerely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believes in the solution he has proposed, he must himself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at once and lead the terrified Hindus of Sind along the path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armed defence. It is wrong for the leaders of Sind to look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help. They should cease to write. They should seriously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a plan of action, violent or non-violent, and follow it up firmly </w:t>
      </w:r>
      <w:r>
        <w:rPr>
          <w:rFonts w:ascii="Times" w:hAnsi="Times" w:eastAsia="Times"/>
          <w:b w:val="0"/>
          <w:i w:val="0"/>
          <w:color w:val="000000"/>
          <w:sz w:val="22"/>
        </w:rPr>
        <w:t>and bravely.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venture also to suggest to the responsible Muslims of Sind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reputation is at stake. If they cannot stop those senseless murders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innocent people, history will find them guilty. They will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persuade anybody that they are helpless to deal with the mischief.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acts are impossible without the silent sympathy of the society to </w:t>
      </w:r>
      <w:r>
        <w:rPr>
          <w:rFonts w:ascii="Times" w:hAnsi="Times" w:eastAsia="Times"/>
          <w:b w:val="0"/>
          <w:i w:val="0"/>
          <w:color w:val="000000"/>
          <w:sz w:val="22"/>
        </w:rPr>
        <w:t>which the perpetrators of murders belong.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  <w:r>
        <w:rPr>
          <w:rFonts w:ascii="Times" w:hAnsi="Times" w:eastAsia="Times"/>
          <w:b w:val="0"/>
          <w:i w:val="0"/>
          <w:color w:val="000000"/>
          <w:sz w:val="22"/>
        </w:rPr>
        <w:t>, September 28, 1940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6-10-1940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249. INTERESTING PARALLEL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A. Choudhary, who has come to non-violence after much </w:t>
      </w:r>
      <w:r>
        <w:rPr>
          <w:rFonts w:ascii="Times" w:hAnsi="Times" w:eastAsia="Times"/>
          <w:b w:val="0"/>
          <w:i w:val="0"/>
          <w:color w:val="000000"/>
          <w:sz w:val="22"/>
        </w:rPr>
        <w:t>travail, sends the following interesting letter:</w:t>
      </w:r>
    </w:p>
    <w:p>
      <w:pPr>
        <w:autoSpaceDN w:val="0"/>
        <w:autoSpaceDE w:val="0"/>
        <w:widowControl/>
        <w:spacing w:line="240" w:lineRule="exact" w:before="2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Looking through some Press articles about Trotsky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after his recent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murder, I came across the following remarkable fact: When the Bolsheviks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captured power after the October revolution in 1917, the Soviet Government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negotiated for peace with Germany. The German Government offered very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severe terms. Trotsky thought that the moral effect of the revolution was so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great that the German Government would find it impossible to move their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armies against Russia. So, rather than submit to those terms, he declared that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Soviet Government considered war to be at an end and so would demobilize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 armies, and actually proceeded to do so. The Germans continued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advance and later on they concluded a severer treaty.</w:t>
      </w:r>
    </w:p>
    <w:p>
      <w:pPr>
        <w:autoSpaceDN w:val="0"/>
        <w:autoSpaceDE w:val="0"/>
        <w:widowControl/>
        <w:spacing w:line="240" w:lineRule="exact" w:before="4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you not think this to be an unconscious and partial realization by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revolutionary leader of the possibility of resisting foreign aggression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without an army? The cause of the failure is obvious. They had never</w:t>
      </w:r>
    </w:p>
    <w:p>
      <w:pPr>
        <w:autoSpaceDN w:val="0"/>
        <w:autoSpaceDE w:val="0"/>
        <w:widowControl/>
        <w:spacing w:line="220" w:lineRule="exact" w:before="40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Lev Davidovich Trotsky (1879-1940), Russian politician, whose real name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Bronstein, escaped to England in 1902 under the name Trotsky. Opposed to war,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played important part in organizing the 1917 Bolshevik revolution. In 1936,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accused of joining a plot to murder Stalin but repudiated the charge. On August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20, 1940, Trotsky was attacked by a ‘friend’, described as a Stalinist agent. He died </w:t>
      </w:r>
      <w:r>
        <w:rPr>
          <w:rFonts w:ascii="Times" w:hAnsi="Times" w:eastAsia="Times"/>
          <w:b w:val="0"/>
          <w:i w:val="0"/>
          <w:color w:val="000000"/>
          <w:sz w:val="18"/>
        </w:rPr>
        <w:t>the next day.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consciously accepted non-violence or prepared for it. Trotsky’s action </w:t>
      </w:r>
      <w:r>
        <w:rPr>
          <w:rFonts w:ascii="Times" w:hAnsi="Times" w:eastAsia="Times"/>
          <w:b w:val="0"/>
          <w:i w:val="0"/>
          <w:color w:val="000000"/>
          <w:sz w:val="18"/>
        </w:rPr>
        <w:t>amounted to non-resistance, not active non-violent appeal.</w:t>
      </w:r>
    </w:p>
    <w:p>
      <w:pPr>
        <w:autoSpaceDN w:val="0"/>
        <w:autoSpaceDE w:val="0"/>
        <w:widowControl/>
        <w:spacing w:line="240" w:lineRule="exact" w:before="40" w:after="0"/>
        <w:ind w:left="550" w:right="64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are instances in the history of the Russian Revolution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unarmed masses or workers facing the military forces in face of rifle fire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hope of winning them over and actually doing so. These I hold to be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unorganized and unconscious adoption of the non-violent technique,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masses in the streets. But Trotsky’s instance shows that a responsible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revolutionary statesman, having nothing to do with non-violence, could,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light of revolutionary experience, think the ‘silly’ course now advocated </w:t>
      </w:r>
      <w:r>
        <w:rPr>
          <w:rFonts w:ascii="Times" w:hAnsi="Times" w:eastAsia="Times"/>
          <w:b w:val="0"/>
          <w:i w:val="0"/>
          <w:color w:val="000000"/>
          <w:sz w:val="18"/>
        </w:rPr>
        <w:t>by you to be a possible one, and actually experiment with it.</w:t>
      </w:r>
    </w:p>
    <w:p>
      <w:pPr>
        <w:autoSpaceDN w:val="0"/>
        <w:autoSpaceDE w:val="0"/>
        <w:widowControl/>
        <w:spacing w:line="240" w:lineRule="exact" w:before="40" w:after="0"/>
        <w:ind w:left="550" w:right="66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Why should not we, with twenty years’ tradition of non-violent action,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only experiment with it, but hope for certain success? I for myself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begun to believe that of all forms of non-violent action, resistance to foreign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aggression is the easiest one, and the first one likely to be completely </w:t>
      </w:r>
      <w:r>
        <w:rPr>
          <w:rFonts w:ascii="Times" w:hAnsi="Times" w:eastAsia="Times"/>
          <w:b w:val="0"/>
          <w:i w:val="0"/>
          <w:color w:val="000000"/>
          <w:sz w:val="18"/>
        </w:rPr>
        <w:t>successful.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  <w:r>
        <w:rPr>
          <w:rFonts w:ascii="Times" w:hAnsi="Times" w:eastAsia="Times"/>
          <w:b w:val="0"/>
          <w:i w:val="0"/>
          <w:color w:val="000000"/>
          <w:sz w:val="22"/>
        </w:rPr>
        <w:t>, September 28, 1940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6-10-1940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250. TELEGRAM TO A.K. CHANDA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28,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3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     TELEGRAM.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MAY  GOD   PULL     GURUDEV    THROUGH     ANDKEEP </w:t>
      </w:r>
    </w:p>
    <w:p>
      <w:pPr>
        <w:autoSpaceDN w:val="0"/>
        <w:tabs>
          <w:tab w:pos="710" w:val="left"/>
          <w:tab w:pos="1210" w:val="left"/>
          <w:tab w:pos="2130" w:val="left"/>
          <w:tab w:pos="2810" w:val="left"/>
          <w:tab w:pos="4090" w:val="left"/>
          <w:tab w:pos="4690" w:val="left"/>
          <w:tab w:pos="5310" w:val="left"/>
          <w:tab w:pos="60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HIM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WHILE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HUMANITY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DONE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BEFORE.</w:t>
      </w:r>
    </w:p>
    <w:p>
      <w:pPr>
        <w:autoSpaceDN w:val="0"/>
        <w:autoSpaceDE w:val="0"/>
        <w:widowControl/>
        <w:spacing w:line="266" w:lineRule="exact" w:before="46" w:after="0"/>
        <w:ind w:left="0" w:right="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6-10-1940. Also from a copy: Pyarelal Papers. Courtesy: Pyarelal</w:t>
      </w:r>
    </w:p>
    <w:p>
      <w:pPr>
        <w:autoSpaceDN w:val="0"/>
        <w:autoSpaceDE w:val="0"/>
        <w:widowControl/>
        <w:spacing w:line="220" w:lineRule="exact" w:before="1640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read: “I am grateful to you for giving me so much of your time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afternoon. I suggest that we should resume our conversation on Tuesday at 2.45 p.m.,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that would be convenient for you. I had already planned to be away from Simla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tomorrow and on Sunday and, as I know that Monday is your Day of Silence, I do not </w:t>
      </w:r>
      <w:r>
        <w:rPr>
          <w:rFonts w:ascii="Times" w:hAnsi="Times" w:eastAsia="Times"/>
          <w:b w:val="0"/>
          <w:i w:val="0"/>
          <w:color w:val="000000"/>
          <w:sz w:val="18"/>
        </w:rPr>
        <w:t>wish to suggest anything to you on that day.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Pyarelal Papers, however, has: “Yours received.” The addressee’s telegram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read: “Gurudev dangerously ill. Being removed Calcutta tonight accompanied by </w:t>
      </w:r>
      <w:r>
        <w:rPr>
          <w:rFonts w:ascii="Times" w:hAnsi="Times" w:eastAsia="Times"/>
          <w:b w:val="0"/>
          <w:i w:val="0"/>
          <w:color w:val="000000"/>
          <w:sz w:val="18"/>
        </w:rPr>
        <w:t>Calcutta doctors.”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36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251. LETTER TO LORD LINLITHGOW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ANORVILLE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IMLA </w:t>
      </w:r>
      <w:r>
        <w:rPr>
          <w:rFonts w:ascii="Times" w:hAnsi="Times" w:eastAsia="Times"/>
          <w:b w:val="0"/>
          <w:i w:val="0"/>
          <w:color w:val="000000"/>
          <w:sz w:val="20"/>
        </w:rPr>
        <w:t>W.,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28,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LORD LINLITHGOW,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received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yesterday’s date.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your wont you thank </w:t>
      </w:r>
      <w:r>
        <w:rPr>
          <w:rFonts w:ascii="Times" w:hAnsi="Times" w:eastAsia="Times"/>
          <w:b w:val="0"/>
          <w:i/>
          <w:color w:val="000000"/>
          <w:sz w:val="22"/>
        </w:rPr>
        <w:t>me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taking up so much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time yesterday. I fear I must not accept the thanks. For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due to you for allowing me to make my long statement without </w:t>
      </w:r>
      <w:r>
        <w:rPr>
          <w:rFonts w:ascii="Times" w:hAnsi="Times" w:eastAsia="Times"/>
          <w:b w:val="0"/>
          <w:i w:val="0"/>
          <w:color w:val="000000"/>
          <w:sz w:val="22"/>
        </w:rPr>
        <w:t>showing impatience or irritation. Please accept them.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so promptly sending me an appointment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Tuesday. If it is the same thing to you, I would like the appointment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Monday at 2.45 p.m. I can take my silence early tomorrow so as </w:t>
      </w:r>
      <w:r>
        <w:rPr>
          <w:rFonts w:ascii="Times" w:hAnsi="Times" w:eastAsia="Times"/>
          <w:b w:val="0"/>
          <w:i w:val="0"/>
          <w:color w:val="000000"/>
          <w:sz w:val="22"/>
        </w:rPr>
        <w:t>to finish in time for the appointment on Monday.</w:t>
      </w:r>
    </w:p>
    <w:p>
      <w:pPr>
        <w:autoSpaceDN w:val="0"/>
        <w:autoSpaceDE w:val="0"/>
        <w:widowControl/>
        <w:spacing w:line="220" w:lineRule="exact" w:before="86" w:after="0"/>
        <w:ind w:left="0" w:right="26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am, </w:t>
      </w:r>
    </w:p>
    <w:p>
      <w:pPr>
        <w:autoSpaceDN w:val="0"/>
        <w:autoSpaceDE w:val="0"/>
        <w:widowControl/>
        <w:spacing w:line="220" w:lineRule="exact" w:before="8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Lord Linlithgow Papers. Courtesy: National Archives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252. LETTER TO AMTUSSALAAM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28,1940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A. SALAAM,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also should learn to read Gujarati. I hope everything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on well, and you are happy. I will have to be in Simla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longer. Work should be over by Monday at the latest. Recover your </w:t>
      </w:r>
      <w:r>
        <w:rPr>
          <w:rFonts w:ascii="Times" w:hAnsi="Times" w:eastAsia="Times"/>
          <w:b w:val="0"/>
          <w:i w:val="0"/>
          <w:color w:val="000000"/>
          <w:sz w:val="22"/>
        </w:rPr>
        <w:t>health fully. Remember what I have told you. Master Hindi spelling.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434</w:t>
      </w:r>
    </w:p>
    <w:p>
      <w:pPr>
        <w:autoSpaceDN w:val="0"/>
        <w:autoSpaceDE w:val="0"/>
        <w:widowControl/>
        <w:spacing w:line="220" w:lineRule="exact" w:before="3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Secretary to Rabindranath Tagore. The telegram is quoted by Mahadev Desai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 postscript to his article “Come Thou in a Shower of Compassion”, bearing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date-line “Simla, September 28, 1940”. Mahadev Desai says that the telegram was </w:t>
      </w:r>
      <w:r>
        <w:rPr>
          <w:rFonts w:ascii="Times" w:hAnsi="Times" w:eastAsia="Times"/>
          <w:b w:val="0"/>
          <w:i w:val="0"/>
          <w:color w:val="000000"/>
          <w:sz w:val="18"/>
        </w:rPr>
        <w:t>sent “immediately” on receipt of the addresee’s, which arrived after the article was</w:t>
      </w:r>
      <w:r>
        <w:rPr>
          <w:rFonts w:ascii="Times" w:hAnsi="Times" w:eastAsia="Times"/>
          <w:b w:val="0"/>
          <w:i w:val="0"/>
          <w:color w:val="000000"/>
          <w:sz w:val="18"/>
        </w:rPr>
        <w:t>“sent to the post”.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267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253. DISGRACEFUL IF TRUE</w:t>
      </w:r>
    </w:p>
    <w:p>
      <w:pPr>
        <w:autoSpaceDN w:val="0"/>
        <w:tabs>
          <w:tab w:pos="550" w:val="left"/>
          <w:tab w:pos="481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sends me a bitter letter which I reproduce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removing some choice adjectives which he has used: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several letters in confirmation of the general charge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indecent behaviour of these ‘soldiers’. One letter says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philanthropic lady had invited these and Indian soldiers to tea.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responded. Of over 250 Australians invited about eight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responded. The poor lady, it is said, was frantic with grief, and phoned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know why her Australian guests had not turned up. ‘They have </w:t>
      </w:r>
      <w:r>
        <w:rPr>
          <w:rFonts w:ascii="Times" w:hAnsi="Times" w:eastAsia="Times"/>
          <w:b w:val="0"/>
          <w:i w:val="0"/>
          <w:color w:val="000000"/>
          <w:sz w:val="22"/>
        </w:rPr>
        <w:t>gone out, they are not ready,’ was the answer.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was in Bombay I had heard of this wild behaviour.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inclined to discount the stories that came to me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alleged misbehaviour. Some of them were at the station when I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train for Wardha. I mentioned to them the complaints that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to my notice. They promised to set things right. Evidently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no influence over their companions. They did say to me, </w:t>
      </w:r>
      <w:r>
        <w:rPr>
          <w:rFonts w:ascii="Times" w:hAnsi="Times" w:eastAsia="Times"/>
          <w:b w:val="0"/>
          <w:i w:val="0"/>
          <w:color w:val="000000"/>
          <w:sz w:val="22"/>
        </w:rPr>
        <w:t>they had not been in touch with one another before their enlistment.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that as it may, the menace should be sternly dealt with.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 the matter to H.E. the Viceroy. He promised to investigate.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admitted that the thing was serious if it was true. I suppose colour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prejudice is as strong in Australia as in South Africa. The coloured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is dirt. There shall be no equality between the whites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coloured races. Thus runs the South African constitution. The white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thinks that a nation containing forty crores of people and ruled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one hundred thousand white men can only be treated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Australian soldiers are reported to have regarded our girls,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victoriawallas and even the Indian police. The war has made no </w:t>
      </w:r>
      <w:r>
        <w:rPr>
          <w:rFonts w:ascii="Times" w:hAnsi="Times" w:eastAsia="Times"/>
          <w:b w:val="0"/>
          <w:i w:val="0"/>
          <w:color w:val="000000"/>
          <w:sz w:val="22"/>
        </w:rPr>
        <w:t>difference in the behaviour of the white man.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Two questions emerge from the incidents, assuming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happened as reported. All the letters received by me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inventions of fertile brains. What notice have the immediate authorities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of the allegations? The Viceroy is but one man. If every ugly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 has to go up to him for redress, the system under which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happen is bad. There is gross indiscipline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subordinates in so far as justice to the people is concerned. It is plain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sailing when the power of the bayonet is to be exhibited. Then the </w:t>
      </w:r>
      <w:r>
        <w:rPr>
          <w:rFonts w:ascii="Times" w:hAnsi="Times" w:eastAsia="Times"/>
          <w:b w:val="0"/>
          <w:i w:val="0"/>
          <w:color w:val="000000"/>
          <w:sz w:val="22"/>
        </w:rPr>
        <w:t>Viceroy and the subordinate service can act as one man. The sinister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letter, not reproduced here, gave an account of the rowdy and indecent </w:t>
      </w:r>
      <w:r>
        <w:rPr>
          <w:rFonts w:ascii="Times" w:hAnsi="Times" w:eastAsia="Times"/>
          <w:b w:val="0"/>
          <w:i w:val="0"/>
          <w:color w:val="000000"/>
          <w:sz w:val="18"/>
        </w:rPr>
        <w:t>behaviour of Australian soldiers in Bombay.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inference from this phenomenon is that the subordinate service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supreme authority and the Viceroy a mere figure-head.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striking though painful illustration of the truth was furnished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subordinate authority combining to break to pieces the Gandhi-Irwin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pact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Had it not been wantonly disregarded by the subordinate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service, history would certainly have been written differently.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 Irwin spirit behind the service. The question, therefore,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present instance, what has the G.O.C. Of the Australian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contingent done with his men? Had he issued instructions to them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their behaviour in the midst of a mild population? What did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Commissioner of Police do? What did the Collector do? And what did </w:t>
      </w:r>
      <w:r>
        <w:rPr>
          <w:rFonts w:ascii="Times" w:hAnsi="Times" w:eastAsia="Times"/>
          <w:b w:val="0"/>
          <w:i w:val="0"/>
          <w:color w:val="000000"/>
          <w:sz w:val="22"/>
        </w:rPr>
        <w:t>H.E. the Governor do?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question is equally important—what have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to protect girls from the barbarity to which they were exposed 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has the Mayor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done to vindicate the honour of the women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his jurisdiction? True, he has no executive authority. But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mere chairman of the Corporation. His status carries with it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dignity and prestige which should enable him to move the authorities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in the right direction. What has the Bombay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done? What has the man in the street done? If the facts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correctly represented, they constitute a serious blot on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concerned. If there was public spirit, violent or non-violent, no one, </w:t>
      </w:r>
      <w:r>
        <w:rPr>
          <w:rFonts w:ascii="Times" w:hAnsi="Times" w:eastAsia="Times"/>
          <w:b w:val="0"/>
          <w:i w:val="0"/>
          <w:color w:val="000000"/>
          <w:sz w:val="22"/>
        </w:rPr>
        <w:t>white or brown, would dare to touch a girl against her will.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matter demands thorough investigation.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  <w:r>
        <w:rPr>
          <w:rFonts w:ascii="Times" w:hAnsi="Times" w:eastAsia="Times"/>
          <w:b w:val="0"/>
          <w:i w:val="0"/>
          <w:color w:val="000000"/>
          <w:sz w:val="22"/>
        </w:rPr>
        <w:t>, September 29, 1940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6-10-1940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254. NOTES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LLEGAL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EVY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typical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 In some shape or other things go on like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this. I call it an illegal levy. Any passenger who will take the trouble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can decline to pay the levy and tender the scheduled fare and demand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 seat in the bus. If he is rejected, he has a cause of action. So far as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know, it is not the Government policy to compel people to give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Of March 5, 1931;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“Provisional Settlement”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Mathuradas Trikumji;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Mathuradas Trikumji”, 7-10-1940.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The letter, not reproduced here, described how the police forced bus owners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at Alibag, Kolaba, to contribute half anna on every ticket sold as war gift and how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were charging it to the passengers.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269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donations. There is legal compulsion enough for the purposes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war. Even that is being carried too far and is causing resentment.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becomes intense when to this legal levy is added the illegal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miscalled donations. It is indecent to legalize arbitrary exactions.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doubly indecent to connive at illegalities. I can only hope that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stopped altogether. There should be no engineering of 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contributions. If they are to be spontaneous, let the people send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like to the appointed depots. This will be a true test of the </w:t>
      </w:r>
      <w:r>
        <w:rPr>
          <w:rFonts w:ascii="Times" w:hAnsi="Times" w:eastAsia="Times"/>
          <w:b w:val="0"/>
          <w:i w:val="0"/>
          <w:color w:val="000000"/>
          <w:sz w:val="22"/>
        </w:rPr>
        <w:t>strength of voluntary effort.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HRISTIAN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TUDENT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OMPLAINT</w:t>
      </w:r>
    </w:p>
    <w:p>
      <w:pPr>
        <w:autoSpaceDN w:val="0"/>
        <w:tabs>
          <w:tab w:pos="550" w:val="left"/>
          <w:tab w:pos="59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Indian Christian student from a missionary college in Bengal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late I have written a great deal against strikes by students.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know the name of the college. Had I known it, I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sought verification from the authorities. Therefore I base my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assumption that the facts are correctly stated by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correspondent. If they are, I am happy to be able to say that this strike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thoroughly justified. And I hope that it was wholly spontaneous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successful. Whether the song is in fact national or not is not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missionaries concerned to determine. For them it is surely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know that their students recognize the song as national. Professors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teachers, if they are to be popular with their pupils,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identify themselves with their activities and aspirations so long as they </w:t>
      </w:r>
      <w:r>
        <w:rPr>
          <w:rFonts w:ascii="Times" w:hAnsi="Times" w:eastAsia="Times"/>
          <w:b w:val="0"/>
          <w:i w:val="0"/>
          <w:color w:val="000000"/>
          <w:sz w:val="22"/>
        </w:rPr>
        <w:t>are not unhealthy or immoral.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SIMLA</w:t>
      </w:r>
      <w:r>
        <w:rPr>
          <w:rFonts w:ascii="Times" w:hAnsi="Times" w:eastAsia="Times"/>
          <w:b w:val="0"/>
          <w:i w:val="0"/>
          <w:color w:val="000000"/>
          <w:sz w:val="22"/>
        </w:rPr>
        <w:t>, September 29, 1940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6-10-1940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255. PHYSICAL TRAINING AND AHIMSA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the course in physical training schools and gymnasia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in the use of the sword, the spear and similar weapons.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volunteers are taught various kinds of drill, and in many </w:t>
      </w:r>
      <w:r>
        <w:rPr>
          <w:rFonts w:ascii="Times" w:hAnsi="Times" w:eastAsia="Times"/>
          <w:b w:val="0"/>
          <w:i w:val="0"/>
          <w:color w:val="000000"/>
          <w:sz w:val="22"/>
        </w:rPr>
        <w:t>places are given also the training I have mentioned. I have received a</w:t>
      </w:r>
    </w:p>
    <w:p>
      <w:pPr>
        <w:autoSpaceDN w:val="0"/>
        <w:autoSpaceDE w:val="0"/>
        <w:widowControl/>
        <w:spacing w:line="220" w:lineRule="exact" w:before="40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reproduced here. The correspondent said that the students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college had called a strike in protest against the Principal objecting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singing of </w:t>
      </w:r>
      <w:r>
        <w:rPr>
          <w:rFonts w:ascii="Times" w:hAnsi="Times" w:eastAsia="Times"/>
          <w:b w:val="0"/>
          <w:i/>
          <w:color w:val="000000"/>
          <w:sz w:val="18"/>
        </w:rPr>
        <w:t>Vandemataram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a programme.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as “translated from Gujarati”’ originally published 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>, 5-10-1940.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letters asking for my views on the subject from the point of </w:t>
      </w:r>
      <w:r>
        <w:rPr>
          <w:rFonts w:ascii="Times" w:hAnsi="Times" w:eastAsia="Times"/>
          <w:b w:val="0"/>
          <w:i w:val="0"/>
          <w:color w:val="000000"/>
          <w:sz w:val="22"/>
        </w:rPr>
        <w:t>view of ahimsa.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 proceed to state my views, it is necessary to mention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fact, viz., that physical fitness is the only thing examined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of candidates intending to be recruited for a violent army.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men, women, and raw youth are not regarded as eligible. Nor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suffering from disease fit to be chosen. And it is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>insist on this rule in selecting these recruits.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standard is quite the contrary for selecting recruits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body. The chief thing to test is the candidate’s 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fitness. And so such a body may have old men, women, raw youth,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blind and the lame, and even lepers, and it would bid fare to win.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ability to kill requires training. The ability to die is there in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the will for it. One can conceive of a child of ten or twelve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 perfect satyagrahi; indeed we come across such in daily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for such a child to be recruited for a violent army is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In spite of the best will in the world he cannot have the </w:t>
      </w:r>
      <w:r>
        <w:rPr>
          <w:rFonts w:ascii="Times" w:hAnsi="Times" w:eastAsia="Times"/>
          <w:b w:val="0"/>
          <w:i w:val="0"/>
          <w:color w:val="000000"/>
          <w:sz w:val="22"/>
        </w:rPr>
        <w:t>physical fitness.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 say that lepers and children are eligible for a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army is not to say that a non-violent person need have no regard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fitness. Ahimsa requires certain duties which can be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by those with a trained physique. It is therefore most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consider what kind of physical training a non-violent person should </w:t>
      </w:r>
      <w:r>
        <w:rPr>
          <w:rFonts w:ascii="Times" w:hAnsi="Times" w:eastAsia="Times"/>
          <w:b w:val="0"/>
          <w:i w:val="0"/>
          <w:color w:val="000000"/>
          <w:sz w:val="22"/>
        </w:rPr>
        <w:t>receive.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Very few of the rules applying to a violent army will apply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body. A violent army will not have its arms for show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definitely for destructive purposes. A non-violent body will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for such weapons and will therefore beat its swords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plough-shares and spears into pruning hooks, and will shrink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of using them as lethal weapons. The violent soldier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trained in the use of violence by being taught to shoot.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soldier will have no time for this pastime. He will get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training through nursing the sick, saving those in danger at the risk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own life, patrolling places which may be in fear of thieves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dacoits, and in laying down his life, if necessary, in dissuading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their purpose. Even the uniforms of the two will differ.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man will wear a coat of mail for his protection,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uniform will be such as can dazzle people. The uniform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man will be simple, in conformity with the dress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>poor, and betokening humility. Its purpose will be just to keep him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271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heat and cold and rain. A violent soldier’s protection will be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arms, no matter how much he takes God’s name. He will not shrink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spending millions on armaments. The first and last shield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buckler of the non-violent person will be his unwavering faith in God.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minds of the two will be as poles asunder. The violent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always be casting about for plans to work the destruction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enemy and will pray to God to fulfil his purpose. The national anthem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British people is worth considering in this connection. It prays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God to save the King, to frustrate the enemy’s knavish tricks,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 him. Millions of Englishmen sing this anthem aloud with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voice standing respectfully. If God is the Incarnation of Mercy, 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likely to listen to such prayer, but it cannot but affect the minds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sing it, and in times of war it simply kindles their hatred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anger to white heat. The one condition of winning a violent war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keep the indignation against the enemy burning fiercely.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dictionary of the non-violent there is no such word as an external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enemy. But even for the supposed enemy he will have nothing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compassion in his heart. He will believe that no man is intentionally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wicked, that there is no man but is gifted with the faculty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discriminate between right and wrong, and that if that faculty were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fully developed, it would surely mature into non-violence.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pray to God that He may give the supposed enemy a 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right and bless him. His prayer for himself will always be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spring of compassion in him may ever be flowing and that he may </w:t>
      </w:r>
      <w:r>
        <w:rPr>
          <w:rFonts w:ascii="Times" w:hAnsi="Times" w:eastAsia="Times"/>
          <w:b w:val="0"/>
          <w:i w:val="0"/>
          <w:color w:val="000000"/>
          <w:sz w:val="22"/>
        </w:rPr>
        <w:t>ever grow in moral strength so that he may face death fearlessly.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since the minds of both will differ as the poles, their </w:t>
      </w:r>
      <w:r>
        <w:rPr>
          <w:rFonts w:ascii="Times" w:hAnsi="Times" w:eastAsia="Times"/>
          <w:b w:val="0"/>
          <w:i w:val="0"/>
          <w:color w:val="000000"/>
          <w:sz w:val="22"/>
        </w:rPr>
        <w:t>physical training will also differ in the same degree.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all know more or less what military training is like.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hardly ever thought that non-violent training must be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kind. Nor have we ever cared to discover whether in the past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training was given anywhere in the world. I am of opinion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be given in the past and is even now being given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haphazard way. The various exercises of Hatha Yoga are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direction. The physical training given by means of these imparts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other things physical health, strength, agility, and the capacity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bear heat and cold. Shri Kuvalayanandji is making scientific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researches in the technique and benefits of these exercises.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the progress he has made, nor do I know whether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his experiments with ahimsa as his goal. My reference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Hatha Yoga is meant only with a view to showing that this ancient type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non-violent training still exists, though I know that there is room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for improvement. I do not know either that the author of this </w:t>
      </w:r>
      <w:r>
        <w:rPr>
          <w:rFonts w:ascii="Times" w:hAnsi="Times" w:eastAsia="Times"/>
          <w:b w:val="0"/>
          <w:i w:val="0"/>
          <w:color w:val="000000"/>
          <w:sz w:val="22"/>
        </w:rPr>
        <w:t>science had any idea of mass non-violence. The exercises had at their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back the desire for individual salvation. The object of the various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exercises was to strengthen and purify the body in order to secure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of the mind. The mass non-violence we are now thinking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applies to people of all religions, and therefore the rules that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framed must be such as can be accepted by all believers in ahimsa.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as we are thinking of a non-violent army, that is to say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bringing into being a Satyagraha Sangh, we can but build anew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accepting the old as our foundation. Let us then think of the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required by a satyagrahi. If the satyagrahi is not healthy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and body, he may perhaps fail in mustering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fearlessness. He should have the capacity to stand guard at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spot day and night; he must not fall ill even if he has to bear cold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heat and rain; he must have the strength to go to places of peril,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rush to scenes of fire, and the courage to wander about alone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desolate jungles and haunts of death; he will bear, without a grumble,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severe beatings, starvation and worse, and will keep to his post of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flinching; he will have the resourcefulness and capacity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plunge into a seemingly impenetrable scene of rioting; he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longing and capacity to run with the name of God on his lips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rescue of men living on the top storeys of buildings enveloped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flames; he will have the fearlessness to plunge into a flood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rescue people being carried off by it or to jump down a well to save a </w:t>
      </w:r>
      <w:r>
        <w:rPr>
          <w:rFonts w:ascii="Times" w:hAnsi="Times" w:eastAsia="Times"/>
          <w:b w:val="0"/>
          <w:i w:val="0"/>
          <w:color w:val="000000"/>
          <w:sz w:val="22"/>
        </w:rPr>
        <w:t>drowning person.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list can be extended </w:t>
      </w:r>
      <w:r>
        <w:rPr>
          <w:rFonts w:ascii="Times" w:hAnsi="Times" w:eastAsia="Times"/>
          <w:b w:val="0"/>
          <w:i/>
          <w:color w:val="000000"/>
          <w:sz w:val="22"/>
        </w:rPr>
        <w:t>ad libitum</w:t>
      </w:r>
      <w:r>
        <w:rPr>
          <w:rFonts w:ascii="Times" w:hAnsi="Times" w:eastAsia="Times"/>
          <w:b w:val="0"/>
          <w:i w:val="0"/>
          <w:color w:val="000000"/>
          <w:sz w:val="22"/>
        </w:rPr>
        <w:t>. The substance of it all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we should cultivate the capacity to run to the rescue of people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danger and distress, and to suffer cheerfully any amount of hardship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may be inflicted upon us. He who accepts this fundamental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principle will easily be able to frame rules of physical training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satyagrahis. I have a firm conviction that the very foundation of this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training is faith in God. If that is absent, all the training one may have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received is likely to fail at the critical moment.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no one pooh-pooh my statement by saying that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Congress has many people who are ashamed to take the name of God.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am simply trying to state the view in terms of the science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satyagraha as I have known and developed it. The only weapon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satyagrahi is God, by whatsoever name one knows Him. Without Him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satyagrahi is devoid of strength before an opponent armed with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monstrous weapons. Most people lie prostrate before physical might.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But he who accepts God as his only Protector will remain unbent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before the mightiest earthly power. As faith in God is essential in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satyagrahi, even so is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Without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273</w:t>
      </w:r>
    </w:p>
    <w:p>
      <w:pPr>
        <w:sectPr>
          <w:pgSz w:w="9360" w:h="12960"/>
          <w:pgMar w:top="51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 will have no lustre, no inner strength to stand unarmed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whole world.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have here the restricted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conservation of the vital energy brought about by sexual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restraint, and not the comprehensive definition I have given of it.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intends to live on spare diet, and without any external remedies,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still wants to have physical strength, has need to conserve his vital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energy. It is the richest capital man can ever possess. He who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preserve it ever gains renewed strength out of it. He who uses it up,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consciously or unconsciously, will ultimately be impotent.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will fail him at the right moment. I have often written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ways and means of conserving this energy. Let the reader turn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writings and carry out the instructions. He who lusts with the eye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touch can never conserve his vital energy, nor the man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lusts after flesh-pots. Those who hope to conserve this energy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strict observance of the rules will no more succeed than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to swim against the current without being exhausted. He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restrains himself physically and sins with his thoughts will fare worse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he who, without professing to observe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lives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of a restrained householder. For he who lusts with the thought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remain unsated and will end his life a moral wreck and burden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earth. Such a one can never be a full satyagrahi. Nor can one who </w:t>
      </w:r>
      <w:r>
        <w:rPr>
          <w:rFonts w:ascii="Times" w:hAnsi="Times" w:eastAsia="Times"/>
          <w:b w:val="0"/>
          <w:i w:val="0"/>
          <w:color w:val="000000"/>
          <w:sz w:val="22"/>
        </w:rPr>
        <w:t>hankers after wealth and fame.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foundation of the physical training for a satyagrahi.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detailed structure of the course can easily be built in consonance </w:t>
      </w:r>
      <w:r>
        <w:rPr>
          <w:rFonts w:ascii="Times" w:hAnsi="Times" w:eastAsia="Times"/>
          <w:b w:val="0"/>
          <w:i w:val="0"/>
          <w:color w:val="000000"/>
          <w:sz w:val="22"/>
        </w:rPr>
        <w:t>with this foundation.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now be clear that in the physical training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 there is no room for lethal weapons like the sword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spear. For far more terrible weapons than we have seen 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 today, and newer ones are being invented every day. Of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will a sword rid him who has to cultivate the capacity to overcome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fear—real or imaginary? I have not yet heard of a man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shed all fear by learning sword-play. Mahavir and others who imbibed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did not do so because they knew the use of weapons, but </w:t>
      </w:r>
      <w:r>
        <w:rPr>
          <w:rFonts w:ascii="Times" w:hAnsi="Times" w:eastAsia="Times"/>
          <w:b w:val="0"/>
          <w:i w:val="0"/>
          <w:color w:val="000000"/>
          <w:sz w:val="22"/>
        </w:rPr>
        <w:t>because in spite of the knowledge of their use they shed all fear.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slight introspection will show that he who has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depended on the sword will find it difficult to throw it away.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deliberately discarded it he is likely to find his ahimsa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lasting than that of him who, not knowing its use, fancies he will not </w:t>
      </w:r>
      <w:r>
        <w:rPr>
          <w:rFonts w:ascii="Times" w:hAnsi="Times" w:eastAsia="Times"/>
          <w:b w:val="0"/>
          <w:i w:val="0"/>
          <w:color w:val="000000"/>
          <w:sz w:val="22"/>
        </w:rPr>
        <w:t>fear it. But that does not mean that in order to be truly non-violent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must beforehand possess and know the use of arms. By parity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reasoning, one might say that only a thief can be honest, only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diseased person can be healthy, and only a dissolute person can be a </w:t>
      </w:r>
      <w:r>
        <w:rPr>
          <w:rFonts w:ascii="Times" w:hAnsi="Times" w:eastAsia="Times"/>
          <w:b w:val="0"/>
          <w:i/>
          <w:color w:val="000000"/>
          <w:sz w:val="22"/>
        </w:rPr>
        <w:t>brahmachari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fact is that we have formed the habit of thinking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along traditional grooves and will not get out of them. And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take a detached view, we cannot draw the right conclusions, </w:t>
      </w:r>
      <w:r>
        <w:rPr>
          <w:rFonts w:ascii="Times" w:hAnsi="Times" w:eastAsia="Times"/>
          <w:b w:val="0"/>
          <w:i w:val="0"/>
          <w:color w:val="000000"/>
          <w:sz w:val="22"/>
        </w:rPr>
        <w:t>and get caught in delusive snares.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have the time, I hope to present the reader with a model </w:t>
      </w:r>
      <w:r>
        <w:rPr>
          <w:rFonts w:ascii="Times" w:hAnsi="Times" w:eastAsia="Times"/>
          <w:b w:val="0"/>
          <w:i w:val="0"/>
          <w:color w:val="000000"/>
          <w:sz w:val="22"/>
        </w:rPr>
        <w:t>course of training.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  <w:r>
        <w:rPr>
          <w:rFonts w:ascii="Times" w:hAnsi="Times" w:eastAsia="Times"/>
          <w:b w:val="0"/>
          <w:i w:val="0"/>
          <w:color w:val="000000"/>
          <w:sz w:val="22"/>
        </w:rPr>
        <w:t>, September 29, 1940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13-10-1940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256. STATEMENT TO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September 30,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khaddar is not very much in vogue in Simla.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people will realize their duty towards the poor and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consequently take to khadi. It has pained me to learn that in Simla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going on the sale and purchase of such khadi as is not duly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certified by the All-India Spinners’ Association. My pain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because this is being done even by office-bearers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I hope that anyone who is anywhere dealing in or </w:t>
      </w:r>
      <w:r>
        <w:rPr>
          <w:rFonts w:ascii="Times" w:hAnsi="Times" w:eastAsia="Times"/>
          <w:b w:val="0"/>
          <w:i w:val="0"/>
          <w:color w:val="000000"/>
          <w:sz w:val="22"/>
        </w:rPr>
        <w:t>purchasing uncertified khadi will stop doing so.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18-10-1940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257. LETTER TO LORD LINLITHGOW</w:t>
      </w:r>
    </w:p>
    <w:p>
      <w:pPr>
        <w:autoSpaceDN w:val="0"/>
        <w:autoSpaceDE w:val="0"/>
        <w:widowControl/>
        <w:spacing w:line="270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30,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LORD LINLITHGOW,</w:t>
      </w:r>
    </w:p>
    <w:p>
      <w:pPr>
        <w:autoSpaceDN w:val="0"/>
        <w:autoSpaceDE w:val="0"/>
        <w:widowControl/>
        <w:spacing w:line="260" w:lineRule="exact" w:before="3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even date. It fairly sets forth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as I placed it before you. It is a matter of deep regret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Government have not been able to appreciate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position, meant just to satisfy the bare requirements of the people,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text of the Viceroy’s letter,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from Lord Linlithgow”, 30-9-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1940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statement was reported as issued by Gandhiji “during his recent visit to </w:t>
      </w:r>
      <w:r>
        <w:rPr>
          <w:rFonts w:ascii="Times" w:hAnsi="Times" w:eastAsia="Times"/>
          <w:b w:val="0"/>
          <w:i w:val="0"/>
          <w:color w:val="000000"/>
          <w:sz w:val="18"/>
        </w:rPr>
        <w:t>Simla”. Gandhiji left Simla on September 30, 1940.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275</w:t>
      </w:r>
    </w:p>
    <w:p>
      <w:pPr>
        <w:sectPr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Congressmen or others, who felt a conscientious objection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helping a war to which they were never invited and which they regard,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they are concerned, as one for saving imperialism, of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the greatest victim. Their objection is just as conscientious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 as a war resister. I cannot claim greater freedom for my </w:t>
      </w:r>
      <w:r>
        <w:rPr>
          <w:rFonts w:ascii="Times" w:hAnsi="Times" w:eastAsia="Times"/>
          <w:b w:val="0"/>
          <w:i w:val="0"/>
          <w:color w:val="000000"/>
          <w:sz w:val="22"/>
        </w:rPr>
        <w:t>conscience than for that of those I have named.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made it plain in the course of our talks, the Congress 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opposed to victory for Nazism as any Britisher can be. But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 cannot be carried to the extent of their participation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war. And since you and the Secretary of State for India have declared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whole of India is voluntarily helping the war effort, it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make clear that the vast majority of the people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interested in it. They make no distinction between Nazism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double autocracy that rules India. Had His Majesty’s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recognized the freedom required in the special condition of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have justified the claim that they were receiving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only such effort as they could voluntarily. The war party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no-war party would have been placed on an equal footing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>each worked fully non-violently.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last paragraph of your letter, I wish to remind you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never contemplated to carry non-embarrassment to the point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self-extinction or, in other words, stopping all national activities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designed to make India peace-minded and show that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participation could not benefit anyone, not excluding Great Britain.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I hold that, if India were left free to make her choice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of speech implied, India would probably have turned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scales in favour of Britain and true liberty by the moral prestige which </w:t>
      </w:r>
      <w:r>
        <w:rPr>
          <w:rFonts w:ascii="Times" w:hAnsi="Times" w:eastAsia="Times"/>
          <w:b w:val="0"/>
          <w:i w:val="0"/>
          <w:color w:val="000000"/>
          <w:sz w:val="22"/>
        </w:rPr>
        <w:t>Britain would have then gained.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must, therefore, repeat that the Congress does still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refrain from embarrassing the British Government in their war effort.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impossible for the Congress to make of the policy a fetish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denying its creed at this critical period in the history of mankind.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has to die, it should do so in the act of proclaiming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faith. It is unfortunate that we have not been able to arrive at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 on the single issue of freedom of speech. But I shall hug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hope that it will be possible for the Government to work out their </w:t>
      </w:r>
      <w:r>
        <w:rPr>
          <w:rFonts w:ascii="Times" w:hAnsi="Times" w:eastAsia="Times"/>
          <w:b w:val="0"/>
          <w:i w:val="0"/>
          <w:color w:val="000000"/>
          <w:sz w:val="22"/>
        </w:rPr>
        <w:t>policy in the spirit of the Congress position.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like to touch upon the other points I raised in our talks. </w:t>
      </w:r>
      <w:r>
        <w:rPr>
          <w:rFonts w:ascii="Times" w:hAnsi="Times" w:eastAsia="Times"/>
          <w:b w:val="0"/>
          <w:i w:val="0"/>
          <w:color w:val="000000"/>
          <w:sz w:val="22"/>
        </w:rPr>
        <w:t>But for fear of burdening this reply, I refrain. I shall hope to make 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them as early as I can.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conclusion, let me thank you publicly for the great courtesy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patience with which you listened to my very long statement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argument. And though our ways seem to diverge for the moment, 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friendship will, as you have kindly said at the time of saying </w:t>
      </w:r>
      <w:r>
        <w:rPr>
          <w:rFonts w:ascii="Times" w:hAnsi="Times" w:eastAsia="Times"/>
          <w:b w:val="0"/>
          <w:i w:val="0"/>
          <w:color w:val="000000"/>
          <w:sz w:val="22"/>
        </w:rPr>
        <w:t>farewell, bear the strain of divergence.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arranged I am handing our correspondence to the Press for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publication.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6-10-1940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258. LETTER TO RABINDRANATH TAGORE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GURUDEV,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must </w:t>
      </w:r>
      <w:r>
        <w:rPr>
          <w:rFonts w:ascii="Times" w:hAnsi="Times" w:eastAsia="Times"/>
          <w:b w:val="0"/>
          <w:i w:val="0"/>
          <w:color w:val="000000"/>
          <w:sz w:val="22"/>
        </w:rPr>
        <w:t>stay yet awhile. Humanity needs you. I was pleased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beyond measure to find that you were better.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love.</w:t>
      </w:r>
    </w:p>
    <w:p>
      <w:pPr>
        <w:autoSpaceDN w:val="0"/>
        <w:autoSpaceDE w:val="0"/>
        <w:widowControl/>
        <w:spacing w:line="220" w:lineRule="exact" w:before="86" w:after="0"/>
        <w:ind w:left="0" w:right="26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4653</w:t>
      </w:r>
    </w:p>
    <w:p>
      <w:pPr>
        <w:autoSpaceDN w:val="0"/>
        <w:autoSpaceDE w:val="0"/>
        <w:widowControl/>
        <w:spacing w:line="240" w:lineRule="exact" w:before="39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”Statement to the Press”, 5-10-1940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was carried by Mahadev Desai to the addressee in Calcutta.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also “Telegram to A. K. Chanda”,28-9-1940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277</w:t>
      </w:r>
    </w:p>
    <w:p>
      <w:pPr>
        <w:sectPr>
          <w:pgSz w:w="9360" w:h="12960"/>
          <w:pgMar w:top="51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259. TO SATYAGRAHIS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 will not be impatient with me and argue with me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themselves and say, ‘When will you give the word? You have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interview with the Viceroy. You have got what many of us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you would get’. Your telling me this or that mattered little.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was worth making. I had told you that even if I did not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wanted from the Viceroy, I would bring from Simla added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for myself. Who knows that to have added strength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than weak success. But my wisdom will be tested by the manner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which I use the strength. Maulana Saheb has called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for the 11th instant. I hope, I shall be ready then with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 of action. But whatever it is, it will be good only if it carries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the united will of all Congressmen, if not the whole nation. Then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visible action even of one man will be enough for the purpose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intended. Meanwhile please remember there is to be no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disobedience, direct or indirect. Any breach of this will weaken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because it will unnerve your general who is susceptible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indiscipline. A general in action has no strength but what is </w:t>
      </w:r>
      <w:r>
        <w:rPr>
          <w:rFonts w:ascii="Times" w:hAnsi="Times" w:eastAsia="Times"/>
          <w:b w:val="0"/>
          <w:i w:val="0"/>
          <w:color w:val="000000"/>
          <w:sz w:val="22"/>
        </w:rPr>
        <w:t>given to him by his people.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RAIN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 October 2, 1940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6-10-1940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260. SPEECH AT WARDHA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2, 1940</w:t>
      </w:r>
    </w:p>
    <w:p>
      <w:pPr>
        <w:autoSpaceDN w:val="0"/>
        <w:autoSpaceDE w:val="0"/>
        <w:widowControl/>
        <w:spacing w:line="260" w:lineRule="exact" w:before="82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Kali Yuga, you get more fruit for less work. It is an easy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to spin and weave, whereby you can achieve your objective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reach the goal. You are celebrating my birthday not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satyagraha but because of my inseparable connection with khadi.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desire that all villagers whether young or old should produce it and </w:t>
      </w:r>
      <w:r>
        <w:rPr>
          <w:rFonts w:ascii="Times" w:hAnsi="Times" w:eastAsia="Times"/>
          <w:b w:val="0"/>
          <w:i w:val="0"/>
          <w:color w:val="000000"/>
          <w:sz w:val="22"/>
        </w:rPr>
        <w:t>wear it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This appeared under “Notes”.</w:t>
      </w:r>
    </w:p>
    <w:p>
      <w:pPr>
        <w:autoSpaceDN w:val="0"/>
        <w:autoSpaceDE w:val="0"/>
        <w:widowControl/>
        <w:spacing w:line="220" w:lineRule="exact" w:before="2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The report said: “Gandhiji was speaking at a meeting organized to celebrate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72nd birthday. He distributed prizes to winners in spinning, carding and weaving </w:t>
      </w:r>
      <w:r>
        <w:rPr>
          <w:rFonts w:ascii="Times" w:hAnsi="Times" w:eastAsia="Times"/>
          <w:b w:val="0"/>
          <w:i w:val="0"/>
          <w:color w:val="000000"/>
          <w:sz w:val="18"/>
        </w:rPr>
        <w:t>competitions.”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about his recent interview with the Viceroy, Mahatma Gandhi said: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Viceroy refused my demand for liberty of speech, there </w:t>
      </w:r>
      <w:r>
        <w:rPr>
          <w:rFonts w:ascii="Times" w:hAnsi="Times" w:eastAsia="Times"/>
          <w:b w:val="0"/>
          <w:i w:val="0"/>
          <w:color w:val="000000"/>
          <w:sz w:val="22"/>
        </w:rPr>
        <w:t>is no way out now.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3-10-1940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261. THE BREACH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firm conviction that British statesmen have failed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thing when it was easy to do it. If India is wholly in favour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participation in the war, they could have easily disregarded any hostile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propaganda. But the determination to gag free expression of opinion,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it was not in the least tainted with violence, shatters Britain’s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that India’s participation is voluntary. Had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proposal been accepted, such aid as Britain would have got from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an asset of inestimable value. The non-violent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played an effective part for honourable peace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time for it was in sight, as it must be some day.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comment on the breach. I accept the compliment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my resourcefulness. But great as I believe it to be, I own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its limitations. There must be willingness on the other side. I regret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to say, I wholly missed it at the interview. The Viceroy was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courtesy, but he was unbending, and believed in the correctness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judgment, and as usual had no faith in that of nationalist India.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Britisher is showing extraordinary bravery on the battle-field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marvellous manner. But he lacks bravery to take risks in the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domain. I often wonder whether the latter has any place in British </w:t>
      </w:r>
      <w:r>
        <w:rPr>
          <w:rFonts w:ascii="Times" w:hAnsi="Times" w:eastAsia="Times"/>
          <w:b w:val="0"/>
          <w:i w:val="0"/>
          <w:color w:val="000000"/>
          <w:sz w:val="22"/>
        </w:rPr>
        <w:t>politics.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October 3, 1940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6-10-1940</w:t>
      </w:r>
    </w:p>
    <w:p>
      <w:pPr>
        <w:autoSpaceDN w:val="0"/>
        <w:autoSpaceDE w:val="0"/>
        <w:widowControl/>
        <w:spacing w:line="240" w:lineRule="exact" w:before="2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“Notes”.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279</w:t>
      </w:r>
    </w:p>
    <w:p>
      <w:pPr>
        <w:sectPr>
          <w:pgSz w:w="9360" w:h="12960"/>
          <w:pgMar w:top="55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262. LETTER TO KUNVARJI K. PAREKH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3, 1940</w:t>
      </w:r>
    </w:p>
    <w:p>
      <w:pPr>
        <w:autoSpaceDN w:val="0"/>
        <w:autoSpaceDE w:val="0"/>
        <w:widowControl/>
        <w:spacing w:line="23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KUNVARJI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recollect getting Variava’s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report. It is surprising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keep up your weight there. Do go to Mysore [for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treatment]. I see nothing wrong in that. I have received Rs. 300 from </w:t>
      </w:r>
      <w:r>
        <w:rPr>
          <w:rFonts w:ascii="Times" w:hAnsi="Times" w:eastAsia="Times"/>
          <w:b w:val="0"/>
          <w:i w:val="0"/>
          <w:color w:val="000000"/>
          <w:sz w:val="22"/>
        </w:rPr>
        <w:t>Bombay. Will any more be coming?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9742. Also C.W. 722.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Navajivan Trust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263. CABLE TO CARL HEATH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4, 1940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ARL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EATH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RIENDS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USTON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34" w:after="5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</w:tblGrid>
      <w:tr>
        <w:trPr>
          <w:trHeight w:hRule="exact" w:val="286"/>
        </w:trPr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MOST </w:t>
            </w:r>
          </w:p>
        </w:tc>
        <w:tc>
          <w:tcPr>
            <w:tcW w:type="dxa" w:w="10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EARNEST </w:t>
            </w:r>
          </w:p>
        </w:tc>
        <w:tc>
          <w:tcPr>
            <w:tcW w:type="dxa" w:w="125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PLEADING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FAILED.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EVIDENTLY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SUCH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WAS</w:t>
            </w:r>
          </w:p>
        </w:tc>
      </w:tr>
      <w:tr>
        <w:trPr>
          <w:trHeight w:hRule="exact" w:val="268"/>
        </w:trPr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GOD’S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WILL. </w:t>
            </w:r>
          </w:p>
        </w:tc>
        <w:tc>
          <w:tcPr>
            <w:tcW w:type="dxa" w:w="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ACTING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WITH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GREATEST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CARE.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SOME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FORM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OF     CIVIL     RESISTANCE     INEVITABLE     FOR     MERE     EXISTENCE.</w:t>
      </w:r>
    </w:p>
    <w:p>
      <w:pPr>
        <w:autoSpaceDN w:val="0"/>
        <w:autoSpaceDE w:val="0"/>
        <w:widowControl/>
        <w:spacing w:line="266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G.N. 1044. Also Home, Political, File No. 3/33/40-Poll. </w:t>
      </w:r>
      <w:r>
        <w:rPr>
          <w:rFonts w:ascii="Times" w:hAnsi="Times" w:eastAsia="Times"/>
          <w:b w:val="0"/>
          <w:i w:val="0"/>
          <w:color w:val="000000"/>
          <w:sz w:val="18"/>
        </w:rPr>
        <w:t>(I). Courtesy: National Archives of India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Husband of Gandhiji’s grand-daughter, Rami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Parsi doctor who attended on Gandhiji in 1939, during the Rajkot fast. He </w:t>
      </w:r>
      <w:r>
        <w:rPr>
          <w:rFonts w:ascii="Times" w:hAnsi="Times" w:eastAsia="Times"/>
          <w:b w:val="0"/>
          <w:i w:val="0"/>
          <w:color w:val="000000"/>
          <w:sz w:val="18"/>
        </w:rPr>
        <w:t>was asked to send a report on the addressee who was suffering from tuberculosis;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Dr. Variava”, 31-8-1940.</w:t>
      </w:r>
    </w:p>
    <w:p>
      <w:pPr>
        <w:autoSpaceDN w:val="0"/>
        <w:autoSpaceDE w:val="0"/>
        <w:widowControl/>
        <w:spacing w:line="220" w:lineRule="exact" w:before="2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a cable dated September 11, 1940, from the addressees, a </w:t>
      </w:r>
      <w:r>
        <w:rPr>
          <w:rFonts w:ascii="Times" w:hAnsi="Times" w:eastAsia="Times"/>
          <w:b w:val="0"/>
          <w:i w:val="0"/>
          <w:color w:val="000000"/>
          <w:sz w:val="18"/>
        </w:rPr>
        <w:t>Quaker. Chairman of the India Conciliation Group, he had said: “Your cable [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“Cable to Carl Health”, 26-8-1940] received. Hold belief clash can be averted by </w:t>
      </w:r>
      <w:r>
        <w:rPr>
          <w:rFonts w:ascii="Times" w:hAnsi="Times" w:eastAsia="Times"/>
          <w:b w:val="0"/>
          <w:i w:val="0"/>
          <w:color w:val="000000"/>
          <w:sz w:val="18"/>
        </w:rPr>
        <w:t>persistent human contact till acceptable formula found”.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264. CABLE TO JAMES MAXTON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4, 1940</w:t>
      </w:r>
    </w:p>
    <w:p>
      <w:pPr>
        <w:autoSpaceDN w:val="0"/>
        <w:tabs>
          <w:tab w:pos="430" w:val="left"/>
          <w:tab w:pos="1070" w:val="left"/>
          <w:tab w:pos="1670" w:val="left"/>
          <w:tab w:pos="2690" w:val="left"/>
          <w:tab w:pos="3250" w:val="left"/>
          <w:tab w:pos="4410" w:val="left"/>
          <w:tab w:pos="5870" w:val="left"/>
        </w:tabs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PEACEFUL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SETTLEMENT.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BRITISH</w:t>
      </w:r>
    </w:p>
    <w:p>
      <w:pPr>
        <w:autoSpaceDN w:val="0"/>
        <w:tabs>
          <w:tab w:pos="1390" w:val="left"/>
          <w:tab w:pos="2090" w:val="left"/>
          <w:tab w:pos="3690" w:val="left"/>
          <w:tab w:pos="4470" w:val="left"/>
          <w:tab w:pos="55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MATCHLESS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BATTLE-FIELD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BRITISH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STATESMEN</w:t>
      </w:r>
    </w:p>
    <w:p>
      <w:pPr>
        <w:autoSpaceDN w:val="0"/>
        <w:tabs>
          <w:tab w:pos="690" w:val="left"/>
          <w:tab w:pos="1570" w:val="left"/>
          <w:tab w:pos="2610" w:val="left"/>
          <w:tab w:pos="3170" w:val="left"/>
          <w:tab w:pos="3950" w:val="left"/>
          <w:tab w:pos="4730" w:val="left"/>
          <w:tab w:pos="5270" w:val="left"/>
          <w:tab w:pos="61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ENOUGH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TAKE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RISKS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</w:t>
      </w:r>
    </w:p>
    <w:p>
      <w:pPr>
        <w:autoSpaceDN w:val="0"/>
        <w:tabs>
          <w:tab w:pos="950" w:val="left"/>
          <w:tab w:pos="1910" w:val="left"/>
          <w:tab w:pos="2570" w:val="left"/>
          <w:tab w:pos="3350" w:val="left"/>
          <w:tab w:pos="4310" w:val="left"/>
          <w:tab w:pos="5490" w:val="left"/>
          <w:tab w:pos="63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RIGHT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</w:t>
      </w:r>
    </w:p>
    <w:p>
      <w:pPr>
        <w:autoSpaceDN w:val="0"/>
        <w:tabs>
          <w:tab w:pos="910" w:val="left"/>
          <w:tab w:pos="1490" w:val="left"/>
          <w:tab w:pos="2390" w:val="left"/>
          <w:tab w:pos="3230" w:val="left"/>
          <w:tab w:pos="4470" w:val="left"/>
          <w:tab w:pos="5430" w:val="left"/>
          <w:tab w:pos="60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ORDER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COVER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THEIR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WEAKNESS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RESORT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FALSE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ARGUMENT     UNSUPPORTED     BY      FACTS.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10165 a. Also Home, Political, File No. 3/33/40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Poll. (I). Courtesy: National 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265. LETTER TO ANAND T. HINGORANI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4,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ANAND,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Got Vidya’s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 only yesterday. Therefore neither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telegram nor the letter was of any use. You have always my blessings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whatever you do. Pyarelal wrote to you a few lines, so why do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feel hurt? I am busy over so many activities that I am unable to cope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 them. So even if you get a few lines you should be glad. I am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sorry to learn about your ears. Accept God’s will. As for the book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 as you think proper. It is good that you have good relations with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Father. Come whenever you want. Be happy. Serve according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[your] capacity.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Hindi. Courtesy: National Archives of India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autoSpaceDE w:val="0"/>
        <w:widowControl/>
        <w:spacing w:line="240" w:lineRule="exact" w:before="14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 a British Labour leader and Member of Parliament.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wife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“Gandhi Series”, edited and published by the addressee;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Anand T. Hingorani”, 14-2-1941.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281</w:t>
      </w:r>
    </w:p>
    <w:p>
      <w:pPr>
        <w:sectPr>
          <w:pgSz w:w="9360" w:h="12960"/>
          <w:pgMar w:top="5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266. STATEMENT TO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5, 1940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correspondence between H.E. the Viceroy and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announcing the breakdown in the talks, I have said in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make a public statement covering matters not referred to in my </w:t>
      </w:r>
      <w:r>
        <w:rPr>
          <w:rFonts w:ascii="Times" w:hAnsi="Times" w:eastAsia="Times"/>
          <w:b w:val="0"/>
          <w:i w:val="0"/>
          <w:color w:val="000000"/>
          <w:sz w:val="22"/>
        </w:rPr>
        <w:t>letter.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 do so, I think it is necessary for my purpose to say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words regarding Lord Linlithgow. He is straight in his talk,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deliberate, and economical in his language. He is never equivocal,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leaves you in doubt as to his meaning. He conveys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unpalatable decisions with a calmness and courtesy which,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moment, make you think that you have heard no harsh or hard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decision. He listens to your argument with a patience and attention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never known any other Viceroy or high functionary to show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equal measure. He is never ruffled and never discourteous. With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however, he is not to be easily moved from his position. He meets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with his decision on the matter under discussion already made.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takes care not to let you think that it is so, but there is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 that his decision is unchangeable. He is not receptive.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amazing confidence in the correctness of his judgment. He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a gentleman’s or any other agreement. I have always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after the Gandhi-Irwin pact, British satraps decided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no more such pacts. Whatever they wanted to do,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 independently. It shows either a high sense of justice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boundless self-assurance. I think it is the latter. He and I have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never to be parted, be the differences between us as great as </w:t>
      </w:r>
      <w:r>
        <w:rPr>
          <w:rFonts w:ascii="Times" w:hAnsi="Times" w:eastAsia="Times"/>
          <w:b w:val="0"/>
          <w:i w:val="0"/>
          <w:color w:val="000000"/>
          <w:sz w:val="22"/>
        </w:rPr>
        <w:t>they can be.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Holding such an opinion about the Viceroy, it pains me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relate what I must of my impression of the talks which have 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divergence which, in my opinion, was wholly avoidable.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Acceptance of my proposal would have been no less beneficial to </w:t>
      </w:r>
      <w:r>
        <w:rPr>
          <w:rFonts w:ascii="Times" w:hAnsi="Times" w:eastAsia="Times"/>
          <w:b w:val="0"/>
          <w:i w:val="0"/>
          <w:color w:val="000000"/>
          <w:sz w:val="22"/>
        </w:rPr>
        <w:t>England than to India.</w:t>
      </w:r>
    </w:p>
    <w:p>
      <w:pPr>
        <w:autoSpaceDN w:val="0"/>
        <w:autoSpaceDE w:val="0"/>
        <w:widowControl/>
        <w:spacing w:line="220" w:lineRule="exact" w:before="288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the title “More about Simla Visit”.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Lord  Linthgow”, 30-9-1940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went to Simla in the capacity of a representative and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friend. As a friend I presented him with my doubts as to certain 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British Government. To have them dissolved was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 me to determine my mental attitude which to me is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visible act. I felt that the putting up by the Viceroy, and then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of State, of want of agreement by the Congress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Princes, the Muslim League and even the Scheduled Classes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barrier to the British recognition of India’s right to freedom was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unjust to the Congress and the Indian people. I told the Viceroy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these three represented class or communal interests, whereas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represented no particular class. It was a purely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striving to represent India as a whole; and therefore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had always maintained that it would abide by the verdict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assembly elected on the basis of the broadest franchise. It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declared its intention to abide by the vote of the separate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electorate, so far as special Muslim rights were concerned.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it was wrong to speak as if Muslim rights needed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safeguards as against the Congress. The same thing applied to the </w:t>
      </w:r>
      <w:r>
        <w:rPr>
          <w:rFonts w:ascii="Times" w:hAnsi="Times" w:eastAsia="Times"/>
          <w:b w:val="0"/>
          <w:i w:val="0"/>
          <w:color w:val="000000"/>
          <w:sz w:val="22"/>
        </w:rPr>
        <w:t>Sikhs.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Princes of the present day were a creation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subserve British interest. As against the plea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were bound by special treaty obligations, I contended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did not ask the British Government to disregard them.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could not be used to bar Indian progress, and it was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to expect the Congress to produce an agreement with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Princes were not like other parties free to conclude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 with the Congress even if they wished. Moreover,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treaties, if they oblige the British Government to protect the Princes,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compel them to protect the rights of the people. But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abundantly proved that the British had rarely interfered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Princes purely on behalf of the people. If they had been as careful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people’s right as they were bound by the treaties to be,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people’s condition would not have been as miserable as it is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they been true to the treaties of their own making,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 India should be more advanced than those of British India. I </w:t>
      </w:r>
      <w:r>
        <w:rPr>
          <w:rFonts w:ascii="Times" w:hAnsi="Times" w:eastAsia="Times"/>
          <w:b w:val="0"/>
          <w:i w:val="0"/>
          <w:color w:val="000000"/>
          <w:sz w:val="22"/>
        </w:rPr>
        <w:t>cited some telling illustrations of this neglect of duty.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introduction of the Scheduled Classes in the controversy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made the unreality of the case of the British Government doubly </w:t>
      </w:r>
      <w:r>
        <w:rPr>
          <w:rFonts w:ascii="Times" w:hAnsi="Times" w:eastAsia="Times"/>
          <w:b w:val="0"/>
          <w:i w:val="0"/>
          <w:color w:val="000000"/>
          <w:sz w:val="22"/>
        </w:rPr>
        <w:t>unreal. They know that these are the special care of the Congress, 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283</w:t>
      </w:r>
    </w:p>
    <w:p>
      <w:pPr>
        <w:sectPr>
          <w:pgSz w:w="9360" w:h="12960"/>
          <w:pgMar w:top="54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Congress is infinitely more capable of guarding their interests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British Government. Moreover, the Scheduled Classes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divided into as many castes as the caste Hindu society. No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Scheduled Class member could possibly and truthfully represent the </w:t>
      </w:r>
      <w:r>
        <w:rPr>
          <w:rFonts w:ascii="Times" w:hAnsi="Times" w:eastAsia="Times"/>
          <w:b w:val="0"/>
          <w:i w:val="0"/>
          <w:color w:val="000000"/>
          <w:sz w:val="22"/>
        </w:rPr>
        <w:t>innumerable castes.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sought the interview with the Viceroy to see if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 of the British argument had any flaw. I failed to get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 on the points raised. The Viceroy would not be drawn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discussion. I can have no grievance about his disinclination to enter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any argument. He had every right to rely upon the fact that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matter of high policy not admitting of argument.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cold reserve about the British official world which gives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strength and isolation from surroundings and facts.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be too frank. They politely refuse to enter into embarrassing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argument. They leave you to draw what inferences you like while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maintain their inflexible attitude. I suppose that is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by the steel frame. For me, this side of British policy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least attractive. I had hoped, against the warning of friends,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be able to break through this steel wall of reserve and get at the </w:t>
      </w:r>
      <w:r>
        <w:rPr>
          <w:rFonts w:ascii="Times" w:hAnsi="Times" w:eastAsia="Times"/>
          <w:b w:val="0"/>
          <w:i w:val="0"/>
          <w:color w:val="000000"/>
          <w:sz w:val="22"/>
        </w:rPr>
        <w:t>naked truth. But the imperialist Britisher is firmly fixed in his saddle.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Nevertheless, I will not accept defeat. I must strive to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admitted by the British people that the bar to India’s freedom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lies not in the Congress or any other party’s inability to produce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 which is in its nature impossible, but that it undoubtedly </w:t>
      </w:r>
      <w:r>
        <w:rPr>
          <w:rFonts w:ascii="Times" w:hAnsi="Times" w:eastAsia="Times"/>
          <w:b w:val="0"/>
          <w:i w:val="0"/>
          <w:color w:val="000000"/>
          <w:sz w:val="22"/>
        </w:rPr>
        <w:t>lies in the British disinclination to do the obviously right thing.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unreality of the British reasons for refusal to treat India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country was not my only grouse. I drew the Viceroy’s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certain irregularities in the prosecution of the war policy.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 between us that there should be no compulsion as to 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contributions. He has promised to examine all cases of hardship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other difficulties. My purpose was to leave no ground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misunderstanding and to fight, if there was to be a fight, only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well-defined issues and without bitterness. I want to enter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with the hope that its very fairness will compel the recognition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India deserves better treatment, not merely from the British but </w:t>
      </w:r>
      <w:r>
        <w:rPr>
          <w:rFonts w:ascii="Times" w:hAnsi="Times" w:eastAsia="Times"/>
          <w:b w:val="0"/>
          <w:i w:val="0"/>
          <w:color w:val="000000"/>
          <w:sz w:val="22"/>
        </w:rPr>
        <w:t>from all the nations of the earth.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Lest it might be said that the Congress fights because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failed to get power, I told His Excellency in the plainest words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that the Congress had no desire to mount to power at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 of a single national interest. It seeks no power save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nation. Therefore he will have no opposition from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forms a Cabinet composed of representatives of different parties.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would be content to be in opposition so far as the 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is concerned and so long as the machinery of Government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subserve imperialist ends. The immediate issue is not independence.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immediate issue is the right of existence, i.e., the right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self-expression which, broadly put, means free speech. This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wants not merely for itself, but for all, the only restraint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complete observance of non-violence. I hold that that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>answers all the difficulties by whomsoever raised.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13-10-1940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267. LETTER TO JAWAHARLAL NEHRU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6, 1940</w:t>
      </w:r>
    </w:p>
    <w:p>
      <w:pPr>
        <w:autoSpaceDN w:val="0"/>
        <w:tabs>
          <w:tab w:pos="550" w:val="left"/>
          <w:tab w:pos="2350" w:val="left"/>
          <w:tab w:pos="2590" w:val="left"/>
          <w:tab w:pos="3670" w:val="left"/>
        </w:tabs>
        <w:autoSpaceDE w:val="0"/>
        <w:widowControl/>
        <w:spacing w:line="25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JAWAHARLAL,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two letters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will tell me more about Rajni Patel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meet.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Napier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with enclosure, I am sending </w:t>
      </w:r>
      <w:r>
        <w:rPr>
          <w:rFonts w:ascii="Times" w:hAnsi="Times" w:eastAsia="Times"/>
          <w:b w:val="0"/>
          <w:i w:val="0"/>
          <w:color w:val="000000"/>
          <w:sz w:val="22"/>
        </w:rPr>
        <w:t>to the Viceroy. It is a pathetic case.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over head and ears in work. Hence no more.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1940. Courtesy: Nehru 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268. LETTER TO MIRABEHN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6, 1940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MIRA,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I have made arrangements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Colony. They will send you slivers when you need them. If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give notice in time I shall see to their being sent. I hope what</w:t>
      </w:r>
    </w:p>
    <w:p>
      <w:pPr>
        <w:autoSpaceDN w:val="0"/>
        <w:autoSpaceDE w:val="0"/>
        <w:widowControl/>
        <w:spacing w:line="220" w:lineRule="exact" w:before="24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One of these, dated September 21, was concerning the case of Rajni Patel,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barrister in Bombay, who had been arrested on his return after years of sojourn </w:t>
      </w:r>
      <w:r>
        <w:rPr>
          <w:rFonts w:ascii="Times" w:hAnsi="Times" w:eastAsia="Times"/>
          <w:b w:val="0"/>
          <w:i w:val="0"/>
          <w:color w:val="000000"/>
          <w:sz w:val="18"/>
        </w:rPr>
        <w:t>abroad.</w:t>
      </w:r>
    </w:p>
    <w:p>
      <w:pPr>
        <w:autoSpaceDN w:val="0"/>
        <w:autoSpaceDE w:val="0"/>
        <w:widowControl/>
        <w:spacing w:line="220" w:lineRule="exact" w:before="20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October 2, 1940;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Jawaharlal Nehru”, 2-10-1940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Great grandson of Sir Charles Napier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285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are quite good. Yes, I have been to Simla. It has been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experience. I hope you will get the solitude you want.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IRABAI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ALAMPUR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ANGRA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ISTRICT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UNJAB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6460. Courtesy: Mirabehn. Also G.N. 10055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269. LETTER TO SAILENDRA NATH CHATTERJEE</w:t>
      </w:r>
    </w:p>
    <w:p>
      <w:pPr>
        <w:autoSpaceDN w:val="0"/>
        <w:autoSpaceDE w:val="0"/>
        <w:widowControl/>
        <w:spacing w:line="224" w:lineRule="exact" w:before="108" w:after="0"/>
        <w:ind w:left="4970" w:right="0" w:hanging="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6, 1940</w:t>
      </w:r>
    </w:p>
    <w:p>
      <w:pPr>
        <w:autoSpaceDN w:val="0"/>
        <w:tabs>
          <w:tab w:pos="550" w:val="left"/>
          <w:tab w:pos="3590" w:val="left"/>
        </w:tabs>
        <w:autoSpaceDE w:val="0"/>
        <w:widowControl/>
        <w:spacing w:line="240" w:lineRule="exact" w:before="4" w:after="1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SAILENDRA,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You should certainly earn more. Are you 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more? Can you leave Calcutta? I quite see that you must all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food. I shall discuss with Father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can be done.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774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photostat: C.W. 10164. courtesy: Amrita Lal Chatterjee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88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Yours,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270. LETTER TO G. N. KANITKAR</w:t>
      </w:r>
    </w:p>
    <w:p>
      <w:pPr>
        <w:autoSpaceDN w:val="0"/>
        <w:autoSpaceDE w:val="0"/>
        <w:widowControl/>
        <w:spacing w:line="224" w:lineRule="exact" w:before="168" w:after="0"/>
        <w:ind w:left="4970" w:right="0" w:hanging="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6, 1940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BALUKAKA,</w:t>
      </w:r>
    </w:p>
    <w:p>
      <w:pPr>
        <w:autoSpaceDN w:val="0"/>
        <w:autoSpaceDE w:val="0"/>
        <w:widowControl/>
        <w:spacing w:line="240" w:lineRule="exact" w:before="54" w:after="448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good wishes. I have read the portions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marked by you. It is difficult to speculate today what will happen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country of ours was left undefended. I can only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 will have no fear. If they are worth their salt they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found bending the knee to any conqueror. But on this as on many </w:t>
      </w:r>
      <w:r>
        <w:rPr>
          <w:rFonts w:ascii="Times" w:hAnsi="Times" w:eastAsia="Times"/>
          <w:b w:val="0"/>
          <w:i w:val="0"/>
          <w:color w:val="000000"/>
          <w:sz w:val="22"/>
        </w:rPr>
        <w:t>matters we must agree to differ.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ALUKAKA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ANITKAR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INDMATA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</w:p>
    <w:p>
      <w:pPr>
        <w:sectPr>
          <w:type w:val="continuous"/>
          <w:pgSz w:w="9360" w:h="12960"/>
          <w:pgMar w:top="514" w:right="1404" w:bottom="468" w:left="1440" w:header="720" w:footer="720" w:gutter="0"/>
          <w:cols w:num="2" w:equalWidth="0">
            <w:col w:w="3777" w:space="0"/>
            <w:col w:w="2738" w:space="0"/>
          </w:cols>
          <w:docGrid w:linePitch="360"/>
        </w:sectPr>
      </w:pPr>
    </w:p>
    <w:p>
      <w:pPr>
        <w:autoSpaceDN w:val="0"/>
        <w:tabs>
          <w:tab w:pos="1912" w:val="left"/>
        </w:tabs>
        <w:autoSpaceDE w:val="0"/>
        <w:widowControl/>
        <w:spacing w:line="234" w:lineRule="exact" w:before="0" w:after="774"/>
        <w:ind w:left="1472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14" w:right="1404" w:bottom="468" w:left="1440" w:header="720" w:footer="720" w:gutter="0"/>
          <w:cols w:num="2" w:equalWidth="0">
            <w:col w:w="3777" w:space="0"/>
            <w:col w:w="273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970. Courtesy: Gajanan N. Kanitkar</w:t>
      </w:r>
    </w:p>
    <w:p>
      <w:pPr>
        <w:autoSpaceDN w:val="0"/>
        <w:autoSpaceDE w:val="0"/>
        <w:widowControl/>
        <w:spacing w:line="240" w:lineRule="exact" w:before="6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Amrita Lal Chatterjee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271. LETTER TO DILKHUSH B. DIWANJI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6,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DILKHUSH,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duly got your loving gift. You are progressing day by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to progress a great deal more still. I got Harshadabehn’s gift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too. She has given an incomplete address. Please thank her yourself </w:t>
      </w:r>
      <w:r>
        <w:rPr>
          <w:rFonts w:ascii="Times" w:hAnsi="Times" w:eastAsia="Times"/>
          <w:b w:val="0"/>
          <w:i w:val="0"/>
          <w:color w:val="000000"/>
          <w:sz w:val="22"/>
        </w:rPr>
        <w:t>on my behalf.</w:t>
      </w:r>
    </w:p>
    <w:p>
      <w:pPr>
        <w:autoSpaceDN w:val="0"/>
        <w:autoSpaceDE w:val="0"/>
        <w:widowControl/>
        <w:spacing w:line="220" w:lineRule="exact" w:before="8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66"/>
        </w:trPr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ILKHUSH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IWANJI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UTIR</w:t>
      </w:r>
    </w:p>
    <w:p>
      <w:pPr>
        <w:autoSpaceDN w:val="0"/>
        <w:autoSpaceDE w:val="0"/>
        <w:widowControl/>
        <w:spacing w:line="27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ARADI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AVSARI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2647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272. LETTER TO PREMABEHN KANTAK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6,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your book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read the dedication. I wore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dhoti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 still wear it along with the others. I have kept the book </w:t>
      </w:r>
      <w:r>
        <w:rPr>
          <w:rFonts w:ascii="Times" w:hAnsi="Times" w:eastAsia="Times"/>
          <w:b w:val="0"/>
          <w:i w:val="0"/>
          <w:color w:val="000000"/>
          <w:sz w:val="22"/>
        </w:rPr>
        <w:t>with me. I do wish to go through it.</w:t>
      </w:r>
    </w:p>
    <w:p>
      <w:pPr>
        <w:autoSpaceDN w:val="0"/>
        <w:autoSpaceDE w:val="0"/>
        <w:widowControl/>
        <w:spacing w:line="220" w:lineRule="exact" w:before="8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64"/>
        </w:trPr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REMABEHN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ANTAK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ASWAD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ISTRICT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10411. Also C.W. 6850.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3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Satyagrahi Maharashtra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which the addressee had dedicated to Gandhiji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the addressee had got made from yarn spun by her and sent to Gandhiji </w:t>
      </w:r>
      <w:r>
        <w:rPr>
          <w:rFonts w:ascii="Times" w:hAnsi="Times" w:eastAsia="Times"/>
          <w:b w:val="0"/>
          <w:i w:val="0"/>
          <w:color w:val="000000"/>
          <w:sz w:val="18"/>
        </w:rPr>
        <w:t>as a birthday present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287</w:t>
      </w:r>
    </w:p>
    <w:p>
      <w:pPr>
        <w:sectPr>
          <w:pgSz w:w="9360" w:h="12960"/>
          <w:pgMar w:top="5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273. LETTER TO H. L. SHARMA</w:t>
      </w:r>
    </w:p>
    <w:p>
      <w:pPr>
        <w:autoSpaceDN w:val="0"/>
        <w:autoSpaceDE w:val="0"/>
        <w:widowControl/>
        <w:spacing w:line="284" w:lineRule="exact" w:before="108" w:after="0"/>
        <w:ind w:left="4970" w:right="0" w:hanging="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6, 1940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SHARMA,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want to call you to the battle. At least now </w:t>
      </w:r>
      <w:r>
        <w:rPr>
          <w:rFonts w:ascii="Times" w:hAnsi="Times" w:eastAsia="Times"/>
          <w:b w:val="0"/>
          <w:i w:val="0"/>
          <w:color w:val="000000"/>
          <w:sz w:val="22"/>
        </w:rPr>
        <w:t>improve your health.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730" w:val="left"/>
        </w:tabs>
        <w:autoSpaceDE w:val="0"/>
        <w:widowControl/>
        <w:spacing w:line="316" w:lineRule="exact" w:before="0" w:after="0"/>
        <w:ind w:left="55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Bapuki Chhayamen Mere Jivanke Solah Varsh</w:t>
      </w:r>
      <w:r>
        <w:rPr>
          <w:rFonts w:ascii="Times" w:hAnsi="Times" w:eastAsia="Times"/>
          <w:b w:val="0"/>
          <w:i w:val="0"/>
          <w:color w:val="000000"/>
          <w:sz w:val="18"/>
        </w:rPr>
        <w:t>, p. 290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274. TWO THOUGHT-PROVOKING LETTERS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friend writes thus:</w:t>
      </w:r>
    </w:p>
    <w:p>
      <w:pPr>
        <w:autoSpaceDN w:val="0"/>
        <w:autoSpaceDE w:val="0"/>
        <w:widowControl/>
        <w:spacing w:line="260" w:lineRule="exact" w:before="48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When you asked for the names of out-and-out believers in non-violence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wanted very much to send in mine, but something within compelled me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refrain. First because I felt there was lack of ahimsa in my personal conduct,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secondly because there was the opposite of love for the English in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heart. I rejoice when I read in the papers of the destruction wrought on London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Britain, and I inwardly want the British to be defeated in the war. I am </w:t>
      </w:r>
      <w:r>
        <w:rPr>
          <w:rFonts w:ascii="Times" w:hAnsi="Times" w:eastAsia="Times"/>
          <w:b w:val="0"/>
          <w:i w:val="0"/>
          <w:color w:val="000000"/>
          <w:sz w:val="18"/>
        </w:rPr>
        <w:t>impelled to confess this, for I could not deceive you.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2" w:lineRule="exact" w:before="32" w:after="1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letter is from South Africa. I take a few sentences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it: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am puzzled as to what should be the attitude of Indians at the present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juncture. The ‘White’ races are so utterly callous in regard to ‘Coloured’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people, and in spite of the war colour prejudice continues unabated. Why then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we give our lives for them ? Quite recently an Indian student who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returned here from Europe was telling us that in spite of the fact that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1303"/>
        <w:gridCol w:w="1303"/>
        <w:gridCol w:w="1303"/>
        <w:gridCol w:w="1303"/>
        <w:gridCol w:w="1303"/>
      </w:tblGrid>
      <w:tr>
        <w:trPr>
          <w:trHeight w:hRule="exact" w:val="260"/>
        </w:trPr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steamer was not crowded the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British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company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hesitated to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give</w:t>
            </w:r>
          </w:p>
        </w:tc>
      </w:tr>
    </w:tbl>
    <w:p>
      <w:pPr>
        <w:autoSpaceDN w:val="0"/>
        <w:autoSpaceDE w:val="0"/>
        <w:widowControl/>
        <w:spacing w:line="258" w:lineRule="exact" w:before="0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accommodation to Indians. Such treatment leads us and also the African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believe that there is no difference between the Nazis, the Boers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British, so far as we are concerned. If there were Nazi rule in South Africa, we </w:t>
      </w:r>
      <w:r>
        <w:rPr>
          <w:rFonts w:ascii="Times" w:hAnsi="Times" w:eastAsia="Times"/>
          <w:b w:val="0"/>
          <w:i w:val="0"/>
          <w:color w:val="000000"/>
          <w:sz w:val="18"/>
        </w:rPr>
        <w:t>could not be treated worse than we are today. Many of us think that the British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as “translated from Gujarati”, originally published 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>, 12-10-1940.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 sweet-tongued but they pursue their own ruthless policy in spite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honeyed words, whereas Hitler would be more frank. He at any rate says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exactly what he feels. Is there not truth in this? Anyhow we ought to know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where we stand. Please tell us.</w:t>
      </w:r>
    </w:p>
    <w:p>
      <w:pPr>
        <w:autoSpaceDN w:val="0"/>
        <w:autoSpaceDE w:val="0"/>
        <w:widowControl/>
        <w:spacing w:line="260" w:lineRule="exact" w:before="3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differently worded the two letters betray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thought. It is difficult for those who suffer at British hands to 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their dislike of or a disinclination to help them. But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real testing time for ahimsa which alone can throw light on our </w:t>
      </w:r>
      <w:r>
        <w:rPr>
          <w:rFonts w:ascii="Times" w:hAnsi="Times" w:eastAsia="Times"/>
          <w:b w:val="0"/>
          <w:i w:val="0"/>
          <w:color w:val="000000"/>
          <w:sz w:val="22"/>
        </w:rPr>
        <w:t>path.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of all we must distinguish between the British people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policy. We must have full liberty thoughtfully and with reason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criticize the latter, but we may not dislike them. To err is human.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their good as well as bad points. It is in human nature, even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 the wrong, to resent bitter, often unjust, criticism. But if we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lovingly shown our faults, we would perhaps be willing to listen.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behave thus towards the British. Let us tell them where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wrong, but let us not wish them any harm. We may demand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 and heart change in their outlook, but we may not pray for </w:t>
      </w:r>
      <w:r>
        <w:rPr>
          <w:rFonts w:ascii="Times" w:hAnsi="Times" w:eastAsia="Times"/>
          <w:b w:val="0"/>
          <w:i w:val="0"/>
          <w:color w:val="000000"/>
          <w:sz w:val="22"/>
        </w:rPr>
        <w:t>their downfall.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an attitude is indispensable in satyagraha which demands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while we may neither speak evil of wrongdoers nor wish them 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at the same time show them the error of their ways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non-co-operate with them in their wrongdoing. The Congress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trying to follow this great principle for the last twenty years.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we have benefited greatly therefrom. Moreover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why we should wish the British to be defeated in this war.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 from South Africa rightly says that there is not much to choose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British and the Nazis. This is as clear as daylight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Africa, in particular, where Coloured races are treated as definitely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inferior in every way. What more than this could the Nazis say or do?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defeat of the British would connote the victory of the Nazis,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which, again, we do not and must not desire. Therefore, we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impartial. We are desirous of our own independence. For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reason why we should want the destruction of Germany.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achieve as well as maintain our freedom through our own strength.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need British or any outside help for it. Those of us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full faith in ahimsa believe that we can win it through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non-violence and keep it thereby also.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289</w:t>
      </w:r>
    </w:p>
    <w:p>
      <w:pPr>
        <w:sectPr>
          <w:pgSz w:w="9360" w:h="12960"/>
          <w:pgMar w:top="556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is, however, a section amongst us who believe in winning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maintaining our independence through force of arms.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is a difficult one. As a matter of fact we have still to gain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freedom. If we win it through violence, we will not do so by helping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Britain in the war. For if we help the war effort, we really come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their sway than we are today. And if in spite of our help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lose, we would then come under the rule of another foreign power.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Britain and India were jointly defeated, we would, so to speak,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jumping from the frying pan into the fire. Moreover India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enmity towards any nation. Hitler and others have no illusions.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full well that India is not a willing partner in the war, that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slave country and that our wishes do not count. It was really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who raised this question because the Congress has adopted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as its weapon. At the same time we have no quarrel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do not believe in non-violence. Each of us must go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way. By doing so we shall know where India stands. If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not spoken out its mind, it would have committed suicide,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say, it would have given up its right to follow out its policy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It is its duty to keep itself alive. Therefore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take some action. What that action will be will shortly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known. I suggest to the two writers that they should try to rid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 of all anger and hatred. These are in reality signs of weakness.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is an active force. If they were to follow it,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active and they would be spreading the leaven of ahimsa.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demand is not for itself only. It extends far beyond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and embraces the world. Let us therefore wish well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bottom of our hearts to all the warring nations.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October 7, 1940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13-10-1940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275. LETTER TO LORD LINLITHGOW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7,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LORD LINLITHGOW,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Pandit Nehru’s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its enclosure. </w:t>
      </w:r>
      <w:r>
        <w:rPr>
          <w:rFonts w:ascii="Times" w:hAnsi="Times" w:eastAsia="Times"/>
          <w:b w:val="0"/>
          <w:i w:val="0"/>
          <w:color w:val="000000"/>
          <w:sz w:val="22"/>
        </w:rPr>
        <w:t>Though it relates to an individual British officer who has risen against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From Jawaharlal Nehru”, 2-10-1940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tradition, I think the case merits sympathetic treatment.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Pandit’s letter I send in order that you may know the inner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mind of one who will be the future leader of all India.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tell me if I have overstepped the limit in sending you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25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am, </w:t>
      </w:r>
    </w:p>
    <w:p>
      <w:pPr>
        <w:autoSpaceDN w:val="0"/>
        <w:autoSpaceDE w:val="0"/>
        <w:widowControl/>
        <w:spacing w:line="220" w:lineRule="exact" w:before="8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Lord Linlithgow Papers. courtesy: National Archives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276. LETTER TO MATHURADAS TRIKUMJI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7, 1940</w:t>
      </w:r>
    </w:p>
    <w:p>
      <w:pPr>
        <w:autoSpaceDN w:val="0"/>
        <w:autoSpaceDE w:val="0"/>
        <w:widowControl/>
        <w:spacing w:line="260" w:lineRule="exact" w:before="8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criticism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intended to support you and the Congress.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knew that you were doing something. I wrote to help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strengthen your hands. It will also not have escaped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that such criticism can be made. The correspondent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to me meant well. I felt that if I wrote openly, all of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and take further steps accordingly. Do you see now?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publish the correspondence with you?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Bapuni Prasadi</w:t>
      </w:r>
      <w:r>
        <w:rPr>
          <w:rFonts w:ascii="Times" w:hAnsi="Times" w:eastAsia="Times"/>
          <w:b w:val="0"/>
          <w:i w:val="0"/>
          <w:color w:val="000000"/>
          <w:sz w:val="18"/>
        </w:rPr>
        <w:t>, p. 176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277. HYDERABAD</w:t>
      </w:r>
    </w:p>
    <w:p>
      <w:pPr>
        <w:autoSpaceDN w:val="0"/>
        <w:autoSpaceDE w:val="0"/>
        <w:widowControl/>
        <w:spacing w:line="240" w:lineRule="exact" w:before="106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do you say to the right of Hyderabad to the territories that have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been taken away by the English under some pretext or other, e.g., Berar, Ceded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Districts, Karnataka, etc.?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question demands an answer. So far as they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taken away by the English the right accrues against the English. If 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reply dated October 11, the Viceroy, </w:t>
      </w:r>
      <w:r>
        <w:rPr>
          <w:rFonts w:ascii="Times" w:hAnsi="Times" w:eastAsia="Times"/>
          <w:b w:val="0"/>
          <w:i/>
          <w:color w:val="000000"/>
          <w:sz w:val="18"/>
        </w:rPr>
        <w:t>inter alia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remarked: “These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difficult cases, as the Pandit dearly recognized and I think, if I may say so,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advice which he gave was eminently sensible and in the best interests of the officer </w:t>
      </w:r>
      <w:r>
        <w:rPr>
          <w:rFonts w:ascii="Times" w:hAnsi="Times" w:eastAsia="Times"/>
          <w:b w:val="0"/>
          <w:i w:val="0"/>
          <w:color w:val="000000"/>
          <w:sz w:val="18"/>
        </w:rPr>
        <w:t>concerned. I fully appreciate your own feelings.”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pp. 63-5.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“Notes,” sub-title “Australian Soldiers”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 asked as a matter of equity, I can only say that the people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respective parts should be asked to make their choice. That is the only </w:t>
      </w:r>
      <w:r>
        <w:rPr>
          <w:rFonts w:ascii="Times" w:hAnsi="Times" w:eastAsia="Times"/>
          <w:b w:val="0"/>
          <w:i w:val="0"/>
          <w:color w:val="000000"/>
          <w:sz w:val="22"/>
        </w:rPr>
        <w:t>equity I know.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suggest that all such discussion is academic. If India,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geographical unit, gets independence, as it must some day, it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every component part has its independence. If independence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 non-violently, all the component parts will be voluntarily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interdependent, working in perfect harmony under a representative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 authority which will derive its sanction from the confidence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reposed in it by the component parts. If independence is taken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of arms, then the strongest power will hold sway over all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this may be Hyderabad for ought I know. All the big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petty States will be free willy-nilly from the British yoke.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fight for their existence and succumb to the strongest who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emperor of India. This presupposes unarmed millions lying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prostrate at the feet of the combination of armed States. Many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are, however, conceivable. The Indian part of the British army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probably have consciousness of strength and an independent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existence. There may be Muslim arms, Sikh arms, Gurkha arms,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Rajput arms and what not. They may fight among themselves 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allied themselves to some nationalist party, may present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united front to the Princes. There may also be the descent upon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warring tribes from the Frontier to share the spoils or the </w:t>
      </w:r>
      <w:r>
        <w:rPr>
          <w:rFonts w:ascii="Times" w:hAnsi="Times" w:eastAsia="Times"/>
          <w:b w:val="0"/>
          <w:i w:val="0"/>
          <w:color w:val="000000"/>
          <w:sz w:val="22"/>
        </w:rPr>
        <w:t>sovereignty itself.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Congress, if it still has anything of its non-violence left in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die in the attempt to establish universal peace in India.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that all the warring elements will find it profitable in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ways than one voluntarily to surrender themselves to the moral </w:t>
      </w:r>
      <w:r>
        <w:rPr>
          <w:rFonts w:ascii="Times" w:hAnsi="Times" w:eastAsia="Times"/>
          <w:b w:val="0"/>
          <w:i w:val="0"/>
          <w:color w:val="000000"/>
          <w:sz w:val="22"/>
        </w:rPr>
        <w:t>authority of a central power. This means universal suffrage exer-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cised by a disciplined and politically intelligent electorate. It also </w:t>
      </w:r>
      <w:r>
        <w:rPr>
          <w:rFonts w:ascii="Times" w:hAnsi="Times" w:eastAsia="Times"/>
          <w:b w:val="0"/>
          <w:i w:val="0"/>
          <w:color w:val="000000"/>
          <w:sz w:val="22"/>
        </w:rPr>
        <w:t>means a decent and permanent burial to communal and other discord.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may not happen. The existing state of things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warrant an optimistic outlook. But I am a man of faith. And to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things are possible. But supposing the worst happens and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anarchy in the land, if there is God upon earth as He is in heaven,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depend upon it that, I shall not live to make any choice.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die in the anarchic flame whilst I am vainly attempting to still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my tiny, shaky hands. But if you ask me in advance whether I </w:t>
      </w:r>
      <w:r>
        <w:rPr>
          <w:rFonts w:ascii="Times" w:hAnsi="Times" w:eastAsia="Times"/>
          <w:b w:val="0"/>
          <w:i w:val="0"/>
          <w:color w:val="000000"/>
          <w:sz w:val="22"/>
        </w:rPr>
        <w:t>would face anarchy in preference to foreign orderly rule, either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British or any other, I would unhesitatingly plump for anarchy, say,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rule of the Nizam supported by Chiefs become feudatory to him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or supported by the border Muslim tribes. In my estimation it will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cent per cent domestic. It will be home rule though far, far from</w:t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self-rule or </w:t>
      </w:r>
      <w:r>
        <w:rPr>
          <w:rFonts w:ascii="Times" w:hAnsi="Times" w:eastAsia="Times"/>
          <w:b w:val="0"/>
          <w:i/>
          <w:color w:val="000000"/>
          <w:sz w:val="22"/>
        </w:rPr>
        <w:t>swa</w:t>
      </w:r>
      <w:r>
        <w:rPr>
          <w:rFonts w:ascii="Times" w:hAnsi="Times" w:eastAsia="Times"/>
          <w:b w:val="0"/>
          <w:i w:val="0"/>
          <w:color w:val="000000"/>
          <w:sz w:val="22"/>
        </w:rPr>
        <w:t>-raj (</w:t>
      </w:r>
      <w:r>
        <w:drawing>
          <wp:inline xmlns:a="http://schemas.openxmlformats.org/drawingml/2006/main" xmlns:pic="http://schemas.openxmlformats.org/drawingml/2006/picture">
            <wp:extent cx="342900" cy="889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889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22"/>
        </w:rPr>
        <w:t>). But you must let me repeat that, while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can write thus academically, if the reality faces me, my choice will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death or the rule of the people by the people for the people. This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means the rule of unadulterated non-violence. So you see my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non-violence is made not of cotton wool but of a metal much harder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than steel and yet softer than cotton wool. You can compare it only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itself.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naturally then ask what place have the Princes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 of things. Such a question should not arise if you had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realized the implications of non-violence. For the Princes obeying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authority of a central body not sustained by arms will find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place as servants of the people. No one will have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 but what are inherent in a willing performance of one’s duties.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H. E. H. the Nizam will then be the chosen servant of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then his people will not be merely those confined willy-nilly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his present borders but may be all India. You must not dismiss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as a utopian scheme. I claim to be a practical man. If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proves true to its policy, what may seem today to be an airy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tomorrow become an agreeable reality. In my scheme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waste of either human talent or creative effort. Let me quote here my </w:t>
      </w:r>
      <w:r>
        <w:rPr>
          <w:rFonts w:ascii="Times" w:hAnsi="Times" w:eastAsia="Times"/>
          <w:b w:val="0"/>
          <w:i w:val="0"/>
          <w:color w:val="000000"/>
          <w:sz w:val="22"/>
        </w:rPr>
        <w:t>cable to H. G. Wells in reply to his on the rights of man:</w:t>
      </w:r>
    </w:p>
    <w:p>
      <w:pPr>
        <w:autoSpaceDN w:val="0"/>
        <w:autoSpaceDE w:val="0"/>
        <w:widowControl/>
        <w:spacing w:line="240" w:lineRule="exact" w:before="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Received your cable. Have carefully read your five articles. You will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permit me to say, you are on the wrong track. I feel sure that I can draw up 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better charter of rights than you have drawn up. But what good will it be? Who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become its guardian? If you mean propaganda or populareducation, you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begun at the wrong end. I suggest the right way. Begin with a charter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duties of man, and I promise the rights will follow as spring follows winter. 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write from experience. As a young man I began life by seeking to assert my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rights, and I soon discovered I had none—not even over my wife. So I began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discovering and performing my duty by my wife, my children, friends,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companions and society, and I find today that I have greater rights, perhaps,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than any living man I know. If this is too tall a claim, then I say I do not know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anyone who possesses greater rights than I.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October 8, 1940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13-10-1940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7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278. THANKS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grateful to the numerous senders of birthday greetings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India as well as remote parts of the earth. Many have this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sent me strands of yarn some of which is of great fineness,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and evenness. Needless to say I shall make the wisest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(to me) precious gifts for they betoken a labour of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</w:t>
      </w:r>
      <w:r>
        <w:rPr>
          <w:rFonts w:ascii="Times" w:hAnsi="Times" w:eastAsia="Times"/>
          <w:b w:val="0"/>
          <w:i/>
          <w:color w:val="000000"/>
          <w:sz w:val="22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Some have sent monetary gifts either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or for the A.I.S.A. All these have been sent to the proper </w:t>
      </w:r>
      <w:r>
        <w:rPr>
          <w:rFonts w:ascii="Times" w:hAnsi="Times" w:eastAsia="Times"/>
          <w:b w:val="0"/>
          <w:i w:val="0"/>
          <w:color w:val="000000"/>
          <w:sz w:val="22"/>
        </w:rPr>
        <w:t>quarters.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October 8, 1940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13-10-1940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279. FASTING IN SATYAGRAHA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note that in connection with the imminent satyagraha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possibility of my fasting has been hinted at in the papers.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Malaviyaji has a soft corner for me. He is always deeply concerned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my health, my politics, and my morals. We have differences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but our love cheerfully stands the strain. The day before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Sevagram for Simla I received a letter from him, urging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 at all cost the reported fast.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 admit that there is a certain measure of truth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report. I have told my friends of the Working Committee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premonition that I may have to undertake one more fast during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life, and that this may even take place sooner than I had thought.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is that so far as I can remember I have never undertaken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one of my public fasts with any premeditation on my part.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fasts have come to me on the spur of the moment, gifts from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have called them. Their results have been invariably good.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event I have no regrets regarding them. I hope, therefore,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 will entertain no anxiety on reading these lines. If God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 in store for me, it will surely come and it will bring good in its </w:t>
      </w:r>
      <w:r>
        <w:rPr>
          <w:rFonts w:ascii="Times" w:hAnsi="Times" w:eastAsia="Times"/>
          <w:b w:val="0"/>
          <w:i w:val="0"/>
          <w:color w:val="000000"/>
          <w:sz w:val="22"/>
        </w:rPr>
        <w:t>wake. In all things His will be done.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“Notes”.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as “translated from Hindustani”, originally published in </w:t>
      </w:r>
      <w:r>
        <w:rPr>
          <w:rFonts w:ascii="Times" w:hAnsi="Times" w:eastAsia="Times"/>
          <w:b w:val="0"/>
          <w:i w:val="0"/>
          <w:color w:val="000000"/>
          <w:sz w:val="18"/>
        </w:rPr>
        <w:t>Harijan Sevak, 12-10-1940.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For Gandhiji’s reply to M. M. Malaviya,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M. M. Malaviya”, </w:t>
      </w:r>
      <w:r>
        <w:rPr>
          <w:rFonts w:ascii="Times" w:hAnsi="Times" w:eastAsia="Times"/>
          <w:b w:val="0"/>
          <w:i w:val="0"/>
          <w:color w:val="000000"/>
          <w:sz w:val="18"/>
        </w:rPr>
        <w:t>25-9-1940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what is the place of fasting in satyagraha ? Nowadays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number of fasts are undertaken in the name of satyagraha. Many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known fasts have been meaningless, many may be said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impure. Fasting is a fiery weapon. It has its own science. No 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far as I am aware, has a perfect knowledge of it. Unscientific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experimentation with it is bound to be harmful to the one who fasts,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may even harm the cause espoused.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 one who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earned the right to do so should, therefore, use this weapon. A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only be undertaken by him who is associated with the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whom he fasts. The latter must be directly connected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for which the fast is being undertaken. Bhagat Fulsinghji’s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 fast was such a one. He was closely connected with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Moth village; he had served the Harijans of the place, too.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that was being enacted was done by the villagers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Harijans. When every means of obtaining justice had failed,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option left for a man like Fulsinghji except to resort to fasting.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and succeeded.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Success or failure depends entirely on the will of </w:t>
      </w:r>
      <w:r>
        <w:rPr>
          <w:rFonts w:ascii="Times" w:hAnsi="Times" w:eastAsia="Times"/>
          <w:b w:val="0"/>
          <w:i w:val="0"/>
          <w:color w:val="000000"/>
          <w:sz w:val="22"/>
        </w:rPr>
        <w:t>God and is not relevant to the issue under discussion.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my public fasts have been of this category. Out of 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perhaps there is most to be learnt from the Rajkot one.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roundly condemned by many people. Originally it was pure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The blemish crept in when I asked the Viceroy to intervene.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I not done so, I am convinced that its result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brilliant. Even as it was, the result was a victory for the cause.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wanted to open my eyes, he took the bread out of my mouth,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speak. The Rajkot fast is thus a useful study for the satyagrahi.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to its necessity there is no doubt, assuming that the principles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fasting which I have laid down are accepted. The important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note about it is how a pure undertaking can become tainted 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lack of watchfulness on the part of the doer. There can be no room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selfishness, anger, lack of faith, or impatience in a pure fast.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exaggeration to admit that all these defects crept into my Rajkot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fast. My selfishness lay in the fact that, inasmuch as its being given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depended on certain conditions being fulfilled by the late Thakore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Saheb, I had in me the selfish desire for the realization of the fruits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labour. If there had been no anger in me, I would not have looked </w:t>
      </w:r>
      <w:r>
        <w:rPr>
          <w:rFonts w:ascii="Times" w:hAnsi="Times" w:eastAsia="Times"/>
          <w:b w:val="0"/>
          <w:i w:val="0"/>
          <w:color w:val="000000"/>
          <w:sz w:val="22"/>
        </w:rPr>
        <w:t>to the Viceroy for assistance. My love should have deterred me from</w:t>
      </w:r>
    </w:p>
    <w:p>
      <w:pPr>
        <w:autoSpaceDN w:val="0"/>
        <w:autoSpaceDE w:val="0"/>
        <w:widowControl/>
        <w:spacing w:line="220" w:lineRule="exact" w:before="348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Hindi version has: “ . . . and it may harm even other people.”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“Telegram to G. D. Birla”, 21-9-1940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36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so. For if he was really as a son to me, why should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complained about him to his overlord? I betrayed want of faith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thought the Thakore Saheb would not be melted by my love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impatient to break the fast. All these shortcomings were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my fast impure. It would be irrelevant here to ponder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results of the Rajkot fast, and I therefore refrain from doing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have learnt how infinietly watchful and prayerful he who fasts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be and how even a little carelessness can damage a good cause.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now apparent that in addition to truth and non-violence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 should have the confidence that, God will grant him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strength and that, if there is the slightest impurity in the fast,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not hesitate to renounce it at once. Infinite patience, firm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resolve, single-mindedness of purpose, perfect calm, and no anger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of necessity be there. But since it is impossible for a person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 all these qualities all at once, no one who has not devoted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to following the laws of ahimsa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undertake a satyagrahi </w:t>
      </w:r>
      <w:r>
        <w:rPr>
          <w:rFonts w:ascii="Times" w:hAnsi="Times" w:eastAsia="Times"/>
          <w:b w:val="0"/>
          <w:i w:val="0"/>
          <w:color w:val="000000"/>
          <w:sz w:val="22"/>
        </w:rPr>
        <w:t>fast.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like readers to note that I have not here dealt with fasts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undertaken for bodily or spiritual purification. Nature-cure doctors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consulted for the former. The greatest of sinners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 the latter. And for this type of fast we possess a veritable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 of literature. Fasts for spiritual purification have really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forgotten in our day. If they are ever undertaken, they are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purely imitative or merely for the sake of tradition, and we cannot,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derive the benefit from them that we should.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go in for a satyagrahi fast should certainly possess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experience of fasts for spiritual purification. Fasts for ridding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body of impurities are also beneficial. In the end, of course, there </w:t>
      </w:r>
      <w:r>
        <w:rPr>
          <w:rFonts w:ascii="Times" w:hAnsi="Times" w:eastAsia="Times"/>
          <w:b w:val="0"/>
          <w:i w:val="0"/>
          <w:color w:val="000000"/>
          <w:sz w:val="22"/>
        </w:rPr>
        <w:t>is only one basis of the whole ideal of fasting, and that is purification.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October 8, 1940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13-10-1940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7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Hindi version has: “ . . . no one who has not purified himself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observing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yama-niyamas </w:t>
      </w:r>
      <w:r>
        <w:rPr>
          <w:rFonts w:ascii="Times" w:hAnsi="Times" w:eastAsia="Times"/>
          <w:b w:val="0"/>
          <w:i w:val="0"/>
          <w:color w:val="000000"/>
          <w:sz w:val="18"/>
        </w:rPr>
        <w:t>. . . 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280. PLAIN LIVING AND HIGH THINKING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06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 ideal society is that in which every individual will be able to live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life of progressively inereasing wants with a minimum output of labour.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writes a friend from Ahmedabad. The proposition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pleasing and is backed by plausible argument which many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accept. The writer forecast that the Viceroy was bound to refuse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proposal.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does not believe in the freedom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individual, and is therefore of opinion that it was only meet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 should turn down the proposal. Because his forecast turned </w:t>
      </w:r>
      <w:r>
        <w:rPr>
          <w:rFonts w:ascii="Times" w:hAnsi="Times" w:eastAsia="Times"/>
          <w:b w:val="0"/>
          <w:i w:val="0"/>
          <w:color w:val="000000"/>
          <w:sz w:val="22"/>
        </w:rPr>
        <w:t>out correct he may even hold his argument to be sound and say,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“I told you so.” It is therefore necessary for me to take note of the </w:t>
      </w:r>
      <w:r>
        <w:rPr>
          <w:rFonts w:ascii="Times" w:hAnsi="Times" w:eastAsia="Times"/>
          <w:b w:val="0"/>
          <w:i w:val="0"/>
          <w:color w:val="000000"/>
          <w:sz w:val="22"/>
        </w:rPr>
        <w:t>letter.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may not derive any satisfaction from the Viceroy’s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refusal.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All my colleagues had foretold the result. But I wanted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so much in the expectation of getting acceptance as, in the event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failure, to return with added strength. Nor does the rejection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proposal mean in any sense that the Viceroy does not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freedom. Britain has not gone that length. Europe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entered upon a new phase in denying individual liberty. If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goes, then surely all is lost, for, if the individual ceases to count,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left of society? Individual freedom alone can make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voluntarily surrender himself completely to the service of society.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wrested from him, he becomes an automaton and society is ruined.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society can possibly be built on a denial of individual freedom.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contrary to the very nature of man. Just as a man will not grow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horns or a tail, so he will not become an animal with no mind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own. In reality even those who do not believe in the liberty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believe in their own. Modern editions of Chenghiz Khan </w:t>
      </w:r>
      <w:r>
        <w:rPr>
          <w:rFonts w:ascii="Times" w:hAnsi="Times" w:eastAsia="Times"/>
          <w:b w:val="0"/>
          <w:i w:val="0"/>
          <w:color w:val="000000"/>
          <w:sz w:val="22"/>
        </w:rPr>
        <w:t>retain their own.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the writer’s ideas on individual liberty are impossible,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is his other theory. That everyone in this world should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maintain as high a standard of life as possible with the least possible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appeared as “translated from Gujarati”, originally published 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>, 12-10-1940.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Gujarati version has: “. . . my proposal.”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Gujarati version adds: “It is never assumed that such demands will be </w:t>
      </w:r>
      <w:r>
        <w:rPr>
          <w:rFonts w:ascii="Times" w:hAnsi="Times" w:eastAsia="Times"/>
          <w:b w:val="0"/>
          <w:i w:val="0"/>
          <w:color w:val="000000"/>
          <w:sz w:val="18"/>
        </w:rPr>
        <w:t>acceded to.”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297</w:t>
      </w:r>
    </w:p>
    <w:p>
      <w:pPr>
        <w:sectPr>
          <w:pgSz w:w="9360" w:h="12960"/>
          <w:pgMar w:top="7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output of labour is just as fantastic as to expect a camel to pass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eye of a needle. The writer’s high living would appear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luxurious living which is an impossible proposition for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as a whole. And when there is no limit to luxury where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stop ? All the scriptures of the world have taught the exact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opposite. Plain living and high thinking is the ideal that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placed before us. The vast majority recognize its truth but are unable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get there because of human frailty. It is, however, perfectly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envisage such an existence. That the crores in India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guaranteed a certain income is only right, and to achieve this ideal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large-scale machinery is not only not necessary but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destructive.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 falls from the pursuit of the ideal of plain living and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the moment he wants to multiply his daily wants. History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ample proof of this. Man’s happiness really lies in contentment.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is discontented, however much he possesses, becomes a slave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his desires. And there is really no slavery equal to that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desires. All the sages have declared from the house-tops that man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his own worst enemy as well as his best friend. To be free or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 lies in his own hands. And what is true for the individual is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society.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October 9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, 1940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1-2-1942</w:t>
      </w:r>
    </w:p>
    <w:p>
      <w:pPr>
        <w:autoSpaceDN w:val="0"/>
        <w:autoSpaceDE w:val="0"/>
        <w:widowControl/>
        <w:spacing w:line="240" w:lineRule="exact" w:before="3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Gujarati version does not have the last three words. 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Gujarati version adds: “And that emancipation can be achieved only by </w:t>
      </w:r>
      <w:r>
        <w:rPr>
          <w:rFonts w:ascii="Times" w:hAnsi="Times" w:eastAsia="Times"/>
          <w:b w:val="0"/>
          <w:i w:val="0"/>
          <w:color w:val="000000"/>
          <w:sz w:val="18"/>
        </w:rPr>
        <w:t>living a pure and simple life.”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From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>. The source, however, has “7”.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281. NOTES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‘A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TAB IN THE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ACK</w:t>
      </w:r>
      <w:r>
        <w:rPr>
          <w:rFonts w:ascii="Times" w:hAnsi="Times" w:eastAsia="Times"/>
          <w:b w:val="0"/>
          <w:i w:val="0"/>
          <w:color w:val="000000"/>
          <w:sz w:val="20"/>
        </w:rPr>
        <w:t>’?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Sir Sikandar Hyat’s reported speech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between H.E. the Viceroy and myself. I was sorry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Where is the stab in the back when everything is done openly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discussion and with the utmost consideration for the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affected? He is a bad advocate who overproves his case, and I promise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Sir Sikandar will be proved as such. Sir Sikandar says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ninety-nine per cent of the Punjab is for participation in the war.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he is a popularly elected member of the Punjab Assembly,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the undisputed Premier of the Punjab. Nevertheless it is a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that he puts forth for the Punjab. Sir Sikandar’s cause will 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by being true to facts. And the facts are that the Punjab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one of the best recruiting grounds for the British rulers.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necessarily prove that the Punjab is the most patriotic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provinces. In this vast country of ours there are many professions.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Soldiering is one of them. These professionals will lend their services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whomsoever will pay them good wages and enough practice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profession. Therefore, in my opinion, Sir Sikandar can prove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that the Punjab has the pride of place so far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recruiting ground for the British is concerned. But the Punjabi soldier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as much interested in the issue as the black soldiers trained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Franco were interested in his politics or in his ambition. 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served him because of the pay and the practice in the use of arms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offered them. But politically speaking, if Sir Sikandar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that ninety-nine per cent of the Punjab is for participation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>war, it can be claimed with much greater force perhaps that ninety-</w:t>
      </w:r>
    </w:p>
    <w:p>
      <w:pPr>
        <w:autoSpaceDN w:val="0"/>
        <w:autoSpaceDE w:val="0"/>
        <w:widowControl/>
        <w:spacing w:line="220" w:lineRule="exact" w:before="32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According to </w:t>
      </w:r>
      <w:r>
        <w:rPr>
          <w:rFonts w:ascii="Times" w:hAnsi="Times" w:eastAsia="Times"/>
          <w:b w:val="0"/>
          <w:i/>
          <w:color w:val="000000"/>
          <w:sz w:val="18"/>
        </w:rPr>
        <w:t>The Indian Annual Register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1940, Vol. II, pp. 31-2 and 40,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Sikandar Hyat Khan, “addressing a gathering of ryots at Nuh (Gurgaon District)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October 1, said that Mahatma Gandhi was among the first Indians to denounce Hitler’s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acts of aggression and to declare that his sympathy lay entirely on the side of Britain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this war. Since that declaration was made the Congress had been changing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position from time to time until at last Mahatma had formulated his demand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freedom to carry on propaganda against participation in the war.” Addressing another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 at Lahore on November 1, in connection with the “Muslim Countries Day”,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Sikandar, “took the opportunity to elaborate his charges against Mahatma Gandhi”.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said: “Mahatma’s campaign amounted not only to stabbing Britain in the back but </w:t>
      </w:r>
      <w:r>
        <w:rPr>
          <w:rFonts w:ascii="Times" w:hAnsi="Times" w:eastAsia="Times"/>
          <w:b w:val="0"/>
          <w:i w:val="0"/>
          <w:color w:val="000000"/>
          <w:sz w:val="18"/>
        </w:rPr>
        <w:t>also a betrayal of the best interests of India and the Islamic world.”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299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nine per cent of the seven provinces where the Congress has an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whelming majority are against such participation. Only I do not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advance any such argument. I suggest that those who want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do not want to participate in the war may follow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respective courses without being acclaimed as patriots. It may well be </w:t>
      </w:r>
      <w:r>
        <w:rPr>
          <w:rFonts w:ascii="Times" w:hAnsi="Times" w:eastAsia="Times"/>
          <w:b w:val="0"/>
          <w:i w:val="0"/>
          <w:color w:val="000000"/>
          <w:sz w:val="22"/>
        </w:rPr>
        <w:t>left to the historian of the future to pronounce judgment.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USTRALIAN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OLDIERS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Mayor of Bombay has sent me a letter complaining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him as if he had neglected his duty as the first citizen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Bombay. He tells me too that he acted in the promptest manner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and entered into correspondence with the Government.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citizen he could not rush to the Press or inform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he was doing. All this is creditable to the Mayor. I know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business-like and anxious to render service without fuss.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strange that he has read a meaning into my writing which the context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shows I could not have meant. I have put to him the same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put to all the other parties concerned. Surely I must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to have cast any reflection on any single one of them. For aught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they might have taken effective steps without my warning.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 series of complaints came to me from various sources,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to draw attention to them and show how, from a private citizen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Governor, the various units in a society would be expected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in emergencies of the character described by me. The latter might,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not handled effectively and in time, give rise to a first-class crisis </w:t>
      </w:r>
      <w:r>
        <w:rPr>
          <w:rFonts w:ascii="Times" w:hAnsi="Times" w:eastAsia="Times"/>
          <w:b w:val="0"/>
          <w:i w:val="0"/>
          <w:color w:val="000000"/>
          <w:sz w:val="22"/>
        </w:rPr>
        <w:t>ending in an exhibition of racial passions of a most undesirable type.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happy, therefore, to note that almost all parties seem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acted as they should have. A college girl, who was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to complain to me, tells me that, whilst there is no doubt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truth of the complaints, the improper behaviour stopped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few days. She tells me that it had stopped altogether before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appeared in the Press. Whilst, therefore, I am not sorry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wrote, as I should have in the public interest, it gives me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pleasure to note that the mischief was nipped in the bud,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caused me pain to give publicity to it. I am no believer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hush-hush policy. Such incidents, if they are not to be repeated,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publicity and an effective and immediate remedy.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408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Mathuradas Trikumji”, 7-10-1940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“Two Points of View”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AIPUR</w:t>
      </w:r>
    </w:p>
    <w:p>
      <w:pPr>
        <w:autoSpaceDN w:val="0"/>
        <w:autoSpaceDE w:val="0"/>
        <w:widowControl/>
        <w:spacing w:line="260" w:lineRule="exact" w:before="106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Seth Jamnalalji is trying to cut his way through a thick forest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in Jaipur. He had thought that after a settlement, to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contributed not a little and which had brought much credit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 and freedom from embarrassment, he would have fair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weather and smooth sailing. But such was not to be the case. In Raja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Gyan Nath he has to face a Prime Minister who, according to Sethji,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thoroughly unreliable and reactionary. He has failed to give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 to the long-suffering ryots of Jaipur. He has put back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of the clock of progress, and there is an agitation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removal and the appointment of a Minister who would be responsive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public opinion. It is the duty of the Paramount Power to see to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when it imposes a Minister on a Prince, it gives one who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sympathetic to public demands. It is time to remove him when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autocratic than the Prince in whose name he is supposed to </w:t>
      </w:r>
      <w:r>
        <w:rPr>
          <w:rFonts w:ascii="Times" w:hAnsi="Times" w:eastAsia="Times"/>
          <w:b w:val="0"/>
          <w:i w:val="0"/>
          <w:color w:val="000000"/>
          <w:sz w:val="22"/>
        </w:rPr>
        <w:t>administer the State.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October 9, 1940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13-10-1940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282. LETTER TO ABDULLA HAROON RASHEED</w:t>
      </w:r>
    </w:p>
    <w:p>
      <w:pPr>
        <w:autoSpaceDN w:val="0"/>
        <w:autoSpaceDE w:val="0"/>
        <w:widowControl/>
        <w:spacing w:line="266" w:lineRule="exact" w:before="12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12,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HAJI SAHEB,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it is only an official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your signature revives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memories of the old happy days when I used to enjoy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 in full measure. But as the saying goes all days are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same. I must be content with what God gives me from time to </w:t>
      </w:r>
      <w:r>
        <w:rPr>
          <w:rFonts w:ascii="Times" w:hAnsi="Times" w:eastAsia="Times"/>
          <w:b w:val="0"/>
          <w:i w:val="0"/>
          <w:color w:val="000000"/>
          <w:sz w:val="22"/>
        </w:rPr>
        <w:t>time.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not expect me to enter into a discussion with you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resolution. I did not write the note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provoke</w:t>
      </w:r>
    </w:p>
    <w:p>
      <w:pPr>
        <w:autoSpaceDN w:val="0"/>
        <w:autoSpaceDE w:val="0"/>
        <w:widowControl/>
        <w:spacing w:line="220" w:lineRule="exact" w:before="40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The Hitavada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23-10-1940, reported that the addressee, President of Sind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 League, had forwarded to Gandhiji “the Sind Provincial Muslim League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 on lawlessness in the province”. According to </w:t>
      </w:r>
      <w:r>
        <w:rPr>
          <w:rFonts w:ascii="Times" w:hAnsi="Times" w:eastAsia="Times"/>
          <w:b w:val="0"/>
          <w:i/>
          <w:color w:val="000000"/>
          <w:sz w:val="18"/>
        </w:rPr>
        <w:t>The Indian Annual Register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1940, Vol. II, p. 34, the resolution “expressed the hope that the Hindu organizations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Sind would co-operate with the President of the Sind Provincial Muslim League in </w:t>
      </w:r>
      <w:r>
        <w:rPr>
          <w:rFonts w:ascii="Times" w:hAnsi="Times" w:eastAsia="Times"/>
          <w:b w:val="0"/>
          <w:i w:val="0"/>
          <w:color w:val="000000"/>
          <w:sz w:val="18"/>
        </w:rPr>
        <w:t>easing the communal situation”.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“Sind Hinds”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301</w:t>
      </w:r>
    </w:p>
    <w:p>
      <w:pPr>
        <w:sectPr>
          <w:pgSz w:w="9360" w:h="12960"/>
          <w:pgMar w:top="54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controversy. If you are satisfied that so far as the Muslims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they have nothing to answer for, I have nothing to say.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as a friend, not as an opponent. Hence you will excuse 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printing the resolution. If I do, I must answer it. This I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avoid. But you can expect me to help in the production of a friendly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in Sind through personal correspondence. I,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like the last paragraph of your first resolution—that inviting the co-</w:t>
      </w:r>
      <w:r>
        <w:rPr>
          <w:rFonts w:ascii="Times" w:hAnsi="Times" w:eastAsia="Times"/>
          <w:b w:val="0"/>
          <w:i w:val="0"/>
          <w:color w:val="000000"/>
          <w:sz w:val="22"/>
        </w:rPr>
        <w:t>operation of Hindus.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283. LETTER TO SATIS CHANDRA DAS GUPTA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12, 1940</w:t>
      </w:r>
    </w:p>
    <w:p>
      <w:pPr>
        <w:autoSpaceDN w:val="0"/>
        <w:autoSpaceDE w:val="0"/>
        <w:widowControl/>
        <w:spacing w:line="23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SATIS BABU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Annada’s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 is enclosed. When he writes that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that day was due to panic, we should reopen the case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necessary. What shall I do about the auditors? First send reply to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issues raised by Annada. How are the prices of khadi brought </w:t>
      </w:r>
      <w:r>
        <w:rPr>
          <w:rFonts w:ascii="Times" w:hAnsi="Times" w:eastAsia="Times"/>
          <w:b w:val="0"/>
          <w:i w:val="0"/>
          <w:color w:val="000000"/>
          <w:sz w:val="22"/>
        </w:rPr>
        <w:t>down? How and how much capital is invested in khadi work?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2732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284. LETTER TO SAMPURNANAND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12,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SAMPURNANANDJI,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in view only Hindi or Hindustani. But that does not 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of Urdu. The root of all the three languages is the same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establish unity among us we would laugh at our own </w:t>
      </w:r>
      <w:r>
        <w:rPr>
          <w:rFonts w:ascii="Times" w:hAnsi="Times" w:eastAsia="Times"/>
          <w:b w:val="0"/>
          <w:i w:val="0"/>
          <w:color w:val="000000"/>
          <w:sz w:val="22"/>
        </w:rPr>
        <w:t>stupidity, and wonder why we ever quarrelled over the language</w:t>
      </w:r>
    </w:p>
    <w:p>
      <w:pPr>
        <w:autoSpaceDN w:val="0"/>
        <w:autoSpaceDE w:val="0"/>
        <w:widowControl/>
        <w:spacing w:line="220" w:lineRule="exact" w:before="348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Founder-President of Bengal Khadi Pratishthan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Annada Chowdhury, a constructive worker from Bengal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problem. You should read the article </w:t>
      </w:r>
      <w:r>
        <w:rPr>
          <w:rFonts w:ascii="Times" w:hAnsi="Times" w:eastAsia="Times"/>
          <w:b w:val="0"/>
          <w:i w:val="0"/>
          <w:color w:val="000000"/>
          <w:sz w:val="22"/>
        </w:rPr>
        <w:t>point of view.</w:t>
      </w:r>
    </w:p>
    <w:p>
      <w:pPr>
        <w:sectPr>
          <w:type w:val="continuous"/>
          <w:pgSz w:w="9360" w:h="12960"/>
          <w:pgMar w:top="524" w:right="1412" w:bottom="478" w:left="1440" w:header="720" w:footer="720" w:gutter="0"/>
          <w:cols w:num="2" w:equalWidth="0">
            <w:col w:w="3446" w:space="0"/>
            <w:col w:w="3061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6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</w:t>
      </w:r>
      <w:r>
        <w:rPr>
          <w:rFonts w:ascii="Times" w:hAnsi="Times" w:eastAsia="Times"/>
          <w:b w:val="0"/>
          <w:i/>
          <w:color w:val="000000"/>
          <w:sz w:val="22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this</w:t>
      </w:r>
    </w:p>
    <w:p>
      <w:pPr>
        <w:sectPr>
          <w:type w:val="nextColumn"/>
          <w:pgSz w:w="9360" w:h="12960"/>
          <w:pgMar w:top="524" w:right="1412" w:bottom="478" w:left="1440" w:header="720" w:footer="720" w:gutter="0"/>
          <w:cols w:num="2" w:equalWidth="0">
            <w:col w:w="3446" w:space="0"/>
            <w:col w:w="3061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praised Pyarelal’s Urdu for the simple reason that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person who knows Urdu, and a knowledge of Urdu is essential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evolving the Hindustani language. I have made a distinction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Pyarelal’s Urdu and Hindi merely in order to explain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situation. I never thought of the interpretation you have given to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who belong to the Congress can use no other name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Hindustani. For the Congress Hindustani is the national language.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there is no language called Hindustani which is different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and Urdu. That language has still to evolve itself. People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meaning when we use Urdu words as well as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words. But which language is to be known as Hindustani? Has it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fusion of Hindi and Urdu? My endeavour is to create such a </w:t>
      </w:r>
      <w:r>
        <w:rPr>
          <w:rFonts w:ascii="Times" w:hAnsi="Times" w:eastAsia="Times"/>
          <w:b w:val="0"/>
          <w:i w:val="0"/>
          <w:color w:val="000000"/>
          <w:sz w:val="22"/>
        </w:rPr>
        <w:t>fusion. Let it be your endeavour too.</w:t>
      </w:r>
    </w:p>
    <w:p>
      <w:pPr>
        <w:autoSpaceDN w:val="0"/>
        <w:autoSpaceDE w:val="0"/>
        <w:widowControl/>
        <w:spacing w:line="220" w:lineRule="exact" w:before="86" w:after="0"/>
        <w:ind w:left="0" w:right="17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285. TESTIMONIAL TO UMA DEVI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13, 1940</w:t>
      </w:r>
    </w:p>
    <w:p>
      <w:pPr>
        <w:autoSpaceDN w:val="0"/>
        <w:autoSpaceDE w:val="0"/>
        <w:widowControl/>
        <w:spacing w:line="260" w:lineRule="exact" w:before="8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known Shri Uma Devi (Wanda Dynowska) of Poland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four years. She has adopted India as her second home.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in habits, extremely self-sacrificing and brave. I believe her </w:t>
      </w:r>
      <w:r>
        <w:rPr>
          <w:rFonts w:ascii="Times" w:hAnsi="Times" w:eastAsia="Times"/>
          <w:b w:val="0"/>
          <w:i w:val="0"/>
          <w:color w:val="000000"/>
          <w:sz w:val="22"/>
        </w:rPr>
        <w:t>also to be thoroughly honest.</w:t>
      </w:r>
    </w:p>
    <w:p>
      <w:pPr>
        <w:autoSpaceDN w:val="0"/>
        <w:autoSpaceDE w:val="0"/>
        <w:widowControl/>
        <w:spacing w:line="266" w:lineRule="exact" w:before="4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1203 and 8057. Also C.W. 5098. Courtesy: Wanda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Dynowska</w:t>
      </w:r>
    </w:p>
    <w:p>
      <w:pPr>
        <w:autoSpaceDN w:val="0"/>
        <w:autoSpaceDE w:val="0"/>
        <w:widowControl/>
        <w:spacing w:line="240" w:lineRule="exact" w:before="20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”To the Reader”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303</w:t>
      </w:r>
    </w:p>
    <w:p>
      <w:pPr>
        <w:sectPr>
          <w:type w:val="continuous"/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286. LETTER TO CHANDEL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13, 1940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CHANDEL,</w:t>
      </w:r>
    </w:p>
    <w:p>
      <w:pPr>
        <w:autoSpaceDN w:val="0"/>
        <w:autoSpaceDE w:val="0"/>
        <w:widowControl/>
        <w:spacing w:line="260" w:lineRule="exact" w:before="7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beautiful letter. You are doing good work there.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looking forward to seeing you both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you will come here after </w:t>
      </w:r>
      <w:r>
        <w:rPr>
          <w:rFonts w:ascii="Times" w:hAnsi="Times" w:eastAsia="Times"/>
          <w:b w:val="0"/>
          <w:i w:val="0"/>
          <w:color w:val="000000"/>
          <w:sz w:val="22"/>
        </w:rPr>
        <w:t>Dewali.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Bapu—Conversations and Correspondence with Mahatma Gandhi</w:t>
      </w:r>
      <w:r>
        <w:rPr>
          <w:rFonts w:ascii="Times" w:hAnsi="Times" w:eastAsia="Times"/>
          <w:b w:val="0"/>
          <w:i w:val="0"/>
          <w:color w:val="000000"/>
          <w:sz w:val="18"/>
        </w:rPr>
        <w:t>, p. 189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287. LETTER TO V. N. BARWE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13,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BARWE,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want to deal publicly with you question. As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ethics, however, I do maintain that to do Red Cross work is an indirect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encouragement to war effort. But I know that is a very delicate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and admits of two conflicting opinions.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40" w:lineRule="exact" w:before="18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 in charge of the spinning centre in Khedi.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and Kamala (Margaret Jones), who were doing village uplift </w:t>
      </w:r>
      <w:r>
        <w:rPr>
          <w:rFonts w:ascii="Times" w:hAnsi="Times" w:eastAsia="Times"/>
          <w:b w:val="0"/>
          <w:i w:val="0"/>
          <w:color w:val="000000"/>
          <w:sz w:val="18"/>
        </w:rPr>
        <w:t>work in Khedi.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a letter dated October 11 form the addressee, who wanted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know if Congressmen could contribute to Red Cross funds, and whether such </w:t>
      </w:r>
      <w:r>
        <w:rPr>
          <w:rFonts w:ascii="Times" w:hAnsi="Times" w:eastAsia="Times"/>
          <w:b w:val="0"/>
          <w:i w:val="0"/>
          <w:color w:val="000000"/>
          <w:sz w:val="18"/>
        </w:rPr>
        <w:t>contribution could be said to be an indirect help to the war.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288. LETTER TO MIRABEHN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14,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are in you new abode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 is a ring of sadness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few lines you have sent me. I want you to feel inner joy and </w:t>
      </w:r>
      <w:r>
        <w:rPr>
          <w:rFonts w:ascii="Times" w:hAnsi="Times" w:eastAsia="Times"/>
          <w:b w:val="0"/>
          <w:i w:val="0"/>
          <w:color w:val="000000"/>
          <w:sz w:val="22"/>
        </w:rPr>
        <w:t>strength. God be with you.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7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khadi has now come. If you gave me instructions about it, </w:t>
      </w:r>
      <w:r>
        <w:rPr>
          <w:rFonts w:ascii="Times" w:hAnsi="Times" w:eastAsia="Times"/>
          <w:b w:val="0"/>
          <w:i w:val="0"/>
          <w:color w:val="000000"/>
          <w:sz w:val="22"/>
        </w:rPr>
        <w:t>I have forgotten. Shall I keep it for you?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6461. Courtesy: Mirabehn. Also G.N. 10056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289. LETTER TO H. L. SHARMA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14,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SHARMA,</w:t>
      </w:r>
    </w:p>
    <w:p>
      <w:pPr>
        <w:autoSpaceDN w:val="0"/>
        <w:tabs>
          <w:tab w:pos="550" w:val="left"/>
          <w:tab w:pos="1670" w:val="left"/>
        </w:tabs>
        <w:autoSpaceDE w:val="0"/>
        <w:widowControl/>
        <w:spacing w:line="260" w:lineRule="exact" w:before="38" w:after="6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Retain them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long as they allow you. It is not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>return them immediately.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will be good to send Devi Prasad</w:t>
      </w:r>
    </w:p>
    <w:p>
      <w:pPr>
        <w:sectPr>
          <w:type w:val="continuous"/>
          <w:pgSz w:w="9360" w:h="12960"/>
          <w:pgMar w:top="726" w:right="1410" w:bottom="478" w:left="1440" w:header="720" w:footer="720" w:gutter="0"/>
          <w:cols w:num="2" w:equalWidth="0">
            <w:col w:w="3747" w:space="0"/>
            <w:col w:w="2762" w:space="0"/>
          </w:cols>
          <w:docGrid w:linePitch="360"/>
        </w:sectPr>
      </w:pPr>
    </w:p>
    <w:p>
      <w:pPr>
        <w:autoSpaceDN w:val="0"/>
        <w:tabs>
          <w:tab w:pos="1582" w:val="left"/>
          <w:tab w:pos="1982" w:val="left"/>
        </w:tabs>
        <w:autoSpaceDE w:val="0"/>
        <w:widowControl/>
        <w:spacing w:line="302" w:lineRule="exact" w:before="0" w:after="54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ask the school first.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sectPr>
          <w:type w:val="nextColumn"/>
          <w:pgSz w:w="9360" w:h="12960"/>
          <w:pgMar w:top="726" w:right="1410" w:bottom="478" w:left="1440" w:header="720" w:footer="720" w:gutter="0"/>
          <w:cols w:num="2" w:equalWidth="0">
            <w:col w:w="3747" w:space="0"/>
            <w:col w:w="276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Hindi: </w:t>
      </w:r>
      <w:r>
        <w:rPr>
          <w:rFonts w:ascii="Times" w:hAnsi="Times" w:eastAsia="Times"/>
          <w:b w:val="0"/>
          <w:i/>
          <w:color w:val="000000"/>
          <w:sz w:val="18"/>
        </w:rPr>
        <w:t>Bapuki Chhayamen Mere Jivanke Solah Varsh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between pp. 290 and 291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Mirabehn explains: “A solitary little hut in a pinewood on the mountain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side”;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Miraben”, 21-9-1940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Tents borrowed for the addressee’s camp hospital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son; the question had been raised whether he should be sent to </w:t>
      </w:r>
      <w:r>
        <w:rPr>
          <w:rFonts w:ascii="Times" w:hAnsi="Times" w:eastAsia="Times"/>
          <w:b w:val="0"/>
          <w:i w:val="0"/>
          <w:color w:val="000000"/>
          <w:sz w:val="18"/>
        </w:rPr>
        <w:t>school.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305</w:t>
      </w:r>
    </w:p>
    <w:p>
      <w:pPr>
        <w:sectPr>
          <w:type w:val="continuous"/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290. CIVIL DISOBEDIENCE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three days’ discussion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the Working Committee.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it I unfolded my plan of civil disobedience in so far as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envisage it. Although I have sole charge of the campaign,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think of taking the first step without consulta-tion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Working Committee. In non-violent action one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the co-workers with one through the mind and the heart.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other way to enforce discipline or obedience to instructions.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admit that it was not plain sailing for me. There was stubborn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dissent from two members. I tried hard to carry conviction to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fear I failed. They will, however, yield obedience so far as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for them for the sake of discipline. The difference of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solely centred round the quantity of civil disobedience and the </w:t>
      </w:r>
      <w:r>
        <w:rPr>
          <w:rFonts w:ascii="Times" w:hAnsi="Times" w:eastAsia="Times"/>
          <w:b w:val="0"/>
          <w:i w:val="0"/>
          <w:color w:val="000000"/>
          <w:sz w:val="22"/>
        </w:rPr>
        <w:t>restrictions with which it was hedged.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disclose this part of the discussion to show that my plan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 short of the expectations of those whom the dissenters represent.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simply say to them, ‘Wait patiently and see what happens.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out instructions to the best of your ability. Do nothing to thwart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plan. If your reason rebels against it, you will serve the cause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seceding and educating the people along your own lines. That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straight, brave and stimulating, in that the people will learn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appraise the value of different methods. You will cause confusion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preaching from the Congress platform anything contrary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 programme, especially when the whole organization becomes </w:t>
      </w:r>
      <w:r>
        <w:rPr>
          <w:rFonts w:ascii="Times" w:hAnsi="Times" w:eastAsia="Times"/>
          <w:b w:val="0"/>
          <w:i w:val="0"/>
          <w:color w:val="000000"/>
          <w:sz w:val="22"/>
        </w:rPr>
        <w:t>like an army. It matters little whether one person offers civil disobedi-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ence or many. The rest have to render such support as they may be </w:t>
      </w:r>
      <w:r>
        <w:rPr>
          <w:rFonts w:ascii="Times" w:hAnsi="Times" w:eastAsia="Times"/>
          <w:b w:val="0"/>
          <w:i w:val="0"/>
          <w:color w:val="000000"/>
          <w:sz w:val="22"/>
        </w:rPr>
        <w:t>called upon to do.’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plan is simply this. Direct action will be commenced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Vinoba Bhave and for the time being confined to him only.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it is to be confined to individual civil disobedience and that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him only, it will be so conducted by him as to exclude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directly or indirectly. But since it is concerned with freedom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speech, the public will be involved to an extent. It is open to them </w:t>
      </w:r>
      <w:r>
        <w:rPr>
          <w:rFonts w:ascii="Times" w:hAnsi="Times" w:eastAsia="Times"/>
          <w:b w:val="0"/>
          <w:i w:val="0"/>
          <w:color w:val="000000"/>
          <w:sz w:val="22"/>
        </w:rPr>
        <w:t>either to listen to him or not.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much will depend upon what the Government wish to do.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all attempt to confine civil disobedience to individuals and for </w:t>
      </w:r>
      <w:r>
        <w:rPr>
          <w:rFonts w:ascii="Times" w:hAnsi="Times" w:eastAsia="Times"/>
          <w:b w:val="0"/>
          <w:i w:val="0"/>
          <w:color w:val="000000"/>
          <w:sz w:val="22"/>
        </w:rPr>
        <w:t>the moment to one only, they can precipitate a crisis by making it a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October 11 to 13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crime to listen to him or read anything written by him. But I think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they do not want to invite any trouble, though they hold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in readiness to cope with every trouble that may face them.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discussed with Shri Vinoba various plans so as to avoid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unnecessary friction or risks. The idea is to make all action as strictly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as is humanly possible. One man’s violence, veiled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open, cannot go beyond a certain limit, but within that limit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effective. One man’s non-violent action would be despised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ridiculed by the non-believer in it. In truth, while the effect of a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action can be reduced to mathematical terms,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action defies all calculation and has been known to falsify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that have been hazarded. How far I shall be able to present an </w:t>
      </w:r>
      <w:r>
        <w:rPr>
          <w:rFonts w:ascii="Times" w:hAnsi="Times" w:eastAsia="Times"/>
          <w:b w:val="0"/>
          <w:i w:val="0"/>
          <w:color w:val="000000"/>
          <w:sz w:val="22"/>
        </w:rPr>
        <w:t>example of unadulterated non-violence remains to be seen.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Vinoba Bhave and why has he been selected? He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undergraduate having left college after my return to India in 1915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a Sanskrit scholar. He joined the Ashram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almost at its inception.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among the first members. In order to better qualify himself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one year’s leave to prosecute further studies in Sanskrit.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at the same hour at which he had left the Ashram a year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before, he walked into it without notice. I had forgotten that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to arrive that day. He has taken part in every menial activity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from scavenging to cooking. Though he has a marvellous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memory and is a student by nature, he has devoted the largest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time to spinning in which he has specialized as very few have.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believes in universal spinning being the central activity which will </w:t>
      </w:r>
      <w:r>
        <w:rPr>
          <w:rFonts w:ascii="Times" w:hAnsi="Times" w:eastAsia="Times"/>
          <w:b w:val="0"/>
          <w:i w:val="0"/>
          <w:color w:val="000000"/>
          <w:sz w:val="22"/>
        </w:rPr>
        <w:t>remove the poverty in the villages and put life into their deadness.</w:t>
      </w:r>
    </w:p>
    <w:p>
      <w:pPr>
        <w:autoSpaceDN w:val="0"/>
        <w:autoSpaceDE w:val="0"/>
        <w:widowControl/>
        <w:spacing w:line="13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22"/>
        </w:rPr>
        <w:t>Being a born teacher he has been of the utmost assistance to Ashadevi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her development of the scheme of education through handicrafts.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Vinoba has produced a text-book taking spinning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handicraft. It is original in conception. He has made scoffers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spinning is the handicraft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par excellence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lends itself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effectively used for basic education. He has revolutionized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-spinning and drawn out its hitherto unknown possibilities. For </w:t>
      </w:r>
      <w:r>
        <w:rPr>
          <w:rFonts w:ascii="Times" w:hAnsi="Times" w:eastAsia="Times"/>
          <w:b w:val="0"/>
          <w:i w:val="0"/>
          <w:color w:val="000000"/>
          <w:sz w:val="22"/>
        </w:rPr>
        <w:t>perfect spinning probably he has no rival in all India.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abolished every trace of untouchability from his heart. </w:t>
      </w:r>
      <w:r>
        <w:rPr>
          <w:rFonts w:ascii="Times" w:hAnsi="Times" w:eastAsia="Times"/>
          <w:b w:val="0"/>
          <w:i w:val="0"/>
          <w:color w:val="000000"/>
          <w:sz w:val="22"/>
        </w:rPr>
        <w:t>He believes in communal unity with the same passion that I have. In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source, however, has “1916”.</w:t>
      </w:r>
    </w:p>
    <w:p>
      <w:pPr>
        <w:autoSpaceDN w:val="0"/>
        <w:autoSpaceDE w:val="0"/>
        <w:widowControl/>
        <w:spacing w:line="220" w:lineRule="exact" w:before="20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June 7, 1916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Ashadevi Aryanayakam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307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know the best mind of Islam he gave one year to the study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Koran in the original. He therefore learnt Arabic. He found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necessary for cultivating a living contact with the Muslims living </w:t>
      </w:r>
      <w:r>
        <w:rPr>
          <w:rFonts w:ascii="Times" w:hAnsi="Times" w:eastAsia="Times"/>
          <w:b w:val="0"/>
          <w:i w:val="0"/>
          <w:color w:val="000000"/>
          <w:sz w:val="22"/>
        </w:rPr>
        <w:t>in his neighbourhood.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an army of disciples and workers who would rise to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at his bidding. He is responsible for producing a young man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dedicated himself to the service of lepers. Though an utter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stranger to medicine this worker has by singular devotion mastered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method of treatment of lepers and is now running several clinics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their care. Hundreds owe their cure to his labours. He has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a handbook in Marathi for the treatment of lepers. Vinoba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for years Director of the Mahila Ashram in Wardha. His devotion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cause of </w:t>
      </w:r>
      <w:r>
        <w:rPr>
          <w:rFonts w:ascii="Times" w:hAnsi="Times" w:eastAsia="Times"/>
          <w:b w:val="0"/>
          <w:i/>
          <w:color w:val="000000"/>
          <w:sz w:val="22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took him first to a village near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Wardha, and now he has gone still further and lives in Paunar,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miles from Wardha, from where he has established contact with </w:t>
      </w:r>
      <w:r>
        <w:rPr>
          <w:rFonts w:ascii="Times" w:hAnsi="Times" w:eastAsia="Times"/>
          <w:b w:val="0"/>
          <w:i w:val="0"/>
          <w:color w:val="000000"/>
          <w:sz w:val="22"/>
        </w:rPr>
        <w:t>villages through the disciples he has trained.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believes in the necessity of the political independence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He is an accurate student of history. But he believes that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of the villagers is impossible without the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of which khadi is the centre. He believes that the charkha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most suitable outward symbol of non-violence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an integral part of his life. He has taken an active part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 satyagraha campaigns. He has never been in the limelight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political platform. With many co-workers he believes that silent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work with civil disobedience in the background is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effective than the already heavily crowded political platform.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thoroughly believes that non-violent resistance is impossible </w:t>
      </w:r>
      <w:r>
        <w:rPr>
          <w:rFonts w:ascii="Times" w:hAnsi="Times" w:eastAsia="Times"/>
          <w:b w:val="0"/>
          <w:i w:val="0"/>
          <w:color w:val="000000"/>
          <w:sz w:val="22"/>
        </w:rPr>
        <w:t>without a heart-belief in and practice of constructive work.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Vinoba is an out-and-out war resister. But he respects equally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his own the conscience of those who, whilst not being out and-out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 resisters, have yet strong conscientious objection to participation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present war. Though Vinoba represents both the types,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select another who will represent only one type, namely, </w:t>
      </w:r>
      <w:r>
        <w:rPr>
          <w:rFonts w:ascii="Times" w:hAnsi="Times" w:eastAsia="Times"/>
          <w:b w:val="0"/>
          <w:i w:val="0"/>
          <w:color w:val="000000"/>
          <w:sz w:val="22"/>
        </w:rPr>
        <w:t>conscientious objection to participation in the present war.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necessary to introduce Vinoba at length to the public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justify my choice. This will perhaps be the last civil </w:t>
      </w:r>
      <w:r>
        <w:rPr>
          <w:rFonts w:ascii="Times" w:hAnsi="Times" w:eastAsia="Times"/>
          <w:b w:val="0"/>
          <w:i w:val="0"/>
          <w:color w:val="000000"/>
          <w:sz w:val="22"/>
        </w:rPr>
        <w:t>disobedience struggle which I shall have conducted. Naturally I would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Manohar Divan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want it to be as flawless as it can be. Moreover the Congress has </w:t>
      </w:r>
      <w:r>
        <w:rPr>
          <w:rFonts w:ascii="Times" w:hAnsi="Times" w:eastAsia="Times"/>
          <w:b w:val="0"/>
          <w:i w:val="0"/>
          <w:color w:val="000000"/>
          <w:sz w:val="22"/>
        </w:rPr>
        <w:t>declared that it will avoid all avoidable embarrassment to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consistently with its own existence. For that reason too I had to </w:t>
      </w:r>
      <w:r>
        <w:rPr>
          <w:rFonts w:ascii="Times" w:hAnsi="Times" w:eastAsia="Times"/>
          <w:b w:val="0"/>
          <w:i w:val="0"/>
          <w:color w:val="000000"/>
          <w:sz w:val="22"/>
        </w:rPr>
        <w:t>strive to produce the highest quality irrespective of quantity.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Vinoba must fail, as I must, if we do not represent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Congress, let alone the whole nation. And we shall certainly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 either if they do not give us full-hearted co-operation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ceaseless prosecution of the constructive programme. It is not vocal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that is required. It is co-operation in work that is needed.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signs of such co-operation will be phenomenal progress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spinning, complete disappearance of untouchability, an increasing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friendliness between communities, and an increasing sense of 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every walk of life. Unless rock-bottom justice and equality pervade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society, surely there is no non-violent atmosphere. Above all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no civil disobedience but what is sanctioned by me.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peremptory obligation binding on every Congressman.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disregarded, there is no co-operation. The representative character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belonging to Vinoba and me is then challenged. And I can say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 that, if the full-hearted co-operation I want is forthcoming,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will the issue of freedom of speech be decided in our favour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shall have gone very near independence. Let those who will,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me at my word. They will have lost nothing and will find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contributed greatly to the movement of freedom through </w:t>
      </w:r>
      <w:r>
        <w:rPr>
          <w:rFonts w:ascii="Times" w:hAnsi="Times" w:eastAsia="Times"/>
          <w:b w:val="0"/>
          <w:i w:val="0"/>
          <w:color w:val="000000"/>
          <w:sz w:val="22"/>
        </w:rPr>
        <w:t>truthful and non-violent means.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Let me repeat the issue. On the surface it is incredibly narrow—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to preach against war as war or participation in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war. Both are matters of conscience for those who hold either view.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are substantial rights. Their exercise can do no harm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if their pretension that to all intents and purposes India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 country is at all true. If India is very much a dependency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fact as it is in law, whatever the British get from India can never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as voluntary, it must be regarded as impressed. This battle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and death cannot be won by impressed levies, however large.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win if they have the moral backing of an India truly regarded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free. Non-violent Congress cannot wish ill to Britain. Nor can it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through arms since it seeks to gain her own freedom not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arms but through unadulterated non-violence. And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vanishes if, at the crucial moment, it suppresses itself for fear of </w:t>
      </w:r>
      <w:r>
        <w:rPr>
          <w:rFonts w:ascii="Times" w:hAnsi="Times" w:eastAsia="Times"/>
          <w:b w:val="0"/>
          <w:i w:val="0"/>
          <w:color w:val="000000"/>
          <w:sz w:val="22"/>
        </w:rPr>
        <w:t>consequences or otherwise by ceasing to preach non-violence through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309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means. So when we probe the issue deep enough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 that it is a matter of life and death for us. If we vindicate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right, all is well with us. If we do not, all is lost. We cannot then win </w:t>
      </w:r>
      <w:r>
        <w:rPr>
          <w:rFonts w:ascii="Times" w:hAnsi="Times" w:eastAsia="Times"/>
          <w:b w:val="0"/>
          <w:i w:val="0"/>
          <w:color w:val="000000"/>
          <w:sz w:val="22"/>
        </w:rPr>
        <w:t>swaraj through non-violent means.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India has not one mind. There is a part of India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war-minded and will learn the art of war through helping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British. The Congress has no desire, therefore, to surround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ammunition factories or barracks and prevent people from doing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like. We want to tell the people of India that, if they will win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through non-violent means, they may not co-operate militarily </w:t>
      </w:r>
      <w:r>
        <w:rPr>
          <w:rFonts w:ascii="Times" w:hAnsi="Times" w:eastAsia="Times"/>
          <w:b w:val="0"/>
          <w:i w:val="0"/>
          <w:color w:val="000000"/>
          <w:sz w:val="22"/>
        </w:rPr>
        <w:t>with Britain in the prosecution of the war.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right of preaching against participation in the war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denied to us, and we have to fight against the denial. Therefore,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right will be exercised only by those whom I may select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purpose, all the other activities of the Congress will continue as before </w:t>
      </w:r>
      <w:r>
        <w:rPr>
          <w:rFonts w:ascii="Times" w:hAnsi="Times" w:eastAsia="Times"/>
          <w:b w:val="0"/>
          <w:i w:val="0"/>
          <w:color w:val="000000"/>
          <w:sz w:val="22"/>
        </w:rPr>
        <w:t>unless the Government interfere with them.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question has been asked why, if I attach so much importance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quality, I do not offer civil resistance myself. I have already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unlike as on previous occasions I do not wish to do so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good reason that my imprisonment is likely to cause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embarrassment to the authorities than anything else the Congress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do. I want also to remain outside to cope with any contingency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arise. My going to jail may be interpreted as a general invitation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all Congressmen to follow suit. They will not easily distinguish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my act and speech. Lastly, I do not know how things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shape. I myself do not know the next step. I do not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plan. I am a man of faith. My reliance is solely on God.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step is enough for me. The next He will make clear to me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for it comes. And who knows that I shall not be an instrument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bringing about peace not only between Britain and India but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warring nations of the earth. This last wish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for vanity by those who believe that my faith is not a sham but a </w:t>
      </w:r>
      <w:r>
        <w:rPr>
          <w:rFonts w:ascii="Times" w:hAnsi="Times" w:eastAsia="Times"/>
          <w:b w:val="0"/>
          <w:i w:val="0"/>
          <w:color w:val="000000"/>
          <w:sz w:val="22"/>
        </w:rPr>
        <w:t>reality greater than the fact that I am penning these lines.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October 15, 1940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20-10-1940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291. A BRITISH ENDORSEMENT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Stephen J. Thorne, Secretary to the Society of Friends, </w:t>
      </w:r>
      <w:r>
        <w:rPr>
          <w:rFonts w:ascii="Times" w:hAnsi="Times" w:eastAsia="Times"/>
          <w:b w:val="0"/>
          <w:i w:val="0"/>
          <w:color w:val="000000"/>
          <w:sz w:val="22"/>
        </w:rPr>
        <w:t>sends me the following letter:</w:t>
      </w:r>
    </w:p>
    <w:p>
      <w:pPr>
        <w:autoSpaceDN w:val="0"/>
        <w:autoSpaceDE w:val="0"/>
        <w:widowControl/>
        <w:spacing w:line="240" w:lineRule="exact" w:before="28" w:after="0"/>
        <w:ind w:left="550" w:right="24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We, a group of friends, want to send you our deep gratitude for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impressive appeal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every Briton to adopt the way of non-violence and bring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a cessation of hostilities. We drew together immediately on receiving </w:t>
      </w:r>
      <w:r>
        <w:rPr>
          <w:rFonts w:ascii="Times" w:hAnsi="Times" w:eastAsia="Times"/>
          <w:b w:val="0"/>
          <w:i w:val="0"/>
          <w:color w:val="000000"/>
          <w:sz w:val="18"/>
        </w:rPr>
        <w:t>the short version of your statement, and were later able to obtain a fuller text.</w:t>
      </w:r>
    </w:p>
    <w:p>
      <w:pPr>
        <w:autoSpaceDN w:val="0"/>
        <w:autoSpaceDE w:val="0"/>
        <w:widowControl/>
        <w:spacing w:line="220" w:lineRule="exact" w:before="20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have received through the Viceroy the response of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to your proffer of help, a response that from your knowledge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situation you will easily understand. To most Britons the call to throw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down their arms in a moment of supreme national peril and in face of imminent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aggression is indistinguishable from cowardice and treason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; it is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invitation to save their lives by the surrender of principles of liberty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justice that are dearer than life itself. But to those of us who in the peace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 share your faith in non-violence, you present a tremendous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challenge. Few of us are fully prepared to stand up to it; and we are conscious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our own failure to convince our fellow countrymen of the value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practicability of this “more excellent way”. The technique of non-violent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resistance as you have practised it is little understood in the West, especially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its positive and reconciling sense; and for that reason apart from any other, </w:t>
      </w:r>
      <w:r>
        <w:rPr>
          <w:rFonts w:ascii="Times" w:hAnsi="Times" w:eastAsia="Times"/>
          <w:b w:val="0"/>
          <w:i w:val="0"/>
          <w:color w:val="000000"/>
          <w:sz w:val="18"/>
        </w:rPr>
        <w:t>your appeal has not yet met with any wide response.</w:t>
      </w:r>
    </w:p>
    <w:p>
      <w:pPr>
        <w:autoSpaceDN w:val="0"/>
        <w:autoSpaceDE w:val="0"/>
        <w:widowControl/>
        <w:spacing w:line="240" w:lineRule="exact" w:before="20" w:after="0"/>
        <w:ind w:left="550" w:right="24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 the British Government’s reply must have been disappointing,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are anxious to make full use of your offered help. Your appeal gave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expression to a spirit that is moving, we are certain, in the hearts of men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 the world. We believe that it would be a step forward if you were willing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address a further message to certain of the spiritual leaders of the world,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urging them to act together in taking hold of the situation before the winter </w:t>
      </w:r>
      <w:r>
        <w:rPr>
          <w:rFonts w:ascii="Times" w:hAnsi="Times" w:eastAsia="Times"/>
          <w:b w:val="0"/>
          <w:i w:val="0"/>
          <w:color w:val="000000"/>
          <w:sz w:val="18"/>
        </w:rPr>
        <w:t>brings fresh disaster.</w:t>
      </w:r>
    </w:p>
    <w:p>
      <w:pPr>
        <w:autoSpaceDN w:val="0"/>
        <w:tabs>
          <w:tab w:pos="11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hope you will maintain the closest contact with us, sending direct </w:t>
      </w:r>
      <w:r>
        <w:rPr>
          <w:rFonts w:ascii="Times" w:hAnsi="Times" w:eastAsia="Times"/>
          <w:b w:val="0"/>
          <w:i w:val="0"/>
          <w:color w:val="000000"/>
          <w:sz w:val="18"/>
        </w:rPr>
        <w:t>the full text of anything you may say in the days ahead.</w:t>
      </w:r>
    </w:p>
    <w:p>
      <w:pPr>
        <w:autoSpaceDN w:val="0"/>
        <w:autoSpaceDE w:val="0"/>
        <w:widowControl/>
        <w:spacing w:line="220" w:lineRule="exact" w:before="78" w:after="22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friends sincerely,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6" w:lineRule="exact" w:before="0" w:after="0"/>
        <w:ind w:left="127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ORACE </w:t>
      </w:r>
      <w:r>
        <w:rPr>
          <w:rFonts w:ascii="Times" w:hAnsi="Times" w:eastAsia="Times"/>
          <w:b w:val="0"/>
          <w:i w:val="0"/>
          <w:color w:val="000000"/>
          <w:sz w:val="20"/>
        </w:rPr>
        <w:t>G.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LEXANDER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NNA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OBERT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AVIS</w:t>
      </w:r>
    </w:p>
    <w:p>
      <w:pPr>
        <w:sectPr>
          <w:type w:val="continuous"/>
          <w:pgSz w:w="9360" w:h="12960"/>
          <w:pgMar w:top="726" w:right="1410" w:bottom="478" w:left="1440" w:header="720" w:footer="720" w:gutter="0"/>
          <w:cols w:num="2" w:equalWidth="0">
            <w:col w:w="3702" w:space="0"/>
            <w:col w:w="2807" w:space="0"/>
          </w:cols>
          <w:docGrid w:linePitch="360"/>
        </w:sectPr>
      </w:pPr>
    </w:p>
    <w:p>
      <w:pPr>
        <w:autoSpaceDN w:val="0"/>
        <w:autoSpaceDE w:val="0"/>
        <w:widowControl/>
        <w:spacing w:line="276" w:lineRule="exact" w:before="0" w:after="14"/>
        <w:ind w:left="448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ERCY </w:t>
      </w:r>
      <w:r>
        <w:rPr>
          <w:rFonts w:ascii="Times" w:hAnsi="Times" w:eastAsia="Times"/>
          <w:b w:val="0"/>
          <w:i w:val="0"/>
          <w:color w:val="000000"/>
          <w:sz w:val="20"/>
        </w:rPr>
        <w:t>W.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ARTLETT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W.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AUDE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RAYSHAW </w:t>
      </w:r>
      <w:r>
        <w:rPr>
          <w:rFonts w:ascii="Times" w:hAnsi="Times" w:eastAsia="Times"/>
          <w:b w:val="0"/>
          <w:i w:val="0"/>
          <w:color w:val="000000"/>
          <w:sz w:val="20"/>
        </w:rPr>
        <w:t>A.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UTH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RY</w:t>
      </w:r>
    </w:p>
    <w:p>
      <w:pPr>
        <w:sectPr>
          <w:type w:val="nextColumn"/>
          <w:pgSz w:w="9360" w:h="12960"/>
          <w:pgMar w:top="726" w:right="1410" w:bottom="478" w:left="1440" w:header="720" w:footer="720" w:gutter="0"/>
          <w:cols w:num="2" w:equalWidth="0">
            <w:col w:w="3702" w:space="0"/>
            <w:col w:w="2807" w:space="0"/>
          </w:cols>
          <w:docGrid w:linePitch="360"/>
        </w:sectPr>
      </w:pPr>
    </w:p>
    <w:p>
      <w:pPr>
        <w:autoSpaceDN w:val="0"/>
        <w:tabs>
          <w:tab w:pos="4150" w:val="left"/>
        </w:tabs>
        <w:autoSpaceDE w:val="0"/>
        <w:widowControl/>
        <w:spacing w:line="266" w:lineRule="exact" w:before="0" w:after="14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ARL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LIZABETH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OWARD</w:t>
      </w:r>
    </w:p>
    <w:p>
      <w:pPr>
        <w:sectPr>
          <w:type w:val="continuous"/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2" w:lineRule="exact" w:before="0" w:after="0"/>
        <w:ind w:left="127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AMES </w:t>
      </w:r>
      <w:r>
        <w:rPr>
          <w:rFonts w:ascii="Times" w:hAnsi="Times" w:eastAsia="Times"/>
          <w:b w:val="0"/>
          <w:i w:val="0"/>
          <w:color w:val="000000"/>
          <w:sz w:val="20"/>
        </w:rPr>
        <w:t>H.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UDSON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J.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UTHBERT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IGHAM</w:t>
      </w:r>
    </w:p>
    <w:p>
      <w:pPr>
        <w:sectPr>
          <w:type w:val="continuous"/>
          <w:pgSz w:w="9360" w:h="12960"/>
          <w:pgMar w:top="726" w:right="1410" w:bottom="478" w:left="1440" w:header="720" w:footer="720" w:gutter="0"/>
          <w:cols w:num="2" w:equalWidth="0">
            <w:col w:w="3632" w:space="0"/>
            <w:col w:w="2878" w:space="0"/>
          </w:cols>
          <w:docGrid w:linePitch="360"/>
        </w:sectPr>
      </w:pPr>
    </w:p>
    <w:p>
      <w:pPr>
        <w:autoSpaceDN w:val="0"/>
        <w:autoSpaceDE w:val="0"/>
        <w:widowControl/>
        <w:spacing w:line="272" w:lineRule="exact" w:before="0" w:after="474"/>
        <w:ind w:left="518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RANCIS </w:t>
      </w:r>
      <w:r>
        <w:rPr>
          <w:rFonts w:ascii="Times" w:hAnsi="Times" w:eastAsia="Times"/>
          <w:b w:val="0"/>
          <w:i w:val="0"/>
          <w:color w:val="000000"/>
          <w:sz w:val="20"/>
        </w:rPr>
        <w:t>E.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OLLARD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LEXANDER </w:t>
      </w:r>
      <w:r>
        <w:rPr>
          <w:rFonts w:ascii="Times" w:hAnsi="Times" w:eastAsia="Times"/>
          <w:b w:val="0"/>
          <w:i w:val="0"/>
          <w:color w:val="000000"/>
          <w:sz w:val="20"/>
        </w:rPr>
        <w:t>C. W</w:t>
      </w:r>
      <w:r>
        <w:rPr>
          <w:rFonts w:ascii="Times" w:hAnsi="Times" w:eastAsia="Times"/>
          <w:b w:val="0"/>
          <w:i w:val="0"/>
          <w:color w:val="000000"/>
          <w:sz w:val="16"/>
        </w:rPr>
        <w:t>ILSON</w:t>
      </w:r>
    </w:p>
    <w:p>
      <w:pPr>
        <w:sectPr>
          <w:type w:val="nextColumn"/>
          <w:pgSz w:w="9360" w:h="12960"/>
          <w:pgMar w:top="726" w:right="1410" w:bottom="478" w:left="1440" w:header="720" w:footer="720" w:gutter="0"/>
          <w:cols w:num="2" w:equalWidth="0">
            <w:col w:w="3632" w:space="0"/>
            <w:col w:w="287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20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“To Every Briton”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“reason”, evidently a misprint.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311</w:t>
      </w:r>
    </w:p>
    <w:p>
      <w:pPr>
        <w:sectPr>
          <w:type w:val="continuous"/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PS.</w:t>
      </w:r>
    </w:p>
    <w:p>
      <w:pPr>
        <w:autoSpaceDN w:val="0"/>
        <w:autoSpaceDE w:val="0"/>
        <w:widowControl/>
        <w:spacing w:line="240" w:lineRule="exact" w:before="2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Council of Christian Pacifist Groups associates itself with this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letter, and looks forward to all early opportunity of discussing the deep issues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involved.</w:t>
      </w:r>
    </w:p>
    <w:p>
      <w:pPr>
        <w:autoSpaceDN w:val="0"/>
        <w:autoSpaceDE w:val="0"/>
        <w:widowControl/>
        <w:spacing w:line="280" w:lineRule="exact" w:before="3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thankful to the signatories for their support of my appeal.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assure them that immediately I see the psychological moment,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act up to the signatories’ expectation that I should address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 leaders of the world. It is quite evident that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thoroughness of the Nazi method makes them think that nothing but </w:t>
      </w:r>
      <w:r>
        <w:rPr>
          <w:rFonts w:ascii="Times" w:hAnsi="Times" w:eastAsia="Times"/>
          <w:b w:val="0"/>
          <w:i w:val="0"/>
          <w:color w:val="000000"/>
          <w:sz w:val="22"/>
        </w:rPr>
        <w:t>counter-violence can check the terror. I have suggested that counter-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can only result in further brutalization of human nature.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Drastic diseases require drastic remedies. In this instance nothing but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non-violence can cure Nazi violence.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October 16, 1940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20-10-1940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292. TWO POINTS OF VIEW</w:t>
      </w:r>
    </w:p>
    <w:p>
      <w:pPr>
        <w:autoSpaceDN w:val="0"/>
        <w:autoSpaceDE w:val="0"/>
        <w:widowControl/>
        <w:spacing w:line="28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publication of the correspondence between the Mayor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and H. E. the Governor, on the behaviour of the troops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Australia and New Zealand is proof of the fact that the Mayor lost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in writing to H. E. the Governor, nor did the latter in responding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Mayor’s warning.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also a striking illustration of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appearing contrariwise when looked at from different angles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vision. The English mind excuses in soldiers many things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inexcusable in an ordinary citizen. In India the soldier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as a nuisance to be tolerated. His pranks are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appreciated. It is, therefore, a matter of pity that the paragraph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defending the behaviour complained of should have found place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which is otherwise admirable as showing prompt attention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Mayor’s studiously courteous and temperate letter. The sheaf of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correspondence received by me does not show that my correspo-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ndents took the behaviour lightly. The girls who came in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of the troops were too pure not to resent the molestation </w:t>
      </w:r>
      <w:r>
        <w:rPr>
          <w:rFonts w:ascii="Times" w:hAnsi="Times" w:eastAsia="Times"/>
          <w:b w:val="0"/>
          <w:i w:val="0"/>
          <w:color w:val="000000"/>
          <w:sz w:val="22"/>
        </w:rPr>
        <w:t>which fell to their lot. I have never been able to understand why the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“Disgraceful if True”, 87 and 96-7.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art of killing should receive indulgence which men going through </w:t>
      </w:r>
      <w:r>
        <w:rPr>
          <w:rFonts w:ascii="Times" w:hAnsi="Times" w:eastAsia="Times"/>
          <w:b w:val="0"/>
          <w:i w:val="0"/>
          <w:color w:val="000000"/>
          <w:sz w:val="22"/>
        </w:rPr>
        <w:t>harder trails than soldiers never claim nor receive.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October 16, 1940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20-10-1940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293. INTERVIEW TO “THE HINDU”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16, 1940</w:t>
      </w:r>
    </w:p>
    <w:p>
      <w:pPr>
        <w:autoSpaceDN w:val="0"/>
        <w:tabs>
          <w:tab w:pos="550" w:val="left"/>
          <w:tab w:pos="1190" w:val="left"/>
        </w:tabs>
        <w:autoSpaceDE w:val="0"/>
        <w:widowControl/>
        <w:spacing w:line="272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answer to the question, how the present movement would differ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Salt Satyagraha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and, particularly, whether his anxiety not to embarrass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would be the major or even the governing factor in his calculations,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replied: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It will be the prime factor in every one of my calculations.</w:t>
      </w:r>
    </w:p>
    <w:p>
      <w:pPr>
        <w:autoSpaceDN w:val="0"/>
        <w:autoSpaceDE w:val="0"/>
        <w:widowControl/>
        <w:spacing w:line="240" w:lineRule="exact" w:before="68" w:after="1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was next asked if he had at he back of his mind the sense of contrast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3"/>
        <w:gridCol w:w="2173"/>
        <w:gridCol w:w="2173"/>
      </w:tblGrid>
      <w:tr>
        <w:trPr>
          <w:trHeight w:hRule="exact" w:val="260"/>
        </w:trPr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between India and the Dominions, where General Hertzog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and Mr. De Valera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could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7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preach neutrality or opposition to participation in war but were still free,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the contrast is painful, so much so that every time </w:t>
      </w:r>
      <w:r>
        <w:rPr>
          <w:rFonts w:ascii="Times" w:hAnsi="Times" w:eastAsia="Times"/>
          <w:b w:val="0"/>
          <w:i w:val="0"/>
          <w:color w:val="000000"/>
          <w:sz w:val="22"/>
        </w:rPr>
        <w:t>British declarations are tested, they prove valueless.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reply to a question whether there was any significance in the fact that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waited until after the Viceroy had rejected the Poona offer and whether he was leading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both types of Congressmen, those who agreed with Gandhiji that all wars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violations of the principle of non-violence, and those who thought that the rejection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idea of a National Government compelled them to oppose participation in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war, Gandhiji observed: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significance in it so far as I am concerned, but I am </w:t>
      </w:r>
      <w:r>
        <w:rPr>
          <w:rFonts w:ascii="Times" w:hAnsi="Times" w:eastAsia="Times"/>
          <w:b w:val="0"/>
          <w:i w:val="0"/>
          <w:color w:val="000000"/>
          <w:sz w:val="22"/>
        </w:rPr>
        <w:t>representing both types.</w:t>
      </w:r>
    </w:p>
    <w:p>
      <w:pPr>
        <w:autoSpaceDN w:val="0"/>
        <w:autoSpaceDE w:val="0"/>
        <w:widowControl/>
        <w:spacing w:line="260" w:lineRule="exact" w:before="4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While civil disobedience will proceed on the lines laid down by him,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that the rank and file of Congressmen would concentrate on the constructive </w:t>
      </w:r>
      <w:r>
        <w:rPr>
          <w:rFonts w:ascii="Times" w:hAnsi="Times" w:eastAsia="Times"/>
          <w:b w:val="0"/>
          <w:i w:val="0"/>
          <w:color w:val="000000"/>
          <w:sz w:val="18"/>
        </w:rPr>
        <w:t>programme and absolutely no relaxation in this work was contemplated by him.</w:t>
      </w:r>
    </w:p>
    <w:p>
      <w:pPr>
        <w:autoSpaceDN w:val="0"/>
        <w:tabs>
          <w:tab w:pos="550" w:val="left"/>
        </w:tabs>
        <w:autoSpaceDE w:val="0"/>
        <w:widowControl/>
        <w:spacing w:line="28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his premonition about another fast, Gandhiji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what circumstances and on what occasion I shall resort to </w:t>
      </w:r>
      <w:r>
        <w:rPr>
          <w:rFonts w:ascii="Times" w:hAnsi="Times" w:eastAsia="Times"/>
          <w:b w:val="0"/>
          <w:i w:val="0"/>
          <w:color w:val="000000"/>
          <w:sz w:val="22"/>
        </w:rPr>
        <w:t>it I do not know. In saying this, I have no mental reservations. I want</w:t>
      </w:r>
    </w:p>
    <w:p>
      <w:pPr>
        <w:autoSpaceDN w:val="0"/>
        <w:autoSpaceDE w:val="0"/>
        <w:widowControl/>
        <w:spacing w:line="220" w:lineRule="exact" w:before="588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March 12, 1930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James B. M. Hertzog, Prime Minister of South Africa, 1924-1939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Eamon De Valera, Prime Minister of Ireland, who later became the President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313</w:t>
      </w:r>
    </w:p>
    <w:p>
      <w:pPr>
        <w:sectPr>
          <w:pgSz w:w="9360" w:h="12960"/>
          <w:pgMar w:top="53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avoid fast.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Regarding the charge of inconsistency between his attitude at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commencement of the war and now, he stated that he had already made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point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clear. He said: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a different position which faces me now and it would be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illogical to ask that the Congress must perform </w:t>
      </w:r>
      <w:r>
        <w:rPr>
          <w:rFonts w:ascii="Times" w:hAnsi="Times" w:eastAsia="Times"/>
          <w:b w:val="0"/>
          <w:i/>
          <w:color w:val="000000"/>
          <w:sz w:val="22"/>
        </w:rPr>
        <w:t>hara-kiri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Freedom would be used to give moral support to Britain, India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would want Britain to succeed—a Britain which has played the game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by India.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Never, he emphasized, would there be the slightest interference with those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 want to give Britain active support.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17-10-1940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294. TELEGRAM TO PRIVATE SECRETARY TO VICEROY</w:t>
      </w:r>
    </w:p>
    <w:p>
      <w:pPr>
        <w:autoSpaceDN w:val="0"/>
        <w:autoSpaceDE w:val="0"/>
        <w:widowControl/>
        <w:spacing w:line="270" w:lineRule="exact" w:before="106" w:after="0"/>
        <w:ind w:left="0" w:right="6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17, 1940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TO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ICEROY</w:t>
      </w:r>
    </w:p>
    <w:p>
      <w:pPr>
        <w:autoSpaceDN w:val="0"/>
        <w:autoSpaceDE w:val="0"/>
        <w:widowControl/>
        <w:spacing w:line="266" w:lineRule="exact" w:before="34" w:after="7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ICEROY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</w:tblGrid>
      <w:tr>
        <w:trPr>
          <w:trHeight w:hRule="exact" w:val="288"/>
        </w:trPr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</w:t>
            </w:r>
          </w:p>
        </w:tc>
        <w:tc>
          <w:tcPr>
            <w:tcW w:type="dxa" w:w="1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OBSERVE </w:t>
            </w:r>
          </w:p>
        </w:tc>
        <w:tc>
          <w:tcPr>
            <w:tcW w:type="dxa" w:w="1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THAT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CENSORS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HAVE </w:t>
            </w:r>
          </w:p>
        </w:tc>
        <w:tc>
          <w:tcPr>
            <w:tcW w:type="dxa" w:w="1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BEGUN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REMOVE</w:t>
            </w:r>
          </w:p>
        </w:tc>
      </w:tr>
      <w:tr>
        <w:trPr>
          <w:trHeight w:hRule="exact" w:val="280"/>
        </w:trPr>
        <w:tc>
          <w:tcPr>
            <w:tcW w:type="dxa" w:w="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FROM </w:t>
            </w:r>
          </w:p>
        </w:tc>
        <w:tc>
          <w:tcPr>
            <w:tcW w:type="dxa" w:w="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MY </w:t>
            </w:r>
          </w:p>
        </w:tc>
        <w:tc>
          <w:tcPr>
            <w:tcW w:type="dxa" w:w="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PRESS </w:t>
            </w:r>
          </w:p>
        </w:tc>
        <w:tc>
          <w:tcPr>
            <w:tcW w:type="dxa" w:w="1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STATEMENTS </w:t>
            </w:r>
          </w:p>
        </w:tc>
        <w:tc>
          <w:tcPr>
            <w:tcW w:type="dxa" w:w="17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3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SENTENCES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WHICH</w:t>
            </w:r>
          </w:p>
        </w:tc>
      </w:tr>
      <w:tr>
        <w:trPr>
          <w:trHeight w:hRule="exact" w:val="280"/>
        </w:trPr>
        <w:tc>
          <w:tcPr>
            <w:tcW w:type="dxa" w:w="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THEY </w:t>
            </w:r>
          </w:p>
        </w:tc>
        <w:tc>
          <w:tcPr>
            <w:tcW w:type="dxa" w:w="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CONSIDER </w:t>
            </w:r>
          </w:p>
        </w:tc>
        <w:tc>
          <w:tcPr>
            <w:tcW w:type="dxa" w:w="21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OBJECTIONABLE.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DO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KNOW</w:t>
            </w:r>
          </w:p>
        </w:tc>
      </w:tr>
      <w:tr>
        <w:trPr>
          <w:trHeight w:hRule="exact" w:val="280"/>
        </w:trPr>
        <w:tc>
          <w:tcPr>
            <w:tcW w:type="dxa" w:w="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WHETHER </w:t>
            </w:r>
          </w:p>
        </w:tc>
        <w:tc>
          <w:tcPr>
            <w:tcW w:type="dxa" w:w="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THIS </w:t>
            </w:r>
          </w:p>
        </w:tc>
        <w:tc>
          <w:tcPr>
            <w:tcW w:type="dxa" w:w="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PART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</w:p>
        </w:tc>
        <w:tc>
          <w:tcPr>
            <w:tcW w:type="dxa" w:w="1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POLICY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LAID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DOWN</w:t>
            </w:r>
          </w:p>
        </w:tc>
      </w:tr>
      <w:tr>
        <w:trPr>
          <w:trHeight w:hRule="exact" w:val="280"/>
        </w:trPr>
        <w:tc>
          <w:tcPr>
            <w:tcW w:type="dxa" w:w="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FROM </w:t>
            </w:r>
          </w:p>
        </w:tc>
        <w:tc>
          <w:tcPr>
            <w:tcW w:type="dxa" w:w="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CENTRE </w:t>
            </w:r>
          </w:p>
        </w:tc>
        <w:tc>
          <w:tcPr>
            <w:tcW w:type="dxa" w:w="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OR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MERE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LOCAL </w:t>
            </w:r>
          </w:p>
        </w:tc>
        <w:tc>
          <w:tcPr>
            <w:tcW w:type="dxa" w:w="1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ACTION.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CANNOT</w:t>
            </w:r>
          </w:p>
        </w:tc>
      </w:tr>
      <w:tr>
        <w:trPr>
          <w:trHeight w:hRule="exact" w:val="298"/>
        </w:trPr>
        <w:tc>
          <w:tcPr>
            <w:tcW w:type="dxa" w:w="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ISSUE </w:t>
            </w:r>
          </w:p>
        </w:tc>
        <w:tc>
          <w:tcPr>
            <w:tcW w:type="dxa" w:w="110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ANYTHING </w:t>
            </w:r>
          </w:p>
        </w:tc>
        <w:tc>
          <w:tcPr>
            <w:tcW w:type="dxa" w:w="11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WHICH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MIGHT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</w:t>
            </w:r>
          </w:p>
        </w:tc>
        <w:tc>
          <w:tcPr>
            <w:tcW w:type="dxa" w:w="1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MUTILATED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WITH-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OUT    MY      CONSENT.           DANGER           IS           OBVIOUS.       REMOVAL       OF</w:t>
      </w:r>
    </w:p>
    <w:p>
      <w:pPr>
        <w:autoSpaceDN w:val="0"/>
        <w:tabs>
          <w:tab w:pos="830" w:val="left"/>
          <w:tab w:pos="1890" w:val="left"/>
          <w:tab w:pos="2590" w:val="left"/>
          <w:tab w:pos="3990" w:val="left"/>
          <w:tab w:pos="4870" w:val="left"/>
          <w:tab w:pos="589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KEY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WORDS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SENTENCES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WHOLE</w:t>
      </w:r>
    </w:p>
    <w:p>
      <w:pPr>
        <w:autoSpaceDN w:val="0"/>
        <w:tabs>
          <w:tab w:pos="1170" w:val="left"/>
          <w:tab w:pos="1650" w:val="left"/>
          <w:tab w:pos="3030" w:val="left"/>
          <w:tab w:pos="3570" w:val="left"/>
          <w:tab w:pos="4970" w:val="left"/>
          <w:tab w:pos="547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MEANING.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MUTILATION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STATEMENTS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CONSIDERED</w:t>
      </w:r>
    </w:p>
    <w:p>
      <w:pPr>
        <w:autoSpaceDN w:val="0"/>
        <w:tabs>
          <w:tab w:pos="1450" w:val="left"/>
          <w:tab w:pos="2150" w:val="left"/>
          <w:tab w:pos="3010" w:val="left"/>
          <w:tab w:pos="4150" w:val="left"/>
          <w:tab w:pos="5370" w:val="left"/>
          <w:tab w:pos="607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NECESSARY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DUE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COURSE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PERHAPS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WILL</w:t>
      </w:r>
    </w:p>
    <w:p>
      <w:pPr>
        <w:autoSpaceDN w:val="0"/>
        <w:tabs>
          <w:tab w:pos="630" w:val="left"/>
          <w:tab w:pos="1930" w:val="left"/>
          <w:tab w:pos="2590" w:val="left"/>
          <w:tab w:pos="3890" w:val="left"/>
          <w:tab w:pos="5170" w:val="left"/>
          <w:tab w:pos="5750" w:val="left"/>
          <w:tab w:pos="635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EXTENDED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“HARIJAN”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WRITINGS.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IS</w:t>
      </w:r>
    </w:p>
    <w:p>
      <w:pPr>
        <w:autoSpaceDN w:val="0"/>
        <w:tabs>
          <w:tab w:pos="1190" w:val="left"/>
          <w:tab w:pos="1870" w:val="left"/>
          <w:tab w:pos="2850" w:val="left"/>
          <w:tab w:pos="4470" w:val="left"/>
          <w:tab w:pos="553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POSSIBLE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KNOW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POLICY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DEFINITELY </w:t>
      </w:r>
    </w:p>
    <w:p>
      <w:pPr>
        <w:autoSpaceDN w:val="0"/>
        <w:tabs>
          <w:tab w:pos="510" w:val="left"/>
          <w:tab w:pos="1290" w:val="left"/>
          <w:tab w:pos="2230" w:val="left"/>
          <w:tab w:pos="2930" w:val="left"/>
          <w:tab w:pos="3990" w:val="left"/>
          <w:tab w:pos="5650" w:val="left"/>
          <w:tab w:pos="615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SHAPE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COURSE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ACCORDINGLY.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 </w:t>
      </w:r>
    </w:p>
    <w:p>
      <w:pPr>
        <w:autoSpaceDN w:val="0"/>
        <w:tabs>
          <w:tab w:pos="1190" w:val="left"/>
          <w:tab w:pos="1790" w:val="left"/>
          <w:tab w:pos="2930" w:val="left"/>
          <w:tab w:pos="3730" w:val="left"/>
          <w:tab w:pos="4210" w:val="left"/>
          <w:tab w:pos="4610" w:val="left"/>
          <w:tab w:pos="523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CONTINUE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WRITINGS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UNHAMPERRED.</w:t>
      </w:r>
    </w:p>
    <w:p>
      <w:pPr>
        <w:autoSpaceDN w:val="0"/>
        <w:autoSpaceDE w:val="0"/>
        <w:widowControl/>
        <w:spacing w:line="240" w:lineRule="exact" w:before="6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said that Gandhiji added this sentence “after a moment’s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reflection”.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“Interview to “The News Chronicle”, 18-9-1940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7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SHALL      ESTEEM     EARLY      REPLY.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7851. Courtesy: G. 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295. TELEGRAM TO RUIKER AND OTHERS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72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17, 1940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4"/>
        <w:gridCol w:w="814"/>
        <w:gridCol w:w="814"/>
        <w:gridCol w:w="814"/>
        <w:gridCol w:w="814"/>
        <w:gridCol w:w="814"/>
        <w:gridCol w:w="814"/>
        <w:gridCol w:w="814"/>
      </w:tblGrid>
      <w:tr>
        <w:trPr>
          <w:trHeight w:hRule="exact" w:val="296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ARE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QUALIFIED?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DO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BELIEVE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 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CONSTRUCTIVE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PROGRAMMES ?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M.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296. LETTER TO MARGARETE SPIEGEL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17,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AMALA,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a letter from you after a long time. Why do you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indifferent health? The asthma must be cured. Do you take any </w:t>
      </w:r>
      <w:r>
        <w:rPr>
          <w:rFonts w:ascii="Times" w:hAnsi="Times" w:eastAsia="Times"/>
          <w:b w:val="0"/>
          <w:i w:val="0"/>
          <w:color w:val="000000"/>
          <w:sz w:val="22"/>
        </w:rPr>
        <w:t>treatment?</w:t>
      </w:r>
    </w:p>
    <w:p>
      <w:pPr>
        <w:autoSpaceDN w:val="0"/>
        <w:autoSpaceDE w:val="0"/>
        <w:widowControl/>
        <w:spacing w:line="220" w:lineRule="exact" w:before="86" w:after="2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64"/>
        </w:trPr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ARGARETE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PIEGEL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OLABA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Spiegel Papers. Courtesy: Nehru Memorial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8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reply dated October 19, the addressee said: “Thank you for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telegram of October 17. I postponed reply until reaching Delhi today. I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confirmed from departments here that no orders have been issued regarding </w:t>
      </w:r>
      <w:r>
        <w:rPr>
          <w:rFonts w:ascii="Times" w:hAnsi="Times" w:eastAsia="Times"/>
          <w:b w:val="0"/>
          <w:i w:val="0"/>
          <w:color w:val="000000"/>
          <w:sz w:val="18"/>
        </w:rPr>
        <w:t>censorship of your Press statements.”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Mahadev Desai, this was sent in reply to telegram from R. 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Ruiker, President, All-India Forward Bloc, Patwardhan and Khandekar, who had </w:t>
      </w:r>
      <w:r>
        <w:rPr>
          <w:rFonts w:ascii="Times" w:hAnsi="Times" w:eastAsia="Times"/>
          <w:b w:val="0"/>
          <w:i w:val="0"/>
          <w:color w:val="000000"/>
          <w:sz w:val="18"/>
        </w:rPr>
        <w:t>sought Gandhiji’s permission to launch individual satyagraha.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315</w:t>
      </w:r>
    </w:p>
    <w:p>
      <w:pPr>
        <w:sectPr>
          <w:pgSz w:w="9360" w:h="12960"/>
          <w:pgMar w:top="568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297. LETTER TO KANCHAN M. SHAH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17,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KANCHAN,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will be fully restored to health in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days. Write to me regularly. Tell Sushilabehn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everything about </w:t>
      </w:r>
      <w:r>
        <w:rPr>
          <w:rFonts w:ascii="Times" w:hAnsi="Times" w:eastAsia="Times"/>
          <w:b w:val="0"/>
          <w:i w:val="0"/>
          <w:color w:val="000000"/>
          <w:sz w:val="22"/>
        </w:rPr>
        <w:t>yourself. Tell her also about all your worries.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8280. Also C.W. 7104.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298. LETTER TO SAILENDRA NATH CHATTERJEE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18,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SAILENDRA,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 without any harm to the A.I.S.A. be relieved,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come here and I shall see what can be done for you.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commercial college, too, in Wardha where you can qualify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You should be in a position to earn decently. But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rise on the strength of your own merits.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4"/>
        </w:trPr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AILENDRA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HATTERJEE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 76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OLLEGE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10166. Courtesy: Amrita Lal Chatterjee</w:t>
      </w:r>
    </w:p>
    <w:p>
      <w:pPr>
        <w:autoSpaceDN w:val="0"/>
        <w:autoSpaceDE w:val="0"/>
        <w:widowControl/>
        <w:spacing w:line="240" w:lineRule="exact" w:before="20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Sushila Nayyar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299. LETTER TO PREMABEHN KANTAK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18,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Women certainly do have a place.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where this struggle will take me and the country.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>is in God’s hands.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10412. Also C.W. 6851.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300. LETTER TO MUNNALAL G. SHAH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18,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wrote. I continue to get news about Kanchan.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being looked after well. Half of her food is sent by Sushila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 and half she gets from the hospital. There is no cause at all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worry. If you want to write to her brother, you may. He will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somewhere and visit her whenever he wishes. I personally do not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anyone need go. But if you wish, you may go. Sushilabehn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of the family and a responsible person. About the Punjab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to worry about. I forgot completely about Kunvarji.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said that on the basis of what you yourself had told me. You had a </w:t>
      </w:r>
      <w:r>
        <w:rPr>
          <w:rFonts w:ascii="Times" w:hAnsi="Times" w:eastAsia="Times"/>
          <w:b w:val="0"/>
          <w:i w:val="0"/>
          <w:color w:val="000000"/>
          <w:sz w:val="22"/>
        </w:rPr>
        <w:t>suspicion at one time that his company might do harm.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8527. Also C.W. 7103.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1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asked whether women had a place in the individual </w:t>
      </w:r>
      <w:r>
        <w:rPr>
          <w:rFonts w:ascii="Times" w:hAnsi="Times" w:eastAsia="Times"/>
          <w:b w:val="0"/>
          <w:i w:val="0"/>
          <w:color w:val="000000"/>
          <w:sz w:val="18"/>
        </w:rPr>
        <w:t>satyagraha.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317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301. LETTER TO H. L. SHARMA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19,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SHARMA,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vast difference between the present civil disobedience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earlier ones. It may hardly be necessary to call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Your name is already with me. But you need not make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preparation. You may carry on as if no one was to be called. </w:t>
      </w:r>
      <w:r>
        <w:rPr>
          <w:rFonts w:ascii="Times" w:hAnsi="Times" w:eastAsia="Times"/>
          <w:b w:val="0"/>
          <w:i w:val="0"/>
          <w:color w:val="000000"/>
          <w:sz w:val="22"/>
        </w:rPr>
        <w:t>Everyone should engage himself in constructive work.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Hindi: </w:t>
      </w:r>
      <w:r>
        <w:rPr>
          <w:rFonts w:ascii="Times" w:hAnsi="Times" w:eastAsia="Times"/>
          <w:b w:val="0"/>
          <w:i/>
          <w:color w:val="000000"/>
          <w:sz w:val="18"/>
        </w:rPr>
        <w:t>Bapuki Chhayamen Mere Jivanke Solah Varsh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between pp. 290 and 291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302. LETTER TO LORD LINLITHGOW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20,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LORD LINLITHGOW,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exceedingly obliged to you for your telegram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hoped that the instructions issued were merely local.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you my telegram I have had further news that News Agencies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informed that they were not to distribute my messages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directly as they have done hitherto, but that all such messages were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sent to headquarters at Delhi for censorship before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>distributed.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also send you herewith a copy of notices received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registered publications. I should like to keep the public informed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development of individual civil disobedience which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on under my strict supervision. In view of the notice, I dread </w:t>
      </w:r>
      <w:r>
        <w:rPr>
          <w:rFonts w:ascii="Times" w:hAnsi="Times" w:eastAsia="Times"/>
          <w:b w:val="0"/>
          <w:i w:val="0"/>
          <w:color w:val="000000"/>
          <w:sz w:val="22"/>
        </w:rPr>
        <w:t>to send anything for printing to the local printing Press, for if I did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After Vinoba Bhave, who began the individual civil disobedience on October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17, 1940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from the Private Secretary to the Viceroy;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footnote 1,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Ruiker and Others”, 17-10-1940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send anything and the order were accepted, the local printing Press,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purely a commercial concern, may come in for penalty.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reason I have hesitated to send any public statement.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chief motive in sending such statements would be to regularize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so as to ensure unadulterated non-violence. Up to 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response has been fully up to expectation. I was not certain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 Union Congress. But its President who came to see me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assured me that no strike of a political nature will be resorted to </w:t>
      </w:r>
      <w:r>
        <w:rPr>
          <w:rFonts w:ascii="Times" w:hAnsi="Times" w:eastAsia="Times"/>
          <w:b w:val="0"/>
          <w:i w:val="0"/>
          <w:color w:val="000000"/>
          <w:sz w:val="22"/>
        </w:rPr>
        <w:t>without my consent.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Vinoba Bhave’s addresses are from the highest plane.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sending Mahadev Desai to follow him and give me a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of what he says. He is a strict disciplinarian and therefore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out most difficult instructions. His first extempore speech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as I would have delivered it. Living in seclusion he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 closely the correspondence between us. He had,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the worst construction on it. I immediately sent him instructions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our code was to put the most favourable construction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opponent’s language. He accepted the correction and made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earliest amends by making a public admission. And his address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was unexceptionable. His main work, whilst he is free,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to emphasize the necessity of the constructive programme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bother about civil disobedience (which will, for the moment,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confined to himself) being offered by others. All this development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Congressmen and the public at large to know. It is an </w:t>
      </w:r>
      <w:r>
        <w:rPr>
          <w:rFonts w:ascii="Times" w:hAnsi="Times" w:eastAsia="Times"/>
          <w:b w:val="0"/>
          <w:i w:val="0"/>
          <w:color w:val="000000"/>
          <w:sz w:val="22"/>
        </w:rPr>
        <w:t>education in courteous and non-violent conduct. And although we are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‘at war’ with each other we might observe the law which I claim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specially belongs to the human species. But I know that the decision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rests with you. I can only plead.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86" w:after="0"/>
        <w:ind w:left="0" w:right="25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am, </w:t>
      </w:r>
    </w:p>
    <w:p>
      <w:pPr>
        <w:autoSpaceDN w:val="0"/>
        <w:autoSpaceDE w:val="0"/>
        <w:widowControl/>
        <w:spacing w:line="220" w:lineRule="exact" w:before="8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7582. Courtesy: G. D. Birla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</w:t>
      </w:r>
      <w:r>
        <w:rPr>
          <w:rFonts w:ascii="Times" w:hAnsi="Times" w:eastAsia="Times"/>
          <w:b w:val="0"/>
          <w:i/>
          <w:color w:val="000000"/>
          <w:sz w:val="18"/>
        </w:rPr>
        <w:t>The Indian Annual Register, 1940,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 on the grivances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British Indians in South Africa”, 22-9-1896 , on October 17, 1740, Vinoba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Bhave, in his address to about 300 persons in Panam, said: “The Congress would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ethical grounds help Great Britain in her war effort. He wondered why Great Britain </w:t>
      </w:r>
      <w:r>
        <w:rPr>
          <w:rFonts w:ascii="Times" w:hAnsi="Times" w:eastAsia="Times"/>
          <w:b w:val="0"/>
          <w:i w:val="0"/>
          <w:color w:val="000000"/>
          <w:sz w:val="18"/>
        </w:rPr>
        <w:t>claimed to fight democracy, which she denied to India.”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For the Viceroy’s reply,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from Lord Linlithhgow”, 24-10-1940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303. LETTER TO MIRABEHN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20,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big and good letter. Yes, I have started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disobedience. It is confined only to Vinoba at present I do not court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imprisonment. Vinoba still remains free. If you will like me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news, I will. I won’t tempt you nor disturb you. It is all well with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568"/>
        </w:trPr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IRABEHN</w:t>
            </w:r>
          </w:p>
        </w:tc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ALAMPUR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ANGRA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ISTRICT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UNJAB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6462. Courtesy: Mirabehn. Also G.N. 10057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304. LETTER TO AMRITLAL T. NANAVATI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20,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AMRITLAL,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need I ask Soni Ramji now? You yourself may discuss the </w:t>
      </w:r>
      <w:r>
        <w:rPr>
          <w:rFonts w:ascii="Times" w:hAnsi="Times" w:eastAsia="Times"/>
          <w:b w:val="0"/>
          <w:i w:val="0"/>
          <w:color w:val="000000"/>
          <w:sz w:val="22"/>
        </w:rPr>
        <w:t>matter with him and do what you can.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6317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305. LETTER TO KANCHAN M. SHAH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19/21,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KANCHAN,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worry there, too? You are in your home there.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from there only after you are cured. Write to me,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Munnalal, about whatever is weighing on your mind. Ultimately </w:t>
      </w:r>
      <w:r>
        <w:rPr>
          <w:rFonts w:ascii="Times" w:hAnsi="Times" w:eastAsia="Times"/>
          <w:b w:val="0"/>
          <w:i w:val="0"/>
          <w:color w:val="000000"/>
          <w:sz w:val="22"/>
        </w:rPr>
        <w:t>Munnalal has to get everything done through me. I am sending you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Munnalal’s letter as it is. About Jagadishlal it is as I told you.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must shed all suspicion and fear. Keep cheerful. Stop worrying. Do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think about the future. Have faith that everything will be all right.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Write to me regularly.</w:t>
      </w:r>
    </w:p>
    <w:p>
      <w:pPr>
        <w:autoSpaceDN w:val="0"/>
        <w:autoSpaceDE w:val="0"/>
        <w:widowControl/>
        <w:spacing w:line="220" w:lineRule="exact" w:before="86" w:after="22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4"/>
        <w:gridCol w:w="3264"/>
      </w:tblGrid>
      <w:tr>
        <w:trPr>
          <w:trHeight w:hRule="exact" w:val="586"/>
        </w:trPr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70" w:lineRule="exact" w:before="14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21, 1940</w:t>
      </w:r>
    </w:p>
    <w:p>
      <w:pPr>
        <w:autoSpaceDN w:val="0"/>
        <w:autoSpaceDE w:val="0"/>
        <w:widowControl/>
        <w:spacing w:line="294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 today. You are bound to get well. Even if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to stay there a little longer, isn’t it your home? Vinoba has been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sentenced to three months imprisonment.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8279. Also C.W. 7105.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306. TELEGRAM TO LORD LINLITHGOW</w:t>
      </w:r>
    </w:p>
    <w:p>
      <w:pPr>
        <w:autoSpaceDN w:val="0"/>
        <w:autoSpaceDE w:val="0"/>
        <w:widowControl/>
        <w:spacing w:line="266" w:lineRule="exact" w:before="126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tabs>
          <w:tab w:pos="4850" w:val="left"/>
        </w:tabs>
        <w:autoSpaceDE w:val="0"/>
        <w:widowControl/>
        <w:spacing w:line="270" w:lineRule="exact" w:before="14" w:after="0"/>
        <w:ind w:left="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Express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October 21, 1940</w:t>
      </w:r>
    </w:p>
    <w:p>
      <w:pPr>
        <w:autoSpaceDN w:val="0"/>
        <w:tabs>
          <w:tab w:pos="1450" w:val="left"/>
          <w:tab w:pos="2350" w:val="left"/>
          <w:tab w:pos="3730" w:val="left"/>
          <w:tab w:pos="4330" w:val="left"/>
          <w:tab w:pos="4970" w:val="left"/>
          <w:tab w:pos="6110" w:val="left"/>
        </w:tabs>
        <w:autoSpaceDE w:val="0"/>
        <w:widowControl/>
        <w:spacing w:line="23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“HARIJAN”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RECEIVED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NOTICE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18TH</w:t>
      </w:r>
    </w:p>
    <w:p>
      <w:pPr>
        <w:autoSpaceDN w:val="0"/>
        <w:tabs>
          <w:tab w:pos="930" w:val="left"/>
          <w:tab w:pos="2190" w:val="left"/>
          <w:tab w:pos="3670" w:val="left"/>
          <w:tab w:pos="4610" w:val="left"/>
          <w:tab w:pos="58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NOTHING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CONNECTED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VINOBA’S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SATYA-</w:t>
      </w:r>
    </w:p>
    <w:p>
      <w:pPr>
        <w:autoSpaceDN w:val="0"/>
        <w:tabs>
          <w:tab w:pos="970" w:val="left"/>
          <w:tab w:pos="1730" w:val="left"/>
          <w:tab w:pos="2310" w:val="left"/>
          <w:tab w:pos="3590" w:val="left"/>
          <w:tab w:pos="4770" w:val="left"/>
          <w:tab w:pos="59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GRAHA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PUBLISHED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PREVIOUS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REFER-</w:t>
      </w:r>
    </w:p>
    <w:p>
      <w:pPr>
        <w:autoSpaceDN w:val="0"/>
        <w:tabs>
          <w:tab w:pos="870" w:val="left"/>
          <w:tab w:pos="1770" w:val="left"/>
          <w:tab w:pos="2650" w:val="left"/>
          <w:tab w:pos="3790" w:val="left"/>
          <w:tab w:pos="4770" w:val="left"/>
          <w:tab w:pos="5570" w:val="left"/>
          <w:tab w:pos="60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CHIEF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ADVISER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DELHI.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VEN-</w:t>
      </w:r>
    </w:p>
    <w:p>
      <w:pPr>
        <w:autoSpaceDN w:val="0"/>
        <w:tabs>
          <w:tab w:pos="870" w:val="left"/>
          <w:tab w:pos="1630" w:val="left"/>
          <w:tab w:pos="2210" w:val="left"/>
          <w:tab w:pos="3310" w:val="left"/>
          <w:tab w:pos="4930" w:val="left"/>
          <w:tab w:pos="58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SERIOUS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INTERFERENCE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LIBERTY</w:t>
      </w:r>
    </w:p>
    <w:p>
      <w:pPr>
        <w:autoSpaceDN w:val="0"/>
        <w:tabs>
          <w:tab w:pos="670" w:val="left"/>
          <w:tab w:pos="1610" w:val="left"/>
          <w:tab w:pos="2150" w:val="left"/>
          <w:tab w:pos="3050" w:val="left"/>
          <w:tab w:pos="3890" w:val="left"/>
          <w:tab w:pos="4790" w:val="left"/>
          <w:tab w:pos="56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PRESS.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HOPE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REPRESENT</w:t>
      </w:r>
    </w:p>
    <w:p>
      <w:pPr>
        <w:autoSpaceDN w:val="0"/>
        <w:tabs>
          <w:tab w:pos="1450" w:val="left"/>
          <w:tab w:pos="2450" w:val="left"/>
          <w:tab w:pos="4010" w:val="left"/>
          <w:tab w:pos="4630" w:val="left"/>
          <w:tab w:pos="5590" w:val="left"/>
          <w:tab w:pos="60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CONSIDERED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POLICY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BASE</w:t>
      </w:r>
    </w:p>
    <w:p>
      <w:pPr>
        <w:autoSpaceDN w:val="0"/>
        <w:tabs>
          <w:tab w:pos="690" w:val="left"/>
          <w:tab w:pos="1530" w:val="left"/>
          <w:tab w:pos="2190" w:val="left"/>
          <w:tab w:pos="3090" w:val="left"/>
          <w:tab w:pos="3950" w:val="left"/>
          <w:tab w:pos="4810" w:val="left"/>
          <w:tab w:pos="5450" w:val="left"/>
          <w:tab w:pos="62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HOPE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KIND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19TH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    I     HAVE     REPLIED     BY    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266" w:lineRule="exact" w:before="4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7853. Courtesy: G. D. Birla</w:t>
      </w:r>
    </w:p>
    <w:p>
      <w:pPr>
        <w:autoSpaceDN w:val="0"/>
        <w:autoSpaceDE w:val="0"/>
        <w:widowControl/>
        <w:spacing w:line="240" w:lineRule="exact" w:before="8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text,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the Press”,24-10-1940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Lord Linlithgow”, 20-10-1940. The Viceroy’s reply to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telegram read: “Your telegram of 21st. I have ascertained from Home Department that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instructions issued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>and to all other papers were not mandatory but advisory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 indicated in a letter received with your letter of 20th October to which I am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replying separately, object in view being interest of editors as publication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prejudicial reports will render them liable to prosecution under Defence Rule 38.”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321</w:t>
      </w:r>
    </w:p>
    <w:p>
      <w:pPr>
        <w:sectPr>
          <w:pgSz w:w="9360" w:h="12960"/>
          <w:pgMar w:top="524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307. TELEGRAM TO JAWAHARLAL NEHRU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21, 1940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AWAHARLAL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EHRU</w:t>
      </w:r>
    </w:p>
    <w:p>
      <w:pPr>
        <w:autoSpaceDN w:val="0"/>
        <w:autoSpaceDE w:val="0"/>
        <w:widowControl/>
        <w:spacing w:line="266" w:lineRule="exact" w:before="34" w:after="5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YZABAD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6"/>
        <w:gridCol w:w="1086"/>
        <w:gridCol w:w="1086"/>
        <w:gridCol w:w="1086"/>
        <w:gridCol w:w="1086"/>
        <w:gridCol w:w="1086"/>
      </w:tblGrid>
      <w:tr>
        <w:trPr>
          <w:trHeight w:hRule="exact" w:val="294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VINOBA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ARRESTED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EARLY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MORNING.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TRIAL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TODAY.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THINKING     NEXT       STEP.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1940. Courtesy: Nehru 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308. STATEMENT TO THE PRESS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21, 1940</w:t>
      </w:r>
    </w:p>
    <w:p>
      <w:pPr>
        <w:autoSpaceDN w:val="0"/>
        <w:autoSpaceDE w:val="0"/>
        <w:widowControl/>
        <w:spacing w:line="26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Vinoba Bhave was arrested after three this morning.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to be expected. I have not advised hartal but have not discouraged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spontaneous closing of shops. I could not for instance disregard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 of managers of the numerous institutions of Wardha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Mr. Vinoba’s indelible impress. No suspension of work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place without the willing consent of employers. Congressmen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impatient about the next step. Every imprisonment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civil disobedience is a complete step in itself. The plan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is not to have a continuous stream of resisters. I am making note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names that are sent to me. But senders should not suspend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normal activities. There is little chance of my calling them.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invite anyone who does not believe in spinning and khaddar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visible emblems of non-violence and removal of the last trace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and establishment of communal unity as obvious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symbols of non-violence. Nor will all such who are so equipped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necessarily invited. The question before me is not whom to send next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 know how the millions react to his imprisonment. How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he represent? Those who hug untouchability and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communal unity as impossible or who believe neither in the charkha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in the other village industries and, therefore, in the regeneration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six hundred thousand villages—for such Mr. Vinoba is of no use.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estimation he must be a hindrance to the political, economic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social advance of India. And yet without the Congress vindicating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elementary right of preaching non-violence at this crucial hour </w:t>
      </w:r>
      <w:r>
        <w:rPr>
          <w:rFonts w:ascii="Times" w:hAnsi="Times" w:eastAsia="Times"/>
          <w:b w:val="0"/>
          <w:i w:val="0"/>
          <w:color w:val="000000"/>
          <w:sz w:val="22"/>
        </w:rPr>
        <w:t>there will be no independence for India. Britain’s claim to fight for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democracy is being shattered at every step. There is no democracy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Indians remain, in the words of an Englishman, what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been—helots of empire. But success in the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fight for freedom must mean success for real democracy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the world. It must mean freedom for the Europeans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 and for all the non-white races of the earth. Such success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a camouflage. It must be the clearest possible demonstration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The result aimed at is extraordinary. The remedy,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must, therefore, be equally extraordinary. It is for Congressmen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now by their action whether they believe in the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as I have placed it before them and whether they will act up to </w:t>
      </w:r>
      <w:r>
        <w:rPr>
          <w:rFonts w:ascii="Times" w:hAnsi="Times" w:eastAsia="Times"/>
          <w:b w:val="0"/>
          <w:i w:val="0"/>
          <w:color w:val="000000"/>
          <w:sz w:val="22"/>
        </w:rPr>
        <w:t>their belief.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Hitavada, </w:t>
      </w:r>
      <w:r>
        <w:rPr>
          <w:rFonts w:ascii="Times" w:hAnsi="Times" w:eastAsia="Times"/>
          <w:b w:val="0"/>
          <w:i w:val="0"/>
          <w:color w:val="000000"/>
          <w:sz w:val="22"/>
        </w:rPr>
        <w:t>23-10-1940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309. LETTER TO JAWAHARLAL NEHRU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21,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Vinoba has been fixed up. His four days’ ministry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quite successful from my point of view.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issuing a note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you will see. Professor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telephoned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you were ready. I have seen your statement too. I would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to ask you whether you can see anything to commend itself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in all I am writing and doing. I would not like you to go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as a disciplinarian. My present conception requires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the plan—not in every detail but in the main. </w:t>
      </w:r>
      <w:r>
        <w:rPr>
          <w:rFonts w:ascii="Times" w:hAnsi="Times" w:eastAsia="Times"/>
          <w:b w:val="0"/>
          <w:i/>
          <w:color w:val="000000"/>
          <w:sz w:val="22"/>
        </w:rPr>
        <w:t>Verb. sap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Drop me a wire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you can.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1940. Courtesy: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Also </w:t>
      </w:r>
      <w:r>
        <w:rPr>
          <w:rFonts w:ascii="Times" w:hAnsi="Times" w:eastAsia="Times"/>
          <w:b w:val="0"/>
          <w:i/>
          <w:color w:val="000000"/>
          <w:sz w:val="18"/>
        </w:rPr>
        <w:t>A Bunch of Old Letters</w:t>
      </w:r>
      <w:r>
        <w:rPr>
          <w:rFonts w:ascii="Times" w:hAnsi="Times" w:eastAsia="Times"/>
          <w:b w:val="0"/>
          <w:i w:val="0"/>
          <w:color w:val="000000"/>
          <w:sz w:val="18"/>
        </w:rPr>
        <w:t>, p. 443</w:t>
      </w:r>
    </w:p>
    <w:p>
      <w:pPr>
        <w:autoSpaceDN w:val="0"/>
        <w:autoSpaceDE w:val="0"/>
        <w:widowControl/>
        <w:spacing w:line="240" w:lineRule="exact" w:before="7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J. B. Kripalani, General Secretary of the Congress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telegram dated October 24, Jawaharlal Nehru said: “Your letter. Agree </w:t>
      </w:r>
      <w:r>
        <w:rPr>
          <w:rFonts w:ascii="Times" w:hAnsi="Times" w:eastAsia="Times"/>
          <w:b w:val="0"/>
          <w:i w:val="0"/>
          <w:color w:val="000000"/>
          <w:sz w:val="18"/>
        </w:rPr>
        <w:t>generally.”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323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310. SILENCE-DAY NOTE TO AMRITA LAL CHATTERJEE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21, 1940</w:t>
      </w:r>
    </w:p>
    <w:p>
      <w:pPr>
        <w:autoSpaceDN w:val="0"/>
        <w:autoSpaceDE w:val="0"/>
        <w:widowControl/>
        <w:spacing w:line="28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why I have written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Sailen. If he comes here I can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for him, and the family in Calcutta may be well provided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for. You may send Rs. 20 now. But the rest will depend upon Sailen’s </w:t>
      </w:r>
      <w:r>
        <w:rPr>
          <w:rFonts w:ascii="Times" w:hAnsi="Times" w:eastAsia="Times"/>
          <w:b w:val="0"/>
          <w:i w:val="0"/>
          <w:color w:val="000000"/>
          <w:sz w:val="22"/>
        </w:rPr>
        <w:t>decision.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1451. Courtesy: Amrita Lal Chatterjee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311. LETTER SO BRIJKRISHNA CHANDIWALA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21,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BRIJKISAN,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am not planning the sort of satyagraha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imagine. If I undertake a fast, then you can come although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will be to remain engrossed in constructive work. When, if at all, </w:t>
      </w:r>
      <w:r>
        <w:rPr>
          <w:rFonts w:ascii="Times" w:hAnsi="Times" w:eastAsia="Times"/>
          <w:b w:val="0"/>
          <w:i w:val="0"/>
          <w:color w:val="000000"/>
          <w:sz w:val="22"/>
        </w:rPr>
        <w:t>there will be a fast, I have not the least idea.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2479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312. LETTER TO LORD LINLITHGOW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22, 1940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LORD LINLITHGOW,</w:t>
      </w:r>
    </w:p>
    <w:p>
      <w:pPr>
        <w:autoSpaceDN w:val="0"/>
        <w:autoSpaceDE w:val="0"/>
        <w:widowControl/>
        <w:spacing w:line="294" w:lineRule="exact" w:before="2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Herewith I send you a copy of a wire received from Alwar.</w:t>
      </w:r>
    </w:p>
    <w:p>
      <w:pPr>
        <w:autoSpaceDN w:val="0"/>
        <w:autoSpaceDE w:val="0"/>
        <w:widowControl/>
        <w:spacing w:line="240" w:lineRule="exact" w:before="8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Najim Thanedar publicly injured me seriously forcibly realizing war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funds. Paid 251 mortgaging grand-daughter’s ornaments. Population terrorized.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Pray intervene. Jaharia Mahajan Padmara, Mundawar, Alwar State.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take it that it makes no difference in the charge of ‘under</w:t>
      </w:r>
    </w:p>
    <w:p>
      <w:pPr>
        <w:autoSpaceDN w:val="0"/>
        <w:autoSpaceDE w:val="0"/>
        <w:widowControl/>
        <w:spacing w:line="240" w:lineRule="exact" w:before="4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Sailendra Nath Chatterjee”, 18-10-1940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pressure’ whether it is exercised in the British part of India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 part.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25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am, </w:t>
      </w:r>
    </w:p>
    <w:p>
      <w:pPr>
        <w:autoSpaceDN w:val="0"/>
        <w:autoSpaceDE w:val="0"/>
        <w:widowControl/>
        <w:spacing w:line="220" w:lineRule="exact" w:before="8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Lord Linlithgow Papers. Courtesy: National Archives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313. LETTER TO CHARU CHANDRA BHANDARI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22,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CHARU BABU,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your scheme. You should confine yourself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Dhanush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money you should raise locally. This you will get </w:t>
      </w:r>
      <w:r>
        <w:rPr>
          <w:rFonts w:ascii="Times" w:hAnsi="Times" w:eastAsia="Times"/>
          <w:b w:val="0"/>
          <w:i w:val="0"/>
          <w:color w:val="000000"/>
          <w:sz w:val="22"/>
        </w:rPr>
        <w:t>as your work advances. If I began to find funds for all enterprises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—very worthy—I should be overwhelmed. And it would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mushroom growth. Never mind if you have to wait a bit but rely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ability to command credit or come directly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>Charkha Sangh.</w:t>
      </w:r>
    </w:p>
    <w:p>
      <w:pPr>
        <w:autoSpaceDN w:val="0"/>
        <w:autoSpaceDE w:val="0"/>
        <w:widowControl/>
        <w:spacing w:line="220" w:lineRule="exact" w:before="86" w:after="2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64"/>
        </w:trPr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HARU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HANDRA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HANDARI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IRECTOR</w:t>
      </w:r>
      <w:r>
        <w:rPr>
          <w:rFonts w:ascii="Times" w:hAnsi="Times" w:eastAsia="Times"/>
          <w:b w:val="0"/>
          <w:i w:val="0"/>
          <w:color w:val="000000"/>
          <w:sz w:val="20"/>
        </w:rPr>
        <w:t>,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IAMOND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ARBOUR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24 P</w:t>
      </w:r>
      <w:r>
        <w:rPr>
          <w:rFonts w:ascii="Times" w:hAnsi="Times" w:eastAsia="Times"/>
          <w:b w:val="0"/>
          <w:i w:val="0"/>
          <w:color w:val="000000"/>
          <w:sz w:val="16"/>
        </w:rPr>
        <w:t>ARGANAS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ENGAL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8697. Also C.W . 1467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314. NOTE TO AMRITA LAL CHATTERJEE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22, 1940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him have it all if he wants it. Ask him how he felt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>large quantity he had in the morning.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Private Secretary to the Viceroy replied on receipt of another letter of the </w:t>
      </w:r>
      <w:r>
        <w:rPr>
          <w:rFonts w:ascii="Times" w:hAnsi="Times" w:eastAsia="Times"/>
          <w:b w:val="0"/>
          <w:i w:val="0"/>
          <w:color w:val="000000"/>
          <w:sz w:val="18"/>
        </w:rPr>
        <w:t>kind from Gandhiji;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Lord Linlithgow” 4-11-1940.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325</w:t>
      </w:r>
    </w:p>
    <w:p>
      <w:pPr>
        <w:sectPr>
          <w:pgSz w:w="9360" w:h="12960"/>
          <w:pgMar w:top="53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him write under this or better still take someone who can </w:t>
      </w:r>
      <w:r>
        <w:rPr>
          <w:rFonts w:ascii="Times" w:hAnsi="Times" w:eastAsia="Times"/>
          <w:b w:val="0"/>
          <w:i w:val="0"/>
          <w:color w:val="000000"/>
          <w:sz w:val="22"/>
        </w:rPr>
        <w:t>hear S[ailendra] and t[ake] down what he says.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1452. Courtesy: Amrita Lal Chatterjee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315. LETTER TO MAGANLAL P. MEHTA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22,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you fail now, resign yourself to your fate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up your craze for examination; get absorbed in work. The </w:t>
      </w:r>
      <w:r>
        <w:rPr>
          <w:rFonts w:ascii="Times" w:hAnsi="Times" w:eastAsia="Times"/>
          <w:b w:val="0"/>
          <w:i w:val="0"/>
          <w:color w:val="000000"/>
          <w:sz w:val="22"/>
        </w:rPr>
        <w:t>knowledge you have gained will not go waste.</w:t>
      </w:r>
    </w:p>
    <w:p>
      <w:pPr>
        <w:autoSpaceDN w:val="0"/>
        <w:tabs>
          <w:tab w:pos="550" w:val="left"/>
          <w:tab w:pos="770" w:val="left"/>
          <w:tab w:pos="1090" w:val="left"/>
          <w:tab w:pos="3110" w:val="left"/>
          <w:tab w:pos="5630" w:val="left"/>
          <w:tab w:pos="59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good that Manjula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repeatedly get fever.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she is well. After the 15th November, it will be quite cool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Urmila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write to me. She must be fine. How is Ratilal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for him. There was a letter from him saying that he wanted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come here and clear up the matter with Prabhashankar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him advising him to have patience. On the other 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Champa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writes to say that he borrows money on interest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Pathans.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4"/>
        </w:trPr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AGANLAL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RANJIVANDAS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EHTA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RAJ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HAVAN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RIDGE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LLIS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1608. Courtesy: Manjulabehn M. Mehta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316. LETTER TO SHIVABHAI G. PATEL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22,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SHIVABHAI,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 and the roll of cloth. I have gone through the</w:t>
      </w:r>
    </w:p>
    <w:p>
      <w:pPr>
        <w:autoSpaceDN w:val="0"/>
        <w:autoSpaceDE w:val="0"/>
        <w:widowControl/>
        <w:spacing w:line="220" w:lineRule="exact" w:before="428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Ratilal’s wife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wife, daughter and brother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figures. They are promising. Hard work always pays. Give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congratulations to all those who have contributed to the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Gangabehn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explained everything to me in detail. Use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and money you have collected for me for the khadi work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Suryachandra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found everything strange here for a day or two. Now </w:t>
      </w:r>
      <w:r>
        <w:rPr>
          <w:rFonts w:ascii="Times" w:hAnsi="Times" w:eastAsia="Times"/>
          <w:b w:val="0"/>
          <w:i w:val="0"/>
          <w:color w:val="000000"/>
          <w:sz w:val="22"/>
        </w:rPr>
        <w:t>he is happy.</w:t>
      </w:r>
    </w:p>
    <w:p>
      <w:pPr>
        <w:autoSpaceDN w:val="0"/>
        <w:autoSpaceDE w:val="0"/>
        <w:widowControl/>
        <w:spacing w:line="220" w:lineRule="exact" w:before="8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66"/>
        </w:trPr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HIVABHAI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G. 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ATEL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ALLABH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IDYALAYA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OCHASAN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ORSAD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ALUKA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9519. Also C.W. 436.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Shivabhai G. Patel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317. LETTER TO MUNNALAL G. SHAH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22,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Once the money that you have is spent, both of you will be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worries. At present consciously or unconsciously you depend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The contentment and happiness you can enjoy when you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money, you will know only from experience. Then also Kanchan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the same treatment she is getting today. Need I say anything about </w:t>
      </w:r>
      <w:r>
        <w:rPr>
          <w:rFonts w:ascii="Times" w:hAnsi="Times" w:eastAsia="Times"/>
          <w:b w:val="0"/>
          <w:i w:val="0"/>
          <w:color w:val="000000"/>
          <w:sz w:val="22"/>
        </w:rPr>
        <w:t>you? Have no worry, therefore.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file is of course round my neck. But you are not in </w:t>
      </w:r>
      <w:r>
        <w:rPr>
          <w:rFonts w:ascii="Times" w:hAnsi="Times" w:eastAsia="Times"/>
          <w:b w:val="0"/>
          <w:i w:val="0"/>
          <w:color w:val="000000"/>
          <w:sz w:val="22"/>
        </w:rPr>
        <w:t>a hurry. Whatever is received has to be read.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yourself have to find your work here. Pyarelal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>needs you.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8526. Also C.W. 7106.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20" w:lineRule="exact" w:before="820" w:after="0"/>
        <w:ind w:left="55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Gangabehn Vaidya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327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318. TELEGRAM TO RABINDRANATH TAGORE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23, 1940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URUDEV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WARKANATH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AGORE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ANE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tabs>
          <w:tab w:pos="990" w:val="left"/>
          <w:tab w:pos="1750" w:val="left"/>
          <w:tab w:pos="2510" w:val="left"/>
          <w:tab w:pos="3230" w:val="left"/>
          <w:tab w:pos="3970" w:val="left"/>
          <w:tab w:pos="4570" w:val="left"/>
          <w:tab w:pos="5290" w:val="left"/>
          <w:tab w:pos="5770" w:val="left"/>
          <w:tab w:pos="6330" w:val="left"/>
        </w:tabs>
        <w:autoSpaceDE w:val="0"/>
        <w:widowControl/>
        <w:spacing w:line="230" w:lineRule="exact" w:before="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THANK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DANGER.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IT</w:t>
      </w:r>
    </w:p>
    <w:p>
      <w:pPr>
        <w:autoSpaceDN w:val="0"/>
        <w:tabs>
          <w:tab w:pos="970" w:val="left"/>
          <w:tab w:pos="1690" w:val="left"/>
          <w:tab w:pos="2270" w:val="left"/>
          <w:tab w:pos="3090" w:val="left"/>
          <w:tab w:pos="3930" w:val="left"/>
          <w:tab w:pos="5670" w:val="left"/>
          <w:tab w:pos="60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RAPID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CONVALESCENCE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GIVE</w:t>
      </w:r>
    </w:p>
    <w:p>
      <w:pPr>
        <w:autoSpaceDN w:val="0"/>
        <w:tabs>
          <w:tab w:pos="730" w:val="left"/>
          <w:tab w:pos="1550" w:val="left"/>
          <w:tab w:pos="2350" w:val="left"/>
          <w:tab w:pos="3270" w:val="left"/>
          <w:tab w:pos="3770" w:val="left"/>
          <w:tab w:pos="4510" w:val="left"/>
          <w:tab w:pos="5210" w:val="left"/>
          <w:tab w:pos="61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NEWS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NEVER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PASSED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BUT</w:t>
      </w:r>
    </w:p>
    <w:p>
      <w:pPr>
        <w:autoSpaceDN w:val="0"/>
        <w:tabs>
          <w:tab w:pos="430" w:val="left"/>
          <w:tab w:pos="1250" w:val="left"/>
          <w:tab w:pos="2430" w:val="left"/>
          <w:tab w:pos="3010" w:val="left"/>
          <w:tab w:pos="4190" w:val="left"/>
          <w:tab w:pos="5490" w:val="left"/>
          <w:tab w:pos="59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THOUGHT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ANDREWS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MEMORIAL.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WON’T</w:t>
      </w:r>
    </w:p>
    <w:p>
      <w:pPr>
        <w:autoSpaceDN w:val="0"/>
        <w:tabs>
          <w:tab w:pos="770" w:val="left"/>
          <w:tab w:pos="1510" w:val="left"/>
          <w:tab w:pos="2990" w:val="left"/>
          <w:tab w:pos="3850" w:val="left"/>
          <w:tab w:pos="4430" w:val="left"/>
          <w:tab w:pos="5030" w:val="left"/>
          <w:tab w:pos="58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COLLECTIONS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OUGHT.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AM     BIDING    MY    TIME.     LOVE.</w:t>
      </w:r>
    </w:p>
    <w:p>
      <w:pPr>
        <w:autoSpaceDN w:val="0"/>
        <w:autoSpaceDE w:val="0"/>
        <w:widowControl/>
        <w:spacing w:line="266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10288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319. STATEMENT TO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24, 1940</w:t>
      </w:r>
    </w:p>
    <w:p>
      <w:pPr>
        <w:autoSpaceDN w:val="0"/>
        <w:autoSpaceDE w:val="0"/>
        <w:widowControl/>
        <w:spacing w:line="294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18th instant the Editor of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received the following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notice from the District Magistrate’s Office, Poona: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directed by Government to advise you that no account of incidents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leading up to satyagraha by Vinoba Bhave and no report of his speeches 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any subsequent developments should be published without previous reference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the Chief Press Adviser, Delhi.</w:t>
      </w:r>
    </w:p>
    <w:p>
      <w:pPr>
        <w:autoSpaceDN w:val="0"/>
        <w:autoSpaceDE w:val="0"/>
        <w:widowControl/>
        <w:spacing w:line="240" w:lineRule="exact" w:before="2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would like to bring to your notice that this is in your own interest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avoid prosecution under Rule 38 of the Defence of India Rules.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Thereupon I entered into correspondence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H. E.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Viceroy. Correspondence is still going on. But it is necessary for 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take a decision today for, if I did not, there my be waste of public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money. In view of the reply hitherto received, I have no course left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“To Satyagrahis”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the title “Why Suspension.”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Private Secretary to Viceroy”, 17-10-1940 and “Letter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Lord Linlithgow”, 20-10-1940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open but to suspend publication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Harijan, Harijanbandhu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cannot function freely if I have to send to the 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Adviser at New Delhi every line I write about satyagraha. It is true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notice is only advisory, and that therefore I am not bound to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to it. But the consequence of disregard of advice is also stated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notice. I have no desire to risk a prosecution against the Editors.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three weeklies have been conducted in the interest of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of all parties concerned. But I cannot serve that interest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editing has to be done under threat of prosecution. Liberty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 is a dear privilege, apart from the advisability or otherwise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disobedience. The Government have shown their intention clearly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prosecution of Shri Vinoba Bhave. I have no complaint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against the prosecution. It was an inevitable result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Defence of India Rules. But the liberty of the Press stands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footing. I am unable to reconcile myself to the notice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in the nature of advice, is in reality an order whose </w:t>
      </w:r>
      <w:r>
        <w:rPr>
          <w:rFonts w:ascii="Times" w:hAnsi="Times" w:eastAsia="Times"/>
          <w:b w:val="0"/>
          <w:i w:val="0"/>
          <w:color w:val="000000"/>
          <w:sz w:val="22"/>
        </w:rPr>
        <w:t>infringement will carry its own consequence.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to have to disappoint the numerous readers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weeklies. Next week I shall be able to let the public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it is to be merely a suspension or an indefinite stopping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weeklies. I shall still hope that it will be merely a suspension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my fear will prove to be groundless. But should it 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otherwise, I may inform the public that satyagraha is independent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 advertisement. If it is real, it carries with it its own momentum;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believe the present satyagraha to be very real. It will go on.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provoked into any hasty action. I am still not ready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move. But as I have said in my previous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every 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 is complete in itself. This Press notice shows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 it has been. Every act of repression adds strength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reality. Satyagraha thrives on repression till at last the repressor is tired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 and the object of satyagraha is gained. Whether, therefore, I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next step or not and when I take it, is a matter of no consequence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public. Let those who sympathize with it follow implicitly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 I have issued. I believe, and my belief has been tested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repeatedly, that thought deliberately thought and controlled is a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than speech or writing and any day greater than steam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husbanded and controlled. We see the latter every day carrying </w:t>
      </w:r>
      <w:r>
        <w:rPr>
          <w:rFonts w:ascii="Times" w:hAnsi="Times" w:eastAsia="Times"/>
          <w:b w:val="0"/>
          <w:i w:val="0"/>
          <w:color w:val="000000"/>
          <w:sz w:val="22"/>
        </w:rPr>
        <w:t>incredible weights even across steep precipices. Thought-power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the Press”, 21-10-1940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329</w:t>
      </w:r>
    </w:p>
    <w:p>
      <w:pPr>
        <w:sectPr>
          <w:pgSz w:w="9360" w:h="12960"/>
          <w:pgMar w:top="52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overcomes much greater obstacles and easily carries greater weights.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let me give a practical hint to the non-believer in the power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husbanded and controlled. Let everyone become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walking newspaper and carry the good news from mouth to mouth.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does not mean what boys used to do in the past, viz., trumpeting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of bits of news. The idea here is of my telling my neighbour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have authentically heard. This no Government can overtake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suppress. It is the cheapest newspaper yet devised and it defies the wit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Government, however clever it may be. Let these walking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be sure of the news they give. They should not indulge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idle gossip. They should make sure of the source of information,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they will find that the public gets all the information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without opening their morning newspaper which,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know, will contain garbled, one-sided information and therefore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the trouble of reading. For it may be that even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statements such as I am now issuing may also be stopped.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life under an autocratic Government, whether foreign or </w:t>
      </w:r>
      <w:r>
        <w:rPr>
          <w:rFonts w:ascii="Times" w:hAnsi="Times" w:eastAsia="Times"/>
          <w:b w:val="0"/>
          <w:i w:val="0"/>
          <w:color w:val="000000"/>
          <w:sz w:val="22"/>
        </w:rPr>
        <w:t>indigenous.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10-11-1940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320. LETTER TO JAWAHARLAL NEHRU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24, 1940</w:t>
      </w:r>
    </w:p>
    <w:p>
      <w:pPr>
        <w:autoSpaceDN w:val="0"/>
        <w:autoSpaceDE w:val="0"/>
        <w:widowControl/>
        <w:spacing w:line="212" w:lineRule="exact" w:before="13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JAWAHARLAL,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616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was glad to have your wire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 will have seen it before this.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If my statement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has been allowed,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30" w:firstLine="6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ready, you may now ceremonially declare your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disobedience. I would suggest your choosing a village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audience. I do not suppose they will allow you to repeat your speech.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not ready with their plans so far as Vinoba was concerned.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should they let you free I suggest your following the plan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for Vinoba. But if you feel otherwise, you will follow your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course. Only I would like you to give me your programme.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fix your own date so as to leave me time for announcing the date and</w:t>
      </w:r>
    </w:p>
    <w:p>
      <w:pPr>
        <w:autoSpaceDN w:val="0"/>
        <w:autoSpaceDE w:val="0"/>
        <w:widowControl/>
        <w:spacing w:line="220" w:lineRule="exact" w:before="408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footnote 3, “Leter to Jawaharlal Nehru”, 21-10-1940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preceding item.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“Civil Disobedience”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place. It may be that they won’t let you even fulfil your very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programme. I am prepared for every such step on the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Whilst I would make use of every legitimate method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seeking publicity for our programme, my reliance is on regulated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producing its own effect. If this is hard for you to believe,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ask you to suspend judgment and watch results. I know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yourself be patient and ask our people on your side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likewise. I know what strain you are bearing in giving me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loyalty. I prize it beyond measure. I hope it will be found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well-placed, for it is ‘do or die’. There is no turning back.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is invulnerable. There is no giving in. Only I must be allowed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my way in demonstrating the power of non-violence when it is </w:t>
      </w:r>
      <w:r>
        <w:rPr>
          <w:rFonts w:ascii="Times" w:hAnsi="Times" w:eastAsia="Times"/>
          <w:b w:val="0"/>
          <w:i w:val="0"/>
          <w:color w:val="000000"/>
          <w:sz w:val="22"/>
        </w:rPr>
        <w:t>unadulterated.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Saheb telephoned saying I should choose another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second satyagraha. I told him I could not do so if you </w:t>
      </w:r>
      <w:r>
        <w:rPr>
          <w:rFonts w:ascii="Times" w:hAnsi="Times" w:eastAsia="Times"/>
          <w:b w:val="0"/>
          <w:i w:val="0"/>
          <w:color w:val="000000"/>
          <w:sz w:val="22"/>
        </w:rPr>
        <w:t>consented to come in.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your reaction to the step I have taken regarding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1940. Courtesy: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Also </w:t>
      </w:r>
      <w:r>
        <w:rPr>
          <w:rFonts w:ascii="Times" w:hAnsi="Times" w:eastAsia="Times"/>
          <w:b w:val="0"/>
          <w:i/>
          <w:color w:val="000000"/>
          <w:sz w:val="18"/>
        </w:rPr>
        <w:t>A Bunch of Old Letters</w:t>
      </w:r>
      <w:r>
        <w:rPr>
          <w:rFonts w:ascii="Times" w:hAnsi="Times" w:eastAsia="Times"/>
          <w:b w:val="0"/>
          <w:i w:val="0"/>
          <w:color w:val="000000"/>
          <w:sz w:val="18"/>
        </w:rPr>
        <w:t>, pp. 443-4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321. LETTER TO KISANSINH CHAVDA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24,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KISANSINH,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When did you become free? Please write </w:t>
      </w:r>
      <w:r>
        <w:rPr>
          <w:rFonts w:ascii="Times" w:hAnsi="Times" w:eastAsia="Times"/>
          <w:b w:val="0"/>
          <w:i w:val="0"/>
          <w:color w:val="000000"/>
          <w:sz w:val="22"/>
        </w:rPr>
        <w:t>to me.</w:t>
      </w:r>
    </w:p>
    <w:p>
      <w:pPr>
        <w:autoSpaceDN w:val="0"/>
        <w:autoSpaceDE w:val="0"/>
        <w:widowControl/>
        <w:spacing w:line="220" w:lineRule="exact" w:before="86" w:after="2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564"/>
        </w:trPr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ISANSINH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HAVDA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ARDESI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OHOLLO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ADAN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HANPA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ARODA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9939. Courtesy: Kisansinh Chavda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331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322. LETTER TO AMRITLAL V. THAKKAR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24,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BAPA,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hastily written and unrevised letter is nonetheless perfect.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handwriting, even when you write in haste, is as clear as </w:t>
      </w:r>
      <w:r>
        <w:rPr>
          <w:rFonts w:ascii="Times" w:hAnsi="Times" w:eastAsia="Times"/>
          <w:b w:val="0"/>
          <w:i w:val="0"/>
          <w:color w:val="000000"/>
          <w:sz w:val="22"/>
        </w:rPr>
        <w:t>Mahadev’s. Your descriptions also are pleasing.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1185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323. ANSWERS TO QUESTIONS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October 24,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Will Government’s ban on reports of anti-war meeting lead to any revision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plan of individual civil disobedience?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 There is likely to be some revision but it will be all in the </w:t>
      </w:r>
      <w:r>
        <w:rPr>
          <w:rFonts w:ascii="Times" w:hAnsi="Times" w:eastAsia="Times"/>
          <w:b w:val="0"/>
          <w:i w:val="0"/>
          <w:color w:val="000000"/>
          <w:sz w:val="22"/>
        </w:rPr>
        <w:t>direction of stiffening non-violence.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have said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each Indian should be “his own walking paper”. Don’t you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feel that the ban may only give currency to exaggerated rumours ? How do you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propose obviating this 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people do not catch the spirit of my advice, there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be exaggerated rumours and I confess that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over all without exception, and exceptions, however few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be, can easily upset the apple-cart. I have no method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obviating the exaggeration. The Government should be held solely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for mishaps that may arise out of their complete black-out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their Press-gagging ordinance. It seems to me they are outdoing </w:t>
      </w:r>
      <w:r>
        <w:rPr>
          <w:rFonts w:ascii="Times" w:hAnsi="Times" w:eastAsia="Times"/>
          <w:b w:val="0"/>
          <w:i w:val="0"/>
          <w:color w:val="000000"/>
          <w:sz w:val="22"/>
        </w:rPr>
        <w:t>Nazism.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you propose obeying the ban?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intention of defying the ban. Have I not, anticipated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suspending the publication of the three weeklies controlled by me?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 as conceived this time is of an extraordinary nature </w:t>
      </w:r>
      <w:r>
        <w:rPr>
          <w:rFonts w:ascii="Times" w:hAnsi="Times" w:eastAsia="Times"/>
          <w:b w:val="0"/>
          <w:i w:val="0"/>
          <w:color w:val="000000"/>
          <w:sz w:val="22"/>
        </w:rPr>
        <w:t>designed to meet an extraordinary situation.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D. G. Tendulkar explains that the questions were received from “Frank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Moraes on behalf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News Chronicle, </w:t>
      </w:r>
      <w:r>
        <w:rPr>
          <w:rFonts w:ascii="Times" w:hAnsi="Times" w:eastAsia="Times"/>
          <w:b w:val="0"/>
          <w:i w:val="0"/>
          <w:color w:val="000000"/>
          <w:sz w:val="18"/>
        </w:rPr>
        <w:t>London”.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suspension of “the three weeklies” by Gandhiji;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“Statement to the Press”, 24-10-1940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”Letter to Jawaharlal Nehru”, 24-10-1940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is your reaction to this ban? It is said, the language of the ban is taken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similar restrictive orders in Great Britain. Is that any justification 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reaction to the ban is that the Government have over-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reached themselves. Language of the ban may be borrowed from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Great Britain but how can they borrow the conditions operating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Great Britain? In Great Britain it is people’s rule, the Constitution is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full working order. In India it is one man’s rule who is responsible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nobody in India. The contrast between the two is staggering. It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defiance of all propriety to copy the language which may be quite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proper for Britain but which is quite improper for India. It is like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imposing on India in mid-summer the British fur-coat of mid-winter.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facsimile: </w:t>
      </w:r>
      <w:r>
        <w:rPr>
          <w:rFonts w:ascii="Times" w:hAnsi="Times" w:eastAsia="Times"/>
          <w:b w:val="0"/>
          <w:i/>
          <w:color w:val="000000"/>
          <w:sz w:val="18"/>
        </w:rPr>
        <w:t>Mahatma, Life of Mohandas Karamchand Gandhi,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6,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between pp. 8 and 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324. TELEGRAM TO LORD LINLITHGOW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25, 1940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E. V</w:t>
      </w:r>
      <w:r>
        <w:rPr>
          <w:rFonts w:ascii="Times" w:hAnsi="Times" w:eastAsia="Times"/>
          <w:b w:val="0"/>
          <w:i w:val="0"/>
          <w:color w:val="000000"/>
          <w:sz w:val="16"/>
        </w:rPr>
        <w:t>ICEROY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tabs>
          <w:tab w:pos="950" w:val="left"/>
          <w:tab w:pos="1530" w:val="left"/>
          <w:tab w:pos="1950" w:val="left"/>
          <w:tab w:pos="2290" w:val="left"/>
          <w:tab w:pos="2770" w:val="left"/>
          <w:tab w:pos="3470" w:val="left"/>
          <w:tab w:pos="3930" w:val="left"/>
          <w:tab w:pos="4550" w:val="left"/>
          <w:tab w:pos="5310" w:val="left"/>
          <w:tab w:pos="5810" w:val="left"/>
        </w:tabs>
        <w:autoSpaceDE w:val="0"/>
        <w:widowControl/>
        <w:spacing w:line="230" w:lineRule="exact" w:before="1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THANKS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WIRE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24TH.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PAINFUL</w:t>
      </w:r>
    </w:p>
    <w:p>
      <w:pPr>
        <w:autoSpaceDN w:val="0"/>
        <w:tabs>
          <w:tab w:pos="1270" w:val="left"/>
          <w:tab w:pos="2390" w:val="left"/>
          <w:tab w:pos="3470" w:val="left"/>
          <w:tab w:pos="4850" w:val="left"/>
          <w:tab w:pos="5750" w:val="left"/>
        </w:tabs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SURPRISE.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ADVICE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WHOSE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REJECTION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INVOLVE</w:t>
      </w:r>
    </w:p>
    <w:p>
      <w:pPr>
        <w:autoSpaceDN w:val="0"/>
        <w:tabs>
          <w:tab w:pos="1290" w:val="left"/>
          <w:tab w:pos="1970" w:val="left"/>
          <w:tab w:pos="2950" w:val="left"/>
          <w:tab w:pos="3870" w:val="left"/>
          <w:tab w:pos="5290" w:val="left"/>
          <w:tab w:pos="6050" w:val="left"/>
        </w:tabs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PENALTY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VERY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LIKE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MANDATE.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MERE</w:t>
      </w:r>
    </w:p>
    <w:p>
      <w:pPr>
        <w:autoSpaceDN w:val="0"/>
        <w:tabs>
          <w:tab w:pos="1030" w:val="left"/>
          <w:tab w:pos="2030" w:val="left"/>
          <w:tab w:pos="2810" w:val="left"/>
          <w:tab w:pos="4370" w:val="left"/>
          <w:tab w:pos="5330" w:val="left"/>
          <w:tab w:pos="6350" w:val="left"/>
        </w:tabs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ADVICE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SUPERFLUOUS.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EVERY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EDITOR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IS</w:t>
      </w:r>
    </w:p>
    <w:p>
      <w:pPr>
        <w:autoSpaceDN w:val="0"/>
        <w:tabs>
          <w:tab w:pos="1230" w:val="left"/>
          <w:tab w:pos="1830" w:val="left"/>
          <w:tab w:pos="2730" w:val="left"/>
          <w:tab w:pos="3490" w:val="left"/>
          <w:tab w:pos="4450" w:val="left"/>
          <w:tab w:pos="5410" w:val="left"/>
          <w:tab w:pos="6030" w:val="left"/>
        </w:tabs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PRESUMED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KNOW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EDITS</w:t>
      </w:r>
    </w:p>
    <w:p>
      <w:pPr>
        <w:autoSpaceDN w:val="0"/>
        <w:tabs>
          <w:tab w:pos="650" w:val="left"/>
          <w:tab w:pos="1550" w:val="left"/>
          <w:tab w:pos="2110" w:val="left"/>
          <w:tab w:pos="3810" w:val="left"/>
          <w:tab w:pos="4250" w:val="left"/>
          <w:tab w:pos="5090" w:val="left"/>
          <w:tab w:pos="5910" w:val="left"/>
        </w:tabs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PAPER.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CIRCUMSTANCES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RELUC-</w:t>
      </w:r>
    </w:p>
    <w:p>
      <w:pPr>
        <w:autoSpaceDN w:val="0"/>
        <w:tabs>
          <w:tab w:pos="1050" w:val="left"/>
          <w:tab w:pos="2170" w:val="left"/>
          <w:tab w:pos="2790" w:val="left"/>
          <w:tab w:pos="3890" w:val="left"/>
          <w:tab w:pos="5370" w:val="left"/>
          <w:tab w:pos="5970" w:val="left"/>
        </w:tabs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TANTLY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OBLIGED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SUSPEND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PUBLICATION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THREE</w:t>
      </w:r>
    </w:p>
    <w:p>
      <w:pPr>
        <w:autoSpaceDN w:val="0"/>
        <w:tabs>
          <w:tab w:pos="1010" w:val="left"/>
          <w:tab w:pos="1750" w:val="left"/>
          <w:tab w:pos="2750" w:val="left"/>
          <w:tab w:pos="3250" w:val="left"/>
          <w:tab w:pos="3970" w:val="left"/>
          <w:tab w:pos="5510" w:val="left"/>
          <w:tab w:pos="6030" w:val="left"/>
        </w:tabs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PAPERS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RESPONSIBLE.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HAVE</w:t>
      </w:r>
    </w:p>
    <w:p>
      <w:pPr>
        <w:autoSpaceDN w:val="0"/>
        <w:tabs>
          <w:tab w:pos="1250" w:val="left"/>
          <w:tab w:pos="2370" w:val="left"/>
          <w:tab w:pos="3330" w:val="left"/>
          <w:tab w:pos="4070" w:val="left"/>
          <w:tab w:pos="5310" w:val="left"/>
          <w:tab w:pos="6150" w:val="left"/>
        </w:tabs>
        <w:autoSpaceDE w:val="0"/>
        <w:widowControl/>
        <w:spacing w:line="230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ISSUED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STATEMENT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NOT</w:t>
      </w:r>
    </w:p>
    <w:p>
      <w:pPr>
        <w:autoSpaceDN w:val="0"/>
        <w:tabs>
          <w:tab w:pos="1270" w:val="left"/>
          <w:tab w:pos="2050" w:val="left"/>
          <w:tab w:pos="2890" w:val="left"/>
          <w:tab w:pos="3790" w:val="left"/>
          <w:tab w:pos="4670" w:val="left"/>
          <w:tab w:pos="6070" w:val="left"/>
        </w:tabs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CENSORED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SEEN.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SUSPENSION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WILL</w:t>
      </w:r>
    </w:p>
    <w:p>
      <w:pPr>
        <w:autoSpaceDN w:val="0"/>
        <w:tabs>
          <w:tab w:pos="610" w:val="left"/>
          <w:tab w:pos="2090" w:val="left"/>
          <w:tab w:pos="2650" w:val="left"/>
          <w:tab w:pos="3130" w:val="left"/>
          <w:tab w:pos="3810" w:val="left"/>
          <w:tab w:pos="4610" w:val="left"/>
          <w:tab w:pos="5510" w:val="left"/>
          <w:tab w:pos="6230" w:val="left"/>
        </w:tabs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WITHDRAWN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LEFT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SCOPE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RE-</w:t>
      </w:r>
    </w:p>
    <w:p>
      <w:pPr>
        <w:autoSpaceDN w:val="0"/>
        <w:tabs>
          <w:tab w:pos="1210" w:val="left"/>
          <w:tab w:pos="2890" w:val="left"/>
          <w:tab w:pos="3910" w:val="left"/>
          <w:tab w:pos="4710" w:val="left"/>
          <w:tab w:pos="5830" w:val="left"/>
        </w:tabs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SUMING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PUBLICATION.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DESIRE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PUBLISH</w:t>
      </w:r>
    </w:p>
    <w:p>
      <w:pPr>
        <w:autoSpaceDN w:val="0"/>
        <w:tabs>
          <w:tab w:pos="1230" w:val="left"/>
          <w:tab w:pos="2230" w:val="left"/>
          <w:tab w:pos="3110" w:val="left"/>
          <w:tab w:pos="4670" w:val="left"/>
          <w:tab w:pos="6050" w:val="left"/>
        </w:tabs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WEEKLIES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UNLESS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APPRECIATE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THAT</w:t>
      </w:r>
    </w:p>
    <w:p>
      <w:pPr>
        <w:autoSpaceDN w:val="0"/>
        <w:autoSpaceDE w:val="0"/>
        <w:widowControl/>
        <w:spacing w:line="240" w:lineRule="exact" w:before="6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footnote 2, “Telegram to Lord Linlithgow”, 21-10-1940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the Press”, 24-10-1940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333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1"/>
        <w:gridCol w:w="931"/>
        <w:gridCol w:w="931"/>
        <w:gridCol w:w="931"/>
        <w:gridCol w:w="931"/>
        <w:gridCol w:w="931"/>
        <w:gridCol w:w="931"/>
      </w:tblGrid>
      <w:tr>
        <w:trPr>
          <w:trHeight w:hRule="exact" w:val="248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THEY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ARE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FRIENDLY 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EVEN </w:t>
            </w:r>
          </w:p>
        </w:tc>
        <w:tc>
          <w:tcPr>
            <w:tcW w:type="dxa" w:w="2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NOTWITHSTANDING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THEIR</w:t>
            </w:r>
          </w:p>
        </w:tc>
      </w:tr>
      <w:tr>
        <w:trPr>
          <w:trHeight w:hRule="exact" w:val="308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FEARLESS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CRITICISM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931"/>
            <w:vMerge/>
            <w:tcBorders/>
          </w:tcPr>
          <w:p/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3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ADVOCACY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CIVIL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DIS-</w:t>
            </w:r>
          </w:p>
        </w:tc>
      </w:tr>
    </w:tbl>
    <w:p>
      <w:pPr>
        <w:autoSpaceDN w:val="0"/>
        <w:autoSpaceDE w:val="0"/>
        <w:widowControl/>
        <w:spacing w:line="212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OBEDIENCE.</w:t>
      </w:r>
    </w:p>
    <w:p>
      <w:pPr>
        <w:autoSpaceDN w:val="0"/>
        <w:tabs>
          <w:tab w:pos="5810" w:val="left"/>
        </w:tabs>
        <w:autoSpaceDE w:val="0"/>
        <w:widowControl/>
        <w:spacing w:line="294" w:lineRule="exact" w:before="1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8"/>
        </w:rPr>
        <w:t>From a copy: C.W. 7854 a. Courtesy: G. 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325. TELEGRAM TO JAWAHARLAL NEHRU</w:t>
      </w:r>
    </w:p>
    <w:p>
      <w:pPr>
        <w:autoSpaceDN w:val="0"/>
        <w:tabs>
          <w:tab w:pos="4850" w:val="left"/>
          <w:tab w:pos="5670" w:val="left"/>
        </w:tabs>
        <w:autoSpaceDE w:val="0"/>
        <w:widowControl/>
        <w:spacing w:line="300" w:lineRule="exact" w:before="9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October 25, 1940 </w:t>
      </w:r>
      <w:r>
        <w:rPr>
          <w:rFonts w:ascii="Times" w:hAnsi="Times" w:eastAsia="Times"/>
          <w:b w:val="0"/>
          <w:i w:val="0"/>
          <w:color w:val="000000"/>
          <w:sz w:val="20"/>
        </w:rPr>
        <w:t>J.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EHRU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NAND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HAWAN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</w:p>
    <w:p>
      <w:pPr>
        <w:autoSpaceDN w:val="0"/>
        <w:autoSpaceDE w:val="0"/>
        <w:widowControl/>
        <w:spacing w:line="230" w:lineRule="exact" w:before="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POSTED      TODAY.</w:t>
      </w:r>
    </w:p>
    <w:p>
      <w:pPr>
        <w:autoSpaceDN w:val="0"/>
        <w:tabs>
          <w:tab w:pos="6050" w:val="left"/>
        </w:tabs>
        <w:autoSpaceDE w:val="0"/>
        <w:widowControl/>
        <w:spacing w:line="294" w:lineRule="exact" w:before="1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Gandhi-Nehru Papers, 1940. Courtesy: Nehru 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326. LETTER TO VITHALDAS JERAJANI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25, 1940</w:t>
      </w:r>
    </w:p>
    <w:p>
      <w:pPr>
        <w:autoSpaceDN w:val="0"/>
        <w:tabs>
          <w:tab w:pos="550" w:val="left"/>
        </w:tabs>
        <w:autoSpaceDE w:val="0"/>
        <w:widowControl/>
        <w:spacing w:line="268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VITHALDAS,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about the Meerut Ashram. I am trying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stabilize the Ashram. I hope I shall succeed. Tell Vaid not to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trade entirely. Let him master the science of spinning and desist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unnecessary suppression of the body. His body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vigorous.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4"/>
        </w:trPr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ITALDAS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ERAJANI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0" w:after="0"/>
        <w:ind w:left="1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A.I.S.A.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396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ALBADEVI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9797</w:t>
      </w:r>
    </w:p>
    <w:p>
      <w:pPr>
        <w:autoSpaceDN w:val="0"/>
        <w:autoSpaceDE w:val="0"/>
        <w:widowControl/>
        <w:spacing w:line="240" w:lineRule="exact" w:before="7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Dated October 24;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Jawaharlal Nehru”, 24-10-1940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8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327. LETTER TO SYED ABDUL LATIF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26, 1940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LATIF,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with attention your outline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you kindly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can offer no useful criticism as my objection holds good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way as when I raised it to your first scheme. The underlying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repugnant to me. For me India is one indivisible. I believe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blending of cultures, not in their being kept in water-tight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compartments. It should be enough for you to know that I am open to </w:t>
      </w:r>
      <w:r>
        <w:rPr>
          <w:rFonts w:ascii="Times" w:hAnsi="Times" w:eastAsia="Times"/>
          <w:b w:val="0"/>
          <w:i w:val="0"/>
          <w:color w:val="000000"/>
          <w:sz w:val="22"/>
        </w:rPr>
        <w:t>conviction and that you are free to convert me to your view.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328. LETTER TO KANCHAN M. SHAH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26, 1940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KANCHAN,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glad that you are on the rails again. I am </w:t>
      </w:r>
      <w:r>
        <w:rPr>
          <w:rFonts w:ascii="Times" w:hAnsi="Times" w:eastAsia="Times"/>
          <w:b w:val="0"/>
          <w:i w:val="0"/>
          <w:color w:val="000000"/>
          <w:sz w:val="22"/>
        </w:rPr>
        <w:t>quite certain that you will get well soon.</w:t>
      </w:r>
    </w:p>
    <w:p>
      <w:pPr>
        <w:autoSpaceDN w:val="0"/>
        <w:autoSpaceDE w:val="0"/>
        <w:widowControl/>
        <w:spacing w:line="22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0" w:after="0"/>
        <w:ind w:left="0" w:right="4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8278. Also C.W. 7107.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329. LETTER TO G. D. BIRLA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26,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liked your article very much. I gave it to Krishnadas. His reply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 not as good. You may, however, read it and reply to it when you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</w:t>
      </w:r>
      <w:r>
        <w:rPr>
          <w:rFonts w:ascii="Times" w:hAnsi="Times" w:eastAsia="Times"/>
          <w:b w:val="0"/>
          <w:i/>
          <w:color w:val="000000"/>
          <w:sz w:val="18"/>
        </w:rPr>
        <w:t>The Indian Annual Register</w:t>
      </w:r>
      <w:r>
        <w:rPr>
          <w:rFonts w:ascii="Times" w:hAnsi="Times" w:eastAsia="Times"/>
          <w:b w:val="0"/>
          <w:i w:val="0"/>
          <w:color w:val="000000"/>
          <w:sz w:val="18"/>
        </w:rPr>
        <w:t>, 1940, Vol. I, p. 117,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addressee, ex-professor of English in the Osmania University, had in his pamphlet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“The Cultural Future of India” elaborated the theme that “Islam and Hinduism stand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asunder”, and on this finding built up his scheme of “Hindu Zones” and “Muslim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Zones” in India. His draft scheme was placed before the Working Committee of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All-India Muslim League on March 25, 1939.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335</w:t>
      </w:r>
    </w:p>
    <w:p>
      <w:pPr>
        <w:sectPr>
          <w:pgSz w:w="9360" w:h="12960"/>
          <w:pgMar w:top="5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time.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Sevak </w:t>
      </w:r>
      <w:r>
        <w:rPr>
          <w:rFonts w:ascii="Times" w:hAnsi="Times" w:eastAsia="Times"/>
          <w:b w:val="0"/>
          <w:i w:val="0"/>
          <w:color w:val="000000"/>
          <w:sz w:val="22"/>
        </w:rPr>
        <w:t>is now closed. But what do I care? I am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seeking truth. I had not imagined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Sevak </w:t>
      </w:r>
      <w:r>
        <w:rPr>
          <w:rFonts w:ascii="Times" w:hAnsi="Times" w:eastAsia="Times"/>
          <w:b w:val="0"/>
          <w:i w:val="0"/>
          <w:color w:val="000000"/>
          <w:sz w:val="22"/>
        </w:rPr>
        <w:t>and other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journals would have to be closed down so soon. But are not the ways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governments also inscrutable?</w:t>
      </w:r>
    </w:p>
    <w:p>
      <w:pPr>
        <w:autoSpaceDN w:val="0"/>
        <w:autoSpaceDE w:val="0"/>
        <w:widowControl/>
        <w:spacing w:line="220" w:lineRule="exact" w:before="86" w:after="2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4"/>
        </w:trPr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also enclosing your article by separate book-post. Please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return it.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8039. Courtesy: G. 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330. NOTE TO MUNNALAL G. SHAH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26,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Some of it seems to be true, but the suggested cure seems to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wrong. Some of it is purely imaginary. The only remedy for you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to let your mind dwell on these thoughts. Keep your mind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occupied with thoughts about work.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8335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331. LETTER TO BALVANTSINHA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27,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BALVANTSINHA,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strong and a lion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, hence now and again the fangs show.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the letter sent through Rajkumari. I liked it and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to act according to it. Today’s letter shows the fangs as well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sharp claws. It is good that I keep getting glimpses of that side of </w:t>
      </w:r>
      <w:r>
        <w:rPr>
          <w:rFonts w:ascii="Times" w:hAnsi="Times" w:eastAsia="Times"/>
          <w:b w:val="0"/>
          <w:i w:val="0"/>
          <w:color w:val="000000"/>
          <w:sz w:val="22"/>
        </w:rPr>
        <w:t>you. I shall be cautious.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know this Sambhaji. Whoever he is, what does he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affairs? I shall take what land I want. There is no fear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be able to get it. I have not the least doubt about Jamnalalji.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one of those who stand firm on their pledged word. The Trust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remain just as it is. I have complete faith in Rajkumari also.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which belongs to the Trust cannot be misappropriated by a </w:t>
      </w:r>
      <w:r>
        <w:rPr>
          <w:rFonts w:ascii="Times" w:hAnsi="Times" w:eastAsia="Times"/>
          <w:b w:val="0"/>
          <w:i w:val="0"/>
          <w:color w:val="000000"/>
          <w:sz w:val="22"/>
        </w:rPr>
        <w:t>trustee.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note is written on the page of a diary covering October 24 to 26.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addressee’s name, literally, means ‘strong lion’.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agree with your contention that you cannot become a 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any committee. Do whatever you can by remaining out of it. I shall </w:t>
      </w:r>
      <w:r>
        <w:rPr>
          <w:rFonts w:ascii="Times" w:hAnsi="Times" w:eastAsia="Times"/>
          <w:b w:val="0"/>
          <w:i w:val="0"/>
          <w:color w:val="000000"/>
          <w:sz w:val="22"/>
        </w:rPr>
        <w:t>be content with it.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1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call both when the occasion arises. You forgot the torch; </w:t>
      </w:r>
      <w:r>
        <w:rPr>
          <w:rFonts w:ascii="Times" w:hAnsi="Times" w:eastAsia="Times"/>
          <w:b w:val="0"/>
          <w:i w:val="0"/>
          <w:color w:val="000000"/>
          <w:sz w:val="22"/>
        </w:rPr>
        <w:t>why should I remember it? Now I shall send it.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2"/>
        <w:gridCol w:w="3262"/>
      </w:tblGrid>
      <w:tr>
        <w:trPr>
          <w:trHeight w:hRule="exact" w:val="774"/>
        </w:trPr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7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Hindi: G.N. 1937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50" w:val="left"/>
              </w:tabs>
              <w:autoSpaceDE w:val="0"/>
              <w:widowControl/>
              <w:spacing w:line="240" w:lineRule="exact" w:before="0" w:after="0"/>
              <w:ind w:left="83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Blessings from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332. LETTER TO H. L. SHARMA</w:t>
      </w:r>
    </w:p>
    <w:p>
      <w:pPr>
        <w:autoSpaceDN w:val="0"/>
        <w:autoSpaceDE w:val="0"/>
        <w:widowControl/>
        <w:spacing w:line="224" w:lineRule="exact" w:before="108" w:after="0"/>
        <w:ind w:left="4850" w:right="0" w:hanging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27, 1940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SHARMA,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beautiful letter. Since I wish to demonstrate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total ahimsa as I have visualized it, I do not intend to send </w:t>
      </w:r>
      <w:r>
        <w:rPr>
          <w:rFonts w:ascii="Times" w:hAnsi="Times" w:eastAsia="Times"/>
          <w:b w:val="0"/>
          <w:i w:val="0"/>
          <w:color w:val="000000"/>
          <w:sz w:val="22"/>
        </w:rPr>
        <w:t>more than two or three persons. It is likely that I may not send any.</w:t>
      </w:r>
    </w:p>
    <w:p>
      <w:pPr>
        <w:autoSpaceDN w:val="0"/>
        <w:tabs>
          <w:tab w:pos="550" w:val="left"/>
          <w:tab w:pos="5330" w:val="left"/>
          <w:tab w:pos="5750" w:val="left"/>
        </w:tabs>
        <w:autoSpaceDE w:val="0"/>
        <w:widowControl/>
        <w:spacing w:line="240" w:lineRule="exact" w:before="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Hindi: </w:t>
      </w:r>
      <w:r>
        <w:rPr>
          <w:rFonts w:ascii="Times" w:hAnsi="Times" w:eastAsia="Times"/>
          <w:b w:val="0"/>
          <w:i/>
          <w:color w:val="000000"/>
          <w:sz w:val="18"/>
        </w:rPr>
        <w:t>Bapuki Chhayamen Mere Jivanke Solah Varsh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between pp. 292 and 293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333. CABLE TO CARL HEATH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28, 1940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ARL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EATH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RIENDS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USTON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34" w:after="5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5"/>
        <w:gridCol w:w="815"/>
        <w:gridCol w:w="815"/>
        <w:gridCol w:w="815"/>
        <w:gridCol w:w="815"/>
        <w:gridCol w:w="815"/>
        <w:gridCol w:w="815"/>
        <w:gridCol w:w="815"/>
      </w:tblGrid>
      <w:tr>
        <w:trPr>
          <w:trHeight w:hRule="exact" w:val="266"/>
        </w:trPr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ALL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EFFORT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FAILED.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INDIAN </w:t>
            </w:r>
          </w:p>
        </w:tc>
        <w:tc>
          <w:tcPr>
            <w:tcW w:type="dxa" w:w="1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CONDITION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WHOLLY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DIF-</w:t>
            </w:r>
          </w:p>
        </w:tc>
      </w:tr>
      <w:tr>
        <w:trPr>
          <w:trHeight w:hRule="exact" w:val="324"/>
        </w:trPr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FERENT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UNIQUE.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GAGGED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.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HAVE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STOPPED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20" w:lineRule="exact" w:before="2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the addressee’s cable (G.N. 1045) dated October 17,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read: “Deeply regretted issue conversations. Agree personally your peace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principle yet feel no </w:t>
      </w:r>
      <w:r>
        <w:rPr>
          <w:rFonts w:ascii="Times" w:hAnsi="Times" w:eastAsia="Times"/>
          <w:b w:val="0"/>
          <w:i/>
          <w:color w:val="000000"/>
          <w:sz w:val="18"/>
        </w:rPr>
        <w:t>de facto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government in present fierce struggle can admit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organized opposition. Recognizing new formula essential. Group renewing effort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here for solution of fundamental constitutional problem. Urge you Congress </w:t>
      </w:r>
      <w:r>
        <w:rPr>
          <w:rFonts w:ascii="Times" w:hAnsi="Times" w:eastAsia="Times"/>
          <w:b w:val="0"/>
          <w:i w:val="0"/>
          <w:color w:val="000000"/>
          <w:sz w:val="18"/>
        </w:rPr>
        <w:t>co-operate in this and suspend irrevocable action.”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“Cable to Carl Heath”, </w:t>
      </w:r>
      <w:r>
        <w:rPr>
          <w:rFonts w:ascii="Times" w:hAnsi="Times" w:eastAsia="Times"/>
          <w:b w:val="0"/>
          <w:i w:val="0"/>
          <w:color w:val="000000"/>
          <w:sz w:val="18"/>
        </w:rPr>
        <w:t>4-10-1940 and “A British Endorsemet”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These two words were scored out by the Censor.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337</w:t>
      </w:r>
    </w:p>
    <w:p>
      <w:pPr>
        <w:sectPr>
          <w:pgSz w:w="9360" w:h="12960"/>
          <w:pgMar w:top="51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03"/>
        <w:gridCol w:w="1303"/>
        <w:gridCol w:w="1303"/>
        <w:gridCol w:w="1303"/>
        <w:gridCol w:w="1303"/>
      </w:tblGrid>
      <w:tr>
        <w:trPr>
          <w:trHeight w:hRule="exact" w:val="236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“HARIJAN” 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WEEKLIES. 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RESTRICTING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CIVIL 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DISOBEDIENCE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MINIMUM     REQUIREMENTS    OF     NON-VIOLENCE,</w:t>
      </w:r>
    </w:p>
    <w:p>
      <w:pPr>
        <w:autoSpaceDN w:val="0"/>
        <w:autoSpaceDE w:val="0"/>
        <w:widowControl/>
        <w:spacing w:line="266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Home, Political, File No. 3/33/40-Poll.(I). Courtesy: National Archives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India. Also G.N. 1046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334. LETTER TO ABDULLA HAROON RASHEED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28,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HAJEE SAHEB,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you have published only an extract from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rise to a misunderstanding. Will it not be better for you to </w:t>
      </w:r>
      <w:r>
        <w:rPr>
          <w:rFonts w:ascii="Times" w:hAnsi="Times" w:eastAsia="Times"/>
          <w:b w:val="0"/>
          <w:i w:val="0"/>
          <w:color w:val="000000"/>
          <w:sz w:val="22"/>
        </w:rPr>
        <w:t>publish the full text of my letter?</w:t>
      </w:r>
    </w:p>
    <w:p>
      <w:pPr>
        <w:autoSpaceDN w:val="0"/>
        <w:autoSpaceDE w:val="0"/>
        <w:widowControl/>
        <w:spacing w:line="266" w:lineRule="exact" w:before="5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BDULLA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AROON</w:t>
      </w:r>
    </w:p>
    <w:p>
      <w:pPr>
        <w:autoSpaceDN w:val="0"/>
        <w:autoSpaceDE w:val="0"/>
        <w:widowControl/>
        <w:spacing w:line="220" w:lineRule="exact" w:before="11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335. LETTER TO PREMABEHN KANTAK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28,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woman you are! You seem to be fated to fast. Of course,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satyagrahi occasion must come some day or other when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resort to fasting. But if you cannot live without me, you can gladly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accompany me. But not by starving yourself. Light the fire of yoga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consume yourself in it. Your fasting would certainly mean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starving yourself. One must acquire the right to fast.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understands this will dance when someone like me undertakes a fast.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consider it an occasion for rejoicing. He would go on doing </w:t>
      </w:r>
      <w:r>
        <w:rPr>
          <w:rFonts w:ascii="Times" w:hAnsi="Times" w:eastAsia="Times"/>
          <w:b w:val="0"/>
          <w:i w:val="0"/>
          <w:color w:val="000000"/>
          <w:sz w:val="22"/>
        </w:rPr>
        <w:t>the work for which the fast was undertaken. Fasting, after all, has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this, only the last two sentences were reported in </w:t>
      </w:r>
      <w:r>
        <w:rPr>
          <w:rFonts w:ascii="Times" w:hAnsi="Times" w:eastAsia="Times"/>
          <w:b w:val="0"/>
          <w:i/>
          <w:color w:val="000000"/>
          <w:sz w:val="18"/>
        </w:rPr>
        <w:t>The Hitavada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23-10-1940. For the full text,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Abdulla Haroon Rasheed”, 12-10-1940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6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conditions attached to it and when these conditions are </w:t>
      </w:r>
      <w:r>
        <w:rPr>
          <w:rFonts w:ascii="Times" w:hAnsi="Times" w:eastAsia="Times"/>
          <w:b w:val="0"/>
          <w:i w:val="0"/>
          <w:color w:val="000000"/>
          <w:sz w:val="22"/>
        </w:rPr>
        <w:t>fulfilled, the fast ends. Do not lose your reason.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10413. Also C.W. 6852.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336. LETTER TO MUNNALAL G. SHAH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29,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things can be done. Learn what you can in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 at Maganwadi and make use of that knowledge here. Do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 month. Here our ultimate aim in everything is to realize God.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no harm, therefore, if you join us here. And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 want you and if you are sure that you can control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temper, you may join in that work too. If your mind is calm,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do a lot. Just now the circumstances are such that the best </w:t>
      </w:r>
      <w:r>
        <w:rPr>
          <w:rFonts w:ascii="Times" w:hAnsi="Times" w:eastAsia="Times"/>
          <w:b w:val="0"/>
          <w:i w:val="0"/>
          <w:color w:val="000000"/>
          <w:sz w:val="22"/>
        </w:rPr>
        <w:t>work can be done only here.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8525. Also C.W. 7108.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337. LETTER TO LORD LINLITHGOW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30, 1940</w:t>
      </w:r>
    </w:p>
    <w:p>
      <w:pPr>
        <w:autoSpaceDN w:val="0"/>
        <w:autoSpaceDE w:val="0"/>
        <w:widowControl/>
        <w:spacing w:line="212" w:lineRule="exact" w:before="13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LORD LINLITHGOW,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294"/>
        </w:trPr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have to thank you about your letter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of the 24th instant.</w:t>
            </w:r>
          </w:p>
        </w:tc>
        <w:tc>
          <w:tcPr>
            <w:tcW w:type="dxa" w:w="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  <w:tr>
        <w:trPr>
          <w:trHeight w:hRule="exact" w:val="564"/>
        </w:trPr>
        <w:tc>
          <w:tcPr>
            <w:tcW w:type="dxa" w:w="6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42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As to the first paragraph of your letter, I have already given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 my reaction to the notices referred to by you.</w:t>
            </w:r>
          </w:p>
        </w:tc>
        <w:tc>
          <w:tcPr>
            <w:tcW w:type="dxa" w:w="216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paragraph is astounding. Reducing your language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simple terms you tell me that I must be punished if I do not behave </w:t>
      </w:r>
      <w:r>
        <w:rPr>
          <w:rFonts w:ascii="Times" w:hAnsi="Times" w:eastAsia="Times"/>
          <w:b w:val="0"/>
          <w:i w:val="0"/>
          <w:color w:val="000000"/>
          <w:sz w:val="22"/>
        </w:rPr>
        <w:t>myself. I hardly needed to be given the warning. But I do not mind it.</w:t>
      </w:r>
    </w:p>
    <w:p>
      <w:pPr>
        <w:autoSpaceDN w:val="0"/>
        <w:autoSpaceDE w:val="0"/>
        <w:widowControl/>
        <w:spacing w:line="220" w:lineRule="exact" w:before="308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from Lord Linlithgow”, 24-10-1940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”Letter to Lord Linlithgow”, 25-10-1940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339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language used by you shows the pains you have taken to conceal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meaning in as gentle words as the English language and your </w:t>
      </w:r>
      <w:r>
        <w:rPr>
          <w:rFonts w:ascii="Times" w:hAnsi="Times" w:eastAsia="Times"/>
          <w:b w:val="0"/>
          <w:i w:val="0"/>
          <w:color w:val="000000"/>
          <w:sz w:val="22"/>
        </w:rPr>
        <w:t>exalted office will let you.</w:t>
      </w:r>
    </w:p>
    <w:p>
      <w:pPr>
        <w:autoSpaceDN w:val="0"/>
        <w:autoSpaceDE w:val="0"/>
        <w:widowControl/>
        <w:spacing w:line="260" w:lineRule="exact" w:before="4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was wholly unprepared for your assumptions.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nowhere said that I desire freedom to conduct a civil disobedience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in a way that commends itself to me and that for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I wish to-enjoy unrestricted access to the public through the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22"/>
        </w:rPr>
        <w:t>ordinary channels of publicity. You will see from my statement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—copy of which is hereto attached—that I have claimed that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can be conducted without publicity through newspapers.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statement was published before your letter reached me. Indeed,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 depended for its conduct upon the mercy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against which it was directed, it must be poor stuff, utterly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worthless for the purpose intended. It seeks through self-suffering to </w:t>
      </w:r>
      <w:r>
        <w:rPr>
          <w:rFonts w:ascii="Times" w:hAnsi="Times" w:eastAsia="Times"/>
          <w:b w:val="0"/>
          <w:i w:val="0"/>
          <w:color w:val="000000"/>
          <w:sz w:val="22"/>
        </w:rPr>
        <w:t>convert the opponent.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then say: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Although, however, you evidently wish me to believe that this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movement which you have initiated will be more dangerous if you do not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enjoy these facilities, I must credit you personally with the desire that it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succeed in its avowed object, that of persuading the public to withhold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 support from India’s war effort.</w:t>
      </w:r>
    </w:p>
    <w:p>
      <w:pPr>
        <w:autoSpaceDN w:val="0"/>
        <w:autoSpaceDE w:val="0"/>
        <w:widowControl/>
        <w:spacing w:line="280" w:lineRule="exact" w:before="3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warrant in my letter for the belief entertained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The whole purpose of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missed. It was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commend to your sympathetic attention the fact that I was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extraordinary precautions to ensure non-violence, and the further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to that end I was restricting the movement to the fewest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typical individuals. I had hugged the belief that you would,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friend, be pleased with the information and, recognizing the fact,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put yourself in the wrong by passing the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unnecessary drastic gagging ordinance you have passed. You have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ordinance demonstrated to the world that you could not conduct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war through India except by stifling public opinion. I had hoped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would be satisfied with such aid as the Princes, moneyed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professional warlike classes could give you. They could not come </w:t>
      </w:r>
      <w:r>
        <w:rPr>
          <w:rFonts w:ascii="Times" w:hAnsi="Times" w:eastAsia="Times"/>
          <w:b w:val="0"/>
          <w:i w:val="0"/>
          <w:color w:val="000000"/>
          <w:sz w:val="22"/>
        </w:rPr>
        <w:t>under my or the Congress influence.</w:t>
      </w:r>
    </w:p>
    <w:p>
      <w:pPr>
        <w:autoSpaceDN w:val="0"/>
        <w:autoSpaceDE w:val="0"/>
        <w:widowControl/>
        <w:spacing w:line="220" w:lineRule="exact" w:before="468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“Statement to the Press”, 24-10-1940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”Statement to the Press”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 you will not compare India with Britain. In Britain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the Houses of Parliament through which the nation acts.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you have powers derived not from India but from Great Britain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 single individual in the wide world enjoys over so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I had hoped that you would use them with restraint. It was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purpose that I had sought the last interview and stayed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time so that I might not be said to have rushed you.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the hope has been dashed to pieces. I ask you to believe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tell you that, in every single step I have taken, I have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 and your people as your and their true friend. One day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feel the truth of this remark if you do not today.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accept your verdict for the moment. I do not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 the movement secretly. Nor can I allow non-violence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perish by default. I might, therefore, give the only thing I have in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give—my life. I told you about the possibility of a fast, prolonged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unto death. I was waiting on God to find what is to be the case.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trying hard to avoid it but I may not be able to do so.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have another letter from me when I have come to the final conclusion.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Jawaharlal Nehru has been with me. I had invited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next resister. He had consented. Your ordinance came after.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fast idea possessed me. He has an open mind on the fast.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thinks, and I have agreed with him, that the contemplated resistance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him should be completed before entertaining the idea of the fast.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the very next step is to be his civil resistance. As soon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 and place are finally decided, I shall let you have them for your </w:t>
      </w:r>
      <w:r>
        <w:rPr>
          <w:rFonts w:ascii="Times" w:hAnsi="Times" w:eastAsia="Times"/>
          <w:b w:val="0"/>
          <w:i w:val="0"/>
          <w:color w:val="000000"/>
          <w:sz w:val="22"/>
        </w:rPr>
        <w:t>information.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will not resent this letter. I have written as a friend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and not as a member of the public to you as the Viceroy.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written to seek publicity or to make a point against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publish this letter or any part of the recent correspondence </w:t>
      </w:r>
      <w:r>
        <w:rPr>
          <w:rFonts w:ascii="Times" w:hAnsi="Times" w:eastAsia="Times"/>
          <w:b w:val="0"/>
          <w:i w:val="0"/>
          <w:color w:val="000000"/>
          <w:sz w:val="22"/>
        </w:rPr>
        <w:t>between us without your consent.</w:t>
      </w:r>
    </w:p>
    <w:p>
      <w:pPr>
        <w:autoSpaceDN w:val="0"/>
        <w:autoSpaceDE w:val="0"/>
        <w:widowControl/>
        <w:spacing w:line="220" w:lineRule="exact" w:before="86" w:after="0"/>
        <w:ind w:left="0" w:right="25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am, </w:t>
      </w:r>
    </w:p>
    <w:p>
      <w:pPr>
        <w:autoSpaceDN w:val="0"/>
        <w:autoSpaceDE w:val="0"/>
        <w:widowControl/>
        <w:spacing w:line="220" w:lineRule="exact" w:before="8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7855. Courtesy: G. D. Birla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341</w:t>
      </w:r>
    </w:p>
    <w:p>
      <w:pPr>
        <w:sectPr>
          <w:pgSz w:w="9360" w:h="12960"/>
          <w:pgMar w:top="54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338. TO THE READER</w:t>
      </w:r>
    </w:p>
    <w:p>
      <w:pPr>
        <w:autoSpaceDN w:val="0"/>
        <w:tabs>
          <w:tab w:pos="550" w:val="left"/>
          <w:tab w:pos="4550" w:val="left"/>
          <w:tab w:pos="54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seen through my Press notice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publication of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other two weeklies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suspended. In it I had expressed the hope that the suspension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only for a week. But I see that the hope had no real foundation.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miss my weekly talks with you, as I expect you too will miss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 value of those talks consisted in their being a faithful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record of my deepest thoughts. Such expression is impossible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cramped atmosphere. As I have no desire to offer civil disobedience,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write freely. As the author of satyagraha I cannot, consistently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my professions, suppress the vital part of myself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able to write on permissible subjects such as the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programme. It would be like dealing with the trunk without the head.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 the constructive programme is to me an expression of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non-violence. I would be denying myself if I could not preach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For that would be the meaning of submission to the latest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ordinance. The suspension must, therefore, continue while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gagging lasts. It constitutes a satyagrahi’s respectful protest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gag. Is not satyagraha giving an ell when an inch is asked for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wrongdoer? Is it not giving the cloak also when only the coat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demanded? It may be asked why this reversal of the ordinary process?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ordinary process is based on violence. If my life were regulated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violence, in the last resort I would refuse to give an inch lest an 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be asked for. I would be a fool if I did otherwise. But if my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regulated by non-violence, I should be prepared to and actually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an ell when an inch is asked for. By so doing I produce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usurper a strange and even pleasurable sensation. He would also be </w:t>
      </w:r>
      <w:r>
        <w:rPr>
          <w:rFonts w:ascii="Times" w:hAnsi="Times" w:eastAsia="Times"/>
          <w:b w:val="0"/>
          <w:i w:val="0"/>
          <w:color w:val="000000"/>
          <w:sz w:val="22"/>
        </w:rPr>
        <w:t>confounded and would not know what to do with me. So much for the</w:t>
      </w:r>
      <w:r>
        <w:rPr>
          <w:rFonts w:ascii="Times" w:hAnsi="Times" w:eastAsia="Times"/>
          <w:b w:val="0"/>
          <w:i w:val="0"/>
          <w:color w:val="000000"/>
          <w:sz w:val="22"/>
        </w:rPr>
        <w:t>‘enemy’. I, having made up my mind to surrender every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essential, gain greater strength than ever before to die for the defence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preservation of what I hold to be essential. I was,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wrongly accused by my critics of having advised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cowardly surrender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Nazism by Englishmen when I suggested that they should lay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external arms, let the Nazis overrun Britain if they dare, but develop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internal strength to refuse to sell themselves to the Nazis.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surrender of non-essentials is a condition precedent to accession of </w:t>
      </w:r>
      <w:r>
        <w:rPr>
          <w:rFonts w:ascii="Times" w:hAnsi="Times" w:eastAsia="Times"/>
          <w:b w:val="0"/>
          <w:i w:val="0"/>
          <w:color w:val="000000"/>
          <w:sz w:val="22"/>
        </w:rPr>
        <w:t>internal strength to defend the essential by dying.</w:t>
      </w:r>
    </w:p>
    <w:p>
      <w:pPr>
        <w:autoSpaceDN w:val="0"/>
        <w:autoSpaceDE w:val="0"/>
        <w:widowControl/>
        <w:spacing w:line="220" w:lineRule="exact" w:before="268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“Statement to the Press”, 24-10-1940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“To Every Briton”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am not writing this to convert the English to my view.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this to suggest to you that my surrender to the framers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gagging ordinance is an object-lesson to you, the reader,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satyagraha. If you will quietly work out in your own life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implications of the lesson, you will then not need the weekly aid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written word in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Even without your weekly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know how I shall myself work out the full implications of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ell when an inch is wanted. A correspondent pleads with me that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account should I suspend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for, he says, his non-violence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sustained by the weekly food he gets therefrom. If he has really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then this self-imposed restraint should teach him more than a vapid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continuation of weekly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word as to the practical question. You are a subscriber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weeklies. I do not know, when, if ever, they will be resumed.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entitled to the return of the unused balance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subscription. On receipt a postcard from you to the Manager,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Poona, for a refund, a money order for it will be sent to you.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do not ask for a refund will have their paper sent to them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resumed. If it is not, the unused balance will be spent in covering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loss that may be caused in winding up. And then the balance, if any,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sent to the Harijan Sevak Sangh for use in the service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Harijans. If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resumed within six months,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>deemed to have been finally wound up. Meanwhile goodbye.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October 31, 1940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10-11-1940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339. LETTER TO PRABHAVAT1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31,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It is not good your being ill. What work can </w:t>
      </w:r>
      <w:r>
        <w:rPr>
          <w:rFonts w:ascii="Times" w:hAnsi="Times" w:eastAsia="Times"/>
          <w:b w:val="0"/>
          <w:i w:val="0"/>
          <w:color w:val="000000"/>
          <w:sz w:val="22"/>
        </w:rPr>
        <w:t>you do there if you are ill? Get well soon and go away.</w:t>
      </w:r>
    </w:p>
    <w:p>
      <w:pPr>
        <w:autoSpaceDN w:val="0"/>
        <w:autoSpaceDE w:val="0"/>
        <w:widowControl/>
        <w:spacing w:line="294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Jawaharlal left yesterday. He will now court imprisonment.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nothing special in Jayaprakash’s letter. I have replied </w:t>
      </w:r>
      <w:r>
        <w:rPr>
          <w:rFonts w:ascii="Times" w:hAnsi="Times" w:eastAsia="Times"/>
          <w:b w:val="0"/>
          <w:i w:val="0"/>
          <w:color w:val="000000"/>
          <w:sz w:val="22"/>
        </w:rPr>
        <w:t>to him.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someone or the other is always ill. There is always one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343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1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sick-bed. At the moment it is Lilavati’s brother, Lakshmidas. It seems </w:t>
      </w:r>
      <w:r>
        <w:rPr>
          <w:rFonts w:ascii="Times" w:hAnsi="Times" w:eastAsia="Times"/>
          <w:b w:val="0"/>
          <w:i w:val="0"/>
          <w:color w:val="000000"/>
          <w:sz w:val="22"/>
        </w:rPr>
        <w:t>he has typhoid. He will get well.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774"/>
        </w:trPr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7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G.N. 3549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70" w:val="left"/>
              </w:tabs>
              <w:autoSpaceDE w:val="0"/>
              <w:widowControl/>
              <w:spacing w:line="240" w:lineRule="exact" w:before="0" w:after="0"/>
              <w:ind w:left="7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Blessings from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340. LETTER TO MUNNALAL G. SHAH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31, 1940</w:t>
      </w:r>
    </w:p>
    <w:p>
      <w:pPr>
        <w:autoSpaceDN w:val="0"/>
        <w:tabs>
          <w:tab w:pos="550" w:val="left"/>
        </w:tabs>
        <w:autoSpaceDE w:val="0"/>
        <w:widowControl/>
        <w:spacing w:line="238" w:lineRule="exact" w:before="46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MUNNALAL,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It is good that you wrote. I don’t give a long reply.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experiment is certainly new. If I undertake the fast,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certainly be tainted with attachment for the fruit. But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beginnings are tainted. We have to balance the pros and cons.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 exceed, we may embark on the attempt. This seems to be such a </w:t>
      </w:r>
      <w:r>
        <w:rPr>
          <w:rFonts w:ascii="Times" w:hAnsi="Times" w:eastAsia="Times"/>
          <w:b w:val="0"/>
          <w:i w:val="0"/>
          <w:color w:val="000000"/>
          <w:sz w:val="22"/>
        </w:rPr>
        <w:t>case.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8523. Also C.W. 7109.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341. LETTER TO MANUBEHN S. MASHRUWALA</w:t>
      </w:r>
    </w:p>
    <w:p>
      <w:pPr>
        <w:autoSpaceDN w:val="0"/>
        <w:autoSpaceDE w:val="0"/>
        <w:widowControl/>
        <w:spacing w:line="27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1, 1940</w:t>
      </w:r>
    </w:p>
    <w:p>
      <w:pPr>
        <w:autoSpaceDN w:val="0"/>
        <w:tabs>
          <w:tab w:pos="550" w:val="left"/>
          <w:tab w:pos="4190" w:val="left"/>
          <w:tab w:pos="6370" w:val="left"/>
        </w:tabs>
        <w:autoSpaceDE w:val="0"/>
        <w:widowControl/>
        <w:spacing w:line="240" w:lineRule="exact" w:before="4" w:after="44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MANUDI,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postcard. May you all be happy in this New Year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are you coming? I am not very eager to call you.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illness here at present—it is typhoid. There are a lot of people also.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you wish to come, you may. “I will certainly like it. Ba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wishes it. Illness will come and go, but that does not mean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person may not go home. But do as the two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you wish.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HI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ANUBEHN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ALKIRAN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VENUE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ANTA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RUZ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sectPr>
          <w:type w:val="continuous"/>
          <w:pgSz w:w="9360" w:h="12960"/>
          <w:pgMar w:top="514" w:right="1404" w:bottom="468" w:left="1440" w:header="720" w:footer="720" w:gutter="0"/>
          <w:cols w:num="2" w:equalWidth="0">
            <w:col w:w="3372" w:space="0"/>
            <w:col w:w="3144" w:space="0"/>
          </w:cols>
          <w:docGrid w:linePitch="360"/>
        </w:sectPr>
      </w:pPr>
    </w:p>
    <w:p>
      <w:pPr>
        <w:autoSpaceDN w:val="0"/>
        <w:tabs>
          <w:tab w:pos="2378" w:val="left"/>
        </w:tabs>
        <w:autoSpaceDE w:val="0"/>
        <w:widowControl/>
        <w:spacing w:line="234" w:lineRule="exact" w:before="0" w:after="1254"/>
        <w:ind w:left="1958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sectPr>
          <w:type w:val="nextColumn"/>
          <w:pgSz w:w="9360" w:h="12960"/>
          <w:pgMar w:top="514" w:right="1404" w:bottom="468" w:left="1440" w:header="720" w:footer="720" w:gutter="0"/>
          <w:cols w:num="2" w:equalWidth="0">
            <w:col w:w="3372" w:space="0"/>
            <w:col w:w="314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2678. Courtesy: Kanubhai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N. Mashruwala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Vikram calendar, New Year begins on the day following Dewali. </w:t>
      </w:r>
      <w:r>
        <w:rPr>
          <w:rFonts w:ascii="Times" w:hAnsi="Times" w:eastAsia="Times"/>
          <w:b w:val="0"/>
          <w:i w:val="0"/>
          <w:color w:val="000000"/>
          <w:sz w:val="18"/>
        </w:rPr>
        <w:t>In 1940, it was on November 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The addressee and her husband, Surendra B. Mashruwala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342. LETTER TO NARAHARI D. PARIKH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November 1,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NARAHARI,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Vasumatibehn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says that as I am contemplating a fast, she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inclined to go there. I tell her that she ought not to neglect her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stay on here, to which she replies that she does not have there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responsible work to attend to. I told her that you would decide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that. She has agreed to that. You have to decide only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of view of dharma. If she stays here, it won’t be to serve me. </w:t>
      </w:r>
      <w:r>
        <w:rPr>
          <w:rFonts w:ascii="Times" w:hAnsi="Times" w:eastAsia="Times"/>
          <w:b w:val="0"/>
          <w:i w:val="0"/>
          <w:color w:val="000000"/>
          <w:sz w:val="22"/>
        </w:rPr>
        <w:t>There are many others who will do that.</w:t>
      </w:r>
    </w:p>
    <w:p>
      <w:pPr>
        <w:autoSpaceDN w:val="0"/>
        <w:autoSpaceDE w:val="0"/>
        <w:widowControl/>
        <w:spacing w:line="220" w:lineRule="exact" w:before="8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66"/>
        </w:trPr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ARAHARI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ARIKH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/V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ASUMATIBEHN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ARIJAN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9120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343. LETTER TO MITHUBEHN PETIT</w:t>
      </w:r>
    </w:p>
    <w:p>
      <w:pPr>
        <w:autoSpaceDN w:val="0"/>
        <w:autoSpaceDE w:val="0"/>
        <w:widowControl/>
        <w:spacing w:line="270" w:lineRule="exact" w:before="10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MITHUBEHN,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Chi. Vijaya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leaving today with Manubhai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She is very weak.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does not put on weight though she is not suffering from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disease. Previously she was suffering from dysentery, but now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symptom of it. I have asked her to go there. If she comes,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if something can be done. I heard about everything from Ba.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good that you are not taking proper care of your health.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a lot of work yet to do.</w:t>
      </w:r>
    </w:p>
    <w:p>
      <w:pPr>
        <w:autoSpaceDN w:val="0"/>
        <w:autoSpaceDE w:val="0"/>
        <w:widowControl/>
        <w:spacing w:line="220" w:lineRule="exact" w:before="8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64"/>
        </w:trPr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ITHUBEHN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ETIT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ARYALAYA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AROLI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AVSARI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2719</w:t>
      </w:r>
    </w:p>
    <w:p>
      <w:pPr>
        <w:autoSpaceDN w:val="0"/>
        <w:autoSpaceDE w:val="0"/>
        <w:widowControl/>
        <w:spacing w:line="218" w:lineRule="exact" w:before="402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Vasumati Pandit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Vijayabehn and Manubhai Pancholi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345</w:t>
      </w:r>
    </w:p>
    <w:p>
      <w:pPr>
        <w:sectPr>
          <w:pgSz w:w="9360" w:h="12960"/>
          <w:pgMar w:top="5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344. LETTER TO SUMITRA GANDHI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SUMI,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letters are fine. You have made good progress. When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 able to see you all? When will you let me hear your music?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Motiba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told me about the thing. You may go in for an operation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doctor advises. But you should do so only if the doctor assures </w:t>
      </w:r>
      <w:r>
        <w:rPr>
          <w:rFonts w:ascii="Times" w:hAnsi="Times" w:eastAsia="Times"/>
          <w:b w:val="0"/>
          <w:i w:val="0"/>
          <w:color w:val="000000"/>
          <w:sz w:val="22"/>
        </w:rPr>
        <w:t>you of its success.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Mrs. Sumitra Kulkarni Papers.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345. LETTER TO NIRMALA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NIMU,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long letter. Understand well what you write.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years, there has been no such thing as Diwali for me. You will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read the letter to Ramdas. What should I arrange for you?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time can you spare? I would advise you to see either Maganbhai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Mridula. One of them will fix you up. Have you made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in music? Have you kept up study of Hindi? We do not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ask for more than what we are worthy of. No matter if we get a </w:t>
      </w:r>
      <w:r>
        <w:rPr>
          <w:rFonts w:ascii="Times" w:hAnsi="Times" w:eastAsia="Times"/>
          <w:b w:val="0"/>
          <w:i w:val="0"/>
          <w:color w:val="000000"/>
          <w:sz w:val="22"/>
        </w:rPr>
        <w:t>rupee less. We cannot accept more than our worth.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. Mrs. Sumitra Kulkarni Papers.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40" w:lineRule="exact" w:before="14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Literally, the elder Ba, that is, grandmother Kasturba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346. LETTER TO UMA AGRAWAL</w:t>
      </w:r>
    </w:p>
    <w:p>
      <w:pPr>
        <w:autoSpaceDN w:val="0"/>
        <w:autoSpaceDE w:val="0"/>
        <w:widowControl/>
        <w:spacing w:line="266" w:lineRule="exact" w:before="126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1, 1940</w:t>
      </w:r>
    </w:p>
    <w:p>
      <w:pPr>
        <w:autoSpaceDN w:val="0"/>
        <w:autoSpaceDE w:val="0"/>
        <w:widowControl/>
        <w:spacing w:line="23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OM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ALIAS SLEEPING BEAUTY,</w:t>
      </w:r>
    </w:p>
    <w:p>
      <w:pPr>
        <w:autoSpaceDN w:val="0"/>
        <w:autoSpaceDE w:val="0"/>
        <w:widowControl/>
        <w:spacing w:line="260" w:lineRule="exact" w:before="3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Did you do me a great favour by writing? You should bow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Nanda Devi, etc., on my behalf also. Now at last you are a resident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mountains. It is no small thing that you remember us. Be happy, </w:t>
      </w:r>
      <w:r>
        <w:rPr>
          <w:rFonts w:ascii="Times" w:hAnsi="Times" w:eastAsia="Times"/>
          <w:b w:val="0"/>
          <w:i w:val="0"/>
          <w:color w:val="000000"/>
          <w:sz w:val="22"/>
        </w:rPr>
        <w:t>all of you.</w:t>
      </w:r>
    </w:p>
    <w:p>
      <w:pPr>
        <w:autoSpaceDN w:val="0"/>
        <w:autoSpaceDE w:val="0"/>
        <w:widowControl/>
        <w:spacing w:line="220" w:lineRule="exact" w:before="8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Hindi: </w:t>
      </w:r>
      <w:r>
        <w:rPr>
          <w:rFonts w:ascii="Times" w:hAnsi="Times" w:eastAsia="Times"/>
          <w:b w:val="0"/>
          <w:i/>
          <w:color w:val="000000"/>
          <w:sz w:val="18"/>
        </w:rPr>
        <w:t>Panchven Putrako Bapuke Ashirvad,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344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347. TO THE READERS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hoped, when I made public my intention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suspending </w:t>
      </w: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that the suspension might be only for a week and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of my correspondence with H.E. the Viceroy it might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publish it again soon. But the outcome was just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opposite. My hope was without any basis. There is no reason to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as a bad omen. Satyagraha tests the satyagrahi as also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opponent. There is certainly a difference between the two tests.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satyagrahi’s shortcomings are eliminated as satyagraha progresses,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those of the opponent’s come to light, as a result of which he is </w:t>
      </w:r>
      <w:r>
        <w:rPr>
          <w:rFonts w:ascii="Times" w:hAnsi="Times" w:eastAsia="Times"/>
          <w:b w:val="0"/>
          <w:i w:val="0"/>
          <w:color w:val="000000"/>
          <w:sz w:val="22"/>
        </w:rPr>
        <w:t>transformed.</w:t>
      </w:r>
    </w:p>
    <w:p>
      <w:pPr>
        <w:autoSpaceDN w:val="0"/>
        <w:tabs>
          <w:tab w:pos="550" w:val="left"/>
          <w:tab w:pos="1390" w:val="left"/>
          <w:tab w:pos="1970" w:val="left"/>
          <w:tab w:pos="3010" w:val="left"/>
          <w:tab w:pos="4250" w:val="left"/>
          <w:tab w:pos="59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at the moment I do not wish to focus attention on the faults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opponents. I wish to explain briefly to the readers why </w:t>
      </w: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to be suspended for an indefinite period. I had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alternatives before me. Either to accept the restrictions imposed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publishing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Harijanbandhu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limitations or to reject the restrictions and suspend its publication.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alternative alone would bring credit to a satyagrahi.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 should offer a hand where a finger is demanded,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 wisdom would be to drive him away, so that he will never </w:t>
      </w:r>
      <w:r>
        <w:rPr>
          <w:rFonts w:ascii="Times" w:hAnsi="Times" w:eastAsia="Times"/>
          <w:b w:val="0"/>
          <w:i w:val="0"/>
          <w:color w:val="000000"/>
          <w:sz w:val="22"/>
        </w:rPr>
        <w:t>have the courage to ask for the hand. However this policy is for those</w:t>
      </w:r>
    </w:p>
    <w:p>
      <w:pPr>
        <w:autoSpaceDN w:val="0"/>
        <w:autoSpaceDE w:val="0"/>
        <w:widowControl/>
        <w:spacing w:line="220" w:lineRule="exact" w:before="328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Jamnalal Bajaj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the Press”, 24-10-1940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347</w:t>
      </w:r>
    </w:p>
    <w:p>
      <w:pPr>
        <w:sectPr>
          <w:pgSz w:w="9360" w:h="12960"/>
          <w:pgMar w:top="726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rely on </w:t>
      </w:r>
      <w:r>
        <w:rPr>
          <w:rFonts w:ascii="Times" w:hAnsi="Times" w:eastAsia="Times"/>
          <w:b w:val="0"/>
          <w:i/>
          <w:color w:val="000000"/>
          <w:sz w:val="22"/>
        </w:rPr>
        <w:t>himsa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 non-violent person depends on the opposite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policy. A violent person engages himself in safeguarding material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mortal things and either forgets or undermines the inner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immortal self. A non-violent person is ever ready to forsake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 things and serves and protects the inner self. So it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dharma to offer a hand to one who asks for a finger. This dharma </w:t>
      </w:r>
      <w:r>
        <w:rPr>
          <w:rFonts w:ascii="Times" w:hAnsi="Times" w:eastAsia="Times"/>
          <w:b w:val="0"/>
          <w:i w:val="0"/>
          <w:color w:val="000000"/>
          <w:sz w:val="22"/>
        </w:rPr>
        <w:t>ultimately leads to all-round happiness.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examine its result. An opponent who gets a hand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 for a finger is surprised and thereby will possibly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confounded. When he has such surprising experiences from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he is likely to give up opposition of the non-violent.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person, while adhering to his dharma, adds to his strength,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capacity to sacrifice grows, he understands better the value of inner </w:t>
      </w:r>
      <w:r>
        <w:rPr>
          <w:rFonts w:ascii="Times" w:hAnsi="Times" w:eastAsia="Times"/>
          <w:b w:val="0"/>
          <w:i w:val="0"/>
          <w:color w:val="000000"/>
          <w:sz w:val="22"/>
        </w:rPr>
        <w:t>strength, and his strength to face the calamity of any kind increases.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 votary of non-violence, that is, a satyagrahi, I am left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 second alternative. I experienced a sense of relief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chose to suspend publication of </w:t>
      </w: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 repeat the </w:t>
      </w:r>
      <w:r>
        <w:rPr>
          <w:rFonts w:ascii="Times" w:hAnsi="Times" w:eastAsia="Times"/>
          <w:b w:val="0"/>
          <w:i w:val="0"/>
          <w:color w:val="000000"/>
          <w:sz w:val="22"/>
        </w:rPr>
        <w:t>immortal lines of Narsinh Mehta:</w:t>
      </w:r>
    </w:p>
    <w:p>
      <w:pPr>
        <w:autoSpaceDN w:val="0"/>
        <w:autoSpaceDE w:val="0"/>
        <w:widowControl/>
        <w:spacing w:line="294" w:lineRule="exact" w:before="6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Better it is that the worldly bonds are broken,</w:t>
      </w:r>
    </w:p>
    <w:p>
      <w:pPr>
        <w:autoSpaceDN w:val="0"/>
        <w:autoSpaceDE w:val="0"/>
        <w:widowControl/>
        <w:spacing w:line="294" w:lineRule="exact" w:before="6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Easier it will be to attain the Lord.</w:t>
      </w:r>
    </w:p>
    <w:p>
      <w:pPr>
        <w:autoSpaceDN w:val="0"/>
        <w:autoSpaceDE w:val="0"/>
        <w:widowControl/>
        <w:spacing w:line="260" w:lineRule="exact" w:before="8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says that the correct version is: “I shall worship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in peace.” I don’t know how, but I have always remembered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version and have derived solace from it. I, therefore, retain that.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faith is daily growing that I will attain God only through such </w:t>
      </w:r>
      <w:r>
        <w:rPr>
          <w:rFonts w:ascii="Times" w:hAnsi="Times" w:eastAsia="Times"/>
          <w:b w:val="0"/>
          <w:i w:val="0"/>
          <w:color w:val="000000"/>
          <w:sz w:val="22"/>
        </w:rPr>
        <w:t>sacrifices, not otherwise. Here God means the freedom of India.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But, Readers, what about you? I loved my weekly talks with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expect you, too, loved them. I tried to explain to you the meaning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satyagraha in various ways. But now? If you have followed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 my writings in </w:t>
      </w: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then I am sure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satyagraha better by my sacrifice and my conduct hereafter.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long shall I explain it to you by writing and talking to you?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get from my conduct, you will never get from my words.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ounce of my conduct, that is, what I am doing, is several times </w:t>
      </w:r>
      <w:r>
        <w:rPr>
          <w:rFonts w:ascii="Times" w:hAnsi="Times" w:eastAsia="Times"/>
          <w:b w:val="0"/>
          <w:i w:val="0"/>
          <w:color w:val="000000"/>
          <w:sz w:val="22"/>
        </w:rPr>
        <w:t>more valuable than a ton of philosophizing.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 tell you only this much: wear khadi, spin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perseverence every day, make Harijans your own, treat the followers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other religions with equality and achieve unity. Your body may fall, </w:t>
      </w:r>
      <w:r>
        <w:rPr>
          <w:rFonts w:ascii="Times" w:hAnsi="Times" w:eastAsia="Times"/>
          <w:b w:val="0"/>
          <w:i w:val="0"/>
          <w:color w:val="000000"/>
          <w:sz w:val="22"/>
        </w:rPr>
        <w:t>your house and belongings may go, but do not do anything which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23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conscience does not allow. Examine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thirteen-point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programme and what I have not mentioned above, you may add to it.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If you act accordingly, you will not feel the need of a newspaper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 sure that the Ganga in the form of swaraj will come to your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doorsteps without any effort.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one thing very practical. Your yearly subscription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yet. You will have some balance due to you in the books of </w:t>
      </w: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are entitled to ask for the refund of the balance.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</w:t>
      </w: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come out again some day. If it does,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get the journal as long as your balance lasts. But if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wait, write a postcard to the Manager, </w:t>
      </w: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Poona-4. He will send you the balance. If the restriction on </w:t>
      </w: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lifted within six months, it will be deemed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finally wound up, and the balance will be spent in covering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loss that may be caused in winding up. The balances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subscriptions will be sent to those subscribers who ask for it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 of those who do not ask for it will be sent to the Harijan Sevak </w:t>
      </w:r>
      <w:r>
        <w:rPr>
          <w:rFonts w:ascii="Times" w:hAnsi="Times" w:eastAsia="Times"/>
          <w:b w:val="0"/>
          <w:i w:val="0"/>
          <w:color w:val="000000"/>
          <w:sz w:val="22"/>
        </w:rPr>
        <w:t>Sangh for the welfare of Harijans.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present </w:t>
      </w:r>
      <w:r>
        <w:rPr>
          <w:rFonts w:ascii="Times" w:hAnsi="Times" w:eastAsia="Times"/>
          <w:b w:val="0"/>
          <w:i/>
          <w:color w:val="000000"/>
          <w:sz w:val="22"/>
        </w:rPr>
        <w:t>Vandemataram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November 2, 1940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22"/>
        </w:rPr>
        <w:t>9-11-1940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348. LETTER TO MIRABEHN</w:t>
      </w:r>
    </w:p>
    <w:p>
      <w:pPr>
        <w:autoSpaceDN w:val="0"/>
        <w:autoSpaceDE w:val="0"/>
        <w:widowControl/>
        <w:spacing w:line="224" w:lineRule="exact" w:before="108" w:after="0"/>
        <w:ind w:left="4790" w:right="0" w:hanging="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2, 1940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MIRA,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good letter. I am preserving it, for some time 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rate. You must keep your body in good order. The things you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being got ready and will be sent soon, including your khadi.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IRABEHN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ALAMPUR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ANGRA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ISTRICT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6"/>
        </w:rPr>
        <w:t>UNJAB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6463. Courtesy: Mirabehn. Also G.N. 10058</w:t>
      </w:r>
    </w:p>
    <w:p>
      <w:pPr>
        <w:autoSpaceDN w:val="0"/>
        <w:autoSpaceDE w:val="0"/>
        <w:widowControl/>
        <w:spacing w:line="240" w:lineRule="exact" w:before="6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A similar article in Hindi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 Sevak,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9-11-1940.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also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“To the Reader”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349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349. LETTER TO AMINA G. QURESHI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DAUGHTER AMINA,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what Sultana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says about you true? Why do you suffer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piles? They should be removed. There is no after-effect if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removed. Removal may not be necessary. You must consult a doctor.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you be so obstinate? Write to me immediately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take medical treatment.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mubarak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all.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10777. Courtesy: Ghulam Rasul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Qureshi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350. LETTER TO SULTANA QURESHI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DAUGHTER SULTANA,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glad you wrote to me. Keep writing.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grown quite big now. What are you studying these days?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are the others doing? I am also writing to Amina. Pass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>on to her.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is Id-ul-Fitr. Id </w:t>
      </w:r>
      <w:r>
        <w:rPr>
          <w:rFonts w:ascii="Times" w:hAnsi="Times" w:eastAsia="Times"/>
          <w:b w:val="0"/>
          <w:i/>
          <w:color w:val="000000"/>
          <w:sz w:val="22"/>
        </w:rPr>
        <w:t>mubarak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all of you.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10761. Courtesy: Ghulam Rasul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Qureshi</w:t>
      </w:r>
    </w:p>
    <w:p>
      <w:pPr>
        <w:autoSpaceDN w:val="0"/>
        <w:autoSpaceDE w:val="0"/>
        <w:widowControl/>
        <w:spacing w:line="220" w:lineRule="exact" w:before="1780" w:after="0"/>
        <w:ind w:left="55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Also spelt ‘Koreishi’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Addressee’s daughter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Greetings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351. LETTER TO SAHASRABUDDHE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SAHASRABUDDHE,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sent a copy to Bhai Patwardhan.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understand why the resolutions passed have not been </w:t>
      </w:r>
      <w:r>
        <w:rPr>
          <w:rFonts w:ascii="Times" w:hAnsi="Times" w:eastAsia="Times"/>
          <w:b w:val="0"/>
          <w:i w:val="0"/>
          <w:color w:val="000000"/>
          <w:sz w:val="22"/>
        </w:rPr>
        <w:t>implemented.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352. LETTER TO KANTILAL GANDHI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3, 1940</w:t>
      </w:r>
    </w:p>
    <w:p>
      <w:pPr>
        <w:autoSpaceDN w:val="0"/>
        <w:autoSpaceDE w:val="0"/>
        <w:widowControl/>
        <w:spacing w:line="23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KANTI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thought you did not write to me out of shyness. Now I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write out of anger. If that is true, it does not befit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forgotten what nice letters you used to write? Harilal’s letter </w:t>
      </w:r>
      <w:r>
        <w:rPr>
          <w:rFonts w:ascii="Times" w:hAnsi="Times" w:eastAsia="Times"/>
          <w:b w:val="0"/>
          <w:i w:val="0"/>
          <w:color w:val="000000"/>
          <w:sz w:val="22"/>
        </w:rPr>
        <w:t>is enclosed. Write to him. He had a fall but now he is all right.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Gajarati: C.W. 7361. Courtesy: Kantilal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353. LETTER TO KUNVARJI K. PAREKH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KUNVARJI,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My relations with Mysore are strained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 do not wish to write to the doctor there. We can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not connected with the court, but I do not know any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all. Why do you need a doctor, however? Your body itself will tell </w:t>
      </w:r>
      <w:r>
        <w:rPr>
          <w:rFonts w:ascii="Times" w:hAnsi="Times" w:eastAsia="Times"/>
          <w:b w:val="0"/>
          <w:i w:val="0"/>
          <w:color w:val="000000"/>
          <w:sz w:val="22"/>
        </w:rPr>
        <w:t>you. It will be enough if you observe the rules.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Son of Harilal Gandhi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351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Kanti himself will know some doctor there. You can go to him if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necessary. There are bound to be facilities there for taking weight, etc.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both of you from</w:t>
      </w:r>
    </w:p>
    <w:p>
      <w:pPr>
        <w:autoSpaceDN w:val="0"/>
        <w:autoSpaceDE w:val="0"/>
        <w:widowControl/>
        <w:spacing w:line="266" w:lineRule="exact" w:before="42" w:after="0"/>
        <w:ind w:left="0" w:right="9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9743. Also C.W. 723.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Navajivan Trust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354. LETTER TO DAHYABHAI M. PATEL</w:t>
      </w:r>
    </w:p>
    <w:p>
      <w:pPr>
        <w:autoSpaceDN w:val="0"/>
        <w:autoSpaceDE w:val="0"/>
        <w:widowControl/>
        <w:spacing w:line="266" w:lineRule="exact" w:before="16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3, 1940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DAHYABHAI,</w:t>
      </w:r>
    </w:p>
    <w:p>
      <w:pPr>
        <w:autoSpaceDN w:val="0"/>
        <w:autoSpaceDE w:val="0"/>
        <w:widowControl/>
        <w:spacing w:line="28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May you have a prosperous New Year. Do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service as you can. It is not worthwhile coming here.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nothing new. Moreover the Ashram is completely full.</w:t>
      </w:r>
    </w:p>
    <w:p>
      <w:pPr>
        <w:autoSpaceDN w:val="0"/>
        <w:autoSpaceDE w:val="0"/>
        <w:widowControl/>
        <w:spacing w:line="220" w:lineRule="exact" w:before="86" w:after="2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564"/>
        </w:trPr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AHYABHAI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ANORDAS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ATEL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FFICE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HOLKA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2712. Courtesy: Dahyabhai M. Patel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355. LETTER TO BHOLANATH</w:t>
      </w:r>
    </w:p>
    <w:p>
      <w:pPr>
        <w:autoSpaceDN w:val="0"/>
        <w:autoSpaceDE w:val="0"/>
        <w:widowControl/>
        <w:spacing w:line="266" w:lineRule="exact" w:before="20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3, 1940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BHOLANATH,</w:t>
      </w:r>
    </w:p>
    <w:p>
      <w:pPr>
        <w:autoSpaceDN w:val="0"/>
        <w:autoSpaceDE w:val="0"/>
        <w:widowControl/>
        <w:spacing w:line="28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am aware of the difficulties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there.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what may happen. Although I am making some arrangements,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results may be meagre. If the people have the strength to resist, </w:t>
      </w:r>
      <w:r>
        <w:rPr>
          <w:rFonts w:ascii="Times" w:hAnsi="Times" w:eastAsia="Times"/>
          <w:b w:val="0"/>
          <w:i w:val="0"/>
          <w:color w:val="000000"/>
          <w:sz w:val="22"/>
        </w:rPr>
        <w:t>they must do so. No one should think that I can counsel compromise</w:t>
      </w:r>
    </w:p>
    <w:p>
      <w:pPr>
        <w:autoSpaceDN w:val="0"/>
        <w:autoSpaceDE w:val="0"/>
        <w:widowControl/>
        <w:spacing w:line="220" w:lineRule="exact" w:before="50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reference is to the forcible extortions for the war funds;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Lord Linlithgow”, “Letter to Lord Linlithgow”, 22-10-1940 and “Letter to Lord </w:t>
      </w:r>
      <w:r>
        <w:rPr>
          <w:rFonts w:ascii="Times" w:hAnsi="Times" w:eastAsia="Times"/>
          <w:b w:val="0"/>
          <w:i w:val="0"/>
          <w:color w:val="000000"/>
          <w:sz w:val="18"/>
        </w:rPr>
        <w:t>Linlithgow”, 4-11-1940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 such injustice. Men may break, but they should not bend before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brute force.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4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Hindi: G.N. 1311. Also </w:t>
      </w:r>
      <w:r>
        <w:rPr>
          <w:rFonts w:ascii="Times" w:hAnsi="Times" w:eastAsia="Times"/>
          <w:b w:val="0"/>
          <w:i/>
          <w:color w:val="000000"/>
          <w:sz w:val="18"/>
        </w:rPr>
        <w:t>Gandhi Shatabdi Smarak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Granth-Yug Purush</w:t>
      </w:r>
      <w:r>
        <w:rPr>
          <w:rFonts w:ascii="Times" w:hAnsi="Times" w:eastAsia="Times"/>
          <w:b w:val="0"/>
          <w:i w:val="0"/>
          <w:color w:val="000000"/>
          <w:sz w:val="18"/>
        </w:rPr>
        <w:t>, p. 184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356. LETTER TO SARASVATI GANDHI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3, 1940</w:t>
      </w:r>
    </w:p>
    <w:p>
      <w:pPr>
        <w:autoSpaceDN w:val="0"/>
        <w:autoSpaceDE w:val="0"/>
        <w:widowControl/>
        <w:spacing w:line="23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SURU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girl you are! Having joined Kanti you write neither to me </w:t>
      </w:r>
      <w:r>
        <w:rPr>
          <w:rFonts w:ascii="Times" w:hAnsi="Times" w:eastAsia="Times"/>
          <w:b w:val="0"/>
          <w:i w:val="0"/>
          <w:color w:val="000000"/>
          <w:sz w:val="22"/>
        </w:rPr>
        <w:t>nor to Ba. This is not proper. I hope all of you are well.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4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6180. Also C.W. 3454.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Kantilal Gandhi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357. LETTER TO RAMESHWARI NEHRU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3, 1940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SISTER,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after many days. Thakkar Bapa had given me </w:t>
      </w:r>
      <w:r>
        <w:rPr>
          <w:rFonts w:ascii="Times" w:hAnsi="Times" w:eastAsia="Times"/>
          <w:b w:val="0"/>
          <w:i w:val="0"/>
          <w:color w:val="000000"/>
          <w:sz w:val="22"/>
        </w:rPr>
        <w:t>a description of your Sind tour. He has already arrived at Sevagram.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problems of Sind are difficult. Maulana will go there.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very hopeful of his being able to do much. Muslims of Sind 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hands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pirs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Many of them are fanatics; even some zamindars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marauders. In such circumstances, nationalist Muslims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do anything. The fact is, Hindus are rank cowards. They also </w:t>
      </w:r>
      <w:r>
        <w:rPr>
          <w:rFonts w:ascii="Times" w:hAnsi="Times" w:eastAsia="Times"/>
          <w:b w:val="0"/>
          <w:i w:val="0"/>
          <w:color w:val="000000"/>
          <w:sz w:val="22"/>
        </w:rPr>
        <w:t>lack the spirit of sacrifice. Let us see how things can be shaped.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contemplating a fast. I cannot say whether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 it or not. Everything is left to God. But the idea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gripped me. You do not have to worry. It can start only if God wills </w:t>
      </w:r>
      <w:r>
        <w:rPr>
          <w:rFonts w:ascii="Times" w:hAnsi="Times" w:eastAsia="Times"/>
          <w:b w:val="0"/>
          <w:i w:val="0"/>
          <w:color w:val="000000"/>
          <w:sz w:val="22"/>
        </w:rPr>
        <w:t>it. If  it  does  commence, you should consider it a matter for rejoi-</w:t>
      </w:r>
      <w:r>
        <w:rPr>
          <w:rFonts w:ascii="Times" w:hAnsi="Times" w:eastAsia="Times"/>
          <w:b w:val="0"/>
          <w:i w:val="0"/>
          <w:color w:val="000000"/>
          <w:sz w:val="22"/>
        </w:rPr>
        <w:t>cing. Fasting  is  the  final  penance  prescribed  by our dharma. It has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Kantilal Gandhi’s wife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Leaders of religious factions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353</w:t>
      </w:r>
    </w:p>
    <w:p>
      <w:pPr>
        <w:sectPr>
          <w:pgSz w:w="9360" w:h="12960"/>
          <w:pgMar w:top="53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been considered to be an ultimate weapon in a difficult situation.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7991. Also C.W. 3088.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Rameshwari Nehru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358. LETTER TO LORD LINLITHGOW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4,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LORD LINLITHGOW,</w:t>
      </w:r>
    </w:p>
    <w:p>
      <w:pPr>
        <w:autoSpaceDN w:val="0"/>
        <w:autoSpaceDE w:val="0"/>
        <w:widowControl/>
        <w:spacing w:line="260" w:lineRule="exact" w:before="3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whether I am now in order in still carrying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complaints to you. But until you tell me to stop, I propose to send </w:t>
      </w:r>
      <w:r>
        <w:rPr>
          <w:rFonts w:ascii="Times" w:hAnsi="Times" w:eastAsia="Times"/>
          <w:b w:val="0"/>
          <w:i w:val="0"/>
          <w:color w:val="000000"/>
          <w:sz w:val="22"/>
        </w:rPr>
        <w:t>them as before.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in continuation of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22nd October, 1940,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alleged war extortions in Alwar. Here is another wire, </w:t>
      </w:r>
      <w:r>
        <w:rPr>
          <w:rFonts w:ascii="Times" w:hAnsi="Times" w:eastAsia="Times"/>
          <w:b w:val="0"/>
          <w:i w:val="0"/>
          <w:color w:val="000000"/>
          <w:sz w:val="22"/>
        </w:rPr>
        <w:t>dated 28th October, 1940: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Sepoys beat me unconsciousness. Kept in sun realize war fund Rs. 22 forcibly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under Najim order. Pray intervene. Chhajjuram, Baldeogarh, Nizamat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Thanaghazi, Alwar State.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that there the Minister and his Secretary are British,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lent by the Political Department. The whole administration is said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under the Political Department. If so, the argument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advanced in my said letter of 22nd October, 1940, applies with double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force. I have a letter telling me that force has been used in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 for exacting contributions.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86" w:after="0"/>
        <w:ind w:left="0" w:right="2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am, </w:t>
      </w:r>
    </w:p>
    <w:p>
      <w:pPr>
        <w:autoSpaceDN w:val="0"/>
        <w:autoSpaceDE w:val="0"/>
        <w:widowControl/>
        <w:spacing w:line="220" w:lineRule="exact" w:before="8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Lord Linlithgow Papers. Courtesy: National Archives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Lord Linlithgow”, 22-10-1940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Replying to this on November 8, J. G. Laithwaite, Private Secretary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Viceroy said: “His Excellency . . . on receiving your letter of 22nd October . . .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once caused enquiries to be made but be has not yet had the result. He is also sending a </w:t>
      </w:r>
      <w:r>
        <w:rPr>
          <w:rFonts w:ascii="Times" w:hAnsi="Times" w:eastAsia="Times"/>
          <w:b w:val="0"/>
          <w:i w:val="0"/>
          <w:color w:val="000000"/>
          <w:sz w:val="18"/>
        </w:rPr>
        <w:t>copy of your present letter to the Political authorities.”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359. LETTER TO CHARU CHANDRA BHANDARI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4,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CHARU BABU,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faith will be rewarded. Never falter.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8698. Also C.W. 1468. Courtesy: A. K. Sen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360. LETTER TO C. A. AIYAMUTHU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4,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AIYAMUTHU,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enigmatic. Open out the enigma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understand better. In any case I expect you to prove true and all </w:t>
      </w:r>
      <w:r>
        <w:rPr>
          <w:rFonts w:ascii="Times" w:hAnsi="Times" w:eastAsia="Times"/>
          <w:b w:val="0"/>
          <w:i w:val="0"/>
          <w:color w:val="000000"/>
          <w:sz w:val="22"/>
        </w:rPr>
        <w:t>will be well.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361. NOTE TO KRISHNACHANDRA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4, 1940</w:t>
      </w:r>
    </w:p>
    <w:p>
      <w:pPr>
        <w:autoSpaceDN w:val="0"/>
        <w:autoSpaceDE w:val="0"/>
        <w:widowControl/>
        <w:spacing w:line="260" w:lineRule="exact" w:before="8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paper quilt may be tried. It fully serves the purpose.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blanket may be taken if necessary. In no case should time be wasted.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should take it when it becomes available. Why is he going, if it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be had from Barabadi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4361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letter to the addressee, “Letter to Charu Chandra Bhandri”, 22-10-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1940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October 29, in which the addressee, Secretary of the Tamil Nadu branch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All-India Spinners’ Association, had complained about lack of faith in khadi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among the khadi workers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village near Sevagram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355</w:t>
      </w:r>
    </w:p>
    <w:p>
      <w:pPr>
        <w:sectPr>
          <w:pgSz w:w="9360" w:h="12960"/>
          <w:pgMar w:top="7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362. LETTER TO H. L. SHARMA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4,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SHARMA,</w:t>
      </w:r>
    </w:p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you. Everything is in the hands of God. We,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all in His hands. He will make me do what He likes. You have to </w:t>
      </w:r>
      <w:r>
        <w:rPr>
          <w:rFonts w:ascii="Times" w:hAnsi="Times" w:eastAsia="Times"/>
          <w:b w:val="0"/>
          <w:i w:val="0"/>
          <w:color w:val="000000"/>
          <w:sz w:val="22"/>
        </w:rPr>
        <w:t>concentrate on your work.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Hindi: </w:t>
      </w:r>
      <w:r>
        <w:rPr>
          <w:rFonts w:ascii="Times" w:hAnsi="Times" w:eastAsia="Times"/>
          <w:b w:val="0"/>
          <w:i/>
          <w:color w:val="000000"/>
          <w:sz w:val="18"/>
        </w:rPr>
        <w:t>Bapuki Chhayamen Mere Jivanke Solah</w:t>
      </w:r>
      <w:r>
        <w:rPr>
          <w:rFonts w:ascii="Times" w:hAnsi="Times" w:eastAsia="Times"/>
          <w:b w:val="0"/>
          <w:i/>
          <w:color w:val="000000"/>
          <w:sz w:val="18"/>
        </w:rPr>
        <w:t>Varsh,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between pp. 290 and 291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363. LETTER TO PRABHU DAYAL VIDYARTHI</w:t>
      </w:r>
    </w:p>
    <w:p>
      <w:pPr>
        <w:autoSpaceDN w:val="0"/>
        <w:autoSpaceDE w:val="0"/>
        <w:widowControl/>
        <w:spacing w:line="27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4, 1940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PRABHU DAYAL,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beautiful letter. Of course your name is included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list [for individual satyagraha]. But at present the situation is quite </w:t>
      </w:r>
      <w:r>
        <w:rPr>
          <w:rFonts w:ascii="Times" w:hAnsi="Times" w:eastAsia="Times"/>
          <w:b w:val="0"/>
          <w:i w:val="0"/>
          <w:color w:val="000000"/>
          <w:sz w:val="22"/>
        </w:rPr>
        <w:t>different. Remain engrossed in your duty.</w:t>
      </w:r>
    </w:p>
    <w:p>
      <w:pPr>
        <w:autoSpaceDN w:val="0"/>
        <w:autoSpaceDE w:val="0"/>
        <w:widowControl/>
        <w:spacing w:line="220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11691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364. LETTER TO CHOITHRAM GIDWANI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November 6,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8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sole concern of Congressmen in Sind should be to rid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 of the terror that is raging there. If the Congressmen of Sind </w:t>
      </w:r>
      <w:r>
        <w:rPr>
          <w:rFonts w:ascii="Times" w:hAnsi="Times" w:eastAsia="Times"/>
          <w:b w:val="0"/>
          <w:i w:val="0"/>
          <w:color w:val="000000"/>
          <w:sz w:val="22"/>
        </w:rPr>
        <w:t>cannot do that, they had better retire from public life.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9-11-1940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 President, Sind Provincial Congress Committee. The letter </w:t>
      </w:r>
      <w:r>
        <w:rPr>
          <w:rFonts w:ascii="Times" w:hAnsi="Times" w:eastAsia="Times"/>
          <w:b w:val="0"/>
          <w:i w:val="0"/>
          <w:color w:val="000000"/>
          <w:sz w:val="18"/>
        </w:rPr>
        <w:t>was reported under the date-line “Sukkur, November 6”.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365. LETTER TO ANAND T. HINGORANI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ANAND,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Amtul Salaambehn is proceeding to Sind to give her life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preventing the murders that are taking place in Sind. She is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Muslim friend and will appeal to Haji Sir Abdulla Haroon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her in the attempt.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will help her in every way. Take 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Kikibehn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 and do everything you can for her.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681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366. LETTER TO ABDULLA HAROON RASHEED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3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1940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AJI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BDULLA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AROON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Behn Amtul Salaam has been with me for the last ten days.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to me of her own free will. She is thirty-six. She is the daughter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late Col. Abdul Majid Khan Saheb, Mir Munshi of Patiala.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her childhood she has been devoted to the 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unity. The murders that are taking place in Sind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worrying me no doubt, but Amtul Salaam also is worried. I 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sending her to you on the strength of our relations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Khilafat movement. I think you can play a big role in stopping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murders. I am not thinking at the moment of the political aspect.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question of humanity. Behn Amtul Salaam does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of politics and is not interested in it. She is a staunch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Muslim. She is never irregular in reading the Koran. When she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 she observes the Ramadan strictly. She has been silently serving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many Muslims. She is brave. She intends to lay down her life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murders are not stopped, and I have fully encouraged her to do </w:t>
      </w:r>
      <w:r>
        <w:rPr>
          <w:rFonts w:ascii="Times" w:hAnsi="Times" w:eastAsia="Times"/>
          <w:b w:val="0"/>
          <w:i w:val="0"/>
          <w:color w:val="000000"/>
          <w:sz w:val="22"/>
        </w:rPr>
        <w:t>so. I hope that you will not misunderstand her or me in this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following item; also “Letter to Abdulla Haroon Rasheed”,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12-10-1940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Kikibehn Lalwani, J. B. Kripalani’s sister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357</w:t>
      </w:r>
    </w:p>
    <w:p>
      <w:pPr>
        <w:sectPr>
          <w:pgSz w:w="9360" w:h="12960"/>
          <w:pgMar w:top="72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connection. I do not have with me a stauncher or nobler man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than she. And when she wishes to sacrifice her life to save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of Islam and serve the Hindus, I consider it my duty to give </w:t>
      </w:r>
      <w:r>
        <w:rPr>
          <w:rFonts w:ascii="Times" w:hAnsi="Times" w:eastAsia="Times"/>
          <w:b w:val="0"/>
          <w:i w:val="0"/>
          <w:color w:val="000000"/>
          <w:sz w:val="22"/>
        </w:rPr>
        <w:t>her my blessings.</w:t>
      </w:r>
    </w:p>
    <w:p>
      <w:pPr>
        <w:autoSpaceDN w:val="0"/>
        <w:autoSpaceDE w:val="0"/>
        <w:widowControl/>
        <w:spacing w:line="220" w:lineRule="exact" w:before="86" w:after="0"/>
        <w:ind w:left="0" w:right="15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p>
      <w:pPr>
        <w:autoSpaceDN w:val="0"/>
        <w:autoSpaceDE w:val="0"/>
        <w:widowControl/>
        <w:spacing w:line="266" w:lineRule="exact" w:before="42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1219. Also from the manuscript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367. TELEGRAM TO ANAND T. HINGORANI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7, 1940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NAND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INGORANI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OLONY</w:t>
      </w:r>
    </w:p>
    <w:p>
      <w:pPr>
        <w:autoSpaceDN w:val="0"/>
        <w:autoSpaceDE w:val="0"/>
        <w:widowControl/>
        <w:spacing w:line="294" w:lineRule="exact" w:before="6" w:after="7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ARACHI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ADAR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8"/>
        <w:gridCol w:w="1088"/>
        <w:gridCol w:w="1088"/>
        <w:gridCol w:w="1088"/>
        <w:gridCol w:w="1088"/>
        <w:gridCol w:w="1088"/>
      </w:tblGrid>
      <w:tr>
        <w:trPr>
          <w:trHeight w:hRule="exact" w:val="268"/>
        </w:trPr>
        <w:tc>
          <w:tcPr>
            <w:tcW w:type="dxa" w:w="1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AMTUSSALAAM </w:t>
            </w:r>
          </w:p>
        </w:tc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ARRIVING 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THERE 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NINTH </w:t>
            </w:r>
          </w:p>
        </w:tc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AFTERNOON.</w:t>
            </w:r>
          </w:p>
        </w:tc>
      </w:tr>
      <w:tr>
        <w:trPr>
          <w:trHeight w:hRule="exact" w:val="288"/>
        </w:trPr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RECEIVE.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088"/>
            <w:vMerge/>
            <w:tcBorders/>
          </w:tcPr>
          <w:p/>
        </w:tc>
        <w:tc>
          <w:tcPr>
            <w:tcW w:type="dxa" w:w="1088"/>
            <w:vMerge/>
            <w:tcBorders/>
          </w:tcPr>
          <w:p/>
        </w:tc>
        <w:tc>
          <w:tcPr>
            <w:tcW w:type="dxa" w:w="1088"/>
            <w:vMerge/>
            <w:tcBorders/>
          </w:tcPr>
          <w:p/>
        </w:tc>
        <w:tc>
          <w:tcPr>
            <w:tcW w:type="dxa" w:w="108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22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microfilm. Courtesy: National Archives of India, and Anand T.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Hingorani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368. STATEMENT TO THE PRESS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7, 1940</w:t>
      </w:r>
    </w:p>
    <w:p>
      <w:pPr>
        <w:autoSpaceDN w:val="0"/>
        <w:autoSpaceDE w:val="0"/>
        <w:widowControl/>
        <w:spacing w:line="260" w:lineRule="exact" w:before="82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receiving numerous telegrams asking me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 the contemplated fast. Almost all of the telegrams are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who are concerned about my health and who think that if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alive I can still render useful service to the country. There are one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bitterly criticizing me and telling me that fasting has no place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politics of the country and that it disturbs the political atmosphere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impairs the efficiency of opposition to the Government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for freedom. I wish to thank both the friends and the critics. The </w:t>
      </w:r>
      <w:r>
        <w:rPr>
          <w:rFonts w:ascii="Times" w:hAnsi="Times" w:eastAsia="Times"/>
          <w:b w:val="0"/>
          <w:i w:val="0"/>
          <w:color w:val="000000"/>
          <w:sz w:val="22"/>
        </w:rPr>
        <w:t>members of the Working Committee and I also had a long discussion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letter to the addressee “Letter to Avdulla Haroon Rasheed”, </w:t>
      </w:r>
      <w:r>
        <w:rPr>
          <w:rFonts w:ascii="Times" w:hAnsi="Times" w:eastAsia="Times"/>
          <w:b w:val="0"/>
          <w:i w:val="0"/>
          <w:color w:val="000000"/>
          <w:sz w:val="18"/>
        </w:rPr>
        <w:t>6-11-1940, and 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over the contemplated fast.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view of the extension of individual civil disobedience,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of the fast naturally remains in abeyance. But I must say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heard has dislodged me from the position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consistently held about the relevancy and propriety of fast in all walks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life including the political. I admit that it is a new weapon. I admit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that the use of that weapon is not open to any but specialists,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use of the weapon of civil disobedience is not open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everybody. But if the use of civil disobedience is open only to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qualified for it, the use of fasting requires infinitely larger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qualifications. I hold that I possess these qualifications. I have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God-given opportunities of training myself in this direction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consciously since 1906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that means 34 years. But it cannot be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mechanically. It can only be taken in obedience to the promptings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unseen power, call it the inner voice, God or whatever other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like to give to that power. I have mentioned the possibility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fasting because something within me is prompting me to it.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fighting against it. I know that however willing the spirit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be, the flesh is weak. I know that being unable to drink an adequate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quantity of water during a fast, it becomes almost unbearable,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specially in the initial stages. But however weak the flesh may be,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the weakness can be conquered when that unseen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dominates me to the exclusion of every other force. That feeling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yet come to me and until it does naturally there will be no fast.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does come, I shall myself feel powerless to listen to the kindly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intervention of friends or the anger of fierce critics. Therefore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beseech all to hold themselves in patience and watch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developments. Of course, it is open to everybody to help me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crisis through which the country is passing. I have shown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numerous ways in which everybody, friend and critic, can help.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desire to make any elaborate statement indicating the ways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people can help. Having stopped the publication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weeklies I have lost all desire for making public statements. This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compelled to make in order to thank numerous inquirers, and to allay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anxiety.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Here the newspaper source has “1906 or 1907”;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“An Autobiography”, </w:t>
      </w:r>
      <w:r>
        <w:rPr>
          <w:rFonts w:ascii="Times" w:hAnsi="Times" w:eastAsia="Times"/>
          <w:b w:val="0"/>
          <w:i w:val="0"/>
          <w:color w:val="000000"/>
          <w:sz w:val="18"/>
        </w:rPr>
        <w:t>sub-title “Brahmacharya”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reproduced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Hitavada,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Gandhiji was </w:t>
      </w:r>
      <w:r>
        <w:rPr>
          <w:rFonts w:ascii="Times" w:hAnsi="Times" w:eastAsia="Times"/>
          <w:b w:val="0"/>
          <w:i w:val="0"/>
          <w:color w:val="000000"/>
          <w:sz w:val="18"/>
        </w:rPr>
        <w:t>interviewed by the Associated Press of India.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about the future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>weeklies, Gandhiji said:</w:t>
      </w:r>
    </w:p>
    <w:p>
      <w:pPr>
        <w:autoSpaceDN w:val="0"/>
        <w:tabs>
          <w:tab w:pos="550" w:val="left"/>
          <w:tab w:pos="51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presently see the valedictory issue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>announcing their stoppage altogether.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Congress Bulletin, </w:t>
      </w:r>
      <w:r>
        <w:rPr>
          <w:rFonts w:ascii="Times" w:hAnsi="Times" w:eastAsia="Times"/>
          <w:b w:val="0"/>
          <w:i w:val="0"/>
          <w:color w:val="000000"/>
          <w:sz w:val="18"/>
        </w:rPr>
        <w:t>No. 6, 1942, File No. 3/42/41-Poll. (I).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 Archives of India. Also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Hitavada, </w:t>
      </w:r>
      <w:r>
        <w:rPr>
          <w:rFonts w:ascii="Times" w:hAnsi="Times" w:eastAsia="Times"/>
          <w:b w:val="0"/>
          <w:i w:val="0"/>
          <w:color w:val="000000"/>
          <w:sz w:val="18"/>
        </w:rPr>
        <w:t>10-11-1940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369. INSTRUCTIONS TO SATYAGRAHIS</w:t>
      </w:r>
    </w:p>
    <w:p>
      <w:pPr>
        <w:autoSpaceDN w:val="0"/>
        <w:tabs>
          <w:tab w:pos="550" w:val="left"/>
          <w:tab w:pos="1730" w:val="left"/>
          <w:tab w:pos="2250" w:val="left"/>
          <w:tab w:pos="3750" w:val="left"/>
          <w:tab w:pos="4790" w:val="left"/>
          <w:tab w:pos="5710" w:val="left"/>
          <w:tab w:pos="621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extraordinary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I have, after consultation with the Working Committee,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extended the scope of civil disobedience and I propose to select,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being, resisters from among the members of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Committee, the Congress members in the Central and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>Legislatures and the members of the A.I.C.C.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Those only will be selected who conform to the conditions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laid down, who are themselves willing to offer resistance and who </w:t>
      </w:r>
      <w:r>
        <w:rPr>
          <w:rFonts w:ascii="Times" w:hAnsi="Times" w:eastAsia="Times"/>
          <w:b w:val="0"/>
          <w:i w:val="0"/>
          <w:color w:val="000000"/>
          <w:sz w:val="22"/>
        </w:rPr>
        <w:t>are otherwise free to do so.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The method of selection is as follows. The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will send me lists of such members in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 and no one will offer civil disobedience whose name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passsed. No list should contain names of those who are physically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unfit to undergo prison life. I may supplement the lists by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selection out of the names I have already received or may receive </w:t>
      </w:r>
      <w:r>
        <w:rPr>
          <w:rFonts w:ascii="Times" w:hAnsi="Times" w:eastAsia="Times"/>
          <w:b w:val="0"/>
          <w:i w:val="0"/>
          <w:color w:val="000000"/>
          <w:sz w:val="22"/>
        </w:rPr>
        <w:t>hereafter.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The names should be sent through messenger to ensure </w:t>
      </w:r>
      <w:r>
        <w:rPr>
          <w:rFonts w:ascii="Times" w:hAnsi="Times" w:eastAsia="Times"/>
          <w:b w:val="0"/>
          <w:i w:val="0"/>
          <w:color w:val="000000"/>
          <w:sz w:val="22"/>
        </w:rPr>
        <w:t>delivery.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No one will offer civil disobedience without first informing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District Magistrate of his district, of the time when and the place </w:t>
      </w:r>
      <w:r>
        <w:rPr>
          <w:rFonts w:ascii="Times" w:hAnsi="Times" w:eastAsia="Times"/>
          <w:b w:val="0"/>
          <w:i w:val="0"/>
          <w:color w:val="000000"/>
          <w:sz w:val="22"/>
        </w:rPr>
        <w:t>where and the manner in which it is to be offered.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It is advisable not to hold public meetings for the purpose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cities. Meetings may be held in villages. The best and the easiest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repeat the following slogan to passers-by as the resister walks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particular direction until he is arrested. My preference is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method. It is harmless, economical and effective. No argument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It rivets attention on the single issue of war. The idea is to </w:t>
      </w:r>
      <w:r>
        <w:rPr>
          <w:rFonts w:ascii="Times" w:hAnsi="Times" w:eastAsia="Times"/>
          <w:b w:val="0"/>
          <w:i w:val="0"/>
          <w:color w:val="000000"/>
          <w:sz w:val="22"/>
        </w:rPr>
        <w:t>prevent the movement from lapsing into mass civil disobedience. This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November 10, two articles;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to the Press”, 24-10-1940 </w:t>
      </w:r>
      <w:r>
        <w:rPr>
          <w:rFonts w:ascii="Times" w:hAnsi="Times" w:eastAsia="Times"/>
          <w:b w:val="0"/>
          <w:i w:val="0"/>
          <w:color w:val="000000"/>
          <w:sz w:val="18"/>
        </w:rPr>
        <w:t>and “To the Reader”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slogan: “It is wrong to help the British war effort with men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money. The only worthy effort is to resist all war with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resistance.” The slogan should be translated into the language of the </w:t>
      </w:r>
      <w:r>
        <w:rPr>
          <w:rFonts w:ascii="Times" w:hAnsi="Times" w:eastAsia="Times"/>
          <w:b w:val="0"/>
          <w:i w:val="0"/>
          <w:color w:val="000000"/>
          <w:sz w:val="22"/>
        </w:rPr>
        <w:t>province in which civil disobedience is to be offered.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Civil disobedience is to be offered singly. It need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simultaneous. The whole of this programme should, if possible, be </w:t>
      </w:r>
      <w:r>
        <w:rPr>
          <w:rFonts w:ascii="Times" w:hAnsi="Times" w:eastAsia="Times"/>
          <w:b w:val="0"/>
          <w:i w:val="0"/>
          <w:color w:val="000000"/>
          <w:sz w:val="22"/>
        </w:rPr>
        <w:t>finished in one month.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7"/>
        <w:gridCol w:w="1087"/>
        <w:gridCol w:w="1087"/>
        <w:gridCol w:w="1087"/>
        <w:gridCol w:w="1087"/>
        <w:gridCol w:w="1087"/>
      </w:tblGrid>
      <w:tr>
        <w:trPr>
          <w:trHeight w:hRule="exact" w:val="616"/>
        </w:trPr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30" w:val="left"/>
              </w:tabs>
              <w:autoSpaceDE w:val="0"/>
              <w:widowControl/>
              <w:spacing w:line="294" w:lineRule="exact" w:before="6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8. All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demonstrations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disobedience is offered.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should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be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avoided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when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civil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9. The ordinary channels of publicity being closed,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rely upon everybody becoming his own newspaper. Satyagraha is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independent of the ordinary channels. We must not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 when these are closed, and they are for the most part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closed against us. It should be realized too that the repetition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slogan while walking in one direction reduces the movement to its </w:t>
      </w:r>
      <w:r>
        <w:rPr>
          <w:rFonts w:ascii="Times" w:hAnsi="Times" w:eastAsia="Times"/>
          <w:b w:val="0"/>
          <w:i w:val="0"/>
          <w:color w:val="000000"/>
          <w:sz w:val="22"/>
        </w:rPr>
        <w:t>simplest terms.</w:t>
      </w:r>
    </w:p>
    <w:p>
      <w:pPr>
        <w:autoSpaceDN w:val="0"/>
        <w:tabs>
          <w:tab w:pos="550" w:val="left"/>
          <w:tab w:pos="11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Secrecy should be avoided. Therefore cyclostyles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should be used only when the owners are prepared to lose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cheapest multiplying method is to use composition trays.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formula for making them may be got locally. (The A.I.C.C. Office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try to send it later.) But the infalliable way is to multiply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manuscript by many hands copying. This method was extensively </w:t>
      </w:r>
      <w:r>
        <w:rPr>
          <w:rFonts w:ascii="Times" w:hAnsi="Times" w:eastAsia="Times"/>
          <w:b w:val="0"/>
          <w:i w:val="0"/>
          <w:color w:val="000000"/>
          <w:sz w:val="22"/>
        </w:rPr>
        <w:t>used during the last satyagraha.</w:t>
      </w:r>
    </w:p>
    <w:p>
      <w:pPr>
        <w:autoSpaceDN w:val="0"/>
        <w:tabs>
          <w:tab w:pos="550" w:val="left"/>
          <w:tab w:pos="4250" w:val="left"/>
          <w:tab w:pos="62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11. Congress funds need not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 secretly. If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choose to confiscate them, they may do so.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life-and-death struggle, we must be prepared to lose all funds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property. We must learn to depend upon the nation financing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movement from day to day. Our wants must, therefore, be reduced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minimum. No one need expect monetary assistance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12.  Our policy should be to avoid classification of prisoners.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case should any attempt be made to ask either for a higher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lower class. An A-class prisoner is not bound to take advantage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facilities offered to him. Nor need he be ashamed of availing </w:t>
      </w:r>
      <w:r>
        <w:rPr>
          <w:rFonts w:ascii="Times" w:hAnsi="Times" w:eastAsia="Times"/>
          <w:b w:val="0"/>
          <w:i w:val="0"/>
          <w:color w:val="000000"/>
          <w:sz w:val="22"/>
        </w:rPr>
        <w:t>himself of them if thereby he retains his health.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13.   Jail rules and discipline should be strictly observed so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they are not inconsistent with human dignity. No labour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avoided because it is labour. We should know its dignity.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361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14.  Hartals should be rare. They lose their force if resorted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often. They are likely to be prohibited. It is better to anticipate the </w:t>
      </w:r>
      <w:r>
        <w:rPr>
          <w:rFonts w:ascii="Times" w:hAnsi="Times" w:eastAsia="Times"/>
          <w:b w:val="0"/>
          <w:i w:val="0"/>
          <w:color w:val="000000"/>
          <w:sz w:val="22"/>
        </w:rPr>
        <w:t>prohibition. Our civil resistance is strictly limited. It is not general.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15.  Should the Congress be declared an illegal organization,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make no difference. I shall conduct the movement so 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left free. In the event of my being arrested, it will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self-acting if the people have imbibed non-violence. Congressmen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remain calm and unperturbed. Each one will act on his or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initiative. If he or she feels like offering civil disobedience,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is clear. If he or she is unable, they will devote themselves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one or more items of the thirteenfold constructive programme.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propose to appoint a successor whether I am in or out.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 to the Congress constructive organizations may not offer civil </w:t>
      </w:r>
      <w:r>
        <w:rPr>
          <w:rFonts w:ascii="Times" w:hAnsi="Times" w:eastAsia="Times"/>
          <w:b w:val="0"/>
          <w:i w:val="0"/>
          <w:color w:val="000000"/>
          <w:sz w:val="22"/>
        </w:rPr>
        <w:t>disobedience.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16. While the Congress functions as a legal organization,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Committees, will elect their President if the present one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arrested. The person elected should seek confirmation from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unable to work through him if he does not fulfil my </w:t>
      </w:r>
      <w:r>
        <w:rPr>
          <w:rFonts w:ascii="Times" w:hAnsi="Times" w:eastAsia="Times"/>
          <w:b w:val="0"/>
          <w:i w:val="0"/>
          <w:color w:val="000000"/>
          <w:sz w:val="22"/>
        </w:rPr>
        <w:t>conditions.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17. In the provinces where there is no Working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Member, the provincial president will put himself in touch with me </w:t>
      </w:r>
      <w:r>
        <w:rPr>
          <w:rFonts w:ascii="Times" w:hAnsi="Times" w:eastAsia="Times"/>
          <w:b w:val="0"/>
          <w:i w:val="0"/>
          <w:color w:val="000000"/>
          <w:sz w:val="22"/>
        </w:rPr>
        <w:t>and send me his recommendations.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18. If I am impelled to fast, I expect Congressmen not to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paralysed but to be stimulated to more intensive effort in the direction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constructive work. The fast, if it comes, must result in khadi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manufactures generally becoming universal,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>being a thing of the past, and communal unity a settled fact.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19. Congressmen should make it clear in their speech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that they are neither pro-Fascists nor pro-Nazis, but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opposed either to all war or at least to the war conducted on behalf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British imperialism. They sympathize with the British in their effort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live, but they want also to live themselves as members of a fully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nation. They must not, therefore, be expected to help Britain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 of their own liberty. They bear ill will to no nation. They want to </w:t>
      </w:r>
      <w:r>
        <w:rPr>
          <w:rFonts w:ascii="Times" w:hAnsi="Times" w:eastAsia="Times"/>
          <w:b w:val="0"/>
          <w:i w:val="0"/>
          <w:color w:val="000000"/>
          <w:sz w:val="22"/>
        </w:rPr>
        <w:t>play their part in establishing lasting peace in the world.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46"/>
        </w:trPr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1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EVAGRAM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ARDHA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 November 8, 1940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Congress Bulletin, </w:t>
      </w:r>
      <w:r>
        <w:rPr>
          <w:rFonts w:ascii="Times" w:hAnsi="Times" w:eastAsia="Times"/>
          <w:b w:val="0"/>
          <w:i w:val="0"/>
          <w:color w:val="000000"/>
          <w:sz w:val="18"/>
        </w:rPr>
        <w:t>No. 6, 1942, File No. 3/42/41-Poll. (I).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National Archives of India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370. TELEGRAM TO M. M. MALAVIYA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8" w:lineRule="exact" w:before="82" w:after="0"/>
        <w:ind w:left="3310" w:right="0" w:firstLine="2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November 9,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300" w:lineRule="exact" w:before="14" w:after="58"/>
        <w:ind w:left="1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ANDIT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ALAVIYAJI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INDU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NIVERSITY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ENARES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2"/>
        <w:gridCol w:w="932"/>
        <w:gridCol w:w="932"/>
        <w:gridCol w:w="932"/>
        <w:gridCol w:w="932"/>
        <w:gridCol w:w="932"/>
        <w:gridCol w:w="932"/>
      </w:tblGrid>
      <w:tr>
        <w:trPr>
          <w:trHeight w:hRule="exact" w:val="294"/>
        </w:trPr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KNOW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LOVE. 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UNDERSTAND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ANXIETY.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IN     GOD’S     HANDS.      WILL     AVOID     IF      POSSIBLE.</w:t>
      </w:r>
    </w:p>
    <w:p>
      <w:pPr>
        <w:autoSpaceDN w:val="0"/>
        <w:autoSpaceDE w:val="0"/>
        <w:widowControl/>
        <w:spacing w:line="276" w:lineRule="exact" w:before="3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Pyarelal Papers. Courtesy: Pyarelal. Also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Hindu, </w:t>
      </w:r>
      <w:r>
        <w:rPr>
          <w:rFonts w:ascii="Times" w:hAnsi="Times" w:eastAsia="Times"/>
          <w:b w:val="0"/>
          <w:i w:val="0"/>
          <w:color w:val="000000"/>
          <w:sz w:val="18"/>
        </w:rPr>
        <w:t>10-11-1940</w:t>
      </w:r>
    </w:p>
    <w:p>
      <w:pPr>
        <w:autoSpaceDN w:val="0"/>
        <w:autoSpaceDE w:val="0"/>
        <w:widowControl/>
        <w:spacing w:line="292" w:lineRule="exact" w:before="362" w:after="50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371. TELEGRAM TO ANAND T. HINGORANI</w:t>
      </w:r>
    </w:p>
    <w:p>
      <w:pPr>
        <w:sectPr>
          <w:pgSz w:w="9360" w:h="12960"/>
          <w:pgMar w:top="5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NAND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INGORANI </w:t>
      </w:r>
      <w:r>
        <w:rPr>
          <w:rFonts w:ascii="Times" w:hAnsi="Times" w:eastAsia="Times"/>
          <w:b w:val="0"/>
          <w:i w:val="0"/>
          <w:color w:val="000000"/>
          <w:sz w:val="22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OLONY </w:t>
      </w:r>
      <w:r>
        <w:rPr>
          <w:rFonts w:ascii="Times" w:hAnsi="Times" w:eastAsia="Times"/>
          <w:b w:val="0"/>
          <w:i w:val="0"/>
          <w:color w:val="000000"/>
          <w:sz w:val="22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ARACHI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ADAR</w:t>
      </w:r>
    </w:p>
    <w:p>
      <w:pPr>
        <w:sectPr>
          <w:type w:val="continuous"/>
          <w:pgSz w:w="9360" w:h="12960"/>
          <w:pgMar w:top="526" w:right="1396" w:bottom="478" w:left="1440" w:header="720" w:footer="720" w:gutter="0"/>
          <w:cols w:num="2" w:equalWidth="0">
            <w:col w:w="3268" w:space="0"/>
            <w:col w:w="3255" w:space="0"/>
          </w:cols>
          <w:docGrid w:linePitch="360"/>
        </w:sectPr>
      </w:pPr>
    </w:p>
    <w:p>
      <w:pPr>
        <w:autoSpaceDN w:val="0"/>
        <w:autoSpaceDE w:val="0"/>
        <w:widowControl/>
        <w:spacing w:line="204" w:lineRule="exact" w:before="62" w:after="792"/>
        <w:ind w:left="1522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November 9, 1940</w:t>
      </w:r>
    </w:p>
    <w:p>
      <w:pPr>
        <w:sectPr>
          <w:type w:val="nextColumn"/>
          <w:pgSz w:w="9360" w:h="12960"/>
          <w:pgMar w:top="526" w:right="1396" w:bottom="478" w:left="1440" w:header="720" w:footer="720" w:gutter="0"/>
          <w:cols w:num="2" w:equalWidth="0">
            <w:col w:w="3268" w:space="0"/>
            <w:col w:w="3255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05"/>
        <w:gridCol w:w="1305"/>
        <w:gridCol w:w="1305"/>
        <w:gridCol w:w="1305"/>
        <w:gridCol w:w="1305"/>
      </w:tblGrid>
      <w:tr>
        <w:trPr>
          <w:trHeight w:hRule="exact" w:val="216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AMTUSSALAAM 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REACHING 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SATURDAY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BY 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AHMEDABAD</w:t>
            </w:r>
          </w:p>
        </w:tc>
      </w:tr>
    </w:tbl>
    <w:p>
      <w:pPr>
        <w:autoSpaceDN w:val="0"/>
        <w:autoSpaceDE w:val="0"/>
        <w:widowControl/>
        <w:spacing w:line="212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MAIL.    MEET     STATION.      ACCOMMODATE.</w:t>
      </w:r>
    </w:p>
    <w:p>
      <w:pPr>
        <w:autoSpaceDN w:val="0"/>
        <w:autoSpaceDE w:val="0"/>
        <w:widowControl/>
        <w:spacing w:line="266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microfilm. Courtesy: National Archives of India, and Anand T.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Hingorani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372. LETTER TO MAHADEV DESAI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9,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 I have sent copies of the correspondence. You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telegram, reported under the date-line “Benares, November 9”, was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reply to the addressee’s which according to </w:t>
      </w:r>
      <w:r>
        <w:rPr>
          <w:rFonts w:ascii="Times" w:hAnsi="Times" w:eastAsia="Times"/>
          <w:b w:val="0"/>
          <w:i/>
          <w:color w:val="000000"/>
          <w:sz w:val="18"/>
        </w:rPr>
        <w:t>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Hindu.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8-11-1940, read: “The policy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pursued by the Government is lamentable. The provocation is great. The country is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sad plight and the worst time is ahead. Your presence is needed among the people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service which you alone can render. A fast at your age in this crisis will be running </w:t>
      </w:r>
      <w:r>
        <w:rPr>
          <w:rFonts w:ascii="Times" w:hAnsi="Times" w:eastAsia="Times"/>
          <w:b w:val="0"/>
          <w:i w:val="0"/>
          <w:color w:val="000000"/>
          <w:sz w:val="18"/>
        </w:rPr>
        <w:t>away from duty. Please avoid it.”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363</w:t>
      </w:r>
    </w:p>
    <w:p>
      <w:pPr>
        <w:sectPr>
          <w:type w:val="continuous"/>
          <w:pgSz w:w="9360" w:h="12960"/>
          <w:pgMar w:top="5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my blessings, when you left. Devdas had asked for a message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meeting, but I could not send it. These days I do not like to </w:t>
      </w:r>
      <w:r>
        <w:rPr>
          <w:rFonts w:ascii="Times" w:hAnsi="Times" w:eastAsia="Times"/>
          <w:b w:val="0"/>
          <w:i w:val="0"/>
          <w:color w:val="000000"/>
          <w:sz w:val="22"/>
        </w:rPr>
        <w:t>send any messages and so in this case also I did not send any.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I will be arrested and that too soon. I am ready of </w:t>
      </w:r>
      <w:r>
        <w:rPr>
          <w:rFonts w:ascii="Times" w:hAnsi="Times" w:eastAsia="Times"/>
          <w:b w:val="0"/>
          <w:i w:val="0"/>
          <w:color w:val="000000"/>
          <w:sz w:val="22"/>
        </w:rPr>
        <w:t>course.</w:t>
      </w:r>
    </w:p>
    <w:p>
      <w:pPr>
        <w:autoSpaceDN w:val="0"/>
        <w:tabs>
          <w:tab w:pos="550" w:val="left"/>
          <w:tab w:pos="34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Brahmadutt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is at the right place. I see, </w:t>
      </w:r>
      <w:r>
        <w:rPr>
          <w:rFonts w:ascii="Times" w:hAnsi="Times" w:eastAsia="Times"/>
          <w:b w:val="0"/>
          <w:i w:val="0"/>
          <w:color w:val="000000"/>
          <w:sz w:val="22"/>
        </w:rPr>
        <w:t>however, that the experiment cannot be repeated.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finished Charkha Sangh work today.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Brijkrishna will show you the instructions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Go through them.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wish to suggest any changes, let me know. I could not write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 the Viceroy. Now I will write it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tomorrow. I do not wish to </w:t>
      </w:r>
      <w:r>
        <w:rPr>
          <w:rFonts w:ascii="Times" w:hAnsi="Times" w:eastAsia="Times"/>
          <w:b w:val="0"/>
          <w:i w:val="0"/>
          <w:color w:val="000000"/>
          <w:sz w:val="22"/>
        </w:rPr>
        <w:t>keep awake all night.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373. LETTER TO AMTUSSALAAM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9,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DAUGHTER AMTUL SALAAM,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Maulana Saheb has been consulted. The fact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don’t have to carry my letter. And you have gone there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name, for my work and in the capacity of my daughter; what more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want? You must stay with them if you can. I am happy. The rest </w:t>
      </w:r>
      <w:r>
        <w:rPr>
          <w:rFonts w:ascii="Times" w:hAnsi="Times" w:eastAsia="Times"/>
          <w:b w:val="0"/>
          <w:i w:val="0"/>
          <w:color w:val="000000"/>
          <w:sz w:val="22"/>
        </w:rPr>
        <w:t>from Pyarelal.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435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was the third individual satyagrahi who was arrested on November 7 at </w:t>
      </w:r>
      <w:r>
        <w:rPr>
          <w:rFonts w:ascii="Times" w:hAnsi="Times" w:eastAsia="Times"/>
          <w:b w:val="0"/>
          <w:i w:val="0"/>
          <w:color w:val="000000"/>
          <w:sz w:val="18"/>
        </w:rPr>
        <w:t>Delhi.</w:t>
      </w:r>
    </w:p>
    <w:p>
      <w:pPr>
        <w:autoSpaceDN w:val="0"/>
        <w:autoSpaceDE w:val="0"/>
        <w:widowControl/>
        <w:spacing w:line="22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“Instructions to Satyagrahis”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addressed to the Private Secretary to Viceroy;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Sir J.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G. Laithwaite”, 11-11-1940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Karachi;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Anand T. Hingorani”, 7-11-1940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374. LETTER TO AMTUSSALAAM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10,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DAUGHTER AMTUL SALAAM,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holding a meeting. You were informed on the telephone. I </w:t>
      </w:r>
      <w:r>
        <w:rPr>
          <w:rFonts w:ascii="Times" w:hAnsi="Times" w:eastAsia="Times"/>
          <w:b w:val="0"/>
          <w:i w:val="0"/>
          <w:color w:val="000000"/>
          <w:sz w:val="22"/>
        </w:rPr>
        <w:t>hope things are proceeding smoothly.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436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375. LETTER TO SIR J. G. LAITHWAITE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11,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LAITHWAITE,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to thank you for your letter of the 2nd instant.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not offer any apology for this letter. For, in answer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measures regarding the Press, I have given up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statements on the struggle between the Government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Congress, and I want to avoid secrecy regarding my plans. I shall,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continue to send you periodical letters unless His </w:t>
      </w:r>
      <w:r>
        <w:rPr>
          <w:rFonts w:ascii="Times" w:hAnsi="Times" w:eastAsia="Times"/>
          <w:b w:val="0"/>
          <w:i w:val="0"/>
          <w:color w:val="000000"/>
          <w:sz w:val="22"/>
        </w:rPr>
        <w:t>Excellency desires otherwise.</w:t>
      </w:r>
    </w:p>
    <w:p>
      <w:pPr>
        <w:autoSpaceDN w:val="0"/>
        <w:tabs>
          <w:tab w:pos="550" w:val="left"/>
          <w:tab w:pos="2550" w:val="left"/>
          <w:tab w:pos="61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hoped to be able to confine civil disobedience to two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typical cases and supplement them, if necessary and if the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came, with a fast, limited or unlimited. But the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were very much perturbed over the contemplated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fast. Wires also pressed in upon me from all sorts of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associations prevailing upon me not to fast. I felt that if I was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fast, I must in some way answer the action of the Government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to Pandit Jawaharlal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My restraint depended upon a measure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reciprocity from the Government as I had hoped in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22"/>
        </w:rPr>
        <w:t>the 30th September in the following words: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shall hug the hope that it will be possible for the Government to work</w:t>
      </w:r>
    </w:p>
    <w:p>
      <w:pPr>
        <w:autoSpaceDN w:val="0"/>
        <w:autoSpaceDE w:val="0"/>
        <w:widowControl/>
        <w:spacing w:line="220" w:lineRule="exact" w:before="30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Jawaharlal Nehru was arrested on October 31, under the Defence of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Rules, and was sentenced on November 5 to an aggregate term of four years’ rigorous </w:t>
      </w:r>
      <w:r>
        <w:rPr>
          <w:rFonts w:ascii="Times" w:hAnsi="Times" w:eastAsia="Times"/>
          <w:b w:val="0"/>
          <w:i w:val="0"/>
          <w:color w:val="000000"/>
          <w:sz w:val="18"/>
        </w:rPr>
        <w:t>imprisonment.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Lord Linlithgow,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>”Letter to Lord Linlithgow”, 30-9-1940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365</w:t>
      </w:r>
    </w:p>
    <w:p>
      <w:pPr>
        <w:sectPr>
          <w:pgSz w:w="9360" w:h="12960"/>
          <w:pgMar w:top="5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out their policy in the spirit of the Congress position.</w:t>
      </w:r>
    </w:p>
    <w:p>
      <w:pPr>
        <w:autoSpaceDN w:val="0"/>
        <w:autoSpaceDE w:val="0"/>
        <w:widowControl/>
        <w:spacing w:line="260" w:lineRule="exact" w:before="34" w:after="2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do not complain. I must not. Only I feel I should explain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change of plan. The changed plan consists in extending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to qualified persons selected from particular groups.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groups touched at present are the members of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Committee, the Legislators, the members of the A.I.C.C. and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I felt that with the Pandit dealt with in the manner he was,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almost simultaneous arrest of Shri Achyut Patwardhan,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proclaimed his faith in non-violence, I should not restrain members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groups and the like if they satisfied my test as to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>and the constructive programme.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560"/>
        </w:trPr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send you herewith a copy also of the instructions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to Congressmen which you will please show to H.E.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 have issued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one other matter to which I wish to draw his attention.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son, Devdas, has sent me notes of the recent interview with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editors by the Hon. the Home Member. In it the Hon. the Home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is represented as having said: “Mr. Gandhi’s object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paralyse India’s war effort and thus to help Hitler.” If Sir Reginald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these words, I can only say that he is wholly wrong. I claim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that I have said can warrant Sir Reginald’s extraordinary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statement. Indeed I have said repeatedly and so have Pandit Jawaharlal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almost all the numerous Congressmen who have been jailed,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want to help Hitler. I have never said, I wished to paralyse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Government’s war efforts. But I have said that those of us who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war as war or in the war on behalf of British imperialism,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they hold the present British effort to be, should be free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propagate their views in a non-violent manner. What will,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Hitler and the enemies of Britain is the present utterly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irresponsible and repressive policy of the Government including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wholly unwarranted arrests and imprisonments. I had expected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in high places would observe fairness and not go to the extent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putting into the mouths of humble workers like me words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>have never uttered.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7856. Courtesy: G. D. Birla</w:t>
      </w:r>
    </w:p>
    <w:p>
      <w:pPr>
        <w:autoSpaceDN w:val="0"/>
        <w:autoSpaceDE w:val="0"/>
        <w:widowControl/>
        <w:spacing w:line="220" w:lineRule="exact" w:before="400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“Instructions to Satyagrahis”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Reginald Maxwell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376. LETTER TO MIRABEHN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11,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good letter has just come in. Your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tapasya </w:t>
      </w:r>
      <w:r>
        <w:rPr>
          <w:rFonts w:ascii="Times" w:hAnsi="Times" w:eastAsia="Times"/>
          <w:b w:val="0"/>
          <w:i w:val="0"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the zest must come.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with the zest must come bodily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strength. The slivers will be sent when you ask for them. You are right.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be taken any moment. What does it matter? The Ashram is full </w:t>
      </w:r>
      <w:r>
        <w:rPr>
          <w:rFonts w:ascii="Times" w:hAnsi="Times" w:eastAsia="Times"/>
          <w:b w:val="0"/>
          <w:i w:val="0"/>
          <w:color w:val="000000"/>
          <w:sz w:val="22"/>
        </w:rPr>
        <w:t>to overflowing.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568"/>
        </w:trPr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IRABEHN</w:t>
            </w:r>
          </w:p>
        </w:tc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ALAMPUR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ANGRA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ISTRICT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UNJAB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6464. Courtesy: Mirabehn. Also G.N. 10059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377. LETTER TO BARI KHAN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11, 1940</w:t>
      </w:r>
    </w:p>
    <w:p>
      <w:pPr>
        <w:autoSpaceDN w:val="0"/>
        <w:autoSpaceDE w:val="0"/>
        <w:widowControl/>
        <w:spacing w:line="23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BARI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times when the last step becomes obligatory. Amtul </w:t>
      </w:r>
      <w:r>
        <w:rPr>
          <w:rFonts w:ascii="Times" w:hAnsi="Times" w:eastAsia="Times"/>
          <w:b w:val="0"/>
          <w:i w:val="0"/>
          <w:color w:val="000000"/>
          <w:sz w:val="22"/>
        </w:rPr>
        <w:t>Salaam is in God’s hands.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639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378. LETTER TO VASUKAKA JOSHI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11,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VASUKAKA,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I feel honoured to have your name on my list. </w:t>
      </w:r>
      <w:r>
        <w:rPr>
          <w:rFonts w:ascii="Times" w:hAnsi="Times" w:eastAsia="Times"/>
          <w:b w:val="0"/>
          <w:i w:val="0"/>
          <w:color w:val="000000"/>
          <w:sz w:val="22"/>
        </w:rPr>
        <w:t>I know your energy is superior to mine and your love of the country</w:t>
      </w:r>
    </w:p>
    <w:p>
      <w:pPr>
        <w:autoSpaceDN w:val="0"/>
        <w:autoSpaceDE w:val="0"/>
        <w:widowControl/>
        <w:spacing w:line="220" w:lineRule="exact" w:before="508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“Letter to Mirabehn”, 21-9-1940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Brother of Amtussalaam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367</w:t>
      </w:r>
    </w:p>
    <w:p>
      <w:pPr>
        <w:sectPr>
          <w:pgSz w:w="9360" w:h="12960"/>
          <w:pgMar w:top="5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great. Will you give me the exact details of your diet? How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lemon juice—not undiluted?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7915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379. LETTER TO LILAVATI ASAR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11,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two notes. Today Lakshmidas’s temperature is 97°.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him more often. He was taken to the Civil Surgeon, who says,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progressing saitsfactorily. There is intermittent fever but that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 us. His teeth are bad, so the improvement is slow. I will get them </w:t>
      </w:r>
      <w:r>
        <w:rPr>
          <w:rFonts w:ascii="Times" w:hAnsi="Times" w:eastAsia="Times"/>
          <w:b w:val="0"/>
          <w:i w:val="0"/>
          <w:color w:val="000000"/>
          <w:sz w:val="22"/>
        </w:rPr>
        <w:t>extracted as soon as he regains strength. Do not worry in the least.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go on studying patiently. Whatever knowledge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 will be useful. If I die in the meanwhile, do as your conscience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tells you. Since you are getting trained for the Ashram,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feel fully satisfied.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will not come before the day after tomorrow.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this with your pen-holder. If you practise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self-control and propagate khadi amongst the girls, you may rest </w:t>
      </w:r>
      <w:r>
        <w:rPr>
          <w:rFonts w:ascii="Times" w:hAnsi="Times" w:eastAsia="Times"/>
          <w:b w:val="0"/>
          <w:i w:val="0"/>
          <w:color w:val="000000"/>
          <w:sz w:val="22"/>
        </w:rPr>
        <w:t>assured it will be no mean service.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will continue to write to you.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9594. Also C.W. 6566.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Lilavati Asar</w:t>
      </w:r>
    </w:p>
    <w:p>
      <w:pPr>
        <w:autoSpaceDN w:val="0"/>
        <w:autoSpaceDE w:val="0"/>
        <w:widowControl/>
        <w:spacing w:line="240" w:lineRule="exact" w:before="2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Vasukaka Joshi”, 18-11-1940.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tabs>
          <w:tab w:pos="4690" w:val="left"/>
        </w:tabs>
        <w:autoSpaceDE w:val="0"/>
        <w:widowControl/>
        <w:spacing w:line="334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380. LETTER TO PREMABEHN KANTAK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November 11, 1940</w:t>
      </w:r>
    </w:p>
    <w:p>
      <w:pPr>
        <w:autoSpaceDN w:val="0"/>
        <w:autoSpaceDE w:val="0"/>
        <w:widowControl/>
        <w:spacing w:line="212" w:lineRule="exact" w:before="132" w:after="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sectPr>
          <w:pgSz w:w="9360" w:h="12960"/>
          <w:pgMar w:top="726" w:right="1396" w:bottom="47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as Shankarrao advises you. </w:t>
      </w:r>
      <w:r>
        <w:rPr>
          <w:rFonts w:ascii="Times" w:hAnsi="Times" w:eastAsia="Times"/>
          <w:b w:val="0"/>
          <w:i w:val="0"/>
          <w:color w:val="000000"/>
          <w:sz w:val="22"/>
        </w:rPr>
        <w:t>consulting me.</w:t>
      </w:r>
    </w:p>
    <w:p>
      <w:pPr>
        <w:sectPr>
          <w:type w:val="continuous"/>
          <w:pgSz w:w="9360" w:h="12960"/>
          <w:pgMar w:top="726" w:right="1396" w:bottom="478" w:left="1440" w:header="720" w:footer="720" w:gutter="0"/>
          <w:cols w:num="2" w:equalWidth="0">
            <w:col w:w="3446" w:space="0"/>
            <w:col w:w="3077" w:space="0"/>
          </w:cols>
          <w:docGrid w:linePitch="360"/>
        </w:sectPr>
      </w:pPr>
    </w:p>
    <w:p>
      <w:pPr>
        <w:autoSpaceDN w:val="0"/>
        <w:autoSpaceDE w:val="0"/>
        <w:widowControl/>
        <w:spacing w:line="430" w:lineRule="exact" w:before="0" w:after="42"/>
        <w:ind w:left="1884" w:right="0" w:hanging="188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he will do nothing without </w:t>
      </w: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sectPr>
          <w:type w:val="nextColumn"/>
          <w:pgSz w:w="9360" w:h="12960"/>
          <w:pgMar w:top="726" w:right="1396" w:bottom="478" w:left="1440" w:header="720" w:footer="720" w:gutter="0"/>
          <w:cols w:num="2" w:equalWidth="0">
            <w:col w:w="3446" w:space="0"/>
            <w:col w:w="3077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536"/>
        </w:trPr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1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REMABEHN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ANTAK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ASVAD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ISTRICT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Gujarati. G.N. 10414. Also C.W. 6853.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tabs>
          <w:tab w:pos="1550" w:val="left"/>
          <w:tab w:pos="4690" w:val="left"/>
        </w:tabs>
        <w:autoSpaceDE w:val="0"/>
        <w:widowControl/>
        <w:spacing w:line="360" w:lineRule="exact" w:before="29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381. LETTER TO K. M. MUNSHI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November 11, 1940 </w:t>
      </w:r>
      <w:r>
        <w:rPr>
          <w:rFonts w:ascii="Times" w:hAnsi="Times" w:eastAsia="Times"/>
          <w:b w:val="0"/>
          <w:i w:val="0"/>
          <w:color w:val="000000"/>
          <w:sz w:val="16"/>
        </w:rPr>
        <w:t>BHAI MUNSHI,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aware of the love you both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for me. If there is a fast,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only be at the prompting of the inner voice. If you believe this,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rejoice instead of being pained.</w:t>
      </w:r>
    </w:p>
    <w:p>
      <w:pPr>
        <w:autoSpaceDN w:val="0"/>
        <w:autoSpaceDE w:val="0"/>
        <w:widowControl/>
        <w:spacing w:line="220" w:lineRule="exact" w:before="2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0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7655. Courtesy: K. M. Munshi</w:t>
      </w:r>
    </w:p>
    <w:p>
      <w:pPr>
        <w:autoSpaceDN w:val="0"/>
        <w:tabs>
          <w:tab w:pos="5510" w:val="left"/>
        </w:tabs>
        <w:autoSpaceDE w:val="0"/>
        <w:widowControl/>
        <w:spacing w:line="378" w:lineRule="exact" w:before="276" w:after="0"/>
        <w:ind w:left="10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382. LETTER TO MANUBHAI PANCHOLI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tabs>
          <w:tab w:pos="4690" w:val="left"/>
        </w:tabs>
        <w:autoSpaceDE w:val="0"/>
        <w:widowControl/>
        <w:spacing w:line="32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November 11, 1940 </w:t>
      </w:r>
      <w:r>
        <w:rPr>
          <w:rFonts w:ascii="Times" w:hAnsi="Times" w:eastAsia="Times"/>
          <w:b w:val="0"/>
          <w:i w:val="0"/>
          <w:color w:val="000000"/>
          <w:sz w:val="16"/>
        </w:rPr>
        <w:t>CHI. MANUBHAI,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beautiful letter. I had got Vijaya’s letter also. I can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your pain. This should be sufficient to calm both of you: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Shankarrao Deo had asked the addressee to be prepared for courting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imprisonment as an individual satyagrahi.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and his wife, Lilavati Munshi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369</w:t>
      </w:r>
    </w:p>
    <w:p>
      <w:pPr>
        <w:sectPr>
          <w:type w:val="continuous"/>
          <w:pgSz w:w="9360" w:h="12960"/>
          <w:pgMar w:top="7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go on a fast, it won’t be on my own but as prompted by the inner </w:t>
      </w:r>
      <w:r>
        <w:rPr>
          <w:rFonts w:ascii="Times" w:hAnsi="Times" w:eastAsia="Times"/>
          <w:b w:val="0"/>
          <w:i w:val="0"/>
          <w:color w:val="000000"/>
          <w:sz w:val="22"/>
        </w:rPr>
        <w:t>voice. Like Mirabai, I too, am pierced with the dagger of love.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this to Nanabhai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7133. Also C.W. 4625.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Vijayabehn M. Pancholi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383. LETTER TO ANASUYABEHN SARABHAI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11,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ANASUYABEHN,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May every New Year, as it comes round,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your spirit of service. Shankerlal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recover completely.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getting ready for a severe test. God knows what will be the </w:t>
      </w:r>
      <w:r>
        <w:rPr>
          <w:rFonts w:ascii="Times" w:hAnsi="Times" w:eastAsia="Times"/>
          <w:b w:val="0"/>
          <w:i w:val="0"/>
          <w:color w:val="000000"/>
          <w:sz w:val="22"/>
        </w:rPr>
        <w:t>outcome.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Sarladevi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must be getting better day by day.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all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94"/>
        </w:trPr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NASUYABEHN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ARABHAI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3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EDANT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OLLEGE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XI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ALLESWARAM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ANGALORE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11563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384. LETTER TO PYARELAL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Diwali, 8.30 p. m.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November 11,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am able to reply to your letter only now. About the man-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question I shall only say this. I had talked of the ideal I had </w:t>
      </w:r>
      <w:r>
        <w:rPr>
          <w:rFonts w:ascii="Times" w:hAnsi="Times" w:eastAsia="Times"/>
          <w:b w:val="0"/>
          <w:i w:val="0"/>
          <w:color w:val="000000"/>
          <w:sz w:val="22"/>
        </w:rPr>
        <w:t>indicated that I would prefer. But any decision can be given only after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Nrisinhprasad Kalidas Bhatt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Shankerlal Banker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Sarladevi Sarabhai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contents, it appears that this letter belongs to 1940, in which year </w:t>
      </w:r>
      <w:r>
        <w:rPr>
          <w:rFonts w:ascii="Times" w:hAnsi="Times" w:eastAsia="Times"/>
          <w:b w:val="0"/>
          <w:i w:val="0"/>
          <w:color w:val="000000"/>
          <w:sz w:val="18"/>
        </w:rPr>
        <w:t>Diwali fell on this date.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considering all the attendant circumstances. Risk is no doubt involved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man taking service from a woman. Hence the principle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can be followed in practice only to a very limited extent.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Applying it in my own case, I certainly cannot take service from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anyone. I too have to be on my guard. Considering all this,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the conclusion that if I must take service from a woman,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only be from Sushila. Till such time as she is not here,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whatever serivce I can have from you. It is altogether another </w:t>
      </w:r>
      <w:r>
        <w:rPr>
          <w:rFonts w:ascii="Times" w:hAnsi="Times" w:eastAsia="Times"/>
          <w:b w:val="0"/>
          <w:i w:val="0"/>
          <w:color w:val="000000"/>
          <w:sz w:val="22"/>
        </w:rPr>
        <w:t>matter what should be done if Sushila finally does not come.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no circumstances can I have A. S. do the massage, etc.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 would not do any good neither to her or to me. I cannot bear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thought that I am like God to her. I do not possess those attributes.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take it that I merely suffer her. So you must dissuade 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certainly can dissuade her myself but I should not like to shoulder </w:t>
      </w:r>
      <w:r>
        <w:rPr>
          <w:rFonts w:ascii="Times" w:hAnsi="Times" w:eastAsia="Times"/>
          <w:b w:val="0"/>
          <w:i w:val="0"/>
          <w:color w:val="000000"/>
          <w:sz w:val="22"/>
        </w:rPr>
        <w:t>the responsibility.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true that I rarely sleep facing you. The reason is this;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her get into a certain habit. I cannot suddenly break away. Here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a question of a person being of the same sex or the opposite sex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of a person as person. It would have been the same if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a man to get into the habit. There is one thing about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though. She is not able to cling to me. I had the desire but with some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difficulty I have freed myself from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you, I could sleep with you all the time and still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enough for you. To satisfy that desire of yours I would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sleeping. I could do even that. But I have not found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That is why I have been putting up with it as far as possible.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told you that I find it difficult to sleep with somebody in bodily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contact with me. I would put up with that only if you came to sleep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early and left after a little physical contact. But I would not be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eager for it because when I am really asleep, I cannot do even that.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you to be satisfied with whatever physical contact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serving me. To give you that satisfaction I would be willing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service from any other person and have yours. I would not 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 would regard it sinful to do so. For testing you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sleep with you even for a moment. My faith is backed by knowledge.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to ask you about the Koran, and theknowledge that I gained </w:t>
      </w:r>
      <w:r>
        <w:rPr>
          <w:rFonts w:ascii="Times" w:hAnsi="Times" w:eastAsia="Times"/>
          <w:b w:val="0"/>
          <w:i w:val="0"/>
          <w:color w:val="000000"/>
          <w:sz w:val="22"/>
        </w:rPr>
        <w:t>thereby was sufficient for me. I have no doubt about it at all.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I think I have replied to most of the points. In short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(1) I only want to take from you whatever service you can give.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371</w:t>
      </w:r>
    </w:p>
    <w:p>
      <w:pPr>
        <w:sectPr>
          <w:pgSz w:w="9360" w:h="12960"/>
          <w:pgMar w:top="52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When Sushila comes, you may discontinue your services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sake, but I would have no objection if you continued. I would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as much as I do service from Sushila. A. S. means a lot to me.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her mistaken belief,  I only put up with such service as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gives. I would be happy if she left me today. I would be happy if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up serving me today. That is my sincere attempt.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opposite in your case. I would like to accept as much service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 you would give. I have taken that service. I have known its </w:t>
      </w:r>
      <w:r>
        <w:rPr>
          <w:rFonts w:ascii="Times" w:hAnsi="Times" w:eastAsia="Times"/>
          <w:b w:val="0"/>
          <w:i w:val="0"/>
          <w:color w:val="000000"/>
          <w:sz w:val="22"/>
        </w:rPr>
        <w:t>worth.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(3) Hence, you have got to free me soon from massage by A. S.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forgot to mention one thing. I do not like it the least bit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lie on a mat all through the night. I know I could have pampered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 purposely hardened my heart. It is your duty to sleep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bed covering yourself. It is wrong and sinful not to do so.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upsetting for me. So, it is not right that, even if unwittingly, </w:t>
      </w:r>
      <w:r>
        <w:rPr>
          <w:rFonts w:ascii="Times" w:hAnsi="Times" w:eastAsia="Times"/>
          <w:b w:val="0"/>
          <w:i w:val="0"/>
          <w:color w:val="000000"/>
          <w:sz w:val="22"/>
        </w:rPr>
        <w:t>you are testing me by sleeping on a mat.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385. LETTER TO SEVAGRAM WORKERS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Monday, November 11, 1940</w:t>
      </w:r>
    </w:p>
    <w:p>
      <w:pPr>
        <w:autoSpaceDN w:val="0"/>
        <w:autoSpaceDE w:val="0"/>
        <w:widowControl/>
        <w:spacing w:line="260" w:lineRule="exact" w:before="82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suspected Amtul Salaambehn’s hand in the disappearance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Radhabehn’s letter. Hence it is necessary to say that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chosen her for a very sacred mission like fasting, if the suspicion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substantiated. The suspicion was not very well-founded.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I hide my slightest suspicion from one whom I look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my own child? My suspicion had no meaning but this. That too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more. It will always remain a mystery as to who took that letter. I </w:t>
      </w:r>
      <w:r>
        <w:rPr>
          <w:rFonts w:ascii="Times" w:hAnsi="Times" w:eastAsia="Times"/>
          <w:b w:val="0"/>
          <w:i w:val="0"/>
          <w:color w:val="000000"/>
          <w:sz w:val="22"/>
        </w:rPr>
        <w:t>still do not know about it.</w:t>
      </w:r>
    </w:p>
    <w:p>
      <w:pPr>
        <w:autoSpaceDN w:val="0"/>
        <w:autoSpaceDE w:val="0"/>
        <w:widowControl/>
        <w:spacing w:line="266" w:lineRule="exact" w:before="4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639 and 6366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386. LETTER TO AMTUSSALAAM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11,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DAUGHTER,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getting letters every day. Your news has appeared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Press. Akbar is well. I have not been able to do anything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Niyamat’s daughter. I shall do something. The rest from Pyarelal.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you very often. Bari’s letter has been received.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437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387. LETTER TO BALVANTSINHA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11,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BALVANTSINHA,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is good. I have made proper arrangements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land, etc. I shall do more if I remain free. Yourself, Parnerkar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Chimanlal, Sukhabhai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, etc., are, of course, remaining out.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1938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388. LETTER TO KRISHNACHANDRA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Day, November 11,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 the account of Pratapchandraji at the rate of forty. He is </w:t>
      </w:r>
      <w:r>
        <w:rPr>
          <w:rFonts w:ascii="Times" w:hAnsi="Times" w:eastAsia="Times"/>
          <w:b w:val="0"/>
          <w:i w:val="0"/>
          <w:color w:val="000000"/>
          <w:sz w:val="22"/>
        </w:rPr>
        <w:t>leaving today.</w:t>
      </w:r>
    </w:p>
    <w:p>
      <w:pPr>
        <w:autoSpaceDN w:val="0"/>
        <w:autoSpaceDE w:val="0"/>
        <w:widowControl/>
        <w:spacing w:line="266" w:lineRule="exact" w:before="4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4362</w:t>
      </w:r>
    </w:p>
    <w:p>
      <w:pPr>
        <w:autoSpaceDN w:val="0"/>
        <w:autoSpaceDE w:val="0"/>
        <w:widowControl/>
        <w:spacing w:line="220" w:lineRule="exact" w:before="580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Gandhiji’s letter to Bari Khan,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Bari Khan”, 11-11-1940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Jashwant Mahadev Parnerkar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Sukhabhau Chowdhary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373</w:t>
      </w:r>
    </w:p>
    <w:p>
      <w:pPr>
        <w:sectPr>
          <w:pgSz w:w="9360" w:h="12960"/>
          <w:pgMar w:top="5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389. LETTER TO AMTUSSALAAM</w:t>
      </w:r>
    </w:p>
    <w:p>
      <w:pPr>
        <w:autoSpaceDN w:val="0"/>
        <w:autoSpaceDE w:val="0"/>
        <w:widowControl/>
        <w:spacing w:line="294" w:lineRule="exact" w:before="84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November 12,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DAUGHTER,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waiting for your long letter. Jamshedji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written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he is anxious. Pyarelal keeps on writing. Everything is going on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well.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440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390. LETTER TO NIRMALANANDA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12, 1940</w:t>
      </w:r>
    </w:p>
    <w:p>
      <w:pPr>
        <w:autoSpaceDN w:val="0"/>
        <w:tabs>
          <w:tab w:pos="550" w:val="left"/>
          <w:tab w:pos="1850" w:val="left"/>
        </w:tabs>
        <w:autoSpaceDE w:val="0"/>
        <w:widowControl/>
        <w:spacing w:line="244" w:lineRule="exact" w:before="82" w:after="1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NIRMALANANDA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fasting just now. If it comes, no one will be allowed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join me. But what you suggest may be adopted after I am gone.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survive, I shall issue instructions about the future. You should,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qualify yourself by further discipline and hold yourself in </w:t>
      </w:r>
      <w:r>
        <w:rPr>
          <w:rFonts w:ascii="Times" w:hAnsi="Times" w:eastAsia="Times"/>
          <w:b w:val="0"/>
          <w:i w:val="0"/>
          <w:color w:val="000000"/>
          <w:sz w:val="22"/>
        </w:rPr>
        <w:t>patience.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2"/>
        <w:gridCol w:w="3262"/>
      </w:tblGrid>
      <w:tr>
        <w:trPr>
          <w:trHeight w:hRule="exact" w:val="774"/>
        </w:trPr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7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photostat: G.N. 1393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584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Yours,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391. LETTER TO AMTUSSALAAM</w:t>
      </w:r>
    </w:p>
    <w:p>
      <w:pPr>
        <w:autoSpaceDN w:val="0"/>
        <w:autoSpaceDE w:val="0"/>
        <w:widowControl/>
        <w:spacing w:line="294" w:lineRule="exact" w:before="4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12, 1940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DAUGHTER,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get your news from newspapers. May God be your </w:t>
      </w:r>
      <w:r>
        <w:rPr>
          <w:rFonts w:ascii="Times" w:hAnsi="Times" w:eastAsia="Times"/>
          <w:b w:val="0"/>
          <w:i w:val="0"/>
          <w:color w:val="000000"/>
          <w:sz w:val="22"/>
        </w:rPr>
        <w:t>friend.</w:t>
      </w:r>
    </w:p>
    <w:p>
      <w:pPr>
        <w:autoSpaceDN w:val="0"/>
        <w:autoSpaceDE w:val="0"/>
        <w:widowControl/>
        <w:spacing w:line="220" w:lineRule="exact" w:before="2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0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438</w:t>
      </w:r>
    </w:p>
    <w:p>
      <w:pPr>
        <w:autoSpaceDN w:val="0"/>
        <w:autoSpaceDE w:val="0"/>
        <w:widowControl/>
        <w:spacing w:line="240" w:lineRule="exact" w:before="5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Gandhiji’s “waiting for” news from Amtussalaam;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also letter to the addressee, “Letter to Amtussalaam”, 12-11-1940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Mayor, Karachi Corporation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Earlier known as G. V. Gurjale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392. LETTER TO MADALASA AGRAWAL</w:t>
      </w:r>
    </w:p>
    <w:p>
      <w:pPr>
        <w:autoSpaceDN w:val="0"/>
        <w:autoSpaceDE w:val="0"/>
        <w:widowControl/>
        <w:spacing w:line="270" w:lineRule="exact" w:before="10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13, 1940</w:t>
      </w:r>
    </w:p>
    <w:p>
      <w:pPr>
        <w:autoSpaceDN w:val="0"/>
        <w:autoSpaceDE w:val="0"/>
        <w:widowControl/>
        <w:spacing w:line="23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MADALASA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reply to Sardar.</w:t>
      </w:r>
    </w:p>
    <w:p>
      <w:pPr>
        <w:autoSpaceDN w:val="0"/>
        <w:autoSpaceDE w:val="0"/>
        <w:widowControl/>
        <w:spacing w:line="220" w:lineRule="exact" w:before="86" w:after="2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4"/>
        <w:gridCol w:w="3264"/>
      </w:tblGrid>
      <w:tr>
        <w:trPr>
          <w:trHeight w:hRule="exact" w:val="608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Bapuke Ashirvad</w:t>
      </w:r>
      <w:r>
        <w:rPr>
          <w:rFonts w:ascii="Times" w:hAnsi="Times" w:eastAsia="Times"/>
          <w:b w:val="0"/>
          <w:i w:val="0"/>
          <w:color w:val="000000"/>
          <w:sz w:val="18"/>
        </w:rPr>
        <w:t>, p. 320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393. LETTER TO VALLABHBHAI PATEL</w:t>
      </w:r>
    </w:p>
    <w:p>
      <w:pPr>
        <w:autoSpaceDN w:val="0"/>
        <w:autoSpaceDE w:val="0"/>
        <w:widowControl/>
        <w:spacing w:line="294" w:lineRule="exact" w:before="8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13,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Your letter to Mahadev too has been received.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got the news from Mahadev. It does not seem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all of you should start courting imprisonment just when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round meeting everybody. You may go after Mahadev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visited you. If you think it necessary to consult me too, come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Otherwise I will definitely send Mahadev. If he goes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directly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he will not be able to carry my final decision. Please,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change the dates a little if necessary. Excellent preparations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being made in Berar too. There is a letter from Patil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Bombay </w:t>
      </w:r>
      <w:r>
        <w:rPr>
          <w:rFonts w:ascii="Times" w:hAnsi="Times" w:eastAsia="Times"/>
          <w:b w:val="0"/>
          <w:i w:val="0"/>
          <w:color w:val="000000"/>
          <w:sz w:val="22"/>
        </w:rPr>
        <w:t>and I am replying to him. I take it that you will read it.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will arrive on Friday night. It seems best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Mangaldas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Dada should write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Governor. That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course. There is no question of their resigning, but courtesy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 that they should explain their reasons in the letters. I see that </w:t>
      </w:r>
      <w:r>
        <w:rPr>
          <w:rFonts w:ascii="Times" w:hAnsi="Times" w:eastAsia="Times"/>
          <w:b w:val="0"/>
          <w:i w:val="0"/>
          <w:color w:val="000000"/>
          <w:sz w:val="22"/>
        </w:rPr>
        <w:t>you expect me to send a draft. I cannot send it today, as I have other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Second daughter of Jamnalal Bajaj and wife of Shriman Narayan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Delhi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S. K. Patil, General Secretary of Bombay Provincial Congress Committee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17 years; became its President in 1946; Central Minister, 1957-63 and 1964-67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Mangaldas Pakvasa, President, Bombay Legislative Council, 1937-47;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Solicitor for 30 years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About their intention of participating in individual civil disobedience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375</w:t>
      </w:r>
    </w:p>
    <w:p>
      <w:pPr>
        <w:sectPr>
          <w:pgSz w:w="9360" w:h="12960"/>
          <w:pgMar w:top="526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to attend to. Will it be all right if I send it with Mahadev?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it today if possible. Those who are not in the priority list can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prison, but I am inclined to send them in after you all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gone. If, however, after studying the local situation you think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that they should go, you may ask them to do so. I insist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Narahari should not be dragged just now. If anyone is upset by his </w:t>
      </w:r>
      <w:r>
        <w:rPr>
          <w:rFonts w:ascii="Times" w:hAnsi="Times" w:eastAsia="Times"/>
          <w:b w:val="0"/>
          <w:i w:val="0"/>
          <w:color w:val="000000"/>
          <w:sz w:val="22"/>
        </w:rPr>
        <w:t>not joining, it would be a matter of pain for me.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Rafi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with me only for half an hour. He only wanted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 trend of my thinking. Jawaharlal had told all of them that </w:t>
      </w:r>
      <w:r>
        <w:rPr>
          <w:rFonts w:ascii="Times" w:hAnsi="Times" w:eastAsia="Times"/>
          <w:b w:val="0"/>
          <w:i w:val="0"/>
          <w:color w:val="000000"/>
          <w:sz w:val="22"/>
        </w:rPr>
        <w:t>they should quietly carry out my instructions.</w:t>
      </w:r>
    </w:p>
    <w:p>
      <w:pPr>
        <w:autoSpaceDN w:val="0"/>
        <w:autoSpaceDE w:val="0"/>
        <w:widowControl/>
        <w:spacing w:line="220" w:lineRule="exact" w:before="86" w:after="2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536"/>
        </w:trPr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ARDAR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ALLABHBHAI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ATEL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2"/>
        </w:rPr>
        <w:t>. K</w:t>
      </w:r>
      <w:r>
        <w:rPr>
          <w:rFonts w:ascii="Times" w:hAnsi="Times" w:eastAsia="Times"/>
          <w:b w:val="0"/>
          <w:i w:val="0"/>
          <w:color w:val="000000"/>
          <w:sz w:val="16"/>
        </w:rPr>
        <w:t>ANUGA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UNGALOW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LLIS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RIDGE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pp. 244-6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394. ADVICE TO URMILA MEHTA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13, 1940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good girl. You are good, but be better still and grow bigger </w:t>
      </w:r>
      <w:r>
        <w:rPr>
          <w:rFonts w:ascii="Times" w:hAnsi="Times" w:eastAsia="Times"/>
          <w:b w:val="0"/>
          <w:i w:val="0"/>
          <w:color w:val="000000"/>
          <w:sz w:val="22"/>
        </w:rPr>
        <w:t>everyday.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1609. Courtesy: Manjulabehn M.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Mehta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8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Rafi Ahmed Kidwai, Minister in U. P., 1936-39; later Central Minister for </w:t>
      </w:r>
      <w:r>
        <w:rPr>
          <w:rFonts w:ascii="Times" w:hAnsi="Times" w:eastAsia="Times"/>
          <w:b w:val="0"/>
          <w:i w:val="0"/>
          <w:color w:val="000000"/>
          <w:sz w:val="18"/>
        </w:rPr>
        <w:t>Communication and Food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395. LETTER TO MANJULABEHN M. MEHTA</w:t>
      </w:r>
    </w:p>
    <w:p>
      <w:pPr>
        <w:autoSpaceDN w:val="0"/>
        <w:autoSpaceDE w:val="0"/>
        <w:widowControl/>
        <w:spacing w:line="294" w:lineRule="exact" w:before="84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13,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8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Urmila is enjoying herself. Today she brought her autograph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and got everyone to write something in it. I asked her if she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everyone to write in it, to which she replied that she </w:t>
      </w:r>
      <w:r>
        <w:rPr>
          <w:rFonts w:ascii="Times" w:hAnsi="Times" w:eastAsia="Times"/>
          <w:b w:val="0"/>
          <w:i w:val="0"/>
          <w:color w:val="000000"/>
          <w:sz w:val="22"/>
        </w:rPr>
        <w:t>approached only those whom she thought to be good people.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1612. Courtesy: Manjulabehn M. Mehta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396. LETTER TO AMTUSSALAAM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13,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DAUGHTER,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your telegram. Also the letter. Yes, your brothers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good. I hope you are keeping good health. You have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telegram. It is not quite necessary now. I had written to Kafi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to Bari. You will, of course, do good work there. Listen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and talk little. I am well. Lakshmidas is also doing well.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about Islam Bi has been done. Lakshmidas has no fever. I </w:t>
      </w:r>
      <w:r>
        <w:rPr>
          <w:rFonts w:ascii="Times" w:hAnsi="Times" w:eastAsia="Times"/>
          <w:b w:val="0"/>
          <w:i w:val="0"/>
          <w:color w:val="000000"/>
          <w:sz w:val="22"/>
        </w:rPr>
        <w:t>do feel your absence.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439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397. DISCUSSION WITH KISHORELAL MASHRUWALA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84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13,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8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have mentioned in my writings, I have been feeling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time that a prolonged fast is yet to be my lot. The war that is </w:t>
      </w:r>
      <w:r>
        <w:rPr>
          <w:rFonts w:ascii="Times" w:hAnsi="Times" w:eastAsia="Times"/>
          <w:b w:val="0"/>
          <w:i w:val="0"/>
          <w:color w:val="000000"/>
          <w:sz w:val="22"/>
        </w:rPr>
        <w:t>raging, the country’s slavery and the importance for the whole world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Urmila;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brother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Reporting a summary of the discussion in his circular letter dated November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14, 1940, to Provincial Committees of Gandhi Seva Sangh, Kishorelal Mashruwala </w:t>
      </w:r>
      <w:r>
        <w:rPr>
          <w:rFonts w:ascii="Times" w:hAnsi="Times" w:eastAsia="Times"/>
          <w:b w:val="0"/>
          <w:i w:val="0"/>
          <w:color w:val="000000"/>
          <w:sz w:val="18"/>
        </w:rPr>
        <w:t>said that it took place on the “previous day”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377</w:t>
      </w:r>
    </w:p>
    <w:p>
      <w:pPr>
        <w:sectPr>
          <w:pgSz w:w="9360" w:h="12960"/>
          <w:pgMar w:top="7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 attaining its independence through non-violence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considerations that make this supreme sacrifice on my part inevitable.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same time I am a little nervous at the prospect. I wish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my way. I am not trying to move towards the fast. I am being </w:t>
      </w:r>
      <w:r>
        <w:rPr>
          <w:rFonts w:ascii="Times" w:hAnsi="Times" w:eastAsia="Times"/>
          <w:b w:val="0"/>
          <w:i w:val="0"/>
          <w:color w:val="000000"/>
          <w:sz w:val="22"/>
        </w:rPr>
        <w:t>drawn towards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 way it is good. For, the time I am taking to prepare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inwardly for the step is also preparing the masses and all of you for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Maybe people will after a time so much come to expect it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>may begin to ask why I do not start the fast.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yet tell under what conditions the fast will come.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while I am still out of jail, I shall tell you what you ought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so long as I keep the strength, I shall continue to give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instructions. It may be that before starting the fast I shall issue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statement. But it is also possible that the Government may arrest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fast may come while I am in jail. In that eventuality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be able to issue a statement nor give you instructions.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said that I am not going to appoint a successor. So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all have to act as you think best. And, if someone then emerges as </w:t>
      </w:r>
      <w:r>
        <w:rPr>
          <w:rFonts w:ascii="Times" w:hAnsi="Times" w:eastAsia="Times"/>
          <w:b w:val="0"/>
          <w:i w:val="0"/>
          <w:color w:val="000000"/>
          <w:sz w:val="22"/>
        </w:rPr>
        <w:t>a guide, he will do so on his own merits.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have to fast in jail. But from this you should not conclude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already decided on it. Even if I should be in jail,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gladly serve my term if the situation outside should be promising of a </w:t>
      </w:r>
      <w:r>
        <w:rPr>
          <w:rFonts w:ascii="Times" w:hAnsi="Times" w:eastAsia="Times"/>
          <w:b w:val="0"/>
          <w:i w:val="0"/>
          <w:color w:val="000000"/>
          <w:sz w:val="22"/>
        </w:rPr>
        <w:t>solution.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I can see, the contemplated fast can only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conditional. It will not be a fast unto death. It will be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accomplishment of a purpose. Spiritually it cannot be considered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highest order. Still the purpose sought to be accomplished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sufficiently pure to deserve sacrifice of life. If the purpose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accomplished, the fast can be terminated. So this will be striving—a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sort of </w:t>
      </w:r>
      <w:r>
        <w:rPr>
          <w:rFonts w:ascii="Times" w:hAnsi="Times" w:eastAsia="Times"/>
          <w:b w:val="0"/>
          <w:i/>
          <w:color w:val="000000"/>
          <w:sz w:val="22"/>
        </w:rPr>
        <w:t>tapasya—</w:t>
      </w:r>
      <w:r>
        <w:rPr>
          <w:rFonts w:ascii="Times" w:hAnsi="Times" w:eastAsia="Times"/>
          <w:b w:val="0"/>
          <w:i w:val="0"/>
          <w:color w:val="000000"/>
          <w:sz w:val="22"/>
        </w:rPr>
        <w:t>in the form of a fast, to attain a specific goal.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although the fast will be a conditional one, seeing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situation and the present attitude of the British, it is not likely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Government will change their policy to save my life. Saving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lives has become so important to them that they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 to sacrifice fifty Gandhis for it. At the same time they will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the wisdom to take to non-violence and self-purification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solution of the problem. So they will let me make the sacrifice, not </w:t>
      </w:r>
      <w:r>
        <w:rPr>
          <w:rFonts w:ascii="Times" w:hAnsi="Times" w:eastAsia="Times"/>
          <w:b w:val="0"/>
          <w:i w:val="0"/>
          <w:color w:val="000000"/>
          <w:sz w:val="22"/>
        </w:rPr>
        <w:t>from anger but because they will be helpless.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also received a suggestion that before I undertake the fast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 while I am on fast, I should let a few other co-workers share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sacrifice. So long as I am alive it will not be a wise proceeding.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of this fast is not of merely local importance.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significance not only for the whole of India, but for the whole world.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sacrifice here of fifty humble persons cannot carry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 as the sacrifice of one world-famous figure. And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gets solved through such a sacrifice, the sole sacrifice,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namely, of myself will be enough. What you should do during my fast </w:t>
      </w:r>
      <w:r>
        <w:rPr>
          <w:rFonts w:ascii="Times" w:hAnsi="Times" w:eastAsia="Times"/>
          <w:b w:val="0"/>
          <w:i w:val="0"/>
          <w:color w:val="000000"/>
          <w:sz w:val="22"/>
        </w:rPr>
        <w:t>or after it, if it should end in my death, is a matter to be considered.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constructive programme to be sure comprises thirteen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activities. It can be further enlarged. But there are three items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 that are the most important. They are pregnant with revolutionary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possibilities. They are: khadi, eradication of untouchability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unity. The MacDonald Award and ‘Pakistan’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but projections of our mental attitude of treating the Harijans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Muslims as separate from us. Remember that the separation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asking. It is what we have chosen to give them, what we forced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ask for. Thus the unity between the caste Hindus and outcaste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and that between Hindus and Muslims and khadi represent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revolution in our own lives. And in order to bring about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revolution you should devote all your energies and if necessary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prepared to lay down your lives in the manner of Fulsingh </w:t>
      </w:r>
      <w:r>
        <w:rPr>
          <w:rFonts w:ascii="Times" w:hAnsi="Times" w:eastAsia="Times"/>
          <w:b w:val="0"/>
          <w:i w:val="0"/>
          <w:color w:val="000000"/>
          <w:sz w:val="22"/>
        </w:rPr>
        <w:t>Bhagat and Amtul Salaam.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time when civil disobedience is going on,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 in constructive work, and do not, therefore, want to go to jail,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continue with the work in hand. But, when other workers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insisting on a programme of jail-going, it will not be right for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initiate a vigorous programme of constructive work. The mood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people today is for jail-going. We should,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concentrate on this.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nevertheless a situation arises when all the people who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jail have been arrested or I happen to be fasting or some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comes up, such as the one that has come up in Sind, then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 look after your work and your place. Then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launch an agitation and die if need be and do as your inner voice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prompts you. If after I am no more, your inner voice prompts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initiate the tradition of fasting, you may do so. But I do not say that it </w:t>
      </w:r>
      <w:r>
        <w:rPr>
          <w:rFonts w:ascii="Times" w:hAnsi="Times" w:eastAsia="Times"/>
          <w:b w:val="0"/>
          <w:i w:val="0"/>
          <w:color w:val="000000"/>
          <w:sz w:val="22"/>
        </w:rPr>
        <w:t>will be necessary.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may be called upon to lay down your lives in yet another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379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set of conditions. It is possible that the British or if they are defeated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occupation forces, may resort to repression to cow down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State machinery can be destroyed. Such destruction to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 may make things easier for them. But the masses by and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so treated. They will be subjected to repression.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example, if the countryside does not capitulate to the occupation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forces on their terms, villages may be surrounded, armed guards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placed at public wells to keep the public away from them, crops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destroyed and people may thus be exposed to hunger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thirst. The people must not submit. We shall have to give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courage; we shall have to undergo hunger and thirst to generate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the strength to bear these hardships and die rather than to </w:t>
      </w:r>
      <w:r>
        <w:rPr>
          <w:rFonts w:ascii="Times" w:hAnsi="Times" w:eastAsia="Times"/>
          <w:b w:val="0"/>
          <w:i w:val="0"/>
          <w:color w:val="000000"/>
          <w:sz w:val="22"/>
        </w:rPr>
        <w:t>collaborate with the occupation forces.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occasion can be found for me to confer with the co-workers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the same mission, I shall be happy. But today I do not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plan for any such contingency.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10745. Courtesy: Navajivan Trust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398. MESSAGE TO STUDENTS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 1940</w:t>
      </w:r>
    </w:p>
    <w:p>
      <w:pPr>
        <w:autoSpaceDN w:val="0"/>
        <w:autoSpaceDE w:val="0"/>
        <w:widowControl/>
        <w:spacing w:line="260" w:lineRule="exact" w:before="8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several letters from students in Madras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United Provinces regarding their demonstration over Pandit Jawaharlal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Nehru’s arrest and imprisonment, and the threatened reprisals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Governments concerned. The students now desire to have a strike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protest and ask for my advice. When the whole world hangs its head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shame over the imprisonment of one of India’s noblest and bravest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sons, it is no wonder that the student world in India is shaken to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roots. Whilst, therefore, my sympathy is wholly with them,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adhere to the view that the students were wrong in their walk-out as a </w:t>
      </w:r>
      <w:r>
        <w:rPr>
          <w:rFonts w:ascii="Times" w:hAnsi="Times" w:eastAsia="Times"/>
          <w:b w:val="0"/>
          <w:i w:val="0"/>
          <w:color w:val="000000"/>
          <w:sz w:val="22"/>
        </w:rPr>
        <w:t>mark of their resentment over Pandit Jawaharlal Nehru’s imprison-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ment. The Governments of the provinces are more than wrong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threats of reprisals. The students will, however, do well not to resort to </w:t>
      </w:r>
      <w:r>
        <w:rPr>
          <w:rFonts w:ascii="Times" w:hAnsi="Times" w:eastAsia="Times"/>
          <w:b w:val="0"/>
          <w:i w:val="0"/>
          <w:color w:val="000000"/>
          <w:sz w:val="22"/>
        </w:rPr>
        <w:t>the contemplated strike of protest. If they desire my advice, they</w:t>
      </w:r>
    </w:p>
    <w:p>
      <w:pPr>
        <w:autoSpaceDN w:val="0"/>
        <w:autoSpaceDE w:val="0"/>
        <w:widowControl/>
        <w:spacing w:line="220" w:lineRule="exact" w:before="48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end of the circular Mashruwala suggested that a list of all the workers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held similar views should be made and sent to the Provincial Committees of the </w:t>
      </w:r>
      <w:r>
        <w:rPr>
          <w:rFonts w:ascii="Times" w:hAnsi="Times" w:eastAsia="Times"/>
          <w:b w:val="0"/>
          <w:i w:val="0"/>
          <w:color w:val="000000"/>
          <w:sz w:val="18"/>
        </w:rPr>
        <w:t>Gandhi Seva Sangh.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should send an authorized representative who is in full possession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facts, of which I have but a very superficial knowledge. I shall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gladly give my guidance for what it may be worth. They know how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much I would value their whole- hearted co-operation in the struggle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am endeavouring to lead. In any case they will spoil their own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damage the national cause by ill-conceived and hasty action.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22"/>
        </w:rPr>
        <w:t>15-11-1940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399. TELEGRAM TO BALRAM SINGH SRIVASTAVA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6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</w:p>
    <w:p>
      <w:pPr>
        <w:autoSpaceDN w:val="0"/>
        <w:autoSpaceDE w:val="0"/>
        <w:widowControl/>
        <w:spacing w:line="270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 1940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ALRAM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INGH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RIVASTAVA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TUDENTS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EDERATION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UCKNOW</w:t>
      </w:r>
    </w:p>
    <w:p>
      <w:pPr>
        <w:autoSpaceDN w:val="0"/>
        <w:tabs>
          <w:tab w:pos="750" w:val="left"/>
          <w:tab w:pos="1570" w:val="left"/>
          <w:tab w:pos="2590" w:val="left"/>
          <w:tab w:pos="3330" w:val="left"/>
          <w:tab w:pos="4050" w:val="left"/>
          <w:tab w:pos="4490" w:val="left"/>
          <w:tab w:pos="561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JUST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LETTER.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ADVISED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AGAINST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STUDENTS’</w:t>
      </w:r>
    </w:p>
    <w:p>
      <w:pPr>
        <w:autoSpaceDN w:val="0"/>
        <w:tabs>
          <w:tab w:pos="1130" w:val="left"/>
          <w:tab w:pos="2230" w:val="left"/>
          <w:tab w:pos="3510" w:val="left"/>
          <w:tab w:pos="4190" w:val="left"/>
          <w:tab w:pos="5170" w:val="left"/>
          <w:tab w:pos="619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STRIKES.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MATTER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DELICATE.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STRIKE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FOR</w:t>
      </w:r>
    </w:p>
    <w:p>
      <w:pPr>
        <w:autoSpaceDN w:val="0"/>
        <w:tabs>
          <w:tab w:pos="790" w:val="left"/>
          <w:tab w:pos="2570" w:val="left"/>
          <w:tab w:pos="3050" w:val="left"/>
          <w:tab w:pos="3770" w:val="left"/>
          <w:tab w:pos="4590" w:val="left"/>
          <w:tab w:pos="58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EVEN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DEMONSTRATION.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STUDENTS’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SPECIFIC</w:t>
      </w:r>
    </w:p>
    <w:p>
      <w:pPr>
        <w:autoSpaceDN w:val="0"/>
        <w:tabs>
          <w:tab w:pos="1350" w:val="left"/>
          <w:tab w:pos="2090" w:val="left"/>
          <w:tab w:pos="3130" w:val="left"/>
          <w:tab w:pos="4030" w:val="left"/>
          <w:tab w:pos="4690" w:val="left"/>
          <w:tab w:pos="589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AUTHORITY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PREPARED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ADVISE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AND    GUIDE.</w:t>
      </w:r>
    </w:p>
    <w:p>
      <w:pPr>
        <w:autoSpaceDN w:val="0"/>
        <w:autoSpaceDE w:val="0"/>
        <w:widowControl/>
        <w:spacing w:line="266" w:lineRule="exact" w:before="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400. LETTER TO KANCHAN M. SHAH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</w:p>
    <w:p>
      <w:pPr>
        <w:autoSpaceDN w:val="0"/>
        <w:autoSpaceDE w:val="0"/>
        <w:widowControl/>
        <w:spacing w:line="270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KANCHAN,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had your letter. I hope you are making progress as expected.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Has the itching stopped? Write to me in detail.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8277. Also C.W. 7110.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the following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the addressee’s letter which sought Gandhiji’s advice on the U.P.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Governor’s threat to rusticate the students who had associated themselves with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U.P. Provincial Students’ Association, which staged a strike in protest against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Jawaharlal Nehru’s arrest.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381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401. LETTER TO AMTUSSALAAM</w:t>
      </w:r>
    </w:p>
    <w:p>
      <w:pPr>
        <w:autoSpaceDN w:val="0"/>
        <w:autoSpaceDE w:val="0"/>
        <w:widowControl/>
        <w:spacing w:line="294" w:lineRule="exact" w:before="12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DAUGHTER,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now get reports about you from newspapers. Your letters reach </w:t>
      </w:r>
      <w:r>
        <w:rPr>
          <w:rFonts w:ascii="Times" w:hAnsi="Times" w:eastAsia="Times"/>
          <w:b w:val="0"/>
          <w:i w:val="0"/>
          <w:color w:val="000000"/>
          <w:sz w:val="22"/>
        </w:rPr>
        <w:t>me afterwards. You have gone there at the right hour.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441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402. LETTER TO PATWARDHAN</w:t>
      </w:r>
    </w:p>
    <w:p>
      <w:pPr>
        <w:autoSpaceDN w:val="0"/>
        <w:autoSpaceDE w:val="0"/>
        <w:widowControl/>
        <w:spacing w:line="270" w:lineRule="exact" w:before="14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PATWARDHAN,</w:t>
      </w:r>
    </w:p>
    <w:p>
      <w:pPr>
        <w:autoSpaceDN w:val="0"/>
        <w:autoSpaceDE w:val="0"/>
        <w:widowControl/>
        <w:spacing w:line="28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couldn’t reply earlier. At present I cannot positively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money belongs to the school. More clarification is required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an opinion. That is why I am constantly keeping in touch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letters. My main worry is that the money should be safe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only for a good purpose. My other worry is that all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what you were before. Both these things need help from all </w:t>
      </w:r>
      <w:r>
        <w:rPr>
          <w:rFonts w:ascii="Times" w:hAnsi="Times" w:eastAsia="Times"/>
          <w:b w:val="0"/>
          <w:i w:val="0"/>
          <w:color w:val="000000"/>
          <w:sz w:val="22"/>
        </w:rPr>
        <w:t>of you.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403. LETTER TO AMRITA LAL CHATTERJEE</w:t>
      </w:r>
    </w:p>
    <w:p>
      <w:pPr>
        <w:autoSpaceDN w:val="0"/>
        <w:autoSpaceDE w:val="0"/>
        <w:widowControl/>
        <w:spacing w:line="294" w:lineRule="exact" w:before="12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15, 1940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AMRITLAL,</w:t>
      </w:r>
    </w:p>
    <w:p>
      <w:pPr>
        <w:autoSpaceDN w:val="0"/>
        <w:autoSpaceDE w:val="0"/>
        <w:widowControl/>
        <w:spacing w:line="28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chat with Sailendra. He says, it is no use bringing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Vinapani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here. A suitable match is easily available there.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to consider the question. What does she say herself? Don’t you </w:t>
      </w:r>
      <w:r>
        <w:rPr>
          <w:rFonts w:ascii="Times" w:hAnsi="Times" w:eastAsia="Times"/>
          <w:b w:val="0"/>
          <w:i w:val="0"/>
          <w:color w:val="000000"/>
          <w:sz w:val="22"/>
        </w:rPr>
        <w:t>think that I have anyone ready? I hope your wife is doing well. If you</w:t>
      </w:r>
    </w:p>
    <w:p>
      <w:pPr>
        <w:autoSpaceDN w:val="0"/>
        <w:autoSpaceDE w:val="0"/>
        <w:widowControl/>
        <w:spacing w:line="240" w:lineRule="exact" w:before="6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daughter, now Vinabehn K. Patel.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decide on bringing Vina, you should borrow Rs. 15 from Satis Babu.</w:t>
      </w:r>
    </w:p>
    <w:p>
      <w:pPr>
        <w:autoSpaceDN w:val="0"/>
        <w:autoSpaceDE w:val="0"/>
        <w:widowControl/>
        <w:spacing w:line="294" w:lineRule="exact" w:before="0" w:after="2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repay it.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38"/>
        </w:trPr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MRITA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HATTERJEE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HAMA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OOKER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ANE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(B</w:t>
      </w:r>
      <w:r>
        <w:rPr>
          <w:rFonts w:ascii="Times" w:hAnsi="Times" w:eastAsia="Times"/>
          <w:b w:val="0"/>
          <w:i w:val="0"/>
          <w:color w:val="000000"/>
          <w:sz w:val="16"/>
        </w:rPr>
        <w:t>ENGAL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1453. Courtesy: Amrita Lal Chatterjee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404. LETTER TO AMTUSSALAAM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15,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DAUGHTER,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article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Sind Observer </w:t>
      </w:r>
      <w:r>
        <w:rPr>
          <w:rFonts w:ascii="Times" w:hAnsi="Times" w:eastAsia="Times"/>
          <w:b w:val="0"/>
          <w:i w:val="0"/>
          <w:color w:val="000000"/>
          <w:sz w:val="22"/>
        </w:rPr>
        <w:t>is beside me. I will read it when</w:t>
      </w:r>
    </w:p>
    <w:p>
      <w:pPr>
        <w:autoSpaceDN w:val="0"/>
        <w:autoSpaceDE w:val="0"/>
        <w:widowControl/>
        <w:spacing w:line="294" w:lineRule="exact" w:before="0" w:after="1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time. God is with you.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5"/>
        <w:gridCol w:w="3255"/>
      </w:tblGrid>
      <w:tr>
        <w:trPr>
          <w:trHeight w:hRule="exact" w:val="774"/>
        </w:trPr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7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G.N. 442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10" w:val="left"/>
              </w:tabs>
              <w:autoSpaceDE w:val="0"/>
              <w:widowControl/>
              <w:spacing w:line="240" w:lineRule="exact" w:before="0" w:after="0"/>
              <w:ind w:left="7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Blessings from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405. LETTER TO MARGARETE SPIEGEL</w:t>
      </w:r>
    </w:p>
    <w:p>
      <w:pPr>
        <w:autoSpaceDN w:val="0"/>
        <w:autoSpaceDE w:val="0"/>
        <w:widowControl/>
        <w:spacing w:line="27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15,</w:t>
      </w:r>
      <w:r>
        <w:rPr>
          <w:rFonts w:ascii="Times" w:hAnsi="Times" w:eastAsia="Times"/>
          <w:b w:val="0"/>
          <w:i/>
          <w:color w:val="000000"/>
          <w:sz w:val="22"/>
        </w:rPr>
        <w:t>1940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AMALA,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can understand your anger. You can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my enemy, but you cannot be one. If Hitlerism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destroyed, it will be destroyed only through non-violence, and in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way. Yes, one of the letters addressed to you came back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mistake.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6" w:after="1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1098"/>
        </w:trPr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64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ARGARETE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PIEGEL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 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ODEHOUSE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OAD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OMBAY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Spiegel Papers. Courtesy:. Nehru Memorial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40" w:lineRule="exact" w:before="4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Presumably, the reference is to the letter dated October 17; 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Margarete Spiegel”, 17-10-1940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383</w:t>
      </w:r>
    </w:p>
    <w:p>
      <w:pPr>
        <w:sectPr>
          <w:pgSz w:w="9360" w:h="12960"/>
          <w:pgMar w:top="53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406. TELEGRAM TO AMTUSSALAAM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ARDHAGANJ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16, 1940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MTUSSALAAM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NAND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INGORANI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OLONY</w:t>
      </w:r>
    </w:p>
    <w:p>
      <w:pPr>
        <w:autoSpaceDN w:val="0"/>
        <w:autoSpaceDE w:val="0"/>
        <w:widowControl/>
        <w:spacing w:line="294" w:lineRule="exact" w:before="6" w:after="7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ARACHI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ADAR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2"/>
        <w:gridCol w:w="932"/>
        <w:gridCol w:w="932"/>
        <w:gridCol w:w="932"/>
        <w:gridCol w:w="932"/>
        <w:gridCol w:w="932"/>
        <w:gridCol w:w="932"/>
      </w:tblGrid>
      <w:tr>
        <w:trPr>
          <w:trHeight w:hRule="exact" w:val="296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STOPPING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CIVIL 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DISOBEDIENCE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SIND.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LETTER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QUITE     GOOD.     WRITING     REPLY.     LOVE.</w:t>
      </w:r>
    </w:p>
    <w:p>
      <w:pPr>
        <w:autoSpaceDN w:val="0"/>
        <w:autoSpaceDE w:val="0"/>
        <w:widowControl/>
        <w:spacing w:line="266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443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407. LETTER TO AMTUSSALAAM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16,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DAUGHTER,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Also the telegram. I have replied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telegram. I read every word of all your letters. Is not the situation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now? Your letter is beautiful. Your appeal, too, is very good.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handling the situation well. We shall think later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timing and length of the fast. There is no hurry. Persist with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 as long as that is possible. When nothing else can be done,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certainly undertake a fast. What you say about the Hindus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correct. Let us see. You have grasped the problem aright and are </w:t>
      </w:r>
      <w:r>
        <w:rPr>
          <w:rFonts w:ascii="Times" w:hAnsi="Times" w:eastAsia="Times"/>
          <w:b w:val="0"/>
          <w:i w:val="0"/>
          <w:color w:val="000000"/>
          <w:sz w:val="22"/>
        </w:rPr>
        <w:t>acting courageously.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alone will write to Pir Saheb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a rejoinder has to be issued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subsequently, I shall do it. You can send for Gulzar Khan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Qureshi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if you need any help.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444</w:t>
      </w:r>
    </w:p>
    <w:p>
      <w:pPr>
        <w:autoSpaceDN w:val="0"/>
        <w:autoSpaceDE w:val="0"/>
        <w:widowControl/>
        <w:spacing w:line="220" w:lineRule="exact" w:before="66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Pir of Bharchundi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Congress worker of Ahmedabad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Ghulam Rasul Qureshi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408. LETTER TO ANAND T. HINGORANI</w:t>
      </w:r>
    </w:p>
    <w:p>
      <w:pPr>
        <w:autoSpaceDN w:val="0"/>
        <w:autoSpaceDE w:val="0"/>
        <w:widowControl/>
        <w:spacing w:line="294" w:lineRule="exact" w:before="84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16,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ANAND,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work, taking care of your health. Amtussalaam gets full help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from both of you. Really, God is the sole protector for her and all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us.</w:t>
      </w:r>
    </w:p>
    <w:p>
      <w:pPr>
        <w:autoSpaceDN w:val="0"/>
        <w:autoSpaceDE w:val="0"/>
        <w:widowControl/>
        <w:spacing w:line="220" w:lineRule="exact" w:before="8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Hindi. Courtesy: National Archives of India,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409. NOTE TO VALLABHBHAI PATEL</w:t>
      </w:r>
    </w:p>
    <w:p>
      <w:pPr>
        <w:autoSpaceDN w:val="0"/>
        <w:autoSpaceDE w:val="0"/>
        <w:widowControl/>
        <w:spacing w:line="294" w:lineRule="exact" w:before="84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November 17,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purpose of keeping Rajkumari here is that when 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including myself, have gone to jail, she will remain outside and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routine matters. She has the capacity for it. She will remain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Government starts shooting, she should face it and be prepared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die. I believe that she has the courage. Even if she does not,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nothing to lose.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p. 243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410. NOTE FOR VALLABHBHAI PATEL</w:t>
      </w:r>
    </w:p>
    <w:p>
      <w:pPr>
        <w:autoSpaceDN w:val="0"/>
        <w:autoSpaceDE w:val="0"/>
        <w:widowControl/>
        <w:spacing w:line="294" w:lineRule="exact" w:before="84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November 17,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8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tell Vallabhbhai that I am becoming more and more firm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opposition to the Government. For the present only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I have chosen may go to jail. If they do not arrest me,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all the rest, as many of them as the Government wants. If they </w:t>
      </w:r>
      <w:r>
        <w:rPr>
          <w:rFonts w:ascii="Times" w:hAnsi="Times" w:eastAsia="Times"/>
          <w:b w:val="0"/>
          <w:i w:val="0"/>
          <w:color w:val="000000"/>
          <w:sz w:val="22"/>
        </w:rPr>
        <w:t>arrest me, the whole thing will be in God’s hands.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Patro-2: Sardar Vallabhbhaine,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243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 arrested on November 17, 1940.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385</w:t>
      </w:r>
    </w:p>
    <w:p>
      <w:pPr>
        <w:sectPr>
          <w:pgSz w:w="9360" w:h="12960"/>
          <w:pgMar w:top="526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411. LETTER TO VASUKAKA JOSHI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18,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VASUKAKA,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is interesting. How long have you been on this diet?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quantity of lemon-juice, the variety of vegetables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 and the weight of baked sweet potato? Sweet potatoes vary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size.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7916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412. LETTER TO DR. S. K. VAIDYA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18, 1940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VAIDYA,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wanted to write to you, I could not manage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Kakubhai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written a long letter about you. If you can devote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to khadi work and get absorbed in it, I would not ask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 the civil disobedience just now. If you wish to come over and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for some time, you may do so. Whether the food, climate, etc., </w:t>
      </w:r>
      <w:r>
        <w:rPr>
          <w:rFonts w:ascii="Times" w:hAnsi="Times" w:eastAsia="Times"/>
          <w:b w:val="0"/>
          <w:i w:val="0"/>
          <w:color w:val="000000"/>
          <w:sz w:val="22"/>
        </w:rPr>
        <w:t>will suit you remains to be seen. Do as you wish.</w:t>
      </w:r>
    </w:p>
    <w:p>
      <w:pPr>
        <w:autoSpaceDN w:val="0"/>
        <w:autoSpaceDE w:val="0"/>
        <w:widowControl/>
        <w:spacing w:line="220" w:lineRule="exact" w:before="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0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5741</w:t>
      </w:r>
    </w:p>
    <w:p>
      <w:pPr>
        <w:autoSpaceDN w:val="0"/>
        <w:tabs>
          <w:tab w:pos="5510" w:val="left"/>
        </w:tabs>
        <w:autoSpaceDE w:val="0"/>
        <w:widowControl/>
        <w:spacing w:line="258" w:lineRule="exact" w:before="376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413. LETTER TO PURUSHOTTAM K. JERAJANI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18, 1940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KAKUBHAI,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Accordingly I have written to Bhai Vaidya. </w:t>
      </w:r>
      <w:r>
        <w:rPr>
          <w:rFonts w:ascii="Times" w:hAnsi="Times" w:eastAsia="Times"/>
          <w:b w:val="0"/>
          <w:i w:val="0"/>
          <w:color w:val="000000"/>
          <w:sz w:val="22"/>
        </w:rPr>
        <w:t>Pass it on to him if you think fit.</w:t>
      </w:r>
    </w:p>
    <w:p>
      <w:pPr>
        <w:autoSpaceDN w:val="0"/>
        <w:autoSpaceDE w:val="0"/>
        <w:widowControl/>
        <w:spacing w:line="220" w:lineRule="exact" w:before="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0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10849. Courtesy: Purushottam K.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Jerajani</w:t>
      </w:r>
    </w:p>
    <w:p>
      <w:pPr>
        <w:autoSpaceDN w:val="0"/>
        <w:autoSpaceDE w:val="0"/>
        <w:widowControl/>
        <w:spacing w:line="240" w:lineRule="exact" w:before="6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Vasukaka Joshi”, 11-11-1940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Purushottam K. Jerajani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414. LETTER TO GHULAM RASUL QURESHI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18,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QURESHI,</w:t>
      </w:r>
    </w:p>
    <w:p>
      <w:pPr>
        <w:autoSpaceDN w:val="0"/>
        <w:autoSpaceDE w:val="0"/>
        <w:widowControl/>
        <w:spacing w:line="260" w:lineRule="exact" w:before="3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beautiful letter. Who knows what Islam says?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nowhere advocated suicide. Amtul Salaam will do as God ordains.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about the Muslim League. It is our job to win them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also. Many may have to die before we achieve our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victory. If you cultivate sincere love, there will be work here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[without going to jail]. Get Amina operated upon. You or Gulzar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Khan may have to help Amtul Salaam, if she needs help. Of course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written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[to her] to get help from Karachi.</w:t>
      </w:r>
    </w:p>
    <w:p>
      <w:pPr>
        <w:autoSpaceDN w:val="0"/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HAI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HULAM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ASUL </w:t>
      </w:r>
      <w:r>
        <w:rPr>
          <w:rFonts w:ascii="Times" w:hAnsi="Times" w:eastAsia="Times"/>
          <w:b w:val="0"/>
          <w:i w:val="0"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16"/>
        </w:rPr>
        <w:t>URESHI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ARIJAN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10766. Courtesy: Ghulam Rasul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Qureshi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415. LETTER TO KANCHAN M. SHAH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18,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KANCHAN,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after a long time. You write nothing about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How are you? We can think of satyagraha only after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restored. There is no hurry. The struggle is a long one.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to me. The place remains as crowded as before. I think it will </w:t>
      </w:r>
      <w:r>
        <w:rPr>
          <w:rFonts w:ascii="Times" w:hAnsi="Times" w:eastAsia="Times"/>
          <w:b w:val="0"/>
          <w:i w:val="0"/>
          <w:color w:val="000000"/>
          <w:sz w:val="22"/>
        </w:rPr>
        <w:t>be less after three days.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8276. Also C.W. 7111.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40" w:lineRule="exact" w:before="1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”Letter to Anand T. Hingorani”, 16-11-1940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387</w:t>
      </w:r>
    </w:p>
    <w:p>
      <w:pPr>
        <w:sectPr>
          <w:pgSz w:w="9360" w:h="12960"/>
          <w:pgMar w:top="5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4670" w:val="left"/>
        </w:tabs>
        <w:autoSpaceDE w:val="0"/>
        <w:widowControl/>
        <w:spacing w:line="334" w:lineRule="exact" w:before="0" w:after="0"/>
        <w:ind w:left="1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416. LETTER TO MANEKLAL GANDHI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November 18, 1940</w:t>
      </w:r>
    </w:p>
    <w:p>
      <w:pPr>
        <w:autoSpaceDN w:val="0"/>
        <w:tabs>
          <w:tab w:pos="550" w:val="left"/>
        </w:tabs>
        <w:autoSpaceDE w:val="0"/>
        <w:widowControl/>
        <w:spacing w:line="218" w:lineRule="exact" w:before="126" w:after="44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MANEKLAL,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had got the telegram, too. I was glad. </w:t>
      </w:r>
      <w:r>
        <w:rPr>
          <w:rFonts w:ascii="Times" w:hAnsi="Times" w:eastAsia="Times"/>
          <w:b w:val="0"/>
          <w:i w:val="0"/>
          <w:color w:val="000000"/>
          <w:sz w:val="22"/>
        </w:rPr>
        <w:t>Kalabhai has been released from suffering.</w:t>
      </w:r>
    </w:p>
    <w:p>
      <w:pPr>
        <w:sectPr>
          <w:pgSz w:w="9360" w:h="12960"/>
          <w:pgMar w:top="5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ANEKLAL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MRITLAL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ORBANDAR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ATHIAWAD</w:t>
      </w:r>
    </w:p>
    <w:p>
      <w:pPr>
        <w:sectPr>
          <w:type w:val="continuous"/>
          <w:pgSz w:w="9360" w:h="12960"/>
          <w:pgMar w:top="526" w:right="1396" w:bottom="478" w:left="1440" w:header="720" w:footer="720" w:gutter="0"/>
          <w:cols w:num="2" w:equalWidth="0">
            <w:col w:w="3957" w:space="0"/>
            <w:col w:w="2566" w:space="0"/>
          </w:cols>
          <w:docGrid w:linePitch="360"/>
        </w:sectPr>
      </w:pPr>
    </w:p>
    <w:p>
      <w:pPr>
        <w:autoSpaceDN w:val="0"/>
        <w:tabs>
          <w:tab w:pos="1772" w:val="left"/>
        </w:tabs>
        <w:autoSpaceDE w:val="0"/>
        <w:widowControl/>
        <w:spacing w:line="234" w:lineRule="exact" w:before="0" w:after="774"/>
        <w:ind w:left="137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sectPr>
          <w:type w:val="nextColumn"/>
          <w:pgSz w:w="9360" w:h="12960"/>
          <w:pgMar w:top="526" w:right="1396" w:bottom="478" w:left="1440" w:header="720" w:footer="720" w:gutter="0"/>
          <w:cols w:num="2" w:equalWidth="0">
            <w:col w:w="3957" w:space="0"/>
            <w:col w:w="256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33135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417. LETTER TO AMTUSSALAAM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18, 1940</w:t>
      </w:r>
    </w:p>
    <w:p>
      <w:pPr>
        <w:autoSpaceDN w:val="0"/>
        <w:tabs>
          <w:tab w:pos="550" w:val="left"/>
          <w:tab w:pos="1490" w:val="left"/>
        </w:tabs>
        <w:autoSpaceDE w:val="0"/>
        <w:widowControl/>
        <w:spacing w:line="240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DAUGHTER,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Everything will be sent afterwards to Anand.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heard some fulminations from the Press. Whatever we do,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in the name of God alone. We are not doing anything to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else. If the Hindus go berserk, we shall think again.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do, you should do only after consulting Maulana Saheb. When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leaves the place, then it will be a different thing. It was good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to Hatim’s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place. You shall, of course, keep silent.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afraid of abuses. I shall certainly go to the telephone, but I do </w:t>
      </w:r>
      <w:r>
        <w:rPr>
          <w:rFonts w:ascii="Times" w:hAnsi="Times" w:eastAsia="Times"/>
          <w:b w:val="0"/>
          <w:i w:val="0"/>
          <w:color w:val="000000"/>
          <w:sz w:val="22"/>
        </w:rPr>
        <w:t>not know whether I shall be able to hear. Qureshi’s letter is enclosed.</w:t>
      </w:r>
    </w:p>
    <w:p>
      <w:pPr>
        <w:autoSpaceDN w:val="0"/>
        <w:autoSpaceDE w:val="0"/>
        <w:widowControl/>
        <w:spacing w:line="220" w:lineRule="exact" w:before="2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0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447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418. LETTER TO RAMESHWARI NEHRU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18,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 The fast should cause no anxiety. If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undertake it, God alone will make me do so. Hence the fruit is bound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be wholesome. At present the question does not arise.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Hatim Alvi, a nationalist Muslim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think about your courting imprisonment.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work has got to be done. The struggle is likely to be a </w:t>
      </w:r>
      <w:r>
        <w:rPr>
          <w:rFonts w:ascii="Times" w:hAnsi="Times" w:eastAsia="Times"/>
          <w:b w:val="0"/>
          <w:i w:val="0"/>
          <w:color w:val="000000"/>
          <w:sz w:val="22"/>
        </w:rPr>
        <w:t>long one. Hence it would be better if you join late.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7992. Also C.W. 3089.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Rameshwari Nehru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419. LETTER TO MIRABEHN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20,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Yes, all the Puranas are worth reading.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real history of all time. I am glad you are having more and more </w:t>
      </w:r>
      <w:r>
        <w:rPr>
          <w:rFonts w:ascii="Times" w:hAnsi="Times" w:eastAsia="Times"/>
          <w:b w:val="0"/>
          <w:i w:val="0"/>
          <w:color w:val="000000"/>
          <w:sz w:val="22"/>
        </w:rPr>
        <w:t>peace.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560"/>
        </w:trPr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IRABEHN</w:t>
            </w:r>
          </w:p>
        </w:tc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ALAMPUR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ANGRA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ISTRICT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UNJAB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6465. Courtesy: Mirabehn. Also G.N. 10060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420. LETTER TO KANTILAL GANDHI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20,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KANTI,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There is certainly anger in your letter.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 in it, too. You go from one extreme to another. There was a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was your all-in-all. How is it possible that I have changed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much, as you think I have? When you were angry with Devdas and did </w:t>
      </w:r>
      <w:r>
        <w:rPr>
          <w:rFonts w:ascii="Times" w:hAnsi="Times" w:eastAsia="Times"/>
          <w:b w:val="0"/>
          <w:i w:val="0"/>
          <w:color w:val="000000"/>
          <w:sz w:val="22"/>
        </w:rPr>
        <w:t>not write to him, I used to plead with you against such anger. Once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Presumably, the reference is to the All-India Women’s Conference which was </w:t>
      </w:r>
      <w:r>
        <w:rPr>
          <w:rFonts w:ascii="Times" w:hAnsi="Times" w:eastAsia="Times"/>
          <w:b w:val="0"/>
          <w:i w:val="0"/>
          <w:color w:val="000000"/>
          <w:sz w:val="18"/>
        </w:rPr>
        <w:t>to be held at Bangalore from December 27 under the presidency of the addressee.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389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have formed an opinion, you altogether lose the power to see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other side. But what is the use of arguing with you about such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matters? Suffice it to say that I am the same as I have ever been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you. You yourself will grant it one day.</w:t>
      </w:r>
    </w:p>
    <w:p>
      <w:pPr>
        <w:autoSpaceDN w:val="0"/>
        <w:autoSpaceDE w:val="0"/>
        <w:widowControl/>
        <w:spacing w:line="220" w:lineRule="exact" w:before="86" w:after="0"/>
        <w:ind w:left="0" w:right="4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7362. Courtesy: Kantilal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421. LETTER TO AMRITLAL V. THAKKAR</w:t>
      </w:r>
    </w:p>
    <w:p>
      <w:pPr>
        <w:autoSpaceDN w:val="0"/>
        <w:autoSpaceDE w:val="0"/>
        <w:widowControl/>
        <w:spacing w:line="270" w:lineRule="exact" w:before="106" w:after="0"/>
        <w:ind w:left="0" w:right="4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21,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BAPA,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two letters.</w:t>
      </w:r>
    </w:p>
    <w:p>
      <w:pPr>
        <w:autoSpaceDN w:val="0"/>
        <w:autoSpaceDE w:val="0"/>
        <w:widowControl/>
        <w:spacing w:line="240" w:lineRule="exact" w:before="54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Dr. Subbarayan’s wife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She will join [individual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disobedience]. Consider the changes suggested by me in the rules,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incorporate such of them as you think proper. There is no need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specify Hindu Harijans. Harijans are Hindus. We need an institution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backward classes. Our purpose will be served if the manager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institution is an efficient man. It does not seem possible to resume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>in the near future.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Vinoba has trained a man for leprosy work. He is like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rishi.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Rajabali’s money. Out of it we have kept aside Rs. 25,000.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project of this kind undertaken by Indians. Phooke[n]  had </w:t>
      </w:r>
      <w:r>
        <w:rPr>
          <w:rFonts w:ascii="Times" w:hAnsi="Times" w:eastAsia="Times"/>
          <w:b w:val="0"/>
          <w:i w:val="0"/>
          <w:color w:val="000000"/>
          <w:sz w:val="22"/>
        </w:rPr>
        <w:t>started one, but it was meant for show. This one is filled with great</w:t>
      </w:r>
    </w:p>
    <w:p>
      <w:pPr>
        <w:autoSpaceDN w:val="0"/>
        <w:autoSpaceDE w:val="0"/>
        <w:widowControl/>
        <w:spacing w:line="270" w:lineRule="exact" w:before="0" w:after="4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tapascharya.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6"/>
        <w:gridCol w:w="3266"/>
      </w:tblGrid>
      <w:tr>
        <w:trPr>
          <w:trHeight w:hRule="exact" w:val="786"/>
        </w:trPr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8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G.N. 1186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50" w:val="left"/>
              </w:tabs>
              <w:autoSpaceDE w:val="0"/>
              <w:widowControl/>
              <w:spacing w:line="246" w:lineRule="exact" w:before="0" w:after="0"/>
              <w:ind w:left="7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Blessing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 from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422. LETTER TO AMTUSSALAAM</w:t>
      </w:r>
    </w:p>
    <w:p>
      <w:pPr>
        <w:autoSpaceDN w:val="0"/>
        <w:autoSpaceDE w:val="0"/>
        <w:widowControl/>
        <w:spacing w:line="294" w:lineRule="exact" w:before="84" w:after="0"/>
        <w:ind w:left="0" w:right="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November 21,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DAUGHTER,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do not approve of your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roza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 But I shall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interfere from this distance. You will not undertake a fast without my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permission. You must be guided by Maulana Saheb as long as he is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Radha Subbarayan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Dawn-to-dusk fast during Ramzan month observed by devout Muslims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8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While you are still busy meeting people, there is no occasion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undertaking a fast. The fact that you suffer from asthma indicates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does not approve of your </w:t>
      </w:r>
      <w:r>
        <w:rPr>
          <w:rFonts w:ascii="Times" w:hAnsi="Times" w:eastAsia="Times"/>
          <w:b w:val="0"/>
          <w:i/>
          <w:color w:val="000000"/>
          <w:sz w:val="22"/>
        </w:rPr>
        <w:t>rozas.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445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423. LETTER TO AMTUSSALAAM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21,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DAUGHTER,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Also the telegram. I am still considering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rozas.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long as there is work to do, one should preserve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health. But I shall not instruct you from here. Now you are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speak something and the Muslims listen to you. Hindus will,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listen. Hence devote yourself to propaganda work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present. When all the work is over, we shall think what should be done </w:t>
      </w:r>
      <w:r>
        <w:rPr>
          <w:rFonts w:ascii="Times" w:hAnsi="Times" w:eastAsia="Times"/>
          <w:b w:val="0"/>
          <w:i w:val="0"/>
          <w:color w:val="000000"/>
          <w:sz w:val="22"/>
        </w:rPr>
        <w:t>next. Do not let your health get worse.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Baqui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written that there was some important news about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papers. He may have sent the cutting to you also. I sent him a </w:t>
      </w:r>
      <w:r>
        <w:rPr>
          <w:rFonts w:ascii="Times" w:hAnsi="Times" w:eastAsia="Times"/>
          <w:b w:val="0"/>
          <w:i w:val="0"/>
          <w:color w:val="000000"/>
          <w:sz w:val="22"/>
        </w:rPr>
        <w:t>long reply.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450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424. LETTER TO SYED MAHMUD</w:t>
      </w:r>
    </w:p>
    <w:p>
      <w:pPr>
        <w:autoSpaceDN w:val="0"/>
        <w:autoSpaceDE w:val="0"/>
        <w:widowControl/>
        <w:spacing w:line="294" w:lineRule="exact" w:before="84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22,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MAHMUD,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Don’t think of civil disobedience. The first thing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get well. You must have a radical cure. Shaukat showed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 which bore your name. But your denial is quite enough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He showed me also copy of the draft I gave you. Brelvi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348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brother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S. A. Brelvi, Editor,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391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the fast and so your name was connected with it as you </w:t>
      </w:r>
      <w:r>
        <w:rPr>
          <w:rFonts w:ascii="Times" w:hAnsi="Times" w:eastAsia="Times"/>
          <w:b w:val="0"/>
          <w:i w:val="0"/>
          <w:color w:val="000000"/>
          <w:sz w:val="22"/>
        </w:rPr>
        <w:t>were with him. But why worry about these things?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568"/>
        </w:trPr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AHMUD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M.L.A.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HHAPRA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IHAR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5081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425. DISCUSSION WITH TAI CHI-TAO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22/23,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TAI CHI</w:t>
      </w:r>
      <w:r>
        <w:rPr>
          <w:rFonts w:ascii="Times" w:hAnsi="Times" w:eastAsia="Times"/>
          <w:b w:val="0"/>
          <w:i w:val="0"/>
          <w:color w:val="000000"/>
          <w:sz w:val="18"/>
        </w:rPr>
        <w:t>-</w:t>
      </w:r>
      <w:r>
        <w:rPr>
          <w:rFonts w:ascii="Times" w:hAnsi="Times" w:eastAsia="Times"/>
          <w:b w:val="0"/>
          <w:i w:val="0"/>
          <w:color w:val="000000"/>
          <w:sz w:val="14"/>
        </w:rPr>
        <w:t>TAO</w:t>
      </w:r>
      <w:r>
        <w:rPr>
          <w:rFonts w:ascii="Times" w:hAnsi="Times" w:eastAsia="Times"/>
          <w:b w:val="0"/>
          <w:i w:val="0"/>
          <w:color w:val="000000"/>
          <w:sz w:val="18"/>
        </w:rPr>
        <w:t>: We are passing through difficult times. I want to know how we can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get through our difficulty successfully. Victory is not enough; future peaceful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relations between nations must also be established.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President, who is of a deeply religious temperament and had evinced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great interest in the constructive activities here and in Sethji’s temple at Wardha, had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rosary of beads in his hand.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Gandhiji, after making inquiries about his health begged to introduce him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spinning-wheel which, he said, was among the latest inventions, and plied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wheel as he answered the President’s question.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Just as you are engaged in a terrific life-and-death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struggle, so are we. Yours is an ancient country and so is ours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yours is a much bigger country than ours, ours is not by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a small country and there is much in common between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us. Speaking personally, I may inform you that I was in touch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Chinese colony in Johannesburg and gave them legal advice.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a colony of 1,200 and I came in closest I touch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of them and so the Chinese are not strangers to me by any </w:t>
      </w:r>
      <w:r>
        <w:rPr>
          <w:rFonts w:ascii="Times" w:hAnsi="Times" w:eastAsia="Times"/>
          <w:b w:val="0"/>
          <w:i w:val="0"/>
          <w:color w:val="000000"/>
          <w:sz w:val="22"/>
        </w:rPr>
        <w:t>means. Although you are engaged in a life-and-death struggle and so</w:t>
      </w:r>
    </w:p>
    <w:p>
      <w:pPr>
        <w:autoSpaceDN w:val="0"/>
        <w:autoSpaceDE w:val="0"/>
        <w:widowControl/>
        <w:spacing w:line="220" w:lineRule="exact" w:before="26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discussion is extracted from a statement by Mahadev Desai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explained that the goodwill mission of Tai Chi-Tao, President of Examination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Yuan of Chinese Government, was in return for Jawaharlal Nehru’s visit to China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1939.  The statement said that the visiting President had brought special message for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from Chiang Kai-Shek and the Kuomintang.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“Letter to Chiang </w:t>
      </w:r>
      <w:r>
        <w:rPr>
          <w:rFonts w:ascii="Times" w:hAnsi="Times" w:eastAsia="Times"/>
          <w:b w:val="0"/>
          <w:i w:val="0"/>
          <w:color w:val="000000"/>
          <w:sz w:val="18"/>
        </w:rPr>
        <w:t>Kai-Shek”, 26-11-1940.</w:t>
      </w:r>
    </w:p>
    <w:p>
      <w:pPr>
        <w:autoSpaceDN w:val="0"/>
        <w:autoSpaceDE w:val="0"/>
        <w:widowControl/>
        <w:spacing w:line="220" w:lineRule="exact" w:before="2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Desai says that Tai Chi-Tao, his Secretary and others were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Wardha on November 22 and 23 as guests of Jamnalal Bajaj, who had come from </w:t>
      </w:r>
      <w:r>
        <w:rPr>
          <w:rFonts w:ascii="Times" w:hAnsi="Times" w:eastAsia="Times"/>
          <w:b w:val="0"/>
          <w:i w:val="0"/>
          <w:color w:val="000000"/>
          <w:sz w:val="18"/>
        </w:rPr>
        <w:t>Bombay specially for the occasion.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we, the means we employ for regaining our freedom are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means you employ for retaining your freedom. This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mean that I want to criticize the means you have adopted.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 you employ in self-defence is an age-old one.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employing a remedy which is unknown to the world on the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field. But since you have come all the way from China merely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reciprocate the good wishes that Pandit Jawaharlal carried there,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service I can render in my humble way is to put forward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and, through you, the Generalissimo, the new remedy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applying. I found it in South Africa in 1906, when all my resources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exhausted, in order to combat difficulties which might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the death of the Indian community in the Transvaal if we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found this remedy. And since 1920, we have applied this remedy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or less successfully, perhaps with more success than otherwise,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at last the Congress has become a powerful body, and in a nutshell,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this, viz., to be prepared to die as bravely as the bravest Chinese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soldier, but without trying to kill your opponent or do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 to him, whether in offence or self-defence. If we succeed here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instilling into the mass mind bravery to die without killing, I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shall we have regained our liberty without violence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have presented to the world a remedy to do away with all wars.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succeeded in giving you the kernel of the movement,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you to watch this movement with interest and bless it on behalf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China. More I cannot say until we have regained our liberty with these </w:t>
      </w:r>
      <w:r>
        <w:rPr>
          <w:rFonts w:ascii="Times" w:hAnsi="Times" w:eastAsia="Times"/>
          <w:b w:val="0"/>
          <w:i w:val="0"/>
          <w:color w:val="000000"/>
          <w:sz w:val="22"/>
        </w:rPr>
        <w:t>absolutely peaceful means.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see that it is not without a purpose that I have taken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wheel at the present moment when, ordinarily speaking,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discourtesy to a guest to keep spinning when he comes. But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it up both to demonstrate the process and to show you how,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externally speaking, I derive all the power of peace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spinning-wheel. You will have noticed that the spinning-wheel finds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 place in our national flag, and it is the one thing which </w:t>
      </w:r>
      <w:r>
        <w:rPr>
          <w:rFonts w:ascii="Times" w:hAnsi="Times" w:eastAsia="Times"/>
          <w:b w:val="0"/>
          <w:i w:val="0"/>
          <w:color w:val="000000"/>
          <w:sz w:val="22"/>
        </w:rPr>
        <w:t>establishes a living relation and identification with the masses of India.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President Tai Chi-Tao said that he was greatly inspired by the message. He had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heard a great deal from newspapers about Gandhiji’s peaceful method and all it had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accomplished, but he was grateful to hear it from his lips....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TAI CHI</w:t>
      </w:r>
      <w:r>
        <w:rPr>
          <w:rFonts w:ascii="Times" w:hAnsi="Times" w:eastAsia="Times"/>
          <w:b w:val="0"/>
          <w:i w:val="0"/>
          <w:color w:val="000000"/>
          <w:sz w:val="18"/>
        </w:rPr>
        <w:t>-</w:t>
      </w:r>
      <w:r>
        <w:rPr>
          <w:rFonts w:ascii="Times" w:hAnsi="Times" w:eastAsia="Times"/>
          <w:b w:val="0"/>
          <w:i w:val="0"/>
          <w:color w:val="000000"/>
          <w:sz w:val="14"/>
        </w:rPr>
        <w:t>TAO</w:t>
      </w:r>
      <w:r>
        <w:rPr>
          <w:rFonts w:ascii="Times" w:hAnsi="Times" w:eastAsia="Times"/>
          <w:b w:val="0"/>
          <w:i w:val="0"/>
          <w:color w:val="000000"/>
          <w:sz w:val="18"/>
        </w:rPr>
        <w:t>: We had no alternative. We had to resist violent aggression after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long waiting. But now we have a movement to make our country self-sufficient; in our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villages, the spinning-wheel has returned. Nearly ninety per cent of our houses have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their wheels, not so modern as yours, but old-fashioned. We have been thus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compelled by necessity to revive our national village industry. All the big factories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been destroyed and bombed and some have moved to the interior and so we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depend more or less on the spinning-wheel which cannot be bombed. Your </w:t>
      </w:r>
      <w:r>
        <w:rPr>
          <w:rFonts w:ascii="Times" w:hAnsi="Times" w:eastAsia="Times"/>
          <w:b w:val="0"/>
          <w:i w:val="0"/>
          <w:color w:val="000000"/>
          <w:sz w:val="18"/>
        </w:rPr>
        <w:t>spinning-wheel gives me new inspiration.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now gave a demonstration on the latest model, the Dhanush </w:t>
      </w:r>
      <w:r>
        <w:rPr>
          <w:rFonts w:ascii="Times" w:hAnsi="Times" w:eastAsia="Times"/>
          <w:b w:val="0"/>
          <w:i/>
          <w:color w:val="000000"/>
          <w:sz w:val="18"/>
        </w:rPr>
        <w:t>Takli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and offered both the wheels as presents to President Tai Chi-Tao. But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already purchased the wheels in the morning. As he rose to take leave, His Excellency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pray that, for the welfare of India and China and for the whole of humanity,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may have a long life, and I pray, on behalf of all members of the Kuomintang </w:t>
      </w:r>
      <w:r>
        <w:rPr>
          <w:rFonts w:ascii="Times" w:hAnsi="Times" w:eastAsia="Times"/>
          <w:b w:val="0"/>
          <w:i w:val="0"/>
          <w:color w:val="000000"/>
          <w:sz w:val="18"/>
        </w:rPr>
        <w:t>Party, for your welfare and for the welfare of your family.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>(Laughing). My family is a family of 350 millions.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. All mankind.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Yes, if I can make good my claim for 350 millions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 the other claim. Please carry my good wishes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Generalissimo, to the Madame, his staff and all who are putting up a </w:t>
      </w:r>
      <w:r>
        <w:rPr>
          <w:rFonts w:ascii="Times" w:hAnsi="Times" w:eastAsia="Times"/>
          <w:b w:val="0"/>
          <w:i w:val="0"/>
          <w:color w:val="000000"/>
          <w:sz w:val="22"/>
        </w:rPr>
        <w:t>brave fight in self-defence and I wish you early peace.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Gandhiji went out of the hut to bid the President farewell, the latter, having </w:t>
      </w:r>
      <w:r>
        <w:rPr>
          <w:rFonts w:ascii="Times" w:hAnsi="Times" w:eastAsia="Times"/>
          <w:b w:val="0"/>
          <w:i w:val="0"/>
          <w:color w:val="000000"/>
          <w:sz w:val="18"/>
        </w:rPr>
        <w:t>a full view of him standing in broad daylight remarked: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. Your health is extraordinarily good.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>(</w:t>
      </w:r>
      <w:r>
        <w:rPr>
          <w:rFonts w:ascii="Times" w:hAnsi="Times" w:eastAsia="Times"/>
          <w:b w:val="0"/>
          <w:i w:val="0"/>
          <w:color w:val="000000"/>
          <w:sz w:val="18"/>
        </w:rPr>
        <w:t>Smiling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 . Yes, the charkha keeps me healthy and then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any cares on my head. I have cast them on the broad shoulders </w:t>
      </w:r>
      <w:r>
        <w:rPr>
          <w:rFonts w:ascii="Times" w:hAnsi="Times" w:eastAsia="Times"/>
          <w:b w:val="0"/>
          <w:i w:val="0"/>
          <w:color w:val="000000"/>
          <w:sz w:val="22"/>
        </w:rPr>
        <w:t>of God.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26-11-1940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426. FRAGMENT OF LETTER TO MANIBEHN PATEL</w:t>
      </w:r>
    </w:p>
    <w:p>
      <w:pPr>
        <w:autoSpaceDN w:val="0"/>
        <w:autoSpaceDE w:val="0"/>
        <w:widowControl/>
        <w:spacing w:line="294" w:lineRule="exact" w:before="8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November 23,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sickly and those who cherish the hope of a </w:t>
      </w:r>
      <w:r>
        <w:rPr>
          <w:rFonts w:ascii="Times" w:hAnsi="Times" w:eastAsia="Times"/>
          <w:b w:val="0"/>
          <w:i w:val="0"/>
          <w:color w:val="000000"/>
          <w:sz w:val="22"/>
        </w:rPr>
        <w:t>speedy compromise should not go to jail.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22"/>
        </w:rPr>
        <w:t>24-11-1940</w:t>
      </w:r>
    </w:p>
    <w:p>
      <w:pPr>
        <w:autoSpaceDN w:val="0"/>
        <w:autoSpaceDE w:val="0"/>
        <w:widowControl/>
        <w:spacing w:line="240" w:lineRule="exact" w:before="17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was reported under the date-line “Ahmedabad, November 23”.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427. LETTER TO TARABEHN N. MASHRUWALA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November 23,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TARA,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are ruining your health. You will not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to Prithvi Singh either, if you do not make the needed changes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diet. Stay here under Dr. Das’s supervision or under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doctor at Poona. Do anything you like, but resolve to get well.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do you no good to try anything after your health has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>broken down.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7531. Also C.W. 5007.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Kanubhai N. Mashruwala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428. TELEGRAM TO AMTUSSALAAM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ARDHAGANJ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23, 1940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IBI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MTUSSALAAM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ATIM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LVI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AHEB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ARDEN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48" w:after="5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ARACHI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93"/>
        <w:gridCol w:w="593"/>
        <w:gridCol w:w="593"/>
        <w:gridCol w:w="593"/>
        <w:gridCol w:w="593"/>
        <w:gridCol w:w="593"/>
        <w:gridCol w:w="593"/>
        <w:gridCol w:w="593"/>
        <w:gridCol w:w="593"/>
        <w:gridCol w:w="593"/>
        <w:gridCol w:w="593"/>
      </w:tblGrid>
      <w:tr>
        <w:trPr>
          <w:trHeight w:hRule="exact" w:val="266"/>
        </w:trPr>
        <w:tc>
          <w:tcPr>
            <w:tcW w:type="dxa" w:w="1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RECEIVED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TWO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0" w:right="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LETTERS </w:t>
            </w:r>
          </w:p>
        </w:tc>
        <w:tc>
          <w:tcPr>
            <w:tcW w:type="dxa" w:w="1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TELEGRAM.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MOVE </w:t>
            </w:r>
          </w:p>
        </w:tc>
        <w:tc>
          <w:tcPr>
            <w:tcW w:type="dxa" w:w="1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0" w:right="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CAUTIOUSLY.</w:t>
            </w:r>
          </w:p>
        </w:tc>
      </w:tr>
      <w:tr>
        <w:trPr>
          <w:trHeight w:hRule="exact" w:val="280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 </w:t>
            </w:r>
          </w:p>
        </w:tc>
        <w:tc>
          <w:tcPr>
            <w:tcW w:type="dxa" w:w="1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HURRY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ABOUT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FASTING.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PRESENCE 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IS</w:t>
            </w:r>
          </w:p>
        </w:tc>
      </w:tr>
      <w:tr>
        <w:trPr>
          <w:trHeight w:hRule="exact" w:val="260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HAVING </w:t>
            </w:r>
          </w:p>
        </w:tc>
        <w:tc>
          <w:tcPr>
            <w:tcW w:type="dxa" w:w="1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EFFECT.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WHILE </w:t>
            </w:r>
          </w:p>
        </w:tc>
        <w:tc>
          <w:tcPr>
            <w:tcW w:type="dxa" w:w="1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MAULANA </w:t>
            </w:r>
          </w:p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THERE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3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</w:t>
            </w:r>
          </w:p>
        </w:tc>
        <w:tc>
          <w:tcPr>
            <w:tcW w:type="dxa" w:w="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GUIDED</w:t>
            </w:r>
          </w:p>
        </w:tc>
      </w:tr>
      <w:tr>
        <w:trPr>
          <w:trHeight w:hRule="exact" w:val="526"/>
        </w:trPr>
        <w:tc>
          <w:tcPr>
            <w:tcW w:type="dxa" w:w="27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90" w:val="left"/>
                <w:tab w:pos="1310" w:val="left"/>
                <w:tab w:pos="2070" w:val="left"/>
              </w:tabs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BY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HIM.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WHY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WANT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KEEPING       WELL.     LOVE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</w:t>
            </w:r>
          </w:p>
        </w:tc>
        <w:tc>
          <w:tcPr>
            <w:tcW w:type="dxa" w:w="1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QURESHI </w:t>
            </w:r>
          </w:p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ZOHRA? </w:t>
            </w:r>
          </w:p>
        </w:tc>
        <w:tc>
          <w:tcPr>
            <w:tcW w:type="dxa" w:w="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HOPE</w:t>
            </w:r>
          </w:p>
        </w:tc>
      </w:tr>
    </w:tbl>
    <w:p>
      <w:pPr>
        <w:autoSpaceDN w:val="0"/>
        <w:autoSpaceDE w:val="0"/>
        <w:widowControl/>
        <w:spacing w:line="266" w:lineRule="exact" w:before="2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451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addressee’s health in this and the letter dated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November 23,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Tarabehn N. Mashruwala”, 23-11-1940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letters to the addressee, “Letter to Amtussalaam”, 16-11-1940,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Antussalaam”, 21-11-1940 and “Letter to Amtussalaam”, 24-11-1940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395</w:t>
      </w:r>
    </w:p>
    <w:p>
      <w:pPr>
        <w:sectPr>
          <w:pgSz w:w="9360" w:h="12960"/>
          <w:pgMar w:top="7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429. LETTER TO TARABEHN N. MASHRUWALA</w:t>
      </w:r>
    </w:p>
    <w:p>
      <w:pPr>
        <w:autoSpaceDN w:val="0"/>
        <w:autoSpaceDE w:val="0"/>
        <w:widowControl/>
        <w:spacing w:line="298" w:lineRule="exact" w:before="80" w:after="0"/>
        <w:ind w:left="4670" w:right="0" w:firstLine="8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23, 1940</w:t>
      </w:r>
    </w:p>
    <w:p>
      <w:pPr>
        <w:autoSpaceDN w:val="0"/>
        <w:tabs>
          <w:tab w:pos="550" w:val="left"/>
          <w:tab w:pos="810" w:val="left"/>
        </w:tabs>
        <w:autoSpaceDE w:val="0"/>
        <w:widowControl/>
        <w:spacing w:line="278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TARA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vote for Sevagram. I have not accepted defeat. You know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attachment. I have good facilities here to cure you. I will send for you </w:t>
      </w:r>
      <w:r>
        <w:rPr>
          <w:rFonts w:ascii="Times" w:hAnsi="Times" w:eastAsia="Times"/>
          <w:b w:val="0"/>
          <w:i w:val="0"/>
          <w:color w:val="000000"/>
          <w:sz w:val="22"/>
        </w:rPr>
        <w:t>when you are ready. I am ready and all the arrangements made.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7530. Also C.W. 5006.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Kanubhai N. Mashruwala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430. INTERVIEW TO M. L. SHAH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84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November 24,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agreed with me that students should have freedom to arrange meetings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take out processions in a peaceful and orderly manner to express their resentment </w:t>
      </w:r>
      <w:r>
        <w:rPr>
          <w:rFonts w:ascii="Times" w:hAnsi="Times" w:eastAsia="Times"/>
          <w:b w:val="0"/>
          <w:i w:val="0"/>
          <w:color w:val="000000"/>
          <w:sz w:val="18"/>
        </w:rPr>
        <w:t>against repressive measures.</w:t>
      </w:r>
    </w:p>
    <w:p>
      <w:pPr>
        <w:autoSpaceDN w:val="0"/>
        <w:autoSpaceDE w:val="0"/>
        <w:widowControl/>
        <w:spacing w:line="260" w:lineRule="exact" w:before="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Regarding political strikes, such as those on the arrest of 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leaders, Gandhiji advised that students should create an atmosphere which may win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sympathies of the educational authorities, who might themselves close the </w:t>
      </w:r>
      <w:r>
        <w:rPr>
          <w:rFonts w:ascii="Times" w:hAnsi="Times" w:eastAsia="Times"/>
          <w:b w:val="0"/>
          <w:i w:val="0"/>
          <w:color w:val="000000"/>
          <w:sz w:val="18"/>
        </w:rPr>
        <w:t>institutions.</w:t>
      </w:r>
    </w:p>
    <w:p>
      <w:pPr>
        <w:autoSpaceDN w:val="0"/>
        <w:autoSpaceDE w:val="0"/>
        <w:widowControl/>
        <w:spacing w:line="260" w:lineRule="exact" w:before="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felt sorry when he heard about forced war contributions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students, and advised the students to resist all such actions. He appreciated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potentialities of the students, and if he succeeded in getting their support to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constructive programme, he was confident that the students would form the vanguard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struggle.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22"/>
        </w:rPr>
        <w:t>25-11-1940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called Tari, sister of Sushila Gandhi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interview appeared as “stated by Mr. M. L. Shah, General Secretary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All-India Students’ Federation, who recently met Mahatma Gandhi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Wardha and explained to him the attitude of the authorities towards the student </w:t>
      </w:r>
      <w:r>
        <w:rPr>
          <w:rFonts w:ascii="Times" w:hAnsi="Times" w:eastAsia="Times"/>
          <w:b w:val="0"/>
          <w:i w:val="0"/>
          <w:color w:val="000000"/>
          <w:sz w:val="18"/>
        </w:rPr>
        <w:t>movements’.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Reported under the date-line “Lucknow, November 24”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concluded with M. L. Shah’s appeal to the students “to co-operate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him to fulfil the assurance which he has given ‘to the noblest and greatest friend </w:t>
      </w:r>
      <w:r>
        <w:rPr>
          <w:rFonts w:ascii="Times" w:hAnsi="Times" w:eastAsia="Times"/>
          <w:b w:val="0"/>
          <w:i w:val="0"/>
          <w:color w:val="000000"/>
          <w:sz w:val="18"/>
        </w:rPr>
        <w:t>of the student community’ by being peaceful in all that they did and said”.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431. LETTER TO AMTUSSALAAM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24,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DAUGHTER,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busy with so many things yesterday that I could not write </w:t>
      </w:r>
      <w:r>
        <w:rPr>
          <w:rFonts w:ascii="Times" w:hAnsi="Times" w:eastAsia="Times"/>
          <w:b w:val="0"/>
          <w:i w:val="0"/>
          <w:color w:val="000000"/>
          <w:sz w:val="22"/>
        </w:rPr>
        <w:t>to you.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your thirty-page letter from beginning to end.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are preserved. During the telephone talk today I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answers according to my lights. I said that Qureshi and Zohra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sent now. The fast should not be undertaken in a hurry.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has to be done in consultation with the Maulana. 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Qureshi and Zohra when the need arises. Have you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about funds? I shall send money when needed. Write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much you want and what for. You have not to interfere in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matters. Your job is to clear the atmosphere and, if bloodshed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stopped, to undertake a fast. Whether the prisoners are released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is a separate issue. But your plain duty is to observe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do my bidding. Your mission is to bring peace to all people there. </w:t>
      </w:r>
      <w:r>
        <w:rPr>
          <w:rFonts w:ascii="Times" w:hAnsi="Times" w:eastAsia="Times"/>
          <w:b w:val="0"/>
          <w:i w:val="0"/>
          <w:color w:val="000000"/>
          <w:sz w:val="22"/>
        </w:rPr>
        <w:t>Close your ears to all political talk.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452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432. LETTER TO ANAND T. HINGORANI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25,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ANAND,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2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letters are helpful. Continue. How is Jairamdas? How about </w:t>
      </w:r>
      <w:r>
        <w:rPr>
          <w:rFonts w:ascii="Times" w:hAnsi="Times" w:eastAsia="Times"/>
          <w:b w:val="0"/>
          <w:i w:val="0"/>
          <w:color w:val="000000"/>
          <w:sz w:val="22"/>
        </w:rPr>
        <w:t>your ears? How about Vidya?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538"/>
        </w:trPr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NAND 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INGORANI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OLONY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ARACHI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ADAR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microfilm. Courtesy: National Archives of India, and Anand T.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Hingorani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397</w:t>
      </w:r>
    </w:p>
    <w:p>
      <w:pPr>
        <w:sectPr>
          <w:pgSz w:w="9360" w:h="12960"/>
          <w:pgMar w:top="5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433. LETTER TO PREMABEHN KANTAK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25, 1940</w:t>
      </w:r>
    </w:p>
    <w:p>
      <w:pPr>
        <w:autoSpaceDN w:val="0"/>
        <w:autoSpaceDE w:val="0"/>
        <w:widowControl/>
        <w:spacing w:line="212" w:lineRule="exact" w:before="13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598"/>
        </w:trPr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got your letter and also saw your name in the list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protect you.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God will</w:t>
            </w:r>
          </w:p>
        </w:tc>
      </w:tr>
    </w:tbl>
    <w:p>
      <w:pPr>
        <w:autoSpaceDN w:val="0"/>
        <w:autoSpaceDE w:val="0"/>
        <w:widowControl/>
        <w:spacing w:line="220" w:lineRule="exact" w:before="4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10415. Also C.W. 6854.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434. LETTER TO VIJAYABEHN M. PANCHOLI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25,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VIJAYA,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kept me waiting for a long time. Only today I got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All that I want is that you should take care of your health.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stay anywhere you like. Flood and ebb alternate here. Amtul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Salaam is in Sind. She is doing good work there. Pyarelal has gone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 to see his mother. Then he will go on a tour. Annapurna is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Bachu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to be operated upon for tonsils in Delhi, Manojna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</w:t>
      </w:r>
      <w:r>
        <w:rPr>
          <w:rFonts w:ascii="Times" w:hAnsi="Times" w:eastAsia="Times"/>
          <w:b w:val="0"/>
          <w:i w:val="0"/>
          <w:color w:val="000000"/>
          <w:sz w:val="22"/>
        </w:rPr>
        <w:t>gone there today.</w:t>
      </w:r>
    </w:p>
    <w:p>
      <w:pPr>
        <w:autoSpaceDN w:val="0"/>
        <w:autoSpaceDE w:val="0"/>
        <w:widowControl/>
        <w:spacing w:line="220" w:lineRule="exact" w:before="86" w:after="2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558"/>
        </w:trPr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IJAYABEHN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AKSHINAMURTI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RAMSHALA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MBLA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via</w:t>
      </w: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ONAGADH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ATHIAWAR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7134. Also C.W. 4626.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Vijayabehn M. Pancholi</w:t>
      </w:r>
    </w:p>
    <w:p>
      <w:pPr>
        <w:autoSpaceDN w:val="0"/>
        <w:autoSpaceDE w:val="0"/>
        <w:widowControl/>
        <w:spacing w:line="220" w:lineRule="exact" w:before="1180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persons for offering individual civil disobedience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Nirmala Desai, step-sister of Mahadev Desai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Krishnadas Gandhi, Chhaganlal Gandhi’s son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435. LETTER TO GHULAM RASUL QURESHI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25,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QURESHI,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your letter is quite frank. I will not send either you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Gulzar Khan. You cannot go leaving the work there unfinished. </w:t>
      </w:r>
      <w:r>
        <w:rPr>
          <w:rFonts w:ascii="Times" w:hAnsi="Times" w:eastAsia="Times"/>
          <w:b w:val="0"/>
          <w:i w:val="0"/>
          <w:color w:val="000000"/>
          <w:sz w:val="22"/>
        </w:rPr>
        <w:t>I shall explain things to Amtul Salaam.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form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10767. Courtesy: Ghulam Rasul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Qureshi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436. LETTER TO AMTUSSALAAM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25,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DAUGHTER,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are in too great a hurry. I shall send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Akbar and Hanif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if they are of any use to you. You have not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for doing khadi work. It is good if it appeals to the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Muslims. But first you should look with your eyes open and find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the poor are and how they live. You have only one mission: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 the bloodshed. If you get involved in the political controversies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Hindus and Muslims, rest assured that your mission will fail.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seen Anand’s letters, also those of Jamshedji.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differences cropped up between you and these people? I shall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nervous if you develop disagreements with such people. What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Hatim say? In any case, try and understand Maulana Saheb’s view. He </w:t>
      </w:r>
      <w:r>
        <w:rPr>
          <w:rFonts w:ascii="Times" w:hAnsi="Times" w:eastAsia="Times"/>
          <w:b w:val="0"/>
          <w:i w:val="0"/>
          <w:color w:val="000000"/>
          <w:sz w:val="22"/>
        </w:rPr>
        <w:t>will come here. We are not going to do anything against his wishes.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Pyarelal will now come on Thursday.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453</w:t>
      </w:r>
    </w:p>
    <w:p>
      <w:pPr>
        <w:autoSpaceDN w:val="0"/>
        <w:autoSpaceDE w:val="0"/>
        <w:widowControl/>
        <w:spacing w:line="240" w:lineRule="exact" w:before="9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khadi worker of Punjab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399</w:t>
      </w:r>
    </w:p>
    <w:p>
      <w:pPr>
        <w:sectPr>
          <w:pgSz w:w="9360" w:h="12960"/>
          <w:pgMar w:top="5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437. MESSAGE TO BENGAL CONGRESSMEN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November 26,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60" w:lineRule="exact" w:before="8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expect great things from Bengal.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 expectations can only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realized if all parties sink their differences and work for the common </w:t>
      </w:r>
      <w:r>
        <w:rPr>
          <w:rFonts w:ascii="Times" w:hAnsi="Times" w:eastAsia="Times"/>
          <w:b w:val="0"/>
          <w:i w:val="0"/>
          <w:color w:val="000000"/>
          <w:sz w:val="22"/>
        </w:rPr>
        <w:t>cause.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Hitavada, </w:t>
      </w:r>
      <w:r>
        <w:rPr>
          <w:rFonts w:ascii="Times" w:hAnsi="Times" w:eastAsia="Times"/>
          <w:b w:val="0"/>
          <w:i w:val="0"/>
          <w:color w:val="000000"/>
          <w:sz w:val="22"/>
        </w:rPr>
        <w:t>29-11-1940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438. LETTER TO CHIANG KAI-SHEK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26,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GENERALISSIMO,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deeply grateful to you for your affectionate letter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goodwill mission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have so thoughtfully sent. Shri Tai </w:t>
      </w:r>
      <w:r>
        <w:rPr>
          <w:rFonts w:ascii="Times" w:hAnsi="Times" w:eastAsia="Times"/>
          <w:b w:val="0"/>
          <w:i w:val="0"/>
          <w:color w:val="000000"/>
          <w:sz w:val="22"/>
        </w:rPr>
        <w:t>Chi-Tao has given me, too, your verbal message. My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regret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Pandit Jawaharlal Nehru will not be able to receive the members </w:t>
      </w:r>
      <w:r>
        <w:rPr>
          <w:rFonts w:ascii="Times" w:hAnsi="Times" w:eastAsia="Times"/>
          <w:b w:val="0"/>
          <w:i w:val="0"/>
          <w:color w:val="000000"/>
          <w:sz w:val="22"/>
        </w:rPr>
        <w:t>of the mission when they reach Allahabad.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doubt that the mission has drawn our countries close </w:t>
      </w:r>
      <w:r>
        <w:rPr>
          <w:rFonts w:ascii="Times" w:hAnsi="Times" w:eastAsia="Times"/>
          <w:b w:val="0"/>
          <w:i w:val="0"/>
          <w:color w:val="000000"/>
          <w:sz w:val="22"/>
        </w:rPr>
        <w:t>together.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your deliverance take place sooner than expected.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1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revered good wishes for you, your good wife and your </w:t>
      </w:r>
      <w:r>
        <w:rPr>
          <w:rFonts w:ascii="Times" w:hAnsi="Times" w:eastAsia="Times"/>
          <w:b w:val="0"/>
          <w:i w:val="0"/>
          <w:color w:val="000000"/>
          <w:sz w:val="22"/>
        </w:rPr>
        <w:t>nation.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2"/>
        <w:gridCol w:w="3262"/>
      </w:tblGrid>
      <w:tr>
        <w:trPr>
          <w:trHeight w:hRule="exact" w:val="774"/>
        </w:trPr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7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copy: C.W.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10410. Courtesy: Pyarelal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576" w:right="1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Yours sincerely,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56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439. TELEGRAM TO AMTUSSALAAM</w:t>
      </w:r>
    </w:p>
    <w:p>
      <w:pPr>
        <w:sectPr>
          <w:pgSz w:w="9360" w:h="12960"/>
          <w:pgMar w:top="5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54" w:lineRule="exact" w:before="14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MTUSSALAAM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AMDAS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OULATRAM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YDERABAD </w:t>
      </w:r>
      <w:r>
        <w:rPr>
          <w:rFonts w:ascii="Times" w:hAnsi="Times" w:eastAsia="Times"/>
          <w:b w:val="0"/>
          <w:i w:val="0"/>
          <w:color w:val="000000"/>
          <w:sz w:val="22"/>
        </w:rPr>
        <w:t>(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IND</w:t>
      </w:r>
      <w:r>
        <w:rPr>
          <w:rFonts w:ascii="Times" w:hAnsi="Times" w:eastAsia="Times"/>
          <w:b w:val="0"/>
          <w:i w:val="0"/>
          <w:color w:val="000000"/>
          <w:sz w:val="22"/>
        </w:rPr>
        <w:t>)</w:t>
      </w:r>
    </w:p>
    <w:p>
      <w:pPr>
        <w:sectPr>
          <w:type w:val="continuous"/>
          <w:pgSz w:w="9360" w:h="12960"/>
          <w:pgMar w:top="526" w:right="1396" w:bottom="478" w:left="1440" w:header="720" w:footer="720" w:gutter="0"/>
          <w:cols w:num="2" w:equalWidth="0">
            <w:col w:w="3644" w:space="0"/>
            <w:col w:w="288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exact" w:before="56" w:after="792"/>
        <w:ind w:left="1026" w:right="0" w:firstLine="6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ARDHAGANJ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November 27, 1940</w:t>
      </w:r>
    </w:p>
    <w:p>
      <w:pPr>
        <w:sectPr>
          <w:type w:val="nextColumn"/>
          <w:pgSz w:w="9360" w:h="12960"/>
          <w:pgMar w:top="526" w:right="1396" w:bottom="478" w:left="1440" w:header="720" w:footer="720" w:gutter="0"/>
          <w:cols w:num="2" w:equalWidth="0">
            <w:col w:w="3644" w:space="0"/>
            <w:col w:w="288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</w:tblGrid>
      <w:tr>
        <w:trPr>
          <w:trHeight w:hRule="exact" w:val="20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TELEGRAM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1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YET </w:t>
            </w:r>
          </w:p>
        </w:tc>
        <w:tc>
          <w:tcPr>
            <w:tcW w:type="dxa" w:w="1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RECEIVED.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MUST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DO</w:t>
            </w:r>
          </w:p>
        </w:tc>
      </w:tr>
      <w:tr>
        <w:trPr>
          <w:trHeight w:hRule="exact" w:val="30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THINGS </w:t>
            </w:r>
          </w:p>
        </w:tc>
        <w:tc>
          <w:tcPr>
            <w:tcW w:type="dxa" w:w="1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PROHIBITED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BY </w:t>
            </w:r>
          </w:p>
        </w:tc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MAULANA.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3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 </w:t>
            </w:r>
          </w:p>
        </w:tc>
        <w:tc>
          <w:tcPr>
            <w:tcW w:type="dxa" w:w="1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CONFERRING</w:t>
            </w:r>
          </w:p>
        </w:tc>
      </w:tr>
    </w:tbl>
    <w:p>
      <w:pPr>
        <w:autoSpaceDN w:val="0"/>
        <w:autoSpaceDE w:val="0"/>
        <w:widowControl/>
        <w:spacing w:line="220" w:lineRule="exact" w:before="24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&amp;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message, “brought by Surendra Mohan Ghosh, President, Bengal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Provincial Congress Committee, who lately went to Wardha to see Mahatma Gandhi”, </w:t>
      </w:r>
      <w:r>
        <w:rPr>
          <w:rFonts w:ascii="Times" w:hAnsi="Times" w:eastAsia="Times"/>
          <w:b w:val="0"/>
          <w:i w:val="0"/>
          <w:color w:val="000000"/>
          <w:sz w:val="18"/>
        </w:rPr>
        <w:t>was reported under the date-line “Calcutta, November 26”.</w:t>
      </w:r>
    </w:p>
    <w:p>
      <w:pPr>
        <w:autoSpaceDN w:val="0"/>
        <w:autoSpaceDE w:val="0"/>
        <w:widowControl/>
        <w:spacing w:line="220" w:lineRule="exact" w:before="20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footnote 2, “Discussion with Tai Chi-Tao”, 22/23-11-1940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launching of satyagraha in Bengal.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7"/>
        <w:gridCol w:w="1087"/>
        <w:gridCol w:w="1087"/>
        <w:gridCol w:w="1087"/>
        <w:gridCol w:w="1087"/>
        <w:gridCol w:w="1087"/>
      </w:tblGrid>
      <w:tr>
        <w:trPr>
          <w:trHeight w:hRule="exact" w:val="226"/>
        </w:trPr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WITH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HIM.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AWAIT 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INSTRUCTIONS.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REMAIN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SILENT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QUIET     WITHOUT      WORRY.</w:t>
      </w:r>
    </w:p>
    <w:p>
      <w:pPr>
        <w:autoSpaceDN w:val="0"/>
        <w:autoSpaceDE w:val="0"/>
        <w:widowControl/>
        <w:spacing w:line="266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454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440. TELEGRAM TO AMTUSSALAAM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ARDHAGANJ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27,</w:t>
      </w:r>
      <w:r>
        <w:rPr>
          <w:rFonts w:ascii="Times" w:hAnsi="Times" w:eastAsia="Times"/>
          <w:b w:val="0"/>
          <w:i/>
          <w:color w:val="000000"/>
          <w:sz w:val="22"/>
        </w:rPr>
        <w:t>1940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MTUSSALAAM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AIRAMDAS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OULATRAM</w:t>
      </w:r>
    </w:p>
    <w:p>
      <w:pPr>
        <w:autoSpaceDN w:val="0"/>
        <w:autoSpaceDE w:val="0"/>
        <w:widowControl/>
        <w:spacing w:line="294" w:lineRule="exact" w:before="6" w:after="7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YDERABAD </w:t>
      </w:r>
      <w:r>
        <w:rPr>
          <w:rFonts w:ascii="Times" w:hAnsi="Times" w:eastAsia="Times"/>
          <w:b w:val="0"/>
          <w:i w:val="0"/>
          <w:color w:val="000000"/>
          <w:sz w:val="20"/>
        </w:rPr>
        <w:t>(S</w:t>
      </w:r>
      <w:r>
        <w:rPr>
          <w:rFonts w:ascii="Times" w:hAnsi="Times" w:eastAsia="Times"/>
          <w:b w:val="0"/>
          <w:i w:val="0"/>
          <w:color w:val="000000"/>
          <w:sz w:val="16"/>
        </w:rPr>
        <w:t>IND</w:t>
      </w:r>
      <w:r>
        <w:rPr>
          <w:rFonts w:ascii="Times" w:hAnsi="Times" w:eastAsia="Times"/>
          <w:b w:val="0"/>
          <w:i w:val="0"/>
          <w:color w:val="000000"/>
          <w:sz w:val="22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5"/>
        <w:gridCol w:w="815"/>
        <w:gridCol w:w="815"/>
        <w:gridCol w:w="815"/>
        <w:gridCol w:w="815"/>
        <w:gridCol w:w="815"/>
        <w:gridCol w:w="815"/>
        <w:gridCol w:w="815"/>
      </w:tblGrid>
      <w:tr>
        <w:trPr>
          <w:trHeight w:hRule="exact" w:val="288"/>
        </w:trPr>
        <w:tc>
          <w:tcPr>
            <w:tcW w:type="dxa" w:w="1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RECEIVED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MAULANA’S </w:t>
            </w:r>
          </w:p>
        </w:tc>
        <w:tc>
          <w:tcPr>
            <w:tcW w:type="dxa" w:w="1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MESSAGE </w:t>
            </w:r>
          </w:p>
        </w:tc>
        <w:tc>
          <w:tcPr>
            <w:tcW w:type="dxa" w:w="1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PEREMPTORILY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ADVISING</w:t>
            </w:r>
          </w:p>
        </w:tc>
      </w:tr>
      <w:tr>
        <w:trPr>
          <w:trHeight w:hRule="exact" w:val="268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RECALL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YOU.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UNDER </w:t>
            </w:r>
          </w:p>
        </w:tc>
        <w:tc>
          <w:tcPr>
            <w:tcW w:type="dxa" w:w="1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CIRCUMSTANCES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COME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IMME-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DIATELY.      LOVE.</w:t>
      </w:r>
    </w:p>
    <w:p>
      <w:pPr>
        <w:autoSpaceDN w:val="0"/>
        <w:autoSpaceDE w:val="0"/>
        <w:widowControl/>
        <w:spacing w:line="266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455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441. LETTER TO SIR J. G. LAITHWAITE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27,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LAITHWAITE,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you to place this before His Excellency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contents to be telegraphed, if possible, to the Secretary of State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or to be brought to his notice in such manner as His Excellency </w:t>
      </w:r>
      <w:r>
        <w:rPr>
          <w:rFonts w:ascii="Times" w:hAnsi="Times" w:eastAsia="Times"/>
          <w:b w:val="0"/>
          <w:i w:val="0"/>
          <w:color w:val="000000"/>
          <w:sz w:val="22"/>
        </w:rPr>
        <w:t>may wish.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Secretary of State is reported by the Press as follows: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Congress under Mr. Gandhi’s leadership has decided to express its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dissatisfaction by a campaign of defiance of law by instalments. What they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(my colleagues) have demanded is the right to urge Indians not to recruit, not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work in munition factories or to contribute voluntary contributions to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War Committee.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it is not possible in theory to deny the truth of the </w:t>
      </w:r>
      <w:r>
        <w:rPr>
          <w:rFonts w:ascii="Times" w:hAnsi="Times" w:eastAsia="Times"/>
          <w:b w:val="0"/>
          <w:i w:val="0"/>
          <w:color w:val="000000"/>
          <w:sz w:val="22"/>
        </w:rPr>
        <w:t>statement, Mr. Amery should have known that he was giving his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was speaking in the House of Commons on November 20.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401</w:t>
      </w:r>
    </w:p>
    <w:p>
      <w:pPr>
        <w:sectPr>
          <w:pgSz w:w="9360" w:h="12960"/>
          <w:pgMar w:top="55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uninformed audience a view which was not warranted by the following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my Press statement of October 15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 1940:</w:t>
      </w:r>
    </w:p>
    <w:p>
      <w:pPr>
        <w:autoSpaceDN w:val="0"/>
        <w:autoSpaceDE w:val="0"/>
        <w:widowControl/>
        <w:spacing w:line="240" w:lineRule="exact" w:before="2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know that India has not one mind. There is a part of India that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war-minded and will learn the art of war through helping the British.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Congress has no desire, therefore, to surround ammunition factories 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barracks and prevent people from doing what they like.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add to the above the following slogan which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standardized, and on the strength of which civil resisters are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imprisoned: “It is wrong to help the British war effort with either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money. The only worthy effort is to resist all war by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>resistance.”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wholly wrong to say that we have demanded the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urge voluntary contributors not to pay voluntary contributions.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is that undue pressure and even force is being used on behalf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Government to extract money from unwilling parties who </w:t>
      </w:r>
      <w:r>
        <w:rPr>
          <w:rFonts w:ascii="Times" w:hAnsi="Times" w:eastAsia="Times"/>
          <w:b w:val="0"/>
          <w:i w:val="0"/>
          <w:color w:val="000000"/>
          <w:sz w:val="22"/>
        </w:rPr>
        <w:t>in several cases are even too poor to pay.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 take the following from the Secretary of State’s speech </w:t>
      </w:r>
      <w:r>
        <w:rPr>
          <w:rFonts w:ascii="Times" w:hAnsi="Times" w:eastAsia="Times"/>
          <w:b w:val="0"/>
          <w:i w:val="0"/>
          <w:color w:val="000000"/>
          <w:sz w:val="22"/>
        </w:rPr>
        <w:t>about Pandit Nehru:</w:t>
      </w:r>
    </w:p>
    <w:p>
      <w:pPr>
        <w:autoSpaceDN w:val="0"/>
        <w:autoSpaceDE w:val="0"/>
        <w:widowControl/>
        <w:spacing w:line="240" w:lineRule="exact" w:before="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Vinoba Bhave was to have been followed by Pandit Nehru who,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however, outstripped Mr. Gandhi both in time and I believe in the character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speeches he made. The speeches were violent and deliberately provocative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were deliberately aimed at hampering the war effort and did so in effect as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well as in intention. In any case Pandit Nehru’s sentence was a matter not for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executive but for the law. If the sentence is judged by him to be excessive,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has the right to appeal.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regard this as a cruel libel uttered against a man who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behind prison bars. There is nothing in his speeches having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odour of violence. I must deny that Pandit Nehru outstripped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Indeed the Provincial Government outstripped me. They knew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had come to me to fix up when, where and how he was to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disobedience. In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October 30, 1940, I had informed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Excellency that the Pandit was the next to offer civil disobedience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that, as soon as the date and place were finally fixed,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 him. And yet before he could arrange affairs, his journey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interrupted and he was taken to Gorakhpur for trial. It is worse than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cruel mockery to suggest against the charge of a vindictive sentence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Pandit Nehru could have appealed against the sentence, if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chosen. The Rt. Hon. the Secretary of State surely knew that Pandit </w:t>
      </w:r>
      <w:r>
        <w:rPr>
          <w:rFonts w:ascii="Times" w:hAnsi="Times" w:eastAsia="Times"/>
          <w:b w:val="0"/>
          <w:i w:val="0"/>
          <w:color w:val="000000"/>
          <w:sz w:val="22"/>
        </w:rPr>
        <w:t>Nehru would not appeal against the sentence.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source, however, has “14”;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“Civil Disobedience”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“To the Reader”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write this because I feel grieved that one who has the charge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affairs of a sub-continent should have dealt with friendly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opponents in a manner ill befitting his charge. British statesmen seem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out of their way to court the doubtful friendship of powers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friendly feeling for Britian and to lose no opportunity of </w:t>
      </w:r>
      <w:r>
        <w:rPr>
          <w:rFonts w:ascii="Times" w:hAnsi="Times" w:eastAsia="Times"/>
          <w:b w:val="0"/>
          <w:i w:val="0"/>
          <w:color w:val="000000"/>
          <w:sz w:val="22"/>
        </w:rPr>
        <w:t>estranging those who would gladly befriend them.</w:t>
      </w:r>
    </w:p>
    <w:p>
      <w:pPr>
        <w:autoSpaceDN w:val="0"/>
        <w:tabs>
          <w:tab w:pos="550" w:val="left"/>
          <w:tab w:pos="11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all this in sorrow, not in anger, certainly not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publication.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94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M. K.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7857. Courtesy: G. 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442. LETTER TO LILAVATI ASAR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27,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LILI,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need to go right up to the Dean for permission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mosquito-net. You should quietly submit to the rules unless </w:t>
      </w:r>
      <w:r>
        <w:rPr>
          <w:rFonts w:ascii="Times" w:hAnsi="Times" w:eastAsia="Times"/>
          <w:b w:val="0"/>
          <w:i w:val="0"/>
          <w:color w:val="000000"/>
          <w:sz w:val="22"/>
        </w:rPr>
        <w:t>violation of a moral principle is involved.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well in reporting the conversation with the Dean. This </w:t>
      </w:r>
      <w:r>
        <w:rPr>
          <w:rFonts w:ascii="Times" w:hAnsi="Times" w:eastAsia="Times"/>
          <w:b w:val="0"/>
          <w:i w:val="0"/>
          <w:color w:val="000000"/>
          <w:sz w:val="22"/>
        </w:rPr>
        <w:t>shows that it is your duty to pass all your examinations diligently.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Sevagram and get engrossed in your studies.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fast only when it starts. Now your path is straight and that </w:t>
      </w:r>
      <w:r>
        <w:rPr>
          <w:rFonts w:ascii="Times" w:hAnsi="Times" w:eastAsia="Times"/>
          <w:b w:val="0"/>
          <w:i w:val="0"/>
          <w:color w:val="000000"/>
          <w:sz w:val="22"/>
        </w:rPr>
        <w:t>itself is your guideline. You must not look this way or that.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sign your letters as ‘obediently’. You have already got my </w:t>
      </w:r>
      <w:r>
        <w:rPr>
          <w:rFonts w:ascii="Times" w:hAnsi="Times" w:eastAsia="Times"/>
          <w:b w:val="0"/>
          <w:i w:val="0"/>
          <w:color w:val="000000"/>
          <w:sz w:val="22"/>
        </w:rPr>
        <w:t>orders.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9598. Also C.W. 6570.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Lilavati Asar</w:t>
      </w:r>
    </w:p>
    <w:p>
      <w:pPr>
        <w:autoSpaceDN w:val="0"/>
        <w:autoSpaceDE w:val="0"/>
        <w:widowControl/>
        <w:spacing w:line="220" w:lineRule="exact" w:before="11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addressee’s reply dated November 30, read: “His excellency asks me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acknowledge with many thanks your letter of 27th November, and to say that he is at </w:t>
      </w:r>
      <w:r>
        <w:rPr>
          <w:rFonts w:ascii="Times" w:hAnsi="Times" w:eastAsia="Times"/>
          <w:b w:val="0"/>
          <w:i w:val="0"/>
          <w:color w:val="000000"/>
          <w:sz w:val="18"/>
        </w:rPr>
        <w:t>once communicating it to the Secretary of State.”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403</w:t>
      </w:r>
    </w:p>
    <w:p>
      <w:pPr>
        <w:sectPr>
          <w:pgSz w:w="9360" w:h="12960"/>
          <w:pgMar w:top="54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443. TELEGRAM TO RAJENDRA PRASAD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November 27,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970" w:val="left"/>
          <w:tab w:pos="2290" w:val="left"/>
          <w:tab w:pos="3090" w:val="left"/>
          <w:tab w:pos="4590" w:val="left"/>
          <w:tab w:pos="5470" w:val="left"/>
          <w:tab w:pos="6370" w:val="left"/>
        </w:tabs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BIHAR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ACCOUNTS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DISTURBING.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</w:p>
    <w:p>
      <w:pPr>
        <w:autoSpaceDN w:val="0"/>
        <w:tabs>
          <w:tab w:pos="1270" w:val="left"/>
          <w:tab w:pos="2170" w:val="left"/>
          <w:tab w:pos="3010" w:val="left"/>
          <w:tab w:pos="3810" w:val="left"/>
          <w:tab w:pos="4670" w:val="left"/>
          <w:tab w:pos="56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PROVINCE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CAUSE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ANXIETY?</w:t>
      </w:r>
    </w:p>
    <w:p>
      <w:pPr>
        <w:autoSpaceDN w:val="0"/>
        <w:tabs>
          <w:tab w:pos="990" w:val="left"/>
          <w:tab w:pos="2110" w:val="left"/>
          <w:tab w:pos="2770" w:val="left"/>
          <w:tab w:pos="3490" w:val="left"/>
          <w:tab w:pos="54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DEMONSTRATION.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AUTHORITIES</w:t>
      </w:r>
    </w:p>
    <w:p>
      <w:pPr>
        <w:autoSpaceDN w:val="0"/>
        <w:tabs>
          <w:tab w:pos="1090" w:val="left"/>
          <w:tab w:pos="1710" w:val="left"/>
          <w:tab w:pos="2970" w:val="left"/>
          <w:tab w:pos="3750" w:val="left"/>
          <w:tab w:pos="4530" w:val="left"/>
          <w:tab w:pos="5290" w:val="left"/>
          <w:tab w:pos="62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INFORMED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PUBLIC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OF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IMPENDING          RESISTANCE.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4-12-1940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444. TELEGRAM TO AMTUSSALAAM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28, 1940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MTUSSALAAM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AIRAMDAS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OULATRAM</w:t>
      </w:r>
    </w:p>
    <w:p>
      <w:pPr>
        <w:autoSpaceDN w:val="0"/>
        <w:autoSpaceDE w:val="0"/>
        <w:widowControl/>
        <w:spacing w:line="266" w:lineRule="exact" w:before="34" w:after="5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YDERABAD </w:t>
      </w:r>
      <w:r>
        <w:rPr>
          <w:rFonts w:ascii="Times" w:hAnsi="Times" w:eastAsia="Times"/>
          <w:b w:val="0"/>
          <w:i w:val="0"/>
          <w:color w:val="000000"/>
          <w:sz w:val="20"/>
        </w:rPr>
        <w:t>(S</w:t>
      </w:r>
      <w:r>
        <w:rPr>
          <w:rFonts w:ascii="Times" w:hAnsi="Times" w:eastAsia="Times"/>
          <w:b w:val="0"/>
          <w:i w:val="0"/>
          <w:color w:val="000000"/>
          <w:sz w:val="16"/>
        </w:rPr>
        <w:t>IND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4"/>
        <w:gridCol w:w="814"/>
        <w:gridCol w:w="814"/>
        <w:gridCol w:w="814"/>
        <w:gridCol w:w="814"/>
        <w:gridCol w:w="814"/>
        <w:gridCol w:w="814"/>
        <w:gridCol w:w="814"/>
      </w:tblGrid>
      <w:tr>
        <w:trPr>
          <w:trHeight w:hRule="exact" w:val="286"/>
        </w:trPr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RECEIVED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NOW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LONG </w:t>
            </w:r>
          </w:p>
        </w:tc>
        <w:tc>
          <w:tcPr>
            <w:tcW w:type="dxa" w:w="1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TELEGRAM. </w:t>
            </w:r>
          </w:p>
        </w:tc>
        <w:tc>
          <w:tcPr>
            <w:tcW w:type="dxa" w:w="1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IMPOSSIBLE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MY</w:t>
            </w:r>
          </w:p>
        </w:tc>
      </w:tr>
      <w:tr>
        <w:trPr>
          <w:trHeight w:hRule="exact" w:val="268"/>
        </w:trPr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GOING.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RETURN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IMMEDIATELY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SO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HERE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WHEN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MAULANA       COMES.       AM        WELL        NOW.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456</w:t>
      </w:r>
    </w:p>
    <w:p>
      <w:pPr>
        <w:autoSpaceDN w:val="0"/>
        <w:autoSpaceDE w:val="0"/>
        <w:widowControl/>
        <w:spacing w:line="240" w:lineRule="exact" w:before="2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>The telegram was quoted by the addressee, in the course of a statement, along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with his reply which read: “Babu Sri Krishna Sinha’s resistance was marred by an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accident on the 27th.” In his </w:t>
      </w:r>
      <w:r>
        <w:rPr>
          <w:rFonts w:ascii="Times" w:hAnsi="Times" w:eastAsia="Times"/>
          <w:b w:val="0"/>
          <w:i/>
          <w:color w:val="000000"/>
          <w:sz w:val="18"/>
        </w:rPr>
        <w:t>Autobiography,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, the addressee recalls: “In Bihar, as I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had been advised against joining the movement because of my ill-health, the onus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inaugurating the satyagraha fell on Dr. Sri Krishna Sinha. It was decided that, on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first day, Dr. Sinha would offer satyagraha at the Bankipore maidan. . . when Dr.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Sinha came to the maidan . . . there . . . was a noisy demonstration which did not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cease till he had been arrested and taken to jail.”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404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445. LETTER TO ABDUL WADUD SARHADI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</w:t>
      </w:r>
      <w:r>
        <w:rPr>
          <w:rFonts w:ascii="Times" w:hAnsi="Times" w:eastAsia="Times"/>
          <w:b w:val="0"/>
          <w:i/>
          <w:color w:val="000000"/>
          <w:sz w:val="22"/>
        </w:rPr>
        <w:t>28, 1940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Opinions differ in your province itself.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is left to his own free choice whether to offer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or not. But if he does, he has to conform to conditions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laid down, one of which is belief in Hindu-Muslim unity.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no one should have anything to say against civil </w:t>
      </w:r>
      <w:r>
        <w:rPr>
          <w:rFonts w:ascii="Times" w:hAnsi="Times" w:eastAsia="Times"/>
          <w:b w:val="0"/>
          <w:i w:val="0"/>
          <w:color w:val="000000"/>
          <w:sz w:val="22"/>
        </w:rPr>
        <w:t>disobedience.</w:t>
      </w:r>
    </w:p>
    <w:p>
      <w:pPr>
        <w:autoSpaceDN w:val="0"/>
        <w:autoSpaceDE w:val="0"/>
        <w:widowControl/>
        <w:spacing w:line="270" w:lineRule="exact" w:before="28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8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M. K.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446. STATEMENT TO THE PRESS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29, 1940</w:t>
      </w:r>
    </w:p>
    <w:p>
      <w:pPr>
        <w:autoSpaceDN w:val="0"/>
        <w:autoSpaceDE w:val="0"/>
        <w:widowControl/>
        <w:spacing w:line="260" w:lineRule="exact" w:before="8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attention has been drawn to some paragraphs appearing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Press, purporting to give my opinion about the questions agitating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students. I have not read all that has appeared in the Press, if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want to conserve my energy, on which of late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obliged to put an unduly heavy strain.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opinion is firm.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 provocation should be allowed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justify political strikes by students unless they have made up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once for all to abandon their college or school studies. Unlike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free countries, our educational institutions are controlled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rulers from whom the nation is struggling to free itself.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suppression is, therefore, the price the students must pay for receiving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education evolved and controlled by the rulers. They cannot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cake and eat it, too. If they want the education which the schools </w:t>
      </w:r>
      <w:r>
        <w:rPr>
          <w:rFonts w:ascii="Times" w:hAnsi="Times" w:eastAsia="Times"/>
          <w:b w:val="0"/>
          <w:i w:val="0"/>
          <w:color w:val="000000"/>
          <w:sz w:val="22"/>
        </w:rPr>
        <w:t>and colleges impart, and evidently they do, they have to conform to</w:t>
      </w:r>
    </w:p>
    <w:p>
      <w:pPr>
        <w:autoSpaceDN w:val="0"/>
        <w:autoSpaceDE w:val="0"/>
        <w:widowControl/>
        <w:spacing w:line="220" w:lineRule="exact" w:before="28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addressee, President, Jamiat-ul-Ulema-e-Sarhad, in his letter dated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November 23 to Gandhiji, had disapproved of the Civil Disobedience Movement and </w:t>
      </w:r>
      <w:r>
        <w:rPr>
          <w:rFonts w:ascii="Times" w:hAnsi="Times" w:eastAsia="Times"/>
          <w:b w:val="0"/>
          <w:i w:val="0"/>
          <w:color w:val="000000"/>
          <w:sz w:val="18"/>
        </w:rPr>
        <w:t>suggested unity between Congress and Muslim League as a worthy effort.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“Message to Students”, 14-11-1940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405</w:t>
      </w:r>
    </w:p>
    <w:p>
      <w:pPr>
        <w:sectPr>
          <w:pgSz w:w="9360" w:h="12960"/>
          <w:pgMar w:top="72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rules and regulations laid down for these institutions.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the heads of the institutions consent, there should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>political strikes.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suggested a way out. Students have ample time,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and college hours, of which they are their own masters.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hold meetings, express their sympathy with the national cause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orderly manner and they can have processions, too, if they like.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wish to take part in civil disobedience and accept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leadership can do so after suspending their studies for the time being,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conforming to the conditions laid down for offering individual </w:t>
      </w:r>
      <w:r>
        <w:rPr>
          <w:rFonts w:ascii="Times" w:hAnsi="Times" w:eastAsia="Times"/>
          <w:b w:val="0"/>
          <w:i w:val="0"/>
          <w:color w:val="000000"/>
          <w:sz w:val="22"/>
        </w:rPr>
        <w:t>civil disobedience and after receiving my permission.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being received by me from individual students show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little faith in my leadership, for they have no faith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programme, of which the centre and the most visible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khadi. They do not believe in spinning and if my correspondents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to be accepted as reliable witnesses, their belief in non-violence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a doubtful quantity. Students can play an effective part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struggle, if they will whole-heartedly come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discipline. But if they will act on their own and fritter away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energy in making ineffective demonstrations, they will hinder the </w:t>
      </w:r>
      <w:r>
        <w:rPr>
          <w:rFonts w:ascii="Times" w:hAnsi="Times" w:eastAsia="Times"/>
          <w:b w:val="0"/>
          <w:i w:val="0"/>
          <w:color w:val="000000"/>
          <w:sz w:val="22"/>
        </w:rPr>
        <w:t>national cause.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to be able to testify that Congressmen are showing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of discipline, which is an agreeable surprise to me for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unprepared for it. Let it not be said of the student world that,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eleventh hour, they were found wanting. Let them remember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>asking for greater steadfastness, greater courage and greater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than can be denoted by undisciplined and thoughtless </w:t>
      </w:r>
      <w:r>
        <w:rPr>
          <w:rFonts w:ascii="Times" w:hAnsi="Times" w:eastAsia="Times"/>
          <w:b w:val="0"/>
          <w:i w:val="0"/>
          <w:color w:val="000000"/>
          <w:sz w:val="22"/>
        </w:rPr>
        <w:t>demonstrations.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students should also realize that the number of civil resisters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always be confined to a few, compared with the 350 million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forming the nation. There is no limit to the number who should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in working the constructive programme. I regard this as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useful and effective part of the movement for independence,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civil resistance will cease to be civil and, therefore, be utterly </w:t>
      </w:r>
      <w:r>
        <w:rPr>
          <w:rFonts w:ascii="Times" w:hAnsi="Times" w:eastAsia="Times"/>
          <w:b w:val="0"/>
          <w:i w:val="0"/>
          <w:color w:val="000000"/>
          <w:sz w:val="22"/>
        </w:rPr>
        <w:t>valueless.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30-11-1940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406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447. LETTER TO VISHVAMBHAR NATH BHARGAVA</w:t>
      </w:r>
    </w:p>
    <w:p>
      <w:pPr>
        <w:autoSpaceDN w:val="0"/>
        <w:autoSpaceDE w:val="0"/>
        <w:widowControl/>
        <w:spacing w:line="224" w:lineRule="exact" w:before="108" w:after="0"/>
        <w:ind w:left="4670" w:right="0" w:firstLine="8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29, 1940</w:t>
      </w:r>
    </w:p>
    <w:p>
      <w:pPr>
        <w:autoSpaceDN w:val="0"/>
        <w:autoSpaceDE w:val="0"/>
        <w:widowControl/>
        <w:spacing w:line="22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VISHVAMBHAR NATHJI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Individual advice can be only subject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Committee’s. If I unknowingly give an opposite advice it </w:t>
      </w:r>
      <w:r>
        <w:rPr>
          <w:rFonts w:ascii="Times" w:hAnsi="Times" w:eastAsia="Times"/>
          <w:b w:val="0"/>
          <w:i w:val="0"/>
          <w:color w:val="000000"/>
          <w:sz w:val="22"/>
        </w:rPr>
        <w:t>should not be followed.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Ramnarayan had asked me about Durgaprasad. I had told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could prefer an appeal. And if the lawyers also approve,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should be preferred. Durgaprasad’s case dates from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war. But even if it arose after the war but was not concerned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war, an appeal would lie. And on occasion it may be one’s duty to file </w:t>
      </w:r>
      <w:r>
        <w:rPr>
          <w:rFonts w:ascii="Times" w:hAnsi="Times" w:eastAsia="Times"/>
          <w:b w:val="0"/>
          <w:i w:val="0"/>
          <w:color w:val="000000"/>
          <w:sz w:val="22"/>
        </w:rPr>
        <w:t>such an appeal.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found nothing improper in what Ramnarayan told me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khadi, etc. He is very reserved with me. Except that he asked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about Durgaprasad, he said nothing about Ajmer. Moreover I </w:t>
      </w:r>
      <w:r>
        <w:rPr>
          <w:rFonts w:ascii="Times" w:hAnsi="Times" w:eastAsia="Times"/>
          <w:b w:val="0"/>
          <w:i w:val="0"/>
          <w:color w:val="000000"/>
          <w:sz w:val="22"/>
        </w:rPr>
        <w:t>get very little time for talking.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you have done well to convey your reactions to 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1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date indicated to me is all right. I think none of your </w:t>
      </w:r>
      <w:r>
        <w:rPr>
          <w:rFonts w:ascii="Times" w:hAnsi="Times" w:eastAsia="Times"/>
          <w:b w:val="0"/>
          <w:i w:val="0"/>
          <w:color w:val="000000"/>
          <w:sz w:val="22"/>
        </w:rPr>
        <w:t>questions remains unanswered now.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774"/>
        </w:trPr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7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copy of the Hindi: Pyarelal Papers. Courtesy: Pyarelal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90" w:val="left"/>
              </w:tabs>
              <w:autoSpaceDE w:val="0"/>
              <w:widowControl/>
              <w:spacing w:line="240" w:lineRule="exact" w:before="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Blessings from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448. LETTER TO BRIJKRISHNA CHANDIWALA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30,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BRIJKRISHNA,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 If the persons whose names have been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Secretary, Ajmer Provincial Congress Committee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which the addressee said that there was a talk in Ajmer that Gandhiji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permitted Durgaprasad to file an appeal which was contrary to what Gandhiji had told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him. He also expressed a doubt whether, for those connected directly or indirectly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Gandhiji, Congress opinion carried more weight while they were in Congress or </w:t>
      </w:r>
      <w:r>
        <w:rPr>
          <w:rFonts w:ascii="Times" w:hAnsi="Times" w:eastAsia="Times"/>
          <w:b w:val="0"/>
          <w:i w:val="0"/>
          <w:color w:val="000000"/>
          <w:sz w:val="18"/>
        </w:rPr>
        <w:t>was it necessary to take orders from Gandhiji for matters other than satyagraha.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407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submitted are willing to fulfil the conditions, they may offer civil </w:t>
      </w:r>
      <w:r>
        <w:rPr>
          <w:rFonts w:ascii="Times" w:hAnsi="Times" w:eastAsia="Times"/>
          <w:b w:val="0"/>
          <w:i w:val="0"/>
          <w:color w:val="000000"/>
          <w:sz w:val="22"/>
        </w:rPr>
        <w:t>disobedience.</w:t>
      </w:r>
    </w:p>
    <w:p>
      <w:pPr>
        <w:autoSpaceDN w:val="0"/>
        <w:autoSpaceDE w:val="0"/>
        <w:widowControl/>
        <w:spacing w:line="220" w:lineRule="exact" w:before="86" w:after="22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552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14" w:lineRule="exact" w:before="0" w:after="6"/>
        <w:ind w:left="0" w:right="0"/>
      </w:pP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Tell Raghunandanji</w:t>
      </w:r>
    </w:p>
    <w:p>
      <w:pPr>
        <w:sectPr>
          <w:type w:val="continuous"/>
          <w:pgSz w:w="9360" w:h="12960"/>
          <w:pgMar w:top="524" w:right="1396" w:bottom="478" w:left="1440" w:header="720" w:footer="720" w:gutter="0"/>
          <w:cols w:num="2" w:equalWidth="0">
            <w:col w:w="2348" w:space="0"/>
            <w:col w:w="4176" w:space="0"/>
          </w:cols>
          <w:docGrid w:linePitch="360"/>
        </w:sectPr>
      </w:pPr>
    </w:p>
    <w:p>
      <w:pPr>
        <w:autoSpaceDN w:val="0"/>
        <w:tabs>
          <w:tab w:pos="2982" w:val="left"/>
          <w:tab w:pos="3382" w:val="left"/>
        </w:tabs>
        <w:autoSpaceDE w:val="0"/>
        <w:widowControl/>
        <w:spacing w:line="302" w:lineRule="exact" w:before="0" w:after="54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he may well stay out for a few days. </w:t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sectPr>
          <w:type w:val="nextColumn"/>
          <w:pgSz w:w="9360" w:h="12960"/>
          <w:pgMar w:top="524" w:right="1396" w:bottom="478" w:left="1440" w:header="720" w:footer="720" w:gutter="0"/>
          <w:cols w:num="2" w:equalWidth="0">
            <w:col w:w="2348" w:space="0"/>
            <w:col w:w="417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2477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449. LETTER TO SATYAVATI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30,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SATYAVATI,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can go whenever you wish.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2478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450. LETTER TO PATWARDHAN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30,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PATWARDHAN,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got the earlier one also. I could not reply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promptly as I was busy with other things. I am still very weak.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been able to ask Dada Dharmadhikari. I shall do so 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Clarification is necessary because Sahasrabuddhe’s doubts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cleared. The money will be put to good use only when the school runs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smoothly and the money is easily available. I will not be useful as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I can convince you and Sahasrabuddhe, let me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 position on 1st December. When I can deal with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>thing and if I feel the need of sending for all of you, I shall do so.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6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>Raghunandan Saran, President, Delhi Provincial Satyagraha Committee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408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type w:val="continuous"/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451. ABSTRACT OF LETTER TO MUKUNDLAL SIRCAR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December 2,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issue on which individual civil disobedience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is undoubtedly that of free speech and free pen. But at the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every issue is independent India. The movement was limited,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 conception, to two or three persons, and then extended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selected by me belonging to the Working Committee,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A.I.C.C. and the Central and Provincial Legislatures. And, according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occasion and the reaction on me after each move, it is capable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infinite expansion. I have called for classified lists of members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Congress Committee Executives and similarly of District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Committees, Firka or Taluk Congress Committees, and lastly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village Congress Committees. But whatever the expansion may be,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never be a mass movement. It will always remain, so far as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see, individual disobedience and will be confined to those who believe </w:t>
      </w:r>
      <w:r>
        <w:rPr>
          <w:rFonts w:ascii="Times" w:hAnsi="Times" w:eastAsia="Times"/>
          <w:b w:val="0"/>
          <w:i w:val="0"/>
          <w:color w:val="000000"/>
          <w:sz w:val="22"/>
        </w:rPr>
        <w:t>in and fulfil my conditions.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5-12-1940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452. LETTER TO SIR REGINALD MAXWELL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REGINALD,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Desai gave me your kind message which he has </w:t>
      </w:r>
      <w:r>
        <w:rPr>
          <w:rFonts w:ascii="Times" w:hAnsi="Times" w:eastAsia="Times"/>
          <w:b w:val="0"/>
          <w:i w:val="0"/>
          <w:color w:val="000000"/>
          <w:sz w:val="22"/>
        </w:rPr>
        <w:t>embodied in the full notes he prepared for me of his doings in Delhi.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portion of the notes containing the message reads as follows: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Well, well, I should have thought that the correct position for a man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like Mr. Gandhi to take would have been to address a manifesto to the people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India stating his own position as he did in his appeal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every Briton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then be quiet. Give this message from me to Mr. Gandhi.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fagged out and for some days cutting down the </w:t>
      </w:r>
      <w:r>
        <w:rPr>
          <w:rFonts w:ascii="Times" w:hAnsi="Times" w:eastAsia="Times"/>
          <w:b w:val="0"/>
          <w:i w:val="0"/>
          <w:color w:val="000000"/>
          <w:sz w:val="22"/>
        </w:rPr>
        <w:t>daily work to the minimum. Hence the delay in reply. Even so, I enter</w:t>
      </w:r>
    </w:p>
    <w:p>
      <w:pPr>
        <w:autoSpaceDN w:val="0"/>
        <w:autoSpaceDE w:val="0"/>
        <w:widowControl/>
        <w:spacing w:line="220" w:lineRule="exact" w:before="28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addressee, Acting General Secretary of All-India Forward Bloc, had,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letter, asked Gandhiji about “Individual Satyagraha Movement and whether it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 to mass civil disobedience”. The letter was reported under the date-line “Calcutta, </w:t>
      </w:r>
      <w:r>
        <w:rPr>
          <w:rFonts w:ascii="Times" w:hAnsi="Times" w:eastAsia="Times"/>
          <w:b w:val="0"/>
          <w:i w:val="0"/>
          <w:color w:val="000000"/>
          <w:sz w:val="18"/>
        </w:rPr>
        <w:t>December 2”.</w:t>
      </w:r>
    </w:p>
    <w:p>
      <w:pPr>
        <w:autoSpaceDN w:val="0"/>
        <w:autoSpaceDE w:val="0"/>
        <w:widowControl/>
        <w:spacing w:line="222" w:lineRule="exact" w:before="12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“To Every Briton”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409</w:t>
      </w:r>
    </w:p>
    <w:p>
      <w:pPr>
        <w:sectPr>
          <w:pgSz w:w="9360" w:h="12960"/>
          <w:pgMar w:top="5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into a discussion of your message for the sake of elucidating truth.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how busy you are and care-worn. But the only way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works is by a continuous discovery of truth and action based on it.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progress towards full discovery the satyagrahi has to show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ever ready and even eager to learn and appreciate the opponent’s </w:t>
      </w:r>
      <w:r>
        <w:rPr>
          <w:rFonts w:ascii="Times" w:hAnsi="Times" w:eastAsia="Times"/>
          <w:b w:val="0"/>
          <w:i w:val="0"/>
          <w:color w:val="000000"/>
          <w:sz w:val="22"/>
        </w:rPr>
        <w:t>side. It is in that spirit that I approach your message.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be wholly right in the advice you have sent me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preacher. But I have never adopted that role. I am essentially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of action and a reformer carrying on an experiment never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tried in the political field. Hence at the risk of making mistakes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big I must continue to tread the chosen path so long as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of mistake or distrust of my action. My desire is to 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embarrassment to the Government consistently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prosecution of my mission. If it is successful, it cannot fail to benefit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side by side with India and ultimately the world. If it fails,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cannot be hurt. I cannot carry the argument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further. Perhaps what I have said is no argument but a bare recital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motive behind my action and its interpretation in the light of the </w:t>
      </w:r>
      <w:r>
        <w:rPr>
          <w:rFonts w:ascii="Times" w:hAnsi="Times" w:eastAsia="Times"/>
          <w:b w:val="0"/>
          <w:i w:val="0"/>
          <w:color w:val="000000"/>
          <w:sz w:val="22"/>
        </w:rPr>
        <w:t>motive. The rest must be left to time.</w:t>
      </w:r>
    </w:p>
    <w:p>
      <w:pPr>
        <w:autoSpaceDN w:val="0"/>
        <w:autoSpaceDE w:val="0"/>
        <w:widowControl/>
        <w:spacing w:line="260" w:lineRule="exact" w:before="4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Desai told me about your dear ones being in the thick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fight. I am conscious of the fact that what applies to you applies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almost all the known British families. How I wish I could have stood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 by side with them. But duty has enjoined upon me a seemingly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opposite course. I take comfort in the fact that though seeming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opposite camp, I work for the same end as is declared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Government, only with the certain conviction that their method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never defeat Hitlerism and mine alone can, if any at all.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M. K.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7858. Courtesy: G. D. Birla</w:t>
      </w:r>
    </w:p>
    <w:p>
      <w:pPr>
        <w:autoSpaceDN w:val="0"/>
        <w:autoSpaceDE w:val="0"/>
        <w:widowControl/>
        <w:spacing w:line="220" w:lineRule="exact" w:before="15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Acknowledging this letter on December 7, the addressee said: “I am glad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 that you are only seemingly in the opposite camp and that your end is the same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ours. Although I regret that there should be differences about the method of </w:t>
      </w:r>
      <w:r>
        <w:rPr>
          <w:rFonts w:ascii="Times" w:hAnsi="Times" w:eastAsia="Times"/>
          <w:b w:val="0"/>
          <w:i w:val="0"/>
          <w:color w:val="000000"/>
          <w:sz w:val="18"/>
        </w:rPr>
        <w:t>attaining it, I see that I must leave you to work things out in your own way.”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410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453. LETTER TO MIRABEHN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2, 1940</w:t>
      </w:r>
    </w:p>
    <w:p>
      <w:pPr>
        <w:autoSpaceDN w:val="0"/>
        <w:tabs>
          <w:tab w:pos="550" w:val="left"/>
          <w:tab w:pos="1670" w:val="left"/>
          <w:tab w:pos="2590" w:val="left"/>
        </w:tabs>
        <w:autoSpaceDE w:val="0"/>
        <w:widowControl/>
        <w:spacing w:line="244" w:lineRule="exact" w:before="1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MIRA,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nice, long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just arrived. I understand all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write. May He be your sole guide. I am not unwell. I need rest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taking. Yes, I have been pestered with mice. I can’t sleep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disturb me. Their nibbling may be even poisonous. Have you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bedstead? Your net should have a strong flat roof. You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undisturbed nights. I purposely refrain from giving you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 or messages. I want to leave your meditation undisturbed. 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speak to Lalji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, tell him I have him in mind.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6466. Courtesy: Mirabehn. Also G.N. 10061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454. MESSAGE TO AHMEDABAD MILL-HANDS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8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December 4,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8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 since I came in contact with you, I have tried to impress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you that your liberation lies in your own hands. The value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is far greater than its price in money. You can enhance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 your price as you desire. But if you are satisfied with its cash </w:t>
      </w:r>
      <w:r>
        <w:rPr>
          <w:rFonts w:ascii="Times" w:hAnsi="Times" w:eastAsia="Times"/>
          <w:b w:val="0"/>
          <w:i w:val="0"/>
          <w:color w:val="000000"/>
          <w:sz w:val="22"/>
        </w:rPr>
        <w:t>value, you put your own limitation upon your worth.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5-12-1940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Mirabehn explains: “I had explained to Bapu how several little mice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started coming into the hut from the forest, specially at night. They found their way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my bed, sometimes nibbling my feet, sometimes running up and down my side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sometimes getting mixed up in my hair. My chief anxiety was not to squash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them. And what with this anxiety and the fidgeting of the mice, sleep became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difficult problem, until I hit on the device of using a mosquito net. This proved </w:t>
      </w:r>
      <w:r>
        <w:rPr>
          <w:rFonts w:ascii="Times" w:hAnsi="Times" w:eastAsia="Times"/>
          <w:b w:val="0"/>
          <w:i w:val="0"/>
          <w:color w:val="000000"/>
          <w:sz w:val="18"/>
        </w:rPr>
        <w:t>wholly successful.”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Kanaiyalal Butail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the source, the message was sent for “the Ahmedabad Labour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Day celebrations held on December 4, in connection with the founding of the Textile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Labour Association in 1917”. All local mills remained closed and meetings were held </w:t>
      </w:r>
      <w:r>
        <w:rPr>
          <w:rFonts w:ascii="Times" w:hAnsi="Times" w:eastAsia="Times"/>
          <w:b w:val="0"/>
          <w:i w:val="0"/>
          <w:color w:val="000000"/>
          <w:sz w:val="18"/>
        </w:rPr>
        <w:t>in labour areas to explain the significance of the Day.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411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455. LETTER TO MIRABEHN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4,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being written immediately after reading your letter.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referring the water difficulty to three doctors who happen to be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them is Sushila. Our contract is that you will stay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mountains provided you keep your health. Sound body is a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every effort material, moral or spiritual. It is good you have left 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bread. The slivers went with the parcel. You should inquire about it. I </w:t>
      </w:r>
      <w:r>
        <w:rPr>
          <w:rFonts w:ascii="Times" w:hAnsi="Times" w:eastAsia="Times"/>
          <w:b w:val="0"/>
          <w:i w:val="0"/>
          <w:color w:val="000000"/>
          <w:sz w:val="22"/>
        </w:rPr>
        <w:t>hope you have not sent back the cover containing parcel receipt.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Put alum six gr. to a gallon of water. Let the water stand over-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night. In the morning take out the water. Add half a teaspoonful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lime to a gallon of this water and boil and use. But you should get </w:t>
      </w:r>
      <w:r>
        <w:rPr>
          <w:rFonts w:ascii="Times" w:hAnsi="Times" w:eastAsia="Times"/>
          <w:b w:val="0"/>
          <w:i w:val="0"/>
          <w:color w:val="000000"/>
          <w:sz w:val="22"/>
        </w:rPr>
        <w:t>distilled water in Palampur. If you can, use that only.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6467. Courtesy: Mirabehn. Also G.N. 10062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456. LETTER TO GHULAM RASUL QURESHI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4,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QURESHI,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should not be upset or unhappy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Amtul Salaam’s anger, nor be happy about her happiness. She will be </w:t>
      </w:r>
      <w:r>
        <w:rPr>
          <w:rFonts w:ascii="Times" w:hAnsi="Times" w:eastAsia="Times"/>
          <w:b w:val="0"/>
          <w:i w:val="0"/>
          <w:color w:val="000000"/>
          <w:sz w:val="22"/>
        </w:rPr>
        <w:t>here tomorrow afternoon. What about Amina’s piles?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10768. Courtesy: Ghulam Rasul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Qureshi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412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457. LETTER TO PRABHUDAS GANDHI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4,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PRABHUDAS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letter. You are unnecessarily crying your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out. The success or otherwise of one’s life is measured not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but by the motive. The world will always see the result. To God,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is nothing because He himself is its master. It is sufficient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tried and are still trying. I am not writing separately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Kashi. That Amba had a safe delivery is a welcome news. Indira’s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appears to be good. I will not write separately to them either.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Manojna’s Bachu also was operated upon at the same time.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was wholly successful. I had a letter saying that he keeps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cheerful. Take care of your health. You need not be in a hurry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court imprisonment.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is no special merit in it, though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out the idea altogether. Explain to me further why you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imprisonment. If Kashi keeps good health, she may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>go. If you wish that she does so from there, let it be so.</w:t>
      </w:r>
    </w:p>
    <w:p>
      <w:pPr>
        <w:autoSpaceDN w:val="0"/>
        <w:autoSpaceDE w:val="0"/>
        <w:widowControl/>
        <w:spacing w:line="220" w:lineRule="exact" w:before="86" w:after="2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1504"/>
        </w:trPr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8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RABHUDAS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ANDHI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ANDHI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EVA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SAFPUR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ISTT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ADAUN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U.P.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</w:p>
        </w:tc>
      </w:tr>
    </w:tbl>
    <w:p>
      <w:pPr>
        <w:autoSpaceDN w:val="0"/>
        <w:autoSpaceDE w:val="0"/>
        <w:widowControl/>
        <w:spacing w:line="240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 N. 33017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458. LETTER TO S. C. CHATTERJEE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5,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contents of the enclosed speak for themselves. I send you a </w:t>
      </w:r>
      <w:r>
        <w:rPr>
          <w:rFonts w:ascii="Times" w:hAnsi="Times" w:eastAsia="Times"/>
          <w:b w:val="0"/>
          <w:i w:val="0"/>
          <w:color w:val="000000"/>
          <w:sz w:val="22"/>
        </w:rPr>
        <w:t>copy in order that you might correct the bare statement of facts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Individual Civil Disobedience Movement which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had launched in October 1940.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  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addressee was the Principal, Christ Church College, Kanpur.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413</w:t>
      </w:r>
    </w:p>
    <w:p>
      <w:pPr>
        <w:sectPr>
          <w:pgSz w:w="9360" w:h="12960"/>
          <w:pgMar w:top="7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regarding your circular referred to in the letter. You will now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understand why I have prevented publication of my letter until I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heard from you. I am anxious not to be instrumental in doing an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unconscious injustice to you.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10504. Courtesy: India Office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459. TELEGRAM TO BARADA PRASANNA PAIN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84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December 6,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1050" w:val="left"/>
          <w:tab w:pos="2310" w:val="left"/>
          <w:tab w:pos="3170" w:val="left"/>
          <w:tab w:pos="4930" w:val="left"/>
          <w:tab w:pos="5590" w:val="left"/>
        </w:tabs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REGRET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INABILITY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UNWILLINGNESS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INTERFERE.</w:t>
      </w:r>
    </w:p>
    <w:p>
      <w:pPr>
        <w:autoSpaceDN w:val="0"/>
        <w:tabs>
          <w:tab w:pos="2090" w:val="left"/>
          <w:tab w:pos="2810" w:val="left"/>
          <w:tab w:pos="3950" w:val="left"/>
          <w:tab w:pos="4790" w:val="left"/>
          <w:tab w:pos="619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NOTWITHSTANDING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REGARD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FRIENDSHIP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FOR</w:t>
      </w:r>
    </w:p>
    <w:p>
      <w:pPr>
        <w:autoSpaceDN w:val="0"/>
        <w:tabs>
          <w:tab w:pos="710" w:val="left"/>
          <w:tab w:pos="1910" w:val="left"/>
          <w:tab w:pos="2670" w:val="left"/>
          <w:tab w:pos="3390" w:val="left"/>
          <w:tab w:pos="4450" w:val="left"/>
          <w:tab w:pos="5030" w:val="left"/>
          <w:tab w:pos="599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BROTHERS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FEEL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LIFTED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WITH-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OUT        THEIR        APOLOGIZING        FOR        INDISCIPLINE.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7-12-1940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460. STATEMENT TO THE PRESS</w:t>
      </w:r>
    </w:p>
    <w:p>
      <w:pPr>
        <w:autoSpaceDN w:val="0"/>
        <w:autoSpaceDE w:val="0"/>
        <w:widowControl/>
        <w:spacing w:line="266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6, 1940</w:t>
      </w:r>
    </w:p>
    <w:p>
      <w:pPr>
        <w:autoSpaceDN w:val="0"/>
        <w:autoSpaceDE w:val="0"/>
        <w:widowControl/>
        <w:spacing w:line="294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>have just read Sardar Sampuran Singh’s astounding statement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Court.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22"/>
        </w:rPr>
        <w:t>do not know who passed his name. In my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instructions, I</w:t>
      </w:r>
      <w:r>
        <w:rPr>
          <w:rFonts w:ascii="Times" w:hAnsi="Times" w:eastAsia="Times"/>
          <w:b w:val="0"/>
          <w:i w:val="0"/>
          <w:color w:val="000000"/>
          <w:sz w:val="22"/>
        </w:rPr>
        <w:t>had explicitly prohibited the inclusion of names such 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his. But I compliment Sardar Sampuran Singh on his courage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telling the truth at the cost of his political reputation. Let his example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 a warning to others that I</w:t>
      </w:r>
      <w:r>
        <w:rPr>
          <w:rFonts w:ascii="Times" w:hAnsi="Times" w:eastAsia="Times"/>
          <w:b w:val="0"/>
          <w:i w:val="0"/>
          <w:color w:val="000000"/>
          <w:sz w:val="22"/>
        </w:rPr>
        <w:t>attach no value to empty and meaningless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discipline in whose name Sardar Sampuran Singh offered civil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disobedience.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S. C. Chatterjee”, 9-12-1940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addressee, “a prominent member of the Bengal Congress Parliamentary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Party”, had, in a telegram, requested Gandhiji “to direct the immediate withdrawal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Congress High Command’s ban on Sarat Chandra Bose and Subhas Chandra Bose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order to put an end to the wrangle in Bengal Congress politics”. The telegram was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reported under the date-line “Calcutta, December 6”.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FFFFFF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Sampuran Singh, Leader of the Congress Party in the Punjab Legislative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Assembly, was expelled from the Party for his conduct in the court. According to </w:t>
      </w:r>
      <w:r>
        <w:rPr>
          <w:rFonts w:ascii="Times" w:hAnsi="Times" w:eastAsia="Times"/>
          <w:b w:val="0"/>
          <w:i/>
          <w:color w:val="000000"/>
          <w:sz w:val="18"/>
        </w:rPr>
        <w:t>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Indian Annual Register, 1940,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Public Meeting”, Bombay”, 26-9-1896,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Abul Kalam Azad in his letter to Sampuran Singh said: “There is nothing in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explanation you have sent me. Your replies in the court clearly demonstrate that you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do not agree with the decision of the Congress about war. In spite of this you offered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yourself as a satyagrahi and made both yourself and the Party of which you had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honour of being a leader, ludicrous.”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“Statement to the Press”, 20-12-1940.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414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also read a report of the boisterous demonstration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are alleged to have made over the arrest of Sardar Sampuran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Singh in whom they saw a hero. The students should know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 a great disservice to the national cause. Let this unruly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demonstration, assuming the correctness of the report, be a warning to </w:t>
      </w:r>
      <w:r>
        <w:rPr>
          <w:rFonts w:ascii="Times" w:hAnsi="Times" w:eastAsia="Times"/>
          <w:b w:val="0"/>
          <w:i w:val="0"/>
          <w:color w:val="000000"/>
          <w:sz w:val="22"/>
        </w:rPr>
        <w:t>Congressmen that they are not to court demonstrations.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has been about this unfortunate case of Sardar Sampuran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Singh some bungling on the part of those who were in charge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organizations. They have departed from the strict instruction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civil disobedience should be offered from villages. This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to overawe or to deliberately embarrass the Government,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may be said to the contrary. It is a movement to express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stern determination of the Congress to pay the highest price required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shape of self-sacrifice and suffering for vindicating national </w:t>
      </w:r>
      <w:r>
        <w:rPr>
          <w:rFonts w:ascii="Times" w:hAnsi="Times" w:eastAsia="Times"/>
          <w:b w:val="0"/>
          <w:i w:val="0"/>
          <w:color w:val="000000"/>
          <w:sz w:val="22"/>
        </w:rPr>
        <w:t>honour.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7-12-1940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461. STATEMENT TO THE PRESS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7, 1940</w:t>
      </w:r>
    </w:p>
    <w:p>
      <w:pPr>
        <w:autoSpaceDN w:val="0"/>
        <w:autoSpaceDE w:val="0"/>
        <w:widowControl/>
        <w:spacing w:line="260" w:lineRule="exact" w:before="8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been made aware of the movement to withdraw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understand, as a mark of grief over the arrests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of satyagrahis, more especially recent arrests of leaders.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confess ignorance of these matches and the etiquette governing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My opinion must, therefore, be taken as of a layman knowing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of such sports and special rules governing them. But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 my sympathies wholly with those who would like to see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matches stopped. I express this opinion not merely as a satyagrahi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desirous of getting public support in some way or other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I must say at once that the present movement is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 of such demonstrations or adventitious support.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discountenance such amusements at a time when the thinking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should be mourning over the war that is threatening the stable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of Europe and its civilization and which bids fare to overwhelm </w:t>
      </w:r>
      <w:r>
        <w:rPr>
          <w:rFonts w:ascii="Times" w:hAnsi="Times" w:eastAsia="Times"/>
          <w:b w:val="0"/>
          <w:i w:val="0"/>
          <w:color w:val="000000"/>
          <w:sz w:val="22"/>
        </w:rPr>
        <w:t>Asia.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reference is to the pentangular cricket match to be played in Bombay on </w:t>
      </w:r>
      <w:r>
        <w:rPr>
          <w:rFonts w:ascii="Times" w:hAnsi="Times" w:eastAsia="Times"/>
          <w:b w:val="0"/>
          <w:i w:val="0"/>
          <w:color w:val="000000"/>
          <w:sz w:val="18"/>
        </w:rPr>
        <w:t>December 12;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“Telegram to Bhalerao”, 12-10-1940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the public of Bombay to revise their sporting code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erase from it communal matches. I can understand matches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colleges and institutions but I never understood reasons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having Hindu, Parsi, Muslim and other communal elevens. 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not have some field of life which cannot be touched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communal spirit? I should like, therefore, those who have anything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with this movement to stop the match, broaden the issue and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opportunity of considering it from the highest standpoint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 once for all upon banishing communal taints from sporting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and also deciding upon banishing these sports from our life </w:t>
      </w:r>
      <w:r>
        <w:rPr>
          <w:rFonts w:ascii="Times" w:hAnsi="Times" w:eastAsia="Times"/>
          <w:b w:val="0"/>
          <w:i w:val="0"/>
          <w:color w:val="000000"/>
          <w:sz w:val="22"/>
        </w:rPr>
        <w:t>whilst blood-bath is going 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Hitavada, </w:t>
      </w:r>
      <w:r>
        <w:rPr>
          <w:rFonts w:ascii="Times" w:hAnsi="Times" w:eastAsia="Times"/>
          <w:b w:val="0"/>
          <w:i w:val="0"/>
          <w:color w:val="000000"/>
          <w:sz w:val="22"/>
        </w:rPr>
        <w:t>8-12-1940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462. LETTER TO S. RADHAKRISHNAN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8, 1940</w:t>
      </w:r>
    </w:p>
    <w:p>
      <w:pPr>
        <w:autoSpaceDN w:val="0"/>
        <w:autoSpaceDE w:val="0"/>
        <w:widowControl/>
        <w:spacing w:line="23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SIR RADHAKRISHNAN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those who are engaged in public work are free.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give their names, and having given them can withdraw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slur being cast upon them. Therefore Ramakant can be </w:t>
      </w:r>
      <w:r>
        <w:rPr>
          <w:rFonts w:ascii="Times" w:hAnsi="Times" w:eastAsia="Times"/>
          <w:b w:val="0"/>
          <w:i w:val="0"/>
          <w:color w:val="000000"/>
          <w:sz w:val="22"/>
        </w:rPr>
        <w:t>absolved for the asking.</w:t>
      </w:r>
    </w:p>
    <w:p>
      <w:pPr>
        <w:autoSpaceDN w:val="0"/>
        <w:tabs>
          <w:tab w:pos="550" w:val="left"/>
          <w:tab w:pos="4550" w:val="left"/>
          <w:tab w:pos="47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thanks for the convocation address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shall make it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of going through it at the earliest opportunity.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Mr. Jinnah will accept nothing unless Pakistan is granted. </w:t>
      </w:r>
      <w:r>
        <w:rPr>
          <w:rFonts w:ascii="Times" w:hAnsi="Times" w:eastAsia="Times"/>
          <w:b w:val="0"/>
          <w:i w:val="0"/>
          <w:color w:val="000000"/>
          <w:sz w:val="22"/>
        </w:rPr>
        <w:t>He has said this in clear terms.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you ‘hate the whole idea of satyagraha by the </w:t>
      </w:r>
      <w:r>
        <w:rPr>
          <w:rFonts w:ascii="Times" w:hAnsi="Times" w:eastAsia="Times"/>
          <w:b w:val="0"/>
          <w:i w:val="0"/>
          <w:color w:val="000000"/>
          <w:sz w:val="22"/>
        </w:rPr>
        <w:t>representatives of the people’?</w:t>
      </w:r>
    </w:p>
    <w:p>
      <w:pPr>
        <w:autoSpaceDN w:val="0"/>
        <w:autoSpaceDE w:val="0"/>
        <w:widowControl/>
        <w:spacing w:line="240" w:lineRule="exact" w:before="6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Yours </w:t>
      </w:r>
      <w:r>
        <w:rPr>
          <w:rFonts w:ascii="Times" w:hAnsi="Times" w:eastAsia="Times"/>
          <w:b w:val="0"/>
          <w:i/>
          <w:color w:val="000000"/>
          <w:sz w:val="18"/>
        </w:rPr>
        <w:t>sincerely,</w:t>
      </w:r>
    </w:p>
    <w:p>
      <w:pPr>
        <w:autoSpaceDN w:val="0"/>
        <w:autoSpaceDE w:val="0"/>
        <w:widowControl/>
        <w:spacing w:line="266" w:lineRule="exact" w:before="4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facsimile: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Mahatma, Life of Mohandas Karamchand Gandhi, </w:t>
      </w:r>
      <w:r>
        <w:rPr>
          <w:rFonts w:ascii="Times" w:hAnsi="Times" w:eastAsia="Times"/>
          <w:b w:val="0"/>
          <w:i w:val="0"/>
          <w:color w:val="000000"/>
          <w:sz w:val="18"/>
        </w:rPr>
        <w:t>Vol. 6,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between pages 8 and 9</w:t>
      </w:r>
    </w:p>
    <w:p>
      <w:pPr>
        <w:autoSpaceDN w:val="0"/>
        <w:autoSpaceDE w:val="0"/>
        <w:widowControl/>
        <w:spacing w:line="220" w:lineRule="exact" w:before="980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Vice-Chancellor, Banaras Hindu University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Delivered at the University of Patna on November 29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 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gave his view in letter dated December 28, to the addressee.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416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463. LETTER TO JAIRAMDAS DOULATRAM</w:t>
      </w:r>
    </w:p>
    <w:p>
      <w:pPr>
        <w:autoSpaceDN w:val="0"/>
        <w:autoSpaceDE w:val="0"/>
        <w:widowControl/>
        <w:spacing w:line="294" w:lineRule="exact" w:before="8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8,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JAIRAMDAS,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long letter. You will not overstrain yourself. Do </w:t>
      </w:r>
      <w:r>
        <w:rPr>
          <w:rFonts w:ascii="Times" w:hAnsi="Times" w:eastAsia="Times"/>
          <w:b w:val="0"/>
          <w:i w:val="0"/>
          <w:color w:val="000000"/>
          <w:sz w:val="22"/>
        </w:rPr>
        <w:t>conserve your energy.</w:t>
      </w:r>
    </w:p>
    <w:p>
      <w:pPr>
        <w:autoSpaceDN w:val="0"/>
        <w:tabs>
          <w:tab w:pos="550" w:val="left"/>
          <w:tab w:pos="18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Amtul Salaam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told me your love towards her and how you </w:t>
      </w:r>
      <w:r>
        <w:rPr>
          <w:rFonts w:ascii="Times" w:hAnsi="Times" w:eastAsia="Times"/>
          <w:b w:val="0"/>
          <w:i w:val="0"/>
          <w:color w:val="000000"/>
          <w:sz w:val="22"/>
        </w:rPr>
        <w:t>all rained torrents on her.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on the situation I understand. She is now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treatment. I won’t send her back till she is quite fit. But neither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I will be happy till Sind is free from senseless murders. Her heart </w:t>
      </w:r>
      <w:r>
        <w:rPr>
          <w:rFonts w:ascii="Times" w:hAnsi="Times" w:eastAsia="Times"/>
          <w:b w:val="0"/>
          <w:i w:val="0"/>
          <w:color w:val="000000"/>
          <w:sz w:val="22"/>
        </w:rPr>
        <w:t>is in Sind.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9266. Courtesy: Jairamdas Doulatram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464. LETTER TO S. C. MUKHERJEE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8, 1940</w:t>
      </w:r>
    </w:p>
    <w:p>
      <w:pPr>
        <w:autoSpaceDN w:val="0"/>
        <w:autoSpaceDE w:val="0"/>
        <w:widowControl/>
        <w:spacing w:line="260" w:lineRule="exact" w:before="8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regard to the renewal of the deposit in the Bank of Nagpur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Ltd. on behalf of the Jallianwala Bagh Trust Fund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am of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deposit should be renewed for a period of three years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date of renewal, bearing interest at the rate of 4 per cent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annum provided that in the event of the Trust requiring the funds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thereof at an earlier period, the withdrawal should be subject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reduction of interest at the rate for the shorter period and provided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that in the event of the Bank rate suffering increase the Trust </w:t>
      </w:r>
      <w:r>
        <w:rPr>
          <w:rFonts w:ascii="Times" w:hAnsi="Times" w:eastAsia="Times"/>
          <w:b w:val="0"/>
          <w:i w:val="0"/>
          <w:color w:val="000000"/>
          <w:sz w:val="22"/>
        </w:rPr>
        <w:t>should have the benefit of such increase.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66" w:lineRule="exact" w:before="4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1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>She was called back from Sind;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Amtussalaam”, 27-11-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1940 and “Telegram to Amtussalaam”, 28-11-1940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  </w:t>
      </w:r>
      <w:r>
        <w:rPr>
          <w:rFonts w:ascii="Times" w:hAnsi="Times" w:eastAsia="Times"/>
          <w:b w:val="0"/>
          <w:i w:val="0"/>
          <w:color w:val="000000"/>
          <w:sz w:val="18"/>
        </w:rPr>
        <w:t>Of which Gandhiji was President, and the addressee Secretary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417</w:t>
      </w:r>
    </w:p>
    <w:p>
      <w:pPr>
        <w:sectPr>
          <w:pgSz w:w="9360" w:h="12960"/>
          <w:pgMar w:top="5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465. LETTER TO DEPUTY COMMISSIONER, WARDHA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9,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30" w:after="0"/>
        <w:ind w:left="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Pyarelal Nayyar, my co-worker for past twenty-five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and co-secretary with Shri Mahadev Desai, will offer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tomorrow at 9 a.m. from the railway gate leading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Wardha from Sevagram. He will walk on in the direction of Ahjee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until arrested or except for rest and food. On the way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recite the following slogan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Hindustani or Marathi as occasion </w:t>
      </w:r>
      <w:r>
        <w:rPr>
          <w:rFonts w:ascii="Times" w:hAnsi="Times" w:eastAsia="Times"/>
          <w:b w:val="0"/>
          <w:i w:val="0"/>
          <w:color w:val="000000"/>
          <w:sz w:val="22"/>
        </w:rPr>
        <w:t>demands.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show that this movement is wholly non-violent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 of boisterous demonstrations and in order to warn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against a repetition of the recent unfortunate exhibition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indiscipline in Patna and Lahore, I am avoiding the usual notice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of the proposed civil disobedience tomorrow. I have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informed Sheth Jamnalal and Shri Gopalrao, the President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Congress Committee, with strict instructions not to advertise </w:t>
      </w:r>
      <w:r>
        <w:rPr>
          <w:rFonts w:ascii="Times" w:hAnsi="Times" w:eastAsia="Times"/>
          <w:b w:val="0"/>
          <w:i w:val="0"/>
          <w:color w:val="000000"/>
          <w:sz w:val="22"/>
        </w:rPr>
        <w:t>the function in any way.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466. LETTER TO S. A. BRELVI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9,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BRELVI,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fairly full letter is very helpful to me in understanding the</w:t>
      </w:r>
    </w:p>
    <w:p>
      <w:pPr>
        <w:autoSpaceDN w:val="0"/>
        <w:autoSpaceDE w:val="0"/>
        <w:widowControl/>
        <w:spacing w:line="220" w:lineRule="exact" w:before="78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14-12-1940, published the letter as given in Mahadev Desai’s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 to the Press, which began as follows: “Considerable interest attaches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Pyarelal’s satyagraha in the villages of Wardha District. Mahatma Gandhi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taken extra precautions to preserve non-violence of the movement in letter and spirit, </w:t>
      </w:r>
      <w:r>
        <w:rPr>
          <w:rFonts w:ascii="Times" w:hAnsi="Times" w:eastAsia="Times"/>
          <w:b w:val="0"/>
          <w:i w:val="0"/>
          <w:color w:val="000000"/>
          <w:sz w:val="18"/>
        </w:rPr>
        <w:t>as would appear from his letter to the Deputy Commissioner” 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 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reference to Pyarelal’s satyagraha which was on December 10;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Vijayabehn M. Pancholi”, 9-12-1940, also “Letter to Sir J. G. Laithwaite”,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10-12-1940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  </w:t>
      </w:r>
      <w:r>
        <w:rPr>
          <w:rFonts w:ascii="Times" w:hAnsi="Times" w:eastAsia="Times"/>
          <w:b w:val="0"/>
          <w:i w:val="0"/>
          <w:color w:val="000000"/>
          <w:sz w:val="18"/>
        </w:rPr>
        <w:t>Standardized by Gandhiji (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Lilavati Asar”, 27-11-1940)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civil resisters, it read: “It is wrong to help the British war effort with either men or </w:t>
      </w:r>
      <w:r>
        <w:rPr>
          <w:rFonts w:ascii="Times" w:hAnsi="Times" w:eastAsia="Times"/>
          <w:b w:val="0"/>
          <w:i w:val="0"/>
          <w:color w:val="000000"/>
          <w:sz w:val="18"/>
        </w:rPr>
        <w:t>money. The only worthy effort is to resist all war by non-violent resistance”.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418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2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situation.</w:t>
      </w:r>
    </w:p>
    <w:p>
      <w:pPr>
        <w:autoSpaceDN w:val="0"/>
        <w:autoSpaceDE w:val="0"/>
        <w:widowControl/>
        <w:spacing w:line="220" w:lineRule="exact" w:before="86" w:after="22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64"/>
        </w:trPr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BDULLAH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RELVI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AHEB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Z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AMIAH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ANZIL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HURCHGATE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ECLAMATION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S. A. Brelvi Papers. Courtesy: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467. LETTER TO UMA DEVI</w:t>
      </w:r>
    </w:p>
    <w:p>
      <w:pPr>
        <w:autoSpaceDN w:val="0"/>
        <w:autoSpaceDE w:val="0"/>
        <w:widowControl/>
        <w:spacing w:line="294" w:lineRule="exact" w:before="8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9,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UMA,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your letter. Believe me you are wholly wrong. Can evil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repelled by greater evil? When you have cooled down, you will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were carried away by your excess of passion which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blurred your vision. But go on. You are too good not to see the grave </w:t>
      </w:r>
      <w:r>
        <w:rPr>
          <w:rFonts w:ascii="Times" w:hAnsi="Times" w:eastAsia="Times"/>
          <w:b w:val="0"/>
          <w:i w:val="0"/>
          <w:color w:val="000000"/>
          <w:sz w:val="22"/>
        </w:rPr>
        <w:t>error into which you have been betrayed.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8058 and 1204. Also C.W. 5099. Courtesy: Wanda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Dynowska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468. LETTER TO S. C. CHATTERJEE</w:t>
      </w:r>
    </w:p>
    <w:p>
      <w:pPr>
        <w:autoSpaceDN w:val="0"/>
        <w:autoSpaceDE w:val="0"/>
        <w:widowControl/>
        <w:spacing w:line="294" w:lineRule="exact" w:before="8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9,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PRINCIPAL CHATTERJEE,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prompt reply. I congratulate you 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securing the undertaking from 243 out of 246 students.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me it is a</w:t>
      </w:r>
    </w:p>
    <w:p>
      <w:pPr>
        <w:autoSpaceDN w:val="0"/>
        <w:autoSpaceDE w:val="0"/>
        <w:widowControl/>
        <w:spacing w:line="220" w:lineRule="exact" w:before="44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his letter dated December 7 to Gandhiji, the addressee had explained that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August he had warned all students of his college that if they organized any strike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coercive measures, “they would be required to leave the college or promise never to </w:t>
      </w:r>
      <w:r>
        <w:rPr>
          <w:rFonts w:ascii="Times" w:hAnsi="Times" w:eastAsia="Times"/>
          <w:b w:val="0"/>
          <w:i w:val="0"/>
          <w:color w:val="000000"/>
          <w:sz w:val="18"/>
        </w:rPr>
        <w:t>join such a strike”.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419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painful proof of the unworthiness of the students to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>value either of self-restraint or contents of self-respect.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amount of violence on the part of students can justify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narrow communalism you have been betrayed into showing.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sorry you think you belong to a minority community. Will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me that if Rudra and Andrews were alive they would utterly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repudiate your narrow outlook?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wish you could realize the gravity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injury you have done to the nation of which you are a member,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the profession in which you have mounted to a high rank,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religion which bears the sacred name of the Christ anointed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crucified. I wish you could see that by your action you have crucified </w:t>
      </w:r>
      <w:r>
        <w:rPr>
          <w:rFonts w:ascii="Times" w:hAnsi="Times" w:eastAsia="Times"/>
          <w:b w:val="0"/>
          <w:i w:val="0"/>
          <w:color w:val="000000"/>
          <w:sz w:val="22"/>
        </w:rPr>
        <w:t>Him afresh.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is too sacred for publication. It is for you alone and </w:t>
      </w:r>
      <w:r>
        <w:rPr>
          <w:rFonts w:ascii="Times" w:hAnsi="Times" w:eastAsia="Times"/>
          <w:b w:val="0"/>
          <w:i w:val="0"/>
          <w:color w:val="000000"/>
          <w:sz w:val="22"/>
        </w:rPr>
        <w:t>in the name of the two sons of mankind whom you have mentioned.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Home, Political, File No. 3/33/40-Poll. (I). Courtesy: National Archives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469. LETTER TO ABUL KALAM AZAD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9,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MAULANA SAHEB,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Dharam Yash Dev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with me for three days. He went this </w:t>
      </w:r>
      <w:r>
        <w:rPr>
          <w:rFonts w:ascii="Times" w:hAnsi="Times" w:eastAsia="Times"/>
          <w:b w:val="0"/>
          <w:i w:val="0"/>
          <w:color w:val="000000"/>
          <w:sz w:val="22"/>
        </w:rPr>
        <w:t>morning to see his wife. He has promised to return. I hope to fix him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addressee had written: “As regards my letter to the Muslim Students’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Federation, I would beg of you to bear in mind that it was written in reply to a letter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received from them. . . . I would be guilty of irreverence, if I tried to enter into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argument with you. I shall only say that, unless I have failed to understand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appreciate your ideals, character and outlook, I am sure that if you had been Principal </w:t>
      </w:r>
      <w:r>
        <w:rPr>
          <w:rFonts w:ascii="Times" w:hAnsi="Times" w:eastAsia="Times"/>
          <w:b w:val="0"/>
          <w:i w:val="0"/>
          <w:color w:val="000000"/>
          <w:sz w:val="18"/>
        </w:rPr>
        <w:t>of this college, you would lot have acted otherwise than I have.”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S. C. Chatterjee”, “Letter to S. C. Chatterjee”, 11-12-1940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his letter, the addressee had introduced himself as “an old pupil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Principal S. K. Rudra and C. F. Andrews”. Sushil Kumar Rudra of St. Stephen’s </w:t>
      </w:r>
      <w:r>
        <w:rPr>
          <w:rFonts w:ascii="Times" w:hAnsi="Times" w:eastAsia="Times"/>
          <w:b w:val="0"/>
          <w:i w:val="0"/>
          <w:color w:val="000000"/>
          <w:sz w:val="18"/>
        </w:rPr>
        <w:t>College, Delhi, died in Delhi on June 29, 1925. C.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F. Andrews died in Calcutta on </w:t>
      </w:r>
      <w:r>
        <w:rPr>
          <w:rFonts w:ascii="Times" w:hAnsi="Times" w:eastAsia="Times"/>
          <w:b w:val="0"/>
          <w:i w:val="0"/>
          <w:color w:val="000000"/>
          <w:sz w:val="18"/>
        </w:rPr>
        <w:t>April 4, 1940.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Secretary in charge of overseas Indian branch in the A.I.C.C. office.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addressee, in his letter dated December 6, had strongly recommended him for offering </w:t>
      </w:r>
      <w:r>
        <w:rPr>
          <w:rFonts w:ascii="Times" w:hAnsi="Times" w:eastAsia="Times"/>
          <w:b w:val="0"/>
          <w:i w:val="0"/>
          <w:color w:val="000000"/>
          <w:sz w:val="18"/>
        </w:rPr>
        <w:t>individual civil disobedience.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420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up in due course.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Hope you are keeping well.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470. LETTER TO SYED MAHMUD</w:t>
      </w:r>
    </w:p>
    <w:p>
      <w:pPr>
        <w:autoSpaceDN w:val="0"/>
        <w:autoSpaceDE w:val="0"/>
        <w:widowControl/>
        <w:spacing w:line="284" w:lineRule="exact" w:before="108" w:after="0"/>
        <w:ind w:left="4790" w:right="0" w:hanging="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9,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MAHMUD,</w:t>
      </w:r>
    </w:p>
    <w:p>
      <w:pPr>
        <w:autoSpaceDN w:val="0"/>
        <w:autoSpaceDE w:val="0"/>
        <w:widowControl/>
        <w:spacing w:line="260" w:lineRule="exact" w:before="4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Thank you for your long letter which I shared with Bapu. We both had a few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minutes’ relaxation because of it. Such relaxation is a welcome thing when one is </w:t>
      </w:r>
      <w:r>
        <w:rPr>
          <w:rFonts w:ascii="Times" w:hAnsi="Times" w:eastAsia="Times"/>
          <w:b w:val="0"/>
          <w:i w:val="0"/>
          <w:color w:val="000000"/>
          <w:sz w:val="18"/>
        </w:rPr>
        <w:t>hard pressed for time as one is these days.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Bapu said, he was glad to know that you had been able to write such a long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in your own hand; it shows your health must be better. I said, the handwriting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not yours and the letter was dictated. We had a dispute! You may enlighten me as </w:t>
      </w:r>
      <w:r>
        <w:rPr>
          <w:rFonts w:ascii="Times" w:hAnsi="Times" w:eastAsia="Times"/>
          <w:b w:val="0"/>
          <w:i w:val="0"/>
          <w:color w:val="000000"/>
          <w:sz w:val="18"/>
        </w:rPr>
        <w:t>to which is right!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Kindest regards and hoping your health will gradually improve,</w:t>
      </w:r>
    </w:p>
    <w:p>
      <w:pPr>
        <w:autoSpaceDN w:val="0"/>
        <w:autoSpaceDE w:val="0"/>
        <w:widowControl/>
        <w:spacing w:line="220" w:lineRule="exact" w:before="7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0" w:right="1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MRIT </w:t>
      </w:r>
      <w:r>
        <w:rPr>
          <w:rFonts w:ascii="Times" w:hAnsi="Times" w:eastAsia="Times"/>
          <w:b w:val="0"/>
          <w:i w:val="0"/>
          <w:color w:val="000000"/>
          <w:sz w:val="18"/>
        </w:rPr>
        <w:t>K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AUR 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Dr. Syed Mahmud Papers. Courtesy: Nehru Memorial </w:t>
      </w:r>
      <w:r>
        <w:rPr>
          <w:rFonts w:ascii="Times" w:hAnsi="Times" w:eastAsia="Times"/>
          <w:b w:val="0"/>
          <w:i w:val="0"/>
          <w:color w:val="000000"/>
          <w:sz w:val="18"/>
        </w:rPr>
        <w:t>Museum and Library. Also G.N. 5113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0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471. LETTER TO VIJAYABEHN M. PANCHOLI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9,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VIJAYA,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When I don’t write anything, you may take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my health is all right. Do not believe newspaper reports. Yes,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exhausted and so I am taking a little rest. Amtul Salaam is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will go to Sind again. Manu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arrived. There are many others.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Ashram is full. Pyarelal will court imprisonment tomorrow.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7135. Also C.W. 4627.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Vijayabehn M. Pancholi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472. LETTER SULTANA QURESHI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9,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6"/>
        </w:rPr>
        <w:t>SULTANA,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 your handwriting. What is wrong with your health?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soon. When it is your turn to go to the jail, do so. At present card,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 and learn all the processes of cotton. Serve the poor and be more </w:t>
      </w:r>
      <w:r>
        <w:rPr>
          <w:rFonts w:ascii="Times" w:hAnsi="Times" w:eastAsia="Times"/>
          <w:b w:val="0"/>
          <w:i w:val="0"/>
          <w:color w:val="000000"/>
          <w:sz w:val="22"/>
        </w:rPr>
        <w:t>simple. Do you recite the Koran? Do you write in Urdu?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Amtul Salaambehn is here.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AUGHTER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ULTANA </w:t>
      </w:r>
      <w:r>
        <w:rPr>
          <w:rFonts w:ascii="Times" w:hAnsi="Times" w:eastAsia="Times"/>
          <w:b w:val="0"/>
          <w:i w:val="0"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16"/>
        </w:rPr>
        <w:t>URESHI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ITTHAL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ANYA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IDYALAYA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10762. Courtesy: Ghulam Rasul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Qureshi</w:t>
      </w:r>
    </w:p>
    <w:p>
      <w:pPr>
        <w:autoSpaceDN w:val="0"/>
        <w:autoSpaceDE w:val="0"/>
        <w:widowControl/>
        <w:spacing w:line="240" w:lineRule="exact" w:before="1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>Manubehn S. Mashruwala; also called Manudi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422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473. LETTER TO AMTUSSALAAM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9,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DAUGHTER,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more I think of your letter the more highly I think of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feel happy. You should do your work on your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responsibility. It is true that you came over here on your mission;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to Sind and will go there again in pursuit of your own mission.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certainly get my counsel; but whatever you do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responsibility. You will, of course, consult Jairamdas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whom you wish to. You can go whenever you like. It was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sent for you here. For the present be guided by Dr. Das.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on anyone here. Give up the temptation of rendering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little service to me. If you cannot desist, you may well do it.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less you serve me, the less friction there will be. You will be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Madam Wadia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long as she is here. Seek her advice. That will keep </w:t>
      </w:r>
      <w:r>
        <w:rPr>
          <w:rFonts w:ascii="Times" w:hAnsi="Times" w:eastAsia="Times"/>
          <w:b w:val="0"/>
          <w:i w:val="0"/>
          <w:color w:val="000000"/>
          <w:sz w:val="22"/>
        </w:rPr>
        <w:t>you busy for quite some time.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about your work in Sind. You have to give up all interest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[problems of] prisoners and [dispute about] Manzilgah.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 to everyone; but this is a matter for the courts to decide.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explain to the Muslims of Sind that in political matters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like, justice cannot be secured through murder, force or untruth.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Sind and even sacrificing your life should be for stopping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bloodshed, whether or no the Muslims get justice or injustice. That </w:t>
      </w:r>
      <w:r>
        <w:rPr>
          <w:rFonts w:ascii="Times" w:hAnsi="Times" w:eastAsia="Times"/>
          <w:b w:val="0"/>
          <w:i w:val="0"/>
          <w:color w:val="000000"/>
          <w:sz w:val="22"/>
        </w:rPr>
        <w:t>was my object in sending you, and remains so even now.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Despite these views of mine, I do not wish to explain things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or advise you elaborately. I shall not be in a position to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in political matters since I shall have to listen to and abide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of Maulana. In respect of bloodshed, it is not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 him. I do think that you should not do anything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 of Maulana. It is your duty to meet Muslim Leaguers, to listen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them and to love them. I believe that there can be no </w:t>
      </w:r>
      <w:r>
        <w:rPr>
          <w:rFonts w:ascii="Times" w:hAnsi="Times" w:eastAsia="Times"/>
          <w:b w:val="0"/>
          <w:i w:val="0"/>
          <w:color w:val="000000"/>
          <w:sz w:val="22"/>
        </w:rPr>
        <w:t>Hindu-Muslim unity without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God clear the path for you. He alone is the Compassionate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Sophia Wadia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October 1, 1939, Muslims at Sukkur launched satyagraha with a view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securing possession of Manzilgah. To arrest the communal riots which had broken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out, Sind Government had to open fire on November 20;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“Sind Riots” Also </w:t>
      </w:r>
      <w:r>
        <w:rPr>
          <w:rFonts w:ascii="Times" w:hAnsi="Times" w:eastAsia="Times"/>
          <w:b w:val="0"/>
          <w:i w:val="0"/>
          <w:color w:val="000000"/>
          <w:sz w:val="18"/>
        </w:rPr>
        <w:t>footnote to “Letter to Abdul Qaiyum”, 3-3-1941.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423</w:t>
      </w:r>
    </w:p>
    <w:p>
      <w:pPr>
        <w:sectPr>
          <w:pgSz w:w="9360" w:h="12960"/>
          <w:pgMar w:top="5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One and you and I are all His slaves; everything else is unreal.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Millions of blessings from</w:t>
      </w:r>
    </w:p>
    <w:p>
      <w:pPr>
        <w:autoSpaceDN w:val="0"/>
        <w:autoSpaceDE w:val="0"/>
        <w:widowControl/>
        <w:spacing w:line="266" w:lineRule="exact" w:before="42" w:after="0"/>
        <w:ind w:left="0" w:right="8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459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474. LETTER TO KRISHNACHANDRA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9,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is clean. Yoga consists in doing your work skilfully.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skill must include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bhakti.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devotee chants the name of Rama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eating and while sleeping. You should daily come and 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figures of the three monkeys, which I keep by my side. Where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the time to see other things? Forget whatever you have seen </w:t>
      </w:r>
      <w:r>
        <w:rPr>
          <w:rFonts w:ascii="Times" w:hAnsi="Times" w:eastAsia="Times"/>
          <w:b w:val="0"/>
          <w:i w:val="0"/>
          <w:color w:val="000000"/>
          <w:sz w:val="22"/>
        </w:rPr>
        <w:t>[before].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4364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475. DISCUSSION WITH T. R. DEOGIRIKAR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December 10,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Mahatmaji was asked whether after the commencement of his fast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satyagraha would stop. He became at once serious and said, why should satyagraha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stop if he started his fast; there was no connection between the two. Satyagraha would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must go on in spite of the fast. I showed him the list. He asked me whether I have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got full information of those whose names I had suggested. I said, “Yes, I have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brought that.”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>: Do you know the ages of those satyagrahis?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DEOGIRIKAR</w:t>
      </w:r>
      <w:r>
        <w:rPr>
          <w:rFonts w:ascii="Times" w:hAnsi="Times" w:eastAsia="Times"/>
          <w:b w:val="0"/>
          <w:i w:val="0"/>
          <w:color w:val="000000"/>
          <w:sz w:val="18"/>
        </w:rPr>
        <w:t>: Sorry, I have not [noted] that; but all of them are above eighteen.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That is not sufficient. Do you know how many persons are </w:t>
      </w:r>
      <w:r>
        <w:rPr>
          <w:rFonts w:ascii="Times" w:hAnsi="Times" w:eastAsia="Times"/>
          <w:b w:val="0"/>
          <w:i w:val="0"/>
          <w:color w:val="000000"/>
          <w:sz w:val="22"/>
        </w:rPr>
        <w:t>dependent on each of the satyagrahis? Take for instance Mr. Mahajan.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President, Maharashtra Provincial Congress Committee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discussion appears to have taken place after the commencement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satyagraha on October 17, 1940. However, the date-line is inferred from the reference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“sending Pyarelal to Jail”, which happened on December 10;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Syed </w:t>
      </w:r>
      <w:r>
        <w:rPr>
          <w:rFonts w:ascii="Times" w:hAnsi="Times" w:eastAsia="Times"/>
          <w:b w:val="0"/>
          <w:i w:val="0"/>
          <w:color w:val="000000"/>
          <w:sz w:val="18"/>
        </w:rPr>
        <w:t>Mahmud”,9-12-1940 and “Letter to Sir J. G. Laithwaite”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424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many persons are dependent on him?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could not reply. He said: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persons come to me and say that they have thirteen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to support. Wherefrom can I or the Congress Committee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money? They must not depend on the Congress Committees for </w:t>
      </w:r>
      <w:r>
        <w:rPr>
          <w:rFonts w:ascii="Times" w:hAnsi="Times" w:eastAsia="Times"/>
          <w:b w:val="0"/>
          <w:i w:val="0"/>
          <w:color w:val="000000"/>
          <w:sz w:val="22"/>
        </w:rPr>
        <w:t>the support of their families.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. In the pledges they have agreed that they would not ask for help. Is it not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sufficient?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Yes, I want to know under what pressing conditions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offering satyagraha. Do you know in the military for instance John’s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details are given in full. The commander must know every detail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persons whom he asks to fight. When I went to Round 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Conference, the Government had full information about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to prepare a Who’s who. I want to publish a book giving details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satyagrahis. I want to show to the Britishers, nay,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world, what the calibre of our satyagrahis is. Do you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Young of </w:t>
      </w:r>
      <w:r>
        <w:rPr>
          <w:rFonts w:ascii="Times" w:hAnsi="Times" w:eastAsia="Times"/>
          <w:b w:val="0"/>
          <w:i/>
          <w:color w:val="000000"/>
          <w:sz w:val="22"/>
        </w:rPr>
        <w:t>The</w:t>
      </w:r>
      <w:r>
        <w:rPr>
          <w:rFonts w:ascii="Times" w:hAnsi="Times" w:eastAsia="Times"/>
          <w:b w:val="0"/>
          <w:i/>
          <w:color w:val="000000"/>
          <w:sz w:val="22"/>
        </w:rPr>
        <w:t>Pioneer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came here, he was a pauper, 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beggar. He got a job in </w:t>
      </w:r>
      <w:r>
        <w:rPr>
          <w:rFonts w:ascii="Times" w:hAnsi="Times" w:eastAsia="Times"/>
          <w:b w:val="0"/>
          <w:i/>
          <w:color w:val="000000"/>
          <w:sz w:val="22"/>
        </w:rPr>
        <w:t>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Pioneer.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became Editor of the paper,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as soon as war commenced, he was taken on Rs. 5,000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He took all the Englishmen working in that paper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him, and gave them high posts, and high salaries. They are exploiting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as much as them can even now. This is the sacrifice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people at the time of the war. I want to show by contrast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 the Englishmen are fattening themselves on India’s money,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sons of India having big families to support are courting jail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country. I am going to lay before the world that the satyagrahis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had thirteen men to support made supreme sacrifices for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country. Would it not be glorious?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“Yes”, I said. I told him I would supply him all the details as soon as I go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Poona.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Yes, do that. The Andhra people have given me full details.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give me details about your province. You know this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 satyagraha. I do not want a large number of people going to jail.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the choicest and the best men to offer satyagraha, they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 the representatives but must be men of high standard. I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such men. They may be few, but must be the best.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Pyarelal to jail. Do you know what hardships I would be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to? He is my hand, my foot, nay, my brain. Without him I cannot </w:t>
      </w:r>
      <w:r>
        <w:rPr>
          <w:rFonts w:ascii="Times" w:hAnsi="Times" w:eastAsia="Times"/>
          <w:b w:val="0"/>
          <w:i w:val="0"/>
          <w:color w:val="000000"/>
          <w:sz w:val="22"/>
        </w:rPr>
        <w:t>work. But I am sending him on the 15th. I want to send Mahadev also,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425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would be crippled if I send him now. But his turn is to come </w:t>
      </w:r>
      <w:r>
        <w:rPr>
          <w:rFonts w:ascii="Times" w:hAnsi="Times" w:eastAsia="Times"/>
          <w:b w:val="0"/>
          <w:i w:val="0"/>
          <w:color w:val="000000"/>
          <w:sz w:val="22"/>
        </w:rPr>
        <w:t>soon. In making selection keep this point in view.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. Mahatmaji, what should be the form of the notice to be given to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Magistrates?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>. Why, don’t you know it?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. Yes, I know, we were saying that we were selected by Mahatmaji.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Yes, that should be the form. You must write in the notice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selected by me for offering satyagraha; there should be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in the whole country. We must have a uniform notice.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Procedure Code, the Government has one settled form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summons. Go to any distant part of the country and you will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language of the summons. We must have one uniform language </w:t>
      </w:r>
      <w:r>
        <w:rPr>
          <w:rFonts w:ascii="Times" w:hAnsi="Times" w:eastAsia="Times"/>
          <w:b w:val="0"/>
          <w:i w:val="0"/>
          <w:color w:val="000000"/>
          <w:sz w:val="22"/>
        </w:rPr>
        <w:t>in satyagraha, be particular about it.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. Some persons whom we don’t select will also be giving notices to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District Magistrate and will be going to jail. How can we prevent it?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That will be a calamity. They should not do that.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>not embarrass us.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. Mahatmaji, may I suggest one way to distinguish between the genuine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satyagrahis and non-genuine satyagrahis?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>. Yes, yes.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. How do you like the idea of submitting the whole list approved by you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District Magistrate of the Government?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That is splendid, you do it. The Government must know who </w:t>
      </w:r>
      <w:r>
        <w:rPr>
          <w:rFonts w:ascii="Times" w:hAnsi="Times" w:eastAsia="Times"/>
          <w:b w:val="0"/>
          <w:i w:val="0"/>
          <w:color w:val="000000"/>
          <w:sz w:val="22"/>
        </w:rPr>
        <w:t>are our men and who are coming in our way to foil our attempt.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. What about the Provincial and District Congress Committees? What work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they do and where are the men to do that?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What normal activities can you do? You won’t get good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carry on the work. Let the whole Constitution be suspended. Only </w:t>
      </w:r>
      <w:r>
        <w:rPr>
          <w:rFonts w:ascii="Times" w:hAnsi="Times" w:eastAsia="Times"/>
          <w:b w:val="0"/>
          <w:i w:val="0"/>
          <w:color w:val="000000"/>
          <w:sz w:val="22"/>
        </w:rPr>
        <w:t>one man should be at the head of the organization.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. You have given, I am told, option to the Provinces to determine their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policy with regard to the Local Bodies. We have asked the Local Body members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resign.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No, no, you must not ask them to resign. Why should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resign? You did not take them on the Congress ticket on the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should either go to jail or should resign, if the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develops in the way in which it has done now. Manu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Subhedar has resigned. He wrote to me today that he was not taken on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ticket on the condition of his going to jail. He says that he is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426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afraid of going to jail. He is right. I have just written to him not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resign. Let the seats remain vacant if the members go to jail, the Local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Bodies’ work must go on. Undesirable persons would capture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seats if you resign.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. Should the communists be included in the list?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>. No.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. Should we open volunteer camps?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>. No.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. What about meetings?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No meetings should be held for satyagraha, that is creating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atmosphere. Look at the Ghatkopar incident. I don’t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the slightest opportunity for violence. Only slogans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prononunced. Notice to the District Magistrate is sufficient.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informed of your satyagraha. Maybe the three slogans,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viz., (i) not to give money (ii) not to give men for army (iii) to oppose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 measures by non-violent means—this should be on everybody’s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mouth just as Ramanama has become universal. Does it require </w:t>
      </w:r>
      <w:r>
        <w:rPr>
          <w:rFonts w:ascii="Times" w:hAnsi="Times" w:eastAsia="Times"/>
          <w:b w:val="0"/>
          <w:i w:val="0"/>
          <w:color w:val="000000"/>
          <w:sz w:val="22"/>
        </w:rPr>
        <w:t>notification to the people?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man, child and woman should repeat that. Let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be surcharged with this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can have meetings no </w:t>
      </w:r>
      <w:r>
        <w:rPr>
          <w:rFonts w:ascii="Times" w:hAnsi="Times" w:eastAsia="Times"/>
          <w:b w:val="0"/>
          <w:i w:val="0"/>
          <w:color w:val="000000"/>
          <w:sz w:val="22"/>
        </w:rPr>
        <w:t>doubt but they should not be for the purpose of satyagraha.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told him that persons arrested under Section 129 would be served with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restraint orders after they are kept in jail for two months. “Should they break the</w:t>
      </w:r>
    </w:p>
    <w:p>
      <w:pPr>
        <w:autoSpaceDN w:val="0"/>
        <w:tabs>
          <w:tab w:pos="550" w:val="left"/>
        </w:tabs>
        <w:autoSpaceDE w:val="0"/>
        <w:widowControl/>
        <w:spacing w:line="236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orders immediately?”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Yes, if their names are approved by me, they must disobey the </w:t>
      </w:r>
      <w:r>
        <w:rPr>
          <w:rFonts w:ascii="Times" w:hAnsi="Times" w:eastAsia="Times"/>
          <w:b w:val="0"/>
          <w:i w:val="0"/>
          <w:color w:val="000000"/>
          <w:sz w:val="22"/>
        </w:rPr>
        <w:t>orders.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. What about those who come out after their term of sentence is over?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selected them and I want them to go to jail again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again. They require no further permission from me to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satyagraha. This is the last fight, we must sacrifice all for it. You don’t </w:t>
      </w:r>
      <w:r>
        <w:rPr>
          <w:rFonts w:ascii="Times" w:hAnsi="Times" w:eastAsia="Times"/>
          <w:b w:val="0"/>
          <w:i w:val="0"/>
          <w:color w:val="000000"/>
          <w:sz w:val="22"/>
        </w:rPr>
        <w:t>offer satyagraha soon.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. How will it be possible? I am doing this work and any day I am likely to be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arrested.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>. Yes, yes, I am sitting on the mouth of death, anything may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happen to you and to me. But instruct your successor to mind my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order. The second list must not begin before January.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appeared full of hopes and sure of success. I took his leave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departed.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Home, Political, File No. 3/33/40.-Poll. (I). Courtesy: National Archives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427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476. TELEGRAM TO MYSORE CONGRESSMEN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7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December 10, 1940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</w:tblGrid>
      <w:tr>
        <w:trPr>
          <w:trHeight w:hRule="exact" w:val="296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DELIGHTED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OVER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SIGNAL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SUCCESS.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MUST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NOW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BUILD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UP     CONSTRUCTIVELY.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11-12-1940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477. TELEGRAM TO PURUSHOTTAMDAS TANDON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10, 1940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URUSHOTTAMDAS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ANDON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AMMELAN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</w:p>
    <w:p>
      <w:pPr>
        <w:autoSpaceDN w:val="0"/>
        <w:tabs>
          <w:tab w:pos="830" w:val="left"/>
          <w:tab w:pos="1570" w:val="left"/>
          <w:tab w:pos="2750" w:val="left"/>
          <w:tab w:pos="3570" w:val="left"/>
          <w:tab w:pos="4830" w:val="left"/>
          <w:tab w:pos="6030" w:val="left"/>
        </w:tabs>
        <w:autoSpaceDE w:val="0"/>
        <w:widowControl/>
        <w:spacing w:line="212" w:lineRule="exact" w:before="1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HEAR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CONSIDER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DISCIPLINE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DEMANDS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YOUR</w:t>
      </w:r>
    </w:p>
    <w:p>
      <w:pPr>
        <w:autoSpaceDN w:val="0"/>
        <w:tabs>
          <w:tab w:pos="1530" w:val="left"/>
          <w:tab w:pos="2610" w:val="left"/>
          <w:tab w:pos="3490" w:val="left"/>
          <w:tab w:pos="4270" w:val="left"/>
          <w:tab w:pos="5270" w:val="left"/>
          <w:tab w:pos="60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ABANDONING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PRESENT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DUTY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GOING.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DISCI-</w:t>
      </w:r>
    </w:p>
    <w:p>
      <w:pPr>
        <w:autoSpaceDN w:val="0"/>
        <w:tabs>
          <w:tab w:pos="950" w:val="left"/>
          <w:tab w:pos="2230" w:val="left"/>
          <w:tab w:pos="3710" w:val="left"/>
          <w:tab w:pos="4410" w:val="left"/>
          <w:tab w:pos="53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PLINE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DEMANDS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FULFILMENT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DUTY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UNDERTAKEN</w:t>
      </w:r>
    </w:p>
    <w:p>
      <w:pPr>
        <w:autoSpaceDN w:val="0"/>
        <w:tabs>
          <w:tab w:pos="810" w:val="left"/>
          <w:tab w:pos="1690" w:val="left"/>
          <w:tab w:pos="2730" w:val="left"/>
          <w:tab w:pos="4110" w:val="left"/>
          <w:tab w:pos="5170" w:val="left"/>
          <w:tab w:pos="60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GOING.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UNLESS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</w:p>
    <w:p>
      <w:pPr>
        <w:autoSpaceDN w:val="0"/>
        <w:tabs>
          <w:tab w:pos="1490" w:val="left"/>
          <w:tab w:pos="2770" w:val="left"/>
          <w:tab w:pos="4190" w:val="left"/>
          <w:tab w:pos="4930" w:val="left"/>
          <w:tab w:pos="58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CONSCIENCE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DEMANDS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OTHERWISE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FIRM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OPINION</w:t>
      </w:r>
    </w:p>
    <w:p>
      <w:pPr>
        <w:autoSpaceDN w:val="0"/>
        <w:tabs>
          <w:tab w:pos="610" w:val="left"/>
          <w:tab w:pos="1430" w:val="left"/>
          <w:tab w:pos="2550" w:val="left"/>
          <w:tab w:pos="3670" w:val="left"/>
          <w:tab w:pos="4690" w:val="left"/>
          <w:tab w:pos="5610" w:val="left"/>
          <w:tab w:pos="6130" w:val="left"/>
        </w:tabs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ATTEND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POONA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SAMMELAN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AND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THEN      GO.</w:t>
      </w:r>
    </w:p>
    <w:p>
      <w:pPr>
        <w:autoSpaceDN w:val="0"/>
        <w:autoSpaceDE w:val="0"/>
        <w:widowControl/>
        <w:spacing w:line="266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Gandhi-Tandon Correspondence No. XIV/51.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National 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478. TELEGRAM TO CHAMANLAL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10, 1940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EWAN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HAMANLAL</w:t>
      </w:r>
    </w:p>
    <w:p>
      <w:pPr>
        <w:autoSpaceDN w:val="0"/>
        <w:autoSpaceDE w:val="0"/>
        <w:widowControl/>
        <w:spacing w:line="266" w:lineRule="exact" w:before="34" w:after="9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5"/>
        <w:gridCol w:w="815"/>
        <w:gridCol w:w="815"/>
        <w:gridCol w:w="815"/>
        <w:gridCol w:w="815"/>
        <w:gridCol w:w="815"/>
        <w:gridCol w:w="815"/>
        <w:gridCol w:w="815"/>
      </w:tblGrid>
      <w:tr>
        <w:trPr>
          <w:trHeight w:hRule="exact" w:val="332"/>
        </w:trPr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HAVE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NEVER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KNOWN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BELIEVE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KHADI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</w:t>
            </w:r>
          </w:p>
        </w:tc>
      </w:tr>
    </w:tbl>
    <w:p>
      <w:pPr>
        <w:autoSpaceDN w:val="0"/>
        <w:autoSpaceDE w:val="0"/>
        <w:widowControl/>
        <w:spacing w:line="240" w:lineRule="exact" w:before="2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telegram was sent by Mahadev Desai on the success of Mysore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Congressmen in securing all the seats in Mysore Municipal elections. The message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reported under the date-line “Bombay, December 10”.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  </w:t>
      </w:r>
      <w:r>
        <w:rPr>
          <w:rFonts w:ascii="Times" w:hAnsi="Times" w:eastAsia="Times"/>
          <w:b w:val="0"/>
          <w:i w:val="0"/>
          <w:color w:val="000000"/>
          <w:sz w:val="18"/>
        </w:rPr>
        <w:t>Annual session of Hindi Sahitya Sammelan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  </w:t>
      </w:r>
      <w:r>
        <w:rPr>
          <w:rFonts w:ascii="Times" w:hAnsi="Times" w:eastAsia="Times"/>
          <w:b w:val="0"/>
          <w:i w:val="0"/>
          <w:color w:val="000000"/>
          <w:sz w:val="18"/>
        </w:rPr>
        <w:t>Member, Punjab Legislative Assembly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428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5"/>
        <w:gridCol w:w="815"/>
        <w:gridCol w:w="815"/>
        <w:gridCol w:w="815"/>
        <w:gridCol w:w="815"/>
        <w:gridCol w:w="815"/>
        <w:gridCol w:w="815"/>
        <w:gridCol w:w="815"/>
      </w:tblGrid>
      <w:tr>
        <w:trPr>
          <w:trHeight w:hRule="exact" w:val="228"/>
        </w:trPr>
        <w:tc>
          <w:tcPr>
            <w:tcW w:type="dxa" w:w="1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NON-VIOLENT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TECHNIQUE.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DO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SPIN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WEAR</w:t>
            </w:r>
          </w:p>
        </w:tc>
      </w:tr>
      <w:tr>
        <w:trPr>
          <w:trHeight w:hRule="exact" w:val="268"/>
        </w:trPr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KHADI </w:t>
            </w:r>
          </w:p>
        </w:tc>
        <w:tc>
          <w:tcPr>
            <w:tcW w:type="dxa" w:w="1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HABITUALLY?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PLEASE </w:t>
            </w:r>
          </w:p>
        </w:tc>
        <w:tc>
          <w:tcPr>
            <w:tcW w:type="dxa" w:w="1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ENLIGHTEN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BEFORE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      CAN     SEND      YOU      PERMISSION       AND       BLESSINGS.</w:t>
      </w:r>
    </w:p>
    <w:p>
      <w:pPr>
        <w:autoSpaceDN w:val="0"/>
        <w:autoSpaceDE w:val="0"/>
        <w:widowControl/>
        <w:spacing w:line="266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479. LETTER TO SIR J. G. LAITHWAITE</w:t>
      </w:r>
    </w:p>
    <w:p>
      <w:pPr>
        <w:autoSpaceDN w:val="0"/>
        <w:autoSpaceDE w:val="0"/>
        <w:widowControl/>
        <w:spacing w:line="294" w:lineRule="exact" w:before="84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10,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LAITHWAITE,</w:t>
      </w:r>
    </w:p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has arrived for informing His Excellency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development that is going on within and the outward expression it is </w:t>
      </w:r>
      <w:r>
        <w:rPr>
          <w:rFonts w:ascii="Times" w:hAnsi="Times" w:eastAsia="Times"/>
          <w:b w:val="0"/>
          <w:i w:val="0"/>
          <w:color w:val="000000"/>
          <w:sz w:val="22"/>
        </w:rPr>
        <w:t>to find.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every step I am taking I bear in mind the difficulties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brave people of the British Isles are passing. Hence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moving slowly and with the greatest deliberation. It is my deep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 that in all I am doing I am serving the British,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themselves, equally, with my own people. This I can do only if I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movement completely non-violent or as much as is possible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 movement to be. I know that notwithstanding great care,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deceived. But I know too that in the aggregate the balance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 favour of honesty. To ensure this and to set the tone, I began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best representative who cannot be called a politician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sense. I refer to Shri Vinoba Bhave. Then I took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politicians, pure and simple. But I cannot be sure of the probity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numbers of people with whom I have no personal contact.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perforce to rely upon certificates of political associates. I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majority of cases the selections have been well made. But since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myself not offering civil disobedience, I feel that I must send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like Shri Vinoba Bhave for I am anxious to show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is not purely political. It is much more. And so Pyarelal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Nayyar has gone today. He and Mahadev have been my constant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companions all these many years. Satyagraha is a movement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self-purification and self-sacrifice. I must continue to part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I have. And so Mahadev will follow Pyarelal in due course.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many who have no political ambition and yet who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passionate love for freedom and still greater for the famishing </w:t>
      </w:r>
      <w:r>
        <w:rPr>
          <w:rFonts w:ascii="Times" w:hAnsi="Times" w:eastAsia="Times"/>
          <w:b w:val="0"/>
          <w:i w:val="0"/>
          <w:color w:val="000000"/>
          <w:sz w:val="22"/>
        </w:rPr>
        <w:t>millions. Many of these have still to be sent. They and the elected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429</w:t>
      </w:r>
    </w:p>
    <w:p>
      <w:pPr>
        <w:sectPr>
          <w:pgSz w:w="9360" w:h="12960"/>
          <w:pgMar w:top="56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members in the Congress organization who fulfil my conditions as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charkha, untouchability and communal harmony will be offered. 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propose to offer them from the beginning of the New Year.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continue to offer such sacrifice until I carry conviction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ruling power that the satyagrahis represent a definite opinion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and that they represent millions. Theirs is a mission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to vindicate which they are prepared to sacrifice their all.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less to them a matter of principle of the life and death than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power against whom they are seemingly at war. They are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opposed to Hitlerism and Fascism as the latter. Only they fight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weapons of non-violence whereas the latter vainly expect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 Hitlerism by excelling Hitler and Mussolini in the manufacture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use of weapons that these two dictators use. I hope this argument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jar on His Excellency. I bring it forward to claim for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the same reality and strength that are claimed on behalf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British. They are none the less because they do not apply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India. It was therefore wrong for Mr. Amery to characterize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movement as artificial. Do the hundreds who have gone to jail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 life? Oh, for an ounce of imagination to realize that a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wearing a brown or black skin can have equal susceptibility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wearers of the white skin!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notes that Mahadev prepared for me put these words in </w:t>
      </w:r>
      <w:r>
        <w:rPr>
          <w:rFonts w:ascii="Times" w:hAnsi="Times" w:eastAsia="Times"/>
          <w:b w:val="0"/>
          <w:i w:val="0"/>
          <w:color w:val="000000"/>
          <w:sz w:val="22"/>
        </w:rPr>
        <w:t>your mouth: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to reply to your question about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18"/>
        </w:rPr>
        <w:t>Well, Mr. Gandhi has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make up his own mind. Only let him or you not preach any breach of the law.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Mahadev has correctly reported you, may I say that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warning was unnecessary. How can an unlawful movement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conducted lawfully by a newspaper guided by the author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movement? But many things remain lawful so long as the Government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wish them to remain so. I am quite sure that you can prosecute me 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for many things we have written.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can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restarted during the pendency of the movement, only if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Government desire it and believe that it was an organ which was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serving both the nations, indeed the whole of humanity.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7859. Courtesy: G. D. Birla</w:t>
      </w:r>
    </w:p>
    <w:p>
      <w:pPr>
        <w:autoSpaceDN w:val="0"/>
        <w:autoSpaceDE w:val="0"/>
        <w:widowControl/>
        <w:spacing w:line="240" w:lineRule="exact" w:before="6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>Acknowledging this letter on December 14, Laithwaite informed Gandhiji: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“It has been laid before His Excellency who has asked me to thank you for putting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him in possession of your mind and intentions.”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430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480. LETTER TO PURUSHOTTAM K. JERAJANI</w:t>
      </w:r>
    </w:p>
    <w:p>
      <w:pPr>
        <w:autoSpaceDN w:val="0"/>
        <w:autoSpaceDE w:val="0"/>
        <w:widowControl/>
        <w:spacing w:line="294" w:lineRule="exact" w:before="84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6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10,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KAKUBHAI,</w:t>
      </w:r>
    </w:p>
    <w:p>
      <w:pPr>
        <w:autoSpaceDN w:val="0"/>
        <w:autoSpaceDE w:val="0"/>
        <w:widowControl/>
        <w:spacing w:line="260" w:lineRule="exact" w:before="38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greedy. You were not satisfied with the elegant message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sent with Bhai Vaidya. Here is my signature. I like the issue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Khadi Patrika </w:t>
      </w:r>
      <w:r>
        <w:rPr>
          <w:rFonts w:ascii="Times" w:hAnsi="Times" w:eastAsia="Times"/>
          <w:b w:val="0"/>
          <w:i w:val="0"/>
          <w:color w:val="000000"/>
          <w:sz w:val="22"/>
        </w:rPr>
        <w:t>very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much. If the three things that are mentioned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carried on well, the Bombay [bhandar] will not remain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khadi bhandar but will become a beautiful production centre </w:t>
      </w:r>
      <w:r>
        <w:rPr>
          <w:rFonts w:ascii="Times" w:hAnsi="Times" w:eastAsia="Times"/>
          <w:b w:val="0"/>
          <w:i w:val="0"/>
          <w:color w:val="000000"/>
          <w:sz w:val="22"/>
        </w:rPr>
        <w:t>also.</w:t>
      </w:r>
    </w:p>
    <w:p>
      <w:pPr>
        <w:autoSpaceDN w:val="0"/>
        <w:autoSpaceDE w:val="0"/>
        <w:widowControl/>
        <w:spacing w:line="220" w:lineRule="exact" w:before="86" w:after="0"/>
        <w:ind w:left="0" w:right="6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10850. Courtesy: Purushottam K.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Jerajani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481. LETTER TO S. C. CHATTERJEE</w:t>
      </w:r>
    </w:p>
    <w:p>
      <w:pPr>
        <w:autoSpaceDN w:val="0"/>
        <w:autoSpaceDE w:val="0"/>
        <w:widowControl/>
        <w:spacing w:line="294" w:lineRule="exact" w:before="84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11,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PRINCIPAL CHATTERJEE,</w:t>
      </w:r>
    </w:p>
    <w:p>
      <w:pPr>
        <w:autoSpaceDN w:val="0"/>
        <w:autoSpaceDE w:val="0"/>
        <w:widowControl/>
        <w:spacing w:line="260" w:lineRule="exact" w:before="38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your long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leaves me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unconvinced. I have based my opinion on your letter to the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Students’ Federation. This you have not denied.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wrote to you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simple reason that if there was anything that you could say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justification of that letter or if the letter was a fabrication,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opportunity of saying so to me. Unfortunately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extenuating circumstance to justify your letter. Your intellectual gifts, </w:t>
      </w:r>
      <w:r>
        <w:rPr>
          <w:rFonts w:ascii="Times" w:hAnsi="Times" w:eastAsia="Times"/>
          <w:b w:val="0"/>
          <w:i w:val="0"/>
          <w:color w:val="000000"/>
          <w:sz w:val="22"/>
        </w:rPr>
        <w:t>your impartial philanthropy and many other virtues that you may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Dated December 8, it was in continuation of what he wrote on December 7;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footnotes 1 and 2, “Letter to S. C. Chatterjee”, 9-12-1940, and footnote 1, 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Abul Kalam Azad”, 9-12-1940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had said: “You have condemned me as a rank communalist,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merely because I encouraged Muslim students through their Federation not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cowards and allow themselves to be treated as slaves in the matter of the exercise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elementary rights of attending college. I understand, you are opposed to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Jinnah’s scheme for the partition of India; so am I. But, may I ask you if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conception of India is really different to the one that I have suggested to the Muslim </w:t>
      </w:r>
      <w:r>
        <w:rPr>
          <w:rFonts w:ascii="Times" w:hAnsi="Times" w:eastAsia="Times"/>
          <w:b w:val="0"/>
          <w:i w:val="0"/>
          <w:color w:val="000000"/>
          <w:sz w:val="18"/>
        </w:rPr>
        <w:t>Students’ Federation?”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431</w:t>
      </w:r>
    </w:p>
    <w:p>
      <w:pPr>
        <w:sectPr>
          <w:pgSz w:w="9360" w:h="12960"/>
          <w:pgMar w:top="526" w:right="137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summon to your assistance are wholly irrelevant as is also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connection with the British Government. Of course you </w:t>
      </w:r>
      <w:r>
        <w:rPr>
          <w:rFonts w:ascii="Times" w:hAnsi="Times" w:eastAsia="Times"/>
          <w:b w:val="0"/>
          <w:i w:val="0"/>
          <w:color w:val="000000"/>
          <w:sz w:val="22"/>
        </w:rPr>
        <w:t>are free to publish the correspondence between you and me.</w:t>
      </w:r>
    </w:p>
    <w:p>
      <w:pPr>
        <w:autoSpaceDN w:val="0"/>
        <w:autoSpaceDE w:val="0"/>
        <w:widowControl/>
        <w:spacing w:line="294" w:lineRule="exact" w:before="12" w:after="0"/>
        <w:ind w:left="5184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M. K.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Home, Political, File No. 3/33/40-Poll. (I). Courtesy: National Archives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482. LETTER TO N. S. HARDIKAR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11,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HARDIKAR,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touching letter. You shall go after 5th January. </w:t>
      </w:r>
      <w:r>
        <w:rPr>
          <w:rFonts w:ascii="Times" w:hAnsi="Times" w:eastAsia="Times"/>
          <w:b w:val="0"/>
          <w:i w:val="0"/>
          <w:color w:val="000000"/>
          <w:sz w:val="22"/>
        </w:rPr>
        <w:t>Meanwhile do take care of your health and wind up your paper.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to have you treated here for your cough. I have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a qualified doctor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for the last ten years has been curing </w:t>
      </w:r>
      <w:r>
        <w:rPr>
          <w:rFonts w:ascii="Times" w:hAnsi="Times" w:eastAsia="Times"/>
          <w:b w:val="0"/>
          <w:i w:val="0"/>
          <w:color w:val="000000"/>
          <w:sz w:val="22"/>
        </w:rPr>
        <w:t>patients by dietetic changes. Come, if you can.</w:t>
      </w:r>
    </w:p>
    <w:p>
      <w:pPr>
        <w:autoSpaceDN w:val="0"/>
        <w:autoSpaceDE w:val="0"/>
        <w:widowControl/>
        <w:spacing w:line="294" w:lineRule="exact" w:before="12" w:after="0"/>
        <w:ind w:left="5184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M. K.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N. S. Hardikar Papers. Courtesy: Nehru Memorial Museum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Library. Also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483. LETTER TO AMTUSSALAAM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December 12,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DAUGHTER,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is very bad. I have never entertained any suspicion. If </w:t>
      </w:r>
      <w:r>
        <w:rPr>
          <w:rFonts w:ascii="Times" w:hAnsi="Times" w:eastAsia="Times"/>
          <w:b w:val="0"/>
          <w:i w:val="0"/>
          <w:color w:val="000000"/>
          <w:sz w:val="22"/>
        </w:rPr>
        <w:t>that is your sin, call it a sin. You do not understand your guilt. I tell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Towards the end of his letter, the addressee had remarked: “I have long lost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faith in your political wisdom. More recently I have found your attitude to India’s </w:t>
      </w:r>
      <w:r>
        <w:rPr>
          <w:rFonts w:ascii="Times" w:hAnsi="Times" w:eastAsia="Times"/>
          <w:b w:val="0"/>
          <w:i w:val="0"/>
          <w:color w:val="000000"/>
          <w:sz w:val="18"/>
        </w:rPr>
        <w:t>participation in the war to be altogether incomprehensible.”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Presumably, the reference is to Dr. Das;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Amtussalaam’’</w:t>
      </w:r>
      <w:r>
        <w:rPr>
          <w:rFonts w:ascii="Times" w:hAnsi="Times" w:eastAsia="Times"/>
          <w:b w:val="0"/>
          <w:i w:val="0"/>
          <w:color w:val="000000"/>
          <w:sz w:val="18"/>
        </w:rPr>
        <w:t>9-12-1940; also “Letter to Amrit Kaur”, 11-1-1941.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did not allow the addressee to go to Sind; thereupon she asked him </w:t>
      </w:r>
      <w:r>
        <w:rPr>
          <w:rFonts w:ascii="Times" w:hAnsi="Times" w:eastAsia="Times"/>
          <w:b w:val="0"/>
          <w:i w:val="0"/>
          <w:color w:val="000000"/>
          <w:sz w:val="18"/>
        </w:rPr>
        <w:t>what suspicions he had and what sins she had committed.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reference to the letter to Jairamdas Doulatram;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>Jairamdas Doulatram”, 12-12-1940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432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you, you will not succeed so long as you are not cleansed. This is bare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truth. It is futile to go to Maulana. Whether you approve or not, I shall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write to Jairamdas. If you permit, I am prepared to talk to Sophia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Kafi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>If you want to fast, you cannot do it here. Fasting is not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remedy for cleansing yourself.</w:t>
      </w:r>
    </w:p>
    <w:p>
      <w:pPr>
        <w:autoSpaceDN w:val="0"/>
        <w:autoSpaceDE w:val="0"/>
        <w:widowControl/>
        <w:spacing w:line="266" w:lineRule="exact" w:before="4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712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484. TELEGRAM TO SHRIRAM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December 12,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30" w:val="left"/>
          <w:tab w:pos="1370" w:val="left"/>
          <w:tab w:pos="2630" w:val="left"/>
          <w:tab w:pos="3150" w:val="left"/>
          <w:tab w:pos="3970" w:val="left"/>
          <w:tab w:pos="4570" w:val="left"/>
          <w:tab w:pos="5610" w:val="left"/>
        </w:tabs>
        <w:autoSpaceDE w:val="0"/>
        <w:widowControl/>
        <w:spacing w:line="21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STANDARD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SARDAR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SAMPURAN</w:t>
      </w:r>
    </w:p>
    <w:p>
      <w:pPr>
        <w:autoSpaceDN w:val="0"/>
        <w:tabs>
          <w:tab w:pos="510" w:val="left"/>
          <w:tab w:pos="1010" w:val="left"/>
          <w:tab w:pos="1810" w:val="left"/>
          <w:tab w:pos="2630" w:val="left"/>
          <w:tab w:pos="3410" w:val="left"/>
          <w:tab w:pos="4130" w:val="left"/>
          <w:tab w:pos="4710" w:val="left"/>
          <w:tab w:pos="5610" w:val="left"/>
        </w:tabs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SINGH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STANDARD</w:t>
      </w:r>
    </w:p>
    <w:p>
      <w:pPr>
        <w:autoSpaceDN w:val="0"/>
        <w:tabs>
          <w:tab w:pos="650" w:val="left"/>
          <w:tab w:pos="1590" w:val="left"/>
          <w:tab w:pos="2290" w:val="left"/>
          <w:tab w:pos="3410" w:val="left"/>
          <w:tab w:pos="5050" w:val="left"/>
          <w:tab w:pos="61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PANDIT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JAWAHARLAL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NEHRU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YOU</w:t>
      </w:r>
    </w:p>
    <w:p>
      <w:pPr>
        <w:autoSpaceDN w:val="0"/>
        <w:tabs>
          <w:tab w:pos="870" w:val="left"/>
          <w:tab w:pos="1630" w:val="left"/>
          <w:tab w:pos="2690" w:val="left"/>
          <w:tab w:pos="4070" w:val="left"/>
          <w:tab w:pos="4910" w:val="left"/>
          <w:tab w:pos="60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PLEASE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CIRCULATE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AMONG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YOUR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CO-LEGISLATORS.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13-12-1940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485. TELEGRAM TO BHALERAO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70" w:lineRule="exact" w:before="106" w:after="72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12, 1940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5"/>
        <w:gridCol w:w="815"/>
        <w:gridCol w:w="815"/>
        <w:gridCol w:w="815"/>
        <w:gridCol w:w="815"/>
        <w:gridCol w:w="815"/>
        <w:gridCol w:w="815"/>
        <w:gridCol w:w="815"/>
      </w:tblGrid>
      <w:tr>
        <w:trPr>
          <w:trHeight w:hRule="exact" w:val="296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ALL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WHO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HOLD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MY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OPINION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MUST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REFRAIN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WHETHER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FEW       OR        MANY.</w:t>
      </w:r>
    </w:p>
    <w:p>
      <w:pPr>
        <w:autoSpaceDN w:val="0"/>
        <w:autoSpaceDE w:val="0"/>
        <w:widowControl/>
        <w:spacing w:line="266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40" w:lineRule="exact" w:before="17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addressee, a Congress M.L.A. from the Punjab, had asked Gandhiji “for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instructions relating to satyagraha in the Punjab”. The telegram was reported under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date-line “Rohtak, December 12”.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the Press”, 6-12-1940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  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addressee, Secretary, Bombay Hindu Cricket Club, in his telegram dated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December 11, had asked Gandhiji whether he wanted only Hindus to boycott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pentangular cricket matches;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the Press”. 7-12-1940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433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486. LETTER TO JAIRAMDAS DOULATRAM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12, 1940</w:t>
      </w:r>
    </w:p>
    <w:p>
      <w:pPr>
        <w:autoSpaceDN w:val="0"/>
        <w:tabs>
          <w:tab w:pos="550" w:val="left"/>
          <w:tab w:pos="2310" w:val="left"/>
        </w:tabs>
        <w:autoSpaceDE w:val="0"/>
        <w:widowControl/>
        <w:spacing w:line="240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JAIRAMDAS,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sent a minor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Sind and I thought she had returned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major. That was the impression created on my mind by a letter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and to which I had replied. She has sent you a copy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reply. But her action belied my interpretation as she herself perceived.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saw that mine was an over-liberal interpretation to which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in [no] way live up. Hence she remains what she went as—a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 requiring delicate care and attention. She will be sent 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her health is fully restored and when you and Maulana Saheb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she can come. Her life is dedicated to the cause of peace in Sind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extent of stopping terrorism of which wanton murders are but a </w:t>
      </w:r>
      <w:r>
        <w:rPr>
          <w:rFonts w:ascii="Times" w:hAnsi="Times" w:eastAsia="Times"/>
          <w:b w:val="0"/>
          <w:i w:val="0"/>
          <w:color w:val="000000"/>
          <w:sz w:val="22"/>
        </w:rPr>
        <w:t>symptom.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not endanger your health in thinking of Amtul Salaam. </w:t>
      </w:r>
      <w:r>
        <w:rPr>
          <w:rFonts w:ascii="Times" w:hAnsi="Times" w:eastAsia="Times"/>
          <w:b w:val="0"/>
          <w:i w:val="0"/>
          <w:color w:val="000000"/>
          <w:sz w:val="22"/>
        </w:rPr>
        <w:t>She is in God’s hands.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9256. Courtesy: Jairamdas Doulatram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487. LETTER TO BHANUSHANKER PANDYA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 C.P.,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12, 1940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BHANUSHANKER,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Herewith the letter for you friend.</w:t>
      </w:r>
    </w:p>
    <w:p>
      <w:pPr>
        <w:autoSpaceDN w:val="0"/>
        <w:autoSpaceDE w:val="0"/>
        <w:widowControl/>
        <w:spacing w:line="220" w:lineRule="exact" w:before="6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034"/>
        </w:trPr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8" w:after="0"/>
              <w:ind w:left="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HANUSHANKER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ANDYA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NJANIA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ADI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HATKOPAR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33154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Amtussalaam,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</w:t>
      </w:r>
      <w:r>
        <w:rPr>
          <w:rFonts w:ascii="Times" w:hAnsi="Times" w:eastAsia="Times"/>
          <w:b w:val="0"/>
          <w:i w:val="0"/>
          <w:color w:val="000000"/>
          <w:sz w:val="18"/>
        </w:rPr>
        <w:t>letter to the addressee, “Letter to Jairamdas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Doulatram”, 8-12-1940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434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488. LETTER TO AMTUSSALAAM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December 12,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able to make out anything from what was narrated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As for money, I had already issued an appeal. Let us be content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whatever we have received. Now you have to deal directly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and Jairamdas. You should write to them everything.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in my letter to him everything that I could. The Sindis received it </w:t>
      </w:r>
      <w:r>
        <w:rPr>
          <w:rFonts w:ascii="Times" w:hAnsi="Times" w:eastAsia="Times"/>
          <w:b w:val="0"/>
          <w:i w:val="0"/>
          <w:color w:val="000000"/>
          <w:sz w:val="22"/>
        </w:rPr>
        <w:t>direct from here.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688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489. LETTER TO ACHREKAR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13,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ACHREKAR,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for your troubles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may certainly postpone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offering civil disobedience till you are out of the wood. I hope,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that you are doing regular spinning and taking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work. I hope you know also that spinning includes </w:t>
      </w:r>
      <w:r>
        <w:rPr>
          <w:rFonts w:ascii="Times" w:hAnsi="Times" w:eastAsia="Times"/>
          <w:b w:val="0"/>
          <w:i w:val="0"/>
          <w:color w:val="000000"/>
          <w:sz w:val="22"/>
        </w:rPr>
        <w:t>carding.</w:t>
      </w:r>
    </w:p>
    <w:p>
      <w:pPr>
        <w:autoSpaceDN w:val="0"/>
        <w:autoSpaceDE w:val="0"/>
        <w:widowControl/>
        <w:spacing w:line="294" w:lineRule="exact" w:before="12" w:after="0"/>
        <w:ind w:left="5184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 K.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490. LETTER TO J. M. DATTA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13, 1940</w:t>
      </w:r>
    </w:p>
    <w:p>
      <w:pPr>
        <w:autoSpaceDN w:val="0"/>
        <w:tabs>
          <w:tab w:pos="550" w:val="left"/>
          <w:tab w:pos="4710" w:val="left"/>
        </w:tabs>
        <w:autoSpaceDE w:val="0"/>
        <w:widowControl/>
        <w:spacing w:line="298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that I can do will alter the situation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think there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reference to letter to Jairamdas Doulatram;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Financial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had requested Gandhiji to give his blessings to the Bengal </w:t>
      </w:r>
      <w:r>
        <w:rPr>
          <w:rFonts w:ascii="Times" w:hAnsi="Times" w:eastAsia="Times"/>
          <w:b w:val="0"/>
          <w:i w:val="0"/>
          <w:color w:val="000000"/>
          <w:sz w:val="18"/>
        </w:rPr>
        <w:t>Census Board and to ask the Hindus to get themselves enumerated.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435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be no difficulty as there is no boycott declared on behalf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M. K.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ATINDRA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ATTA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45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ARRACKPORE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RUNK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OSSIPORE </w:t>
      </w:r>
      <w:r>
        <w:rPr>
          <w:rFonts w:ascii="Times" w:hAnsi="Times" w:eastAsia="Times"/>
          <w:b w:val="0"/>
          <w:i w:val="0"/>
          <w:color w:val="000000"/>
          <w:sz w:val="20"/>
        </w:rPr>
        <w:t>P. O.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491. LETTER TO PREMNATH BAJAJ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13,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PREMNATH,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On the face of it the order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Hindi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Urdu seems quite harmless. But I can give no final opinion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all sides of the question. And if at all possible you will spare </w:t>
      </w:r>
      <w:r>
        <w:rPr>
          <w:rFonts w:ascii="Times" w:hAnsi="Times" w:eastAsia="Times"/>
          <w:b w:val="0"/>
          <w:i w:val="0"/>
          <w:color w:val="000000"/>
          <w:sz w:val="22"/>
        </w:rPr>
        <w:t>me the trouble of studying it.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M. K.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492. TESTIMONIAL TO PRITHVI SINGH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3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</w:t>
      </w:r>
      <w:r>
        <w:rPr>
          <w:rFonts w:ascii="Times" w:hAnsi="Times" w:eastAsia="Times"/>
          <w:b w:val="0"/>
          <w:i/>
          <w:color w:val="000000"/>
          <w:sz w:val="22"/>
        </w:rPr>
        <w:t>14, 1940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“The Scheme of Physical Training”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Prithvi Singh has given me. It was placed before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years ago but it does not seem to have been implemented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anywhere. I liked the Scheme. It takes into account the condition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country, is simple and inexpensive and can be readily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implemented. I have always been of the opinion that for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education, strength of the body, mind and heart should be equally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simultaneously developed. But in practice attention is paid to one </w:t>
      </w:r>
      <w:r>
        <w:rPr>
          <w:rFonts w:ascii="Times" w:hAnsi="Times" w:eastAsia="Times"/>
          <w:b w:val="0"/>
          <w:i w:val="0"/>
          <w:color w:val="000000"/>
          <w:sz w:val="22"/>
        </w:rPr>
        <w:t>aspect only and that too without any reference to the condition of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Issued by the Kashmir Government, allowing the use of both Devanagari and </w:t>
      </w:r>
      <w:r>
        <w:rPr>
          <w:rFonts w:ascii="Times" w:hAnsi="Times" w:eastAsia="Times"/>
          <w:b w:val="0"/>
          <w:i w:val="0"/>
          <w:color w:val="000000"/>
          <w:sz w:val="18"/>
        </w:rPr>
        <w:t>Persian scripts in Government schools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436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country. Sardar Prithvi Singh’s suggestion regarding development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physique is worth pondering over. I hope that the experts in that field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will study the Scheme and, if they approve of it, implement it.</w:t>
      </w:r>
    </w:p>
    <w:p>
      <w:pPr>
        <w:autoSpaceDN w:val="0"/>
        <w:autoSpaceDE w:val="0"/>
        <w:widowControl/>
        <w:spacing w:line="294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M. K.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5643. Also C.W. 2954.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Prithvi Singh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493. LETTER TO GURUMUKH SINGH MUSAFIR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15, 1940</w:t>
      </w:r>
    </w:p>
    <w:p>
      <w:pPr>
        <w:autoSpaceDN w:val="0"/>
        <w:tabs>
          <w:tab w:pos="510" w:val="left"/>
          <w:tab w:pos="550" w:val="left"/>
          <w:tab w:pos="970" w:val="left"/>
          <w:tab w:pos="109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GIANIJI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asked me for my interpretation of the teachings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 Gurus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Here it is: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regard Guru Granth Saheb as one of the scriptures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I consider myself an humble follower of their teachings as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teachings of Islam, Christianity, Zoroastrianism, Judaism,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Hinduism. The essence of the teachings (so far as non-violence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and that is what you want to know from me) is, that they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enjoin non-violence as a duty, but they tolerate violence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choice before the votary is between cowardly surrender and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>the sword.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Also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494. LETTER TO BALVANTSINHA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15, 1940</w:t>
      </w:r>
    </w:p>
    <w:p>
      <w:pPr>
        <w:autoSpaceDN w:val="0"/>
        <w:tabs>
          <w:tab w:pos="550" w:val="left"/>
          <w:tab w:pos="5970" w:val="left"/>
          <w:tab w:pos="5990" w:val="left"/>
        </w:tabs>
        <w:autoSpaceDE w:val="0"/>
        <w:widowControl/>
        <w:spacing w:line="24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BALVANTSINHA,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heard the roar of the lion and the wail of the cow.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 will remain where she is. I have talked to Aryanayakamji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>Ashadevi.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 that all right?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822"/>
        </w:trPr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2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Hindi: G.N. 1939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30" w:val="left"/>
              </w:tabs>
              <w:autoSpaceDE w:val="0"/>
              <w:widowControl/>
              <w:spacing w:line="248" w:lineRule="exact" w:before="32" w:after="0"/>
              <w:ind w:left="83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Blessings from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>Member, Working Committee of the Punjab Provincial Congress Committee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  </w:t>
      </w:r>
      <w:r>
        <w:rPr>
          <w:rFonts w:ascii="Times" w:hAnsi="Times" w:eastAsia="Times"/>
          <w:b w:val="0"/>
          <w:i w:val="0"/>
          <w:color w:val="000000"/>
          <w:sz w:val="18"/>
        </w:rPr>
        <w:t>Of the Sikhs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  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addressee had written a harsh letter to Gandhiji when he came to know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plot used as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goshala </w:t>
      </w:r>
      <w:r>
        <w:rPr>
          <w:rFonts w:ascii="Times" w:hAnsi="Times" w:eastAsia="Times"/>
          <w:b w:val="0"/>
          <w:i w:val="0"/>
          <w:color w:val="000000"/>
          <w:sz w:val="18"/>
        </w:rPr>
        <w:t>was to be given to the Talimi Sangh. He wrote on behalf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dumb cow.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  </w:t>
      </w:r>
      <w:r>
        <w:rPr>
          <w:rFonts w:ascii="Times" w:hAnsi="Times" w:eastAsia="Times"/>
          <w:b w:val="0"/>
          <w:i w:val="0"/>
          <w:color w:val="000000"/>
          <w:sz w:val="18"/>
        </w:rPr>
        <w:t>E. W. Aryanayakam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437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495. LETTER TO PATWARDHAN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15, 1940</w:t>
      </w:r>
    </w:p>
    <w:p>
      <w:pPr>
        <w:autoSpaceDN w:val="0"/>
        <w:tabs>
          <w:tab w:pos="550" w:val="left"/>
          <w:tab w:pos="3450" w:val="left"/>
        </w:tabs>
        <w:autoSpaceDE w:val="0"/>
        <w:widowControl/>
        <w:spacing w:line="240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PATWARDHAN,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laughed heartily after reading your letter. It is only when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satisfy you that you will have faith in my judgment. It is good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never had the desire to give the verdict. I do what I can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friend. I have sent a copy of Dada’s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 to Sahasrabuddhe. There </w:t>
      </w:r>
      <w:r>
        <w:rPr>
          <w:rFonts w:ascii="Times" w:hAnsi="Times" w:eastAsia="Times"/>
          <w:b w:val="0"/>
          <w:i w:val="0"/>
          <w:color w:val="000000"/>
          <w:sz w:val="22"/>
        </w:rPr>
        <w:t>has been no reply from him.</w:t>
      </w:r>
    </w:p>
    <w:p>
      <w:pPr>
        <w:autoSpaceDN w:val="0"/>
        <w:autoSpaceDE w:val="0"/>
        <w:widowControl/>
        <w:spacing w:line="220" w:lineRule="exact" w:before="2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0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496. LETTER TO HANSRAJ RADHAR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84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December 16,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to be no civil disobedience, individual or mass in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States.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Hitavada, </w:t>
      </w:r>
      <w:r>
        <w:rPr>
          <w:rFonts w:ascii="Times" w:hAnsi="Times" w:eastAsia="Times"/>
          <w:b w:val="0"/>
          <w:i w:val="0"/>
          <w:color w:val="000000"/>
          <w:sz w:val="22"/>
        </w:rPr>
        <w:t>18-12-1940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497. SILENCE-DAY NOTE TO AMRIT KAUR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Early Morning, December 16, 1940</w:t>
      </w:r>
    </w:p>
    <w:p>
      <w:pPr>
        <w:autoSpaceDN w:val="0"/>
        <w:autoSpaceDE w:val="0"/>
        <w:widowControl/>
        <w:spacing w:line="294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in the midst of mad . . .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had besieged me. With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difficulty they had carried me to the door of my abode. But one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admirer had possession of me and won’t leave me. So I howled for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help.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4220. Courtesy: Amrit Kaur. Also G.N. 7856</w:t>
      </w:r>
    </w:p>
    <w:p>
      <w:pPr>
        <w:autoSpaceDN w:val="0"/>
        <w:autoSpaceDE w:val="0"/>
        <w:widowControl/>
        <w:spacing w:line="240" w:lineRule="exact" w:before="10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>Dharmadhikari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source, the addressee, a political worker in Jind, had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requested Gandhiji “to permit the State Congress to launch satyagraha in the State”.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letter was reported under the date-line “Lahore, December 16”.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  </w:t>
      </w:r>
      <w:r>
        <w:rPr>
          <w:rFonts w:ascii="Times" w:hAnsi="Times" w:eastAsia="Times"/>
          <w:b w:val="0"/>
          <w:i w:val="0"/>
          <w:color w:val="000000"/>
          <w:sz w:val="18"/>
        </w:rPr>
        <w:t>One word is illegible in the source. Gandhiji was describing a dream.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438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7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498. LETTER TO MOHAMMAD HAMIDULLAH KHAN</w:t>
      </w:r>
    </w:p>
    <w:p>
      <w:pPr>
        <w:autoSpaceDN w:val="0"/>
        <w:autoSpaceDE w:val="0"/>
        <w:widowControl/>
        <w:spacing w:line="294" w:lineRule="exact" w:before="8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16, 1940</w:t>
      </w:r>
    </w:p>
    <w:p>
      <w:pPr>
        <w:autoSpaceDN w:val="0"/>
        <w:tabs>
          <w:tab w:pos="550" w:val="left"/>
          <w:tab w:pos="4030" w:val="left"/>
          <w:tab w:pos="6010" w:val="left"/>
        </w:tabs>
        <w:autoSpaceDE w:val="0"/>
        <w:widowControl/>
        <w:spacing w:line="240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NAWAB SAHEB,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pathetic letter from Zakir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will not mind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approaching you for the assistance. From a tiny thing Jamia </w:t>
      </w:r>
      <w:r>
        <w:rPr>
          <w:rFonts w:ascii="Times" w:hAnsi="Times" w:eastAsia="Times"/>
          <w:b w:val="0"/>
          <w:i w:val="0"/>
          <w:color w:val="000000"/>
          <w:sz w:val="12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big institution. You know that it was the joint creation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 Brothers, Hakim Saheb and Dr. Ansari. Dr. Zakir was Mahomed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Ali’s choice. And he has, so far as I know, come up to the highest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expectation. He has able and self-sacrificing assistants. I know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heavy calls on your purse. But this should not be a strain on </w:t>
      </w:r>
      <w:r>
        <w:rPr>
          <w:rFonts w:ascii="Times" w:hAnsi="Times" w:eastAsia="Times"/>
          <w:b w:val="0"/>
          <w:i w:val="0"/>
          <w:color w:val="000000"/>
          <w:sz w:val="22"/>
        </w:rPr>
        <w:t>your purse. I leave the case in your hands.</w:t>
      </w:r>
    </w:p>
    <w:p>
      <w:pPr>
        <w:autoSpaceDN w:val="0"/>
        <w:autoSpaceDE w:val="0"/>
        <w:widowControl/>
        <w:spacing w:line="294" w:lineRule="exact" w:before="0" w:after="1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doing well.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1014"/>
        </w:trPr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34" w:lineRule="exact" w:before="486" w:after="0"/>
              <w:ind w:left="10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H. H.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HOPAL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copy: Pyarelal Papers. Courtesy: Pyarelal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432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Yours sincerely,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499. LETTER TO PARIKSHITLAL MAJMUDAR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16, 1940</w:t>
      </w:r>
    </w:p>
    <w:p>
      <w:pPr>
        <w:autoSpaceDN w:val="0"/>
        <w:tabs>
          <w:tab w:pos="550" w:val="left"/>
          <w:tab w:pos="910" w:val="left"/>
          <w:tab w:pos="3270" w:val="left"/>
        </w:tabs>
        <w:autoSpaceDE w:val="0"/>
        <w:widowControl/>
        <w:spacing w:line="240" w:lineRule="exact" w:before="4" w:after="44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PARIKSHITLAL,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your report. What is the cause of the failure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Kheda and Ahmedabad? Are you making an all-out effort to win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opponents? Why not start a model school in such places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induce other pupils to join it? Of course, that would involve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expenditure. Perhaps Ambalalbhai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agree to meet it. Is 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Patidars who oppose or some other communities or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communities? If the Government grant has been delayed, why doesn’t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Gulzarilal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meet the officer concerned?</w:t>
      </w:r>
    </w:p>
    <w:p>
      <w:pPr>
        <w:sectPr>
          <w:pgSz w:w="9360" w:h="12960"/>
          <w:pgMar w:top="5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ARIKSHITLAL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AJMUDAR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ARIJAN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SHRAM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</w:p>
    <w:p>
      <w:pPr>
        <w:sectPr>
          <w:type w:val="continuous"/>
          <w:pgSz w:w="9360" w:h="12960"/>
          <w:pgMar w:top="526" w:right="1410" w:bottom="478" w:left="1440" w:header="720" w:footer="720" w:gutter="0"/>
          <w:cols w:num="2" w:equalWidth="0">
            <w:col w:w="3767" w:space="0"/>
            <w:col w:w="2742" w:space="0"/>
          </w:cols>
          <w:docGrid w:linePitch="360"/>
        </w:sectPr>
      </w:pPr>
    </w:p>
    <w:p>
      <w:pPr>
        <w:autoSpaceDN w:val="0"/>
        <w:tabs>
          <w:tab w:pos="1962" w:val="left"/>
        </w:tabs>
        <w:autoSpaceDE w:val="0"/>
        <w:widowControl/>
        <w:spacing w:line="234" w:lineRule="exact" w:before="0" w:after="774"/>
        <w:ind w:left="156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sectPr>
          <w:type w:val="nextColumn"/>
          <w:pgSz w:w="9360" w:h="12960"/>
          <w:pgMar w:top="526" w:right="1410" w:bottom="478" w:left="1440" w:header="720" w:footer="720" w:gutter="0"/>
          <w:cols w:num="2" w:equalWidth="0">
            <w:col w:w="3767" w:space="0"/>
            <w:col w:w="2742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5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3992. Also C.W. 150.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Parikshitlal Majmudar</w:t>
      </w:r>
    </w:p>
    <w:p>
      <w:pPr>
        <w:autoSpaceDN w:val="0"/>
        <w:autoSpaceDE w:val="0"/>
        <w:widowControl/>
        <w:spacing w:line="220" w:lineRule="exact" w:before="820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Ambalal Sarabhai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  </w:t>
      </w:r>
      <w:r>
        <w:rPr>
          <w:rFonts w:ascii="Times" w:hAnsi="Times" w:eastAsia="Times"/>
          <w:b w:val="0"/>
          <w:i w:val="0"/>
          <w:color w:val="000000"/>
          <w:sz w:val="18"/>
        </w:rPr>
        <w:t>Gulzarilal Nanda, Secretary, Ahmedabad Textile Workers’ Union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439</w:t>
      </w:r>
    </w:p>
    <w:p>
      <w:pPr>
        <w:sectPr>
          <w:type w:val="continuous"/>
          <w:pgSz w:w="9360" w:h="12960"/>
          <w:pgMar w:top="5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500. LETTER TO PRABHAVATI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16,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has been no letter from you recently. I hope your health </w:t>
      </w:r>
      <w:r>
        <w:rPr>
          <w:rFonts w:ascii="Times" w:hAnsi="Times" w:eastAsia="Times"/>
          <w:b w:val="0"/>
          <w:i w:val="0"/>
          <w:color w:val="000000"/>
          <w:sz w:val="22"/>
        </w:rPr>
        <w:t>is all right.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purpose in writing this is to tell you that I am eagerly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hoping that Jayaprakash will come and see me. I wonder why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letter from him and why he has not met me till now. I will know </w:t>
      </w:r>
      <w:r>
        <w:rPr>
          <w:rFonts w:ascii="Times" w:hAnsi="Times" w:eastAsia="Times"/>
          <w:b w:val="0"/>
          <w:i w:val="0"/>
          <w:color w:val="000000"/>
          <w:sz w:val="22"/>
        </w:rPr>
        <w:t>from you.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will come here about the 22nd or the 23rd. Manu is </w:t>
      </w:r>
      <w:r>
        <w:rPr>
          <w:rFonts w:ascii="Times" w:hAnsi="Times" w:eastAsia="Times"/>
          <w:b w:val="0"/>
          <w:i w:val="0"/>
          <w:color w:val="000000"/>
          <w:sz w:val="22"/>
        </w:rPr>
        <w:t>here. There are others, too. The Ashram is full.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keeping well.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3549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501. LETTER TO PURUSHOTTAMDAS TANDON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16,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TANDONJI,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At the instance of Sardar Prithvi Singh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requested Vaishampayanji to come to Sevagram. He had come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mentioned the matter of money to me also. I do not know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Deo may have thought about it, but I personally do not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of the Samiti having to bear the expense of the Reception </w:t>
      </w:r>
      <w:r>
        <w:rPr>
          <w:rFonts w:ascii="Times" w:hAnsi="Times" w:eastAsia="Times"/>
          <w:b w:val="0"/>
          <w:i w:val="0"/>
          <w:color w:val="000000"/>
          <w:sz w:val="22"/>
        </w:rPr>
        <w:t>[Committee]. There is a difference of opinion between Vaishampay-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anji and Deo. In such a situation it is difficult to get money for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Samiti. I think the expense of the reception should be borne </w:t>
      </w:r>
      <w:r>
        <w:rPr>
          <w:rFonts w:ascii="Times" w:hAnsi="Times" w:eastAsia="Times"/>
          <w:b w:val="0"/>
          <w:i w:val="0"/>
          <w:color w:val="000000"/>
          <w:sz w:val="22"/>
        </w:rPr>
        <w:t>by the Reception Committees. I told the same thing to Vaishampay-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anji. We talked about other things too. I hope everything will work out </w:t>
      </w:r>
      <w:r>
        <w:rPr>
          <w:rFonts w:ascii="Times" w:hAnsi="Times" w:eastAsia="Times"/>
          <w:b w:val="0"/>
          <w:i w:val="0"/>
          <w:color w:val="000000"/>
          <w:sz w:val="22"/>
        </w:rPr>
        <w:t>well.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Rajendra Babu, being ill, will not be able to attend. Jamnalalji’s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 has been fixed. It should not be changed. What applies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applied to others. You are the founder and the life of the </w:t>
      </w:r>
      <w:r>
        <w:rPr>
          <w:rFonts w:ascii="Times" w:hAnsi="Times" w:eastAsia="Times"/>
          <w:b w:val="0"/>
          <w:i w:val="0"/>
          <w:color w:val="000000"/>
          <w:sz w:val="22"/>
        </w:rPr>
        <w:t>Sammelan, and I have full faith that it will be sufficient if you are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5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440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there. Kakaji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Shriman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be going, of course. Rajendra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Babu should also go if his health permits. I shall write [to him].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well.</w:t>
      </w:r>
    </w:p>
    <w:p>
      <w:pPr>
        <w:autoSpaceDN w:val="0"/>
        <w:autoSpaceDE w:val="0"/>
        <w:widowControl/>
        <w:spacing w:line="220" w:lineRule="exact" w:before="86" w:after="0"/>
        <w:ind w:left="0" w:right="25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p>
      <w:pPr>
        <w:autoSpaceDN w:val="0"/>
        <w:autoSpaceDE w:val="0"/>
        <w:widowControl/>
        <w:spacing w:line="266" w:lineRule="exact" w:before="4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502. LETTER TO AMTUSSALAAM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Day, December 16, 1940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DAUGHTER,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wish to act on principles, where is the room for service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me? In that case, all your time should be devoted to the service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Shastriji. I do everything in the capacity of a father, not of a mother,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I aspire to be a mother. The status of a father sets its own </w:t>
      </w:r>
      <w:r>
        <w:rPr>
          <w:rFonts w:ascii="Times" w:hAnsi="Times" w:eastAsia="Times"/>
          <w:b w:val="0"/>
          <w:i w:val="0"/>
          <w:color w:val="000000"/>
          <w:sz w:val="22"/>
        </w:rPr>
        <w:t>restrictions on a man.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462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503. LETTER TO AMTUSSALAAM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16, 1940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DAUGHTER,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behaviour upsets me. You are full of anger and also pride.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think you know a lot, but in fact you are a fool. You talk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principles, but understand nothing about them. You do not act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principles or, maybe, you have only one principle, viz., to stay near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and to serve me. This is no principle. It is a matter of affection.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allow you to do some service out of love, you start flinging </w:t>
      </w:r>
      <w:r>
        <w:rPr>
          <w:rFonts w:ascii="Times" w:hAnsi="Times" w:eastAsia="Times"/>
          <w:b w:val="0"/>
          <w:i w:val="0"/>
          <w:color w:val="000000"/>
          <w:sz w:val="22"/>
        </w:rPr>
        <w:t>principles at my face. When will you understand this simple thing?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going to Sind would be futile till you do not understand this.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over this letter. Cast away anger and pride and learn </w:t>
      </w:r>
      <w:r>
        <w:rPr>
          <w:rFonts w:ascii="Times" w:hAnsi="Times" w:eastAsia="Times"/>
          <w:b w:val="0"/>
          <w:i w:val="0"/>
          <w:color w:val="000000"/>
          <w:sz w:val="22"/>
        </w:rPr>
        <w:t>humility.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463</w:t>
      </w:r>
    </w:p>
    <w:p>
      <w:pPr>
        <w:autoSpaceDN w:val="0"/>
        <w:autoSpaceDE w:val="0"/>
        <w:widowControl/>
        <w:spacing w:line="240" w:lineRule="exact" w:before="7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>D. B. Kalelkar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  </w:t>
      </w:r>
      <w:r>
        <w:rPr>
          <w:rFonts w:ascii="Times" w:hAnsi="Times" w:eastAsia="Times"/>
          <w:b w:val="0"/>
          <w:i w:val="0"/>
          <w:color w:val="000000"/>
          <w:sz w:val="18"/>
        </w:rPr>
        <w:t>Shriman Narayan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441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504. INSTRUCTIONS TO SATYAGRAHIS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4" w:lineRule="exact" w:before="108" w:after="0"/>
        <w:ind w:left="467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17, 1940</w:t>
      </w:r>
    </w:p>
    <w:p>
      <w:pPr>
        <w:autoSpaceDN w:val="0"/>
        <w:autoSpaceDE w:val="0"/>
        <w:widowControl/>
        <w:spacing w:line="260" w:lineRule="exact" w:before="5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Gandhiji’s instructions I have to make the following announcement: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Provincial Congress Committees and other Committees will please note that there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no satyagraha during Christmas, that is to say, between December 24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January 4, both days inclusive. Satyagrahis outside the three permitted classes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start satyagraha on and after January 5 and all lists approved by Gandhiji may be </w:t>
      </w:r>
      <w:r>
        <w:rPr>
          <w:rFonts w:ascii="Times" w:hAnsi="Times" w:eastAsia="Times"/>
          <w:b w:val="0"/>
          <w:i w:val="0"/>
          <w:color w:val="000000"/>
          <w:sz w:val="18"/>
        </w:rPr>
        <w:t>finished by April 5.</w:t>
      </w:r>
    </w:p>
    <w:p>
      <w:pPr>
        <w:autoSpaceDN w:val="0"/>
        <w:autoSpaceDE w:val="0"/>
        <w:widowControl/>
        <w:spacing w:line="260" w:lineRule="exact" w:before="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number of applications are being received here direct from various parts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country. In many cases we have referred them to the Pradesh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Committees concerned. But we have not been able to reach all applications.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intending satyagrahis will please note that they have to apply to the P.C.Cs of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respective provinces clearly stating their names and addresses, age, occupation,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freedom from commitments and illness and declaring faith in Truth and non-violence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in the constructive programme. Concretely stated, they should express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belief in non-violence as the only means of attaining swaraj and the only worthy way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ending all wars within the terms of the Bombay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A.I.C.C.;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believe in the vital connection between non-violence and constructive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programme, and that their faith in the constructive programme is evidenced in regular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spinning and habitual wearing of khadi, and insistence on the use of handmade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articles and promotion of village industries and crafts, in the total abolition of </w:t>
      </w:r>
      <w:r>
        <w:rPr>
          <w:rFonts w:ascii="Times" w:hAnsi="Times" w:eastAsia="Times"/>
          <w:b w:val="0"/>
          <w:i w:val="0"/>
          <w:color w:val="000000"/>
          <w:sz w:val="18"/>
        </w:rPr>
        <w:t>untouchability, and in the insistence on communal unity.</w:t>
      </w:r>
    </w:p>
    <w:p>
      <w:pPr>
        <w:autoSpaceDN w:val="0"/>
        <w:autoSpaceDE w:val="0"/>
        <w:widowControl/>
        <w:spacing w:line="260" w:lineRule="exact" w:before="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best thing perhaps would be for all provinces to have forms stating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details which should be filled in by those intending to offer satyagraha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presence of responsible Congress workers. Some provinces have already started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procedure. This will prevent a good deal of waste of time and money involved in </w:t>
      </w:r>
      <w:r>
        <w:rPr>
          <w:rFonts w:ascii="Times" w:hAnsi="Times" w:eastAsia="Times"/>
          <w:b w:val="0"/>
          <w:i w:val="0"/>
          <w:color w:val="000000"/>
          <w:sz w:val="18"/>
        </w:rPr>
        <w:t>postage.</w:t>
      </w:r>
    </w:p>
    <w:p>
      <w:pPr>
        <w:autoSpaceDN w:val="0"/>
        <w:autoSpaceDE w:val="0"/>
        <w:widowControl/>
        <w:spacing w:line="260" w:lineRule="exact" w:before="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Over and above the fulfilment of the aforesaid conditions, those who have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decided to give up their studies and who have not secured permission of their parents </w:t>
      </w:r>
      <w:r>
        <w:rPr>
          <w:rFonts w:ascii="Times" w:hAnsi="Times" w:eastAsia="Times"/>
          <w:b w:val="0"/>
          <w:i w:val="0"/>
          <w:color w:val="000000"/>
          <w:sz w:val="18"/>
        </w:rPr>
        <w:t>or guardians should not apply.</w:t>
      </w:r>
    </w:p>
    <w:p>
      <w:pPr>
        <w:autoSpaceDN w:val="0"/>
        <w:autoSpaceDE w:val="0"/>
        <w:widowControl/>
        <w:spacing w:line="260" w:lineRule="exact" w:before="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would request the Press not to make unauthorized statements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satyagraha. Thus for instance the report that instructions have been sent to Delhi to </w:t>
      </w:r>
      <w:r>
        <w:rPr>
          <w:rFonts w:ascii="Times" w:hAnsi="Times" w:eastAsia="Times"/>
          <w:b w:val="0"/>
          <w:i w:val="0"/>
          <w:color w:val="000000"/>
          <w:sz w:val="18"/>
        </w:rPr>
        <w:t>suspend satyagraha is without foundation.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Hitavada, </w:t>
      </w:r>
      <w:r>
        <w:rPr>
          <w:rFonts w:ascii="Times" w:hAnsi="Times" w:eastAsia="Times"/>
          <w:b w:val="0"/>
          <w:i w:val="0"/>
          <w:color w:val="000000"/>
          <w:sz w:val="22"/>
        </w:rPr>
        <w:t>18-12-1940</w:t>
      </w:r>
    </w:p>
    <w:p>
      <w:pPr>
        <w:autoSpaceDN w:val="0"/>
        <w:autoSpaceDE w:val="0"/>
        <w:widowControl/>
        <w:spacing w:line="220" w:lineRule="exact" w:before="628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Issued by Mahadev Desai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“All-India Congress Committee Resolution”, 15-9-1940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442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505. LETTER TO SYED MAHMUD</w:t>
      </w:r>
    </w:p>
    <w:p>
      <w:pPr>
        <w:autoSpaceDN w:val="0"/>
        <w:autoSpaceDE w:val="0"/>
        <w:widowControl/>
        <w:spacing w:line="284" w:lineRule="exact" w:before="108" w:after="0"/>
        <w:ind w:left="4608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17, 1940</w:t>
      </w:r>
    </w:p>
    <w:p>
      <w:pPr>
        <w:autoSpaceDN w:val="0"/>
        <w:tabs>
          <w:tab w:pos="310" w:val="left"/>
          <w:tab w:pos="550" w:val="left"/>
        </w:tabs>
        <w:autoSpaceDE w:val="0"/>
        <w:widowControl/>
        <w:spacing w:line="240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DR. MAHMUD,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kind letter and enclosure, both of which I read out to Bapu. He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delighted to hear you are better. But in return for having given your verdict against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regarding the dispute over the handwriting between him and me he orders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year’s restraint orders on you! I entirely share his view. You must not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dream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courting arrest. Surely there is plenty of work to be done outside. And responsible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guides outside are really essential when most people capable of giving the right lead </w:t>
      </w:r>
      <w:r>
        <w:rPr>
          <w:rFonts w:ascii="Times" w:hAnsi="Times" w:eastAsia="Times"/>
          <w:b w:val="0"/>
          <w:i w:val="0"/>
          <w:color w:val="000000"/>
          <w:sz w:val="18"/>
        </w:rPr>
        <w:t>and advice have gone to prison.</w:t>
      </w:r>
    </w:p>
    <w:p>
      <w:pPr>
        <w:autoSpaceDN w:val="0"/>
        <w:autoSpaceDE w:val="0"/>
        <w:widowControl/>
        <w:spacing w:line="240" w:lineRule="exact" w:before="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Of course the ‘rumour’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a fabrication. Bapu says, you should ask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Dr. Shaukat as to who was really responsible for the muddle. He will be able to </w:t>
      </w:r>
      <w:r>
        <w:rPr>
          <w:rFonts w:ascii="Times" w:hAnsi="Times" w:eastAsia="Times"/>
          <w:b w:val="0"/>
          <w:i w:val="0"/>
          <w:color w:val="000000"/>
          <w:sz w:val="18"/>
        </w:rPr>
        <w:t>enlighten you.</w:t>
      </w:r>
    </w:p>
    <w:p>
      <w:pPr>
        <w:autoSpaceDN w:val="0"/>
        <w:tabs>
          <w:tab w:pos="550" w:val="left"/>
          <w:tab w:pos="5250" w:val="left"/>
          <w:tab w:pos="5390" w:val="left"/>
        </w:tabs>
        <w:autoSpaceDE w:val="0"/>
        <w:widowControl/>
        <w:spacing w:line="224" w:lineRule="exact" w:before="1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Kindest regards and hoping you will soon be better,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MRIT </w:t>
      </w:r>
      <w:r>
        <w:rPr>
          <w:rFonts w:ascii="Times" w:hAnsi="Times" w:eastAsia="Times"/>
          <w:b w:val="0"/>
          <w:i w:val="0"/>
          <w:color w:val="000000"/>
          <w:sz w:val="18"/>
        </w:rPr>
        <w:t>K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AUR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Bapu’s pressure remains within control so long as he does not overwork. But </w:t>
      </w:r>
      <w:r>
        <w:rPr>
          <w:rFonts w:ascii="Times" w:hAnsi="Times" w:eastAsia="Times"/>
          <w:b w:val="0"/>
          <w:i w:val="0"/>
          <w:color w:val="000000"/>
          <w:sz w:val="18"/>
        </w:rPr>
        <w:t>it is hard to control him nowadays. There is so much to be done!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Dr. Syed Mahmud Papers. Courtesy: Nehru Memorial </w:t>
      </w:r>
      <w:r>
        <w:rPr>
          <w:rFonts w:ascii="Times" w:hAnsi="Times" w:eastAsia="Times"/>
          <w:b w:val="0"/>
          <w:i w:val="0"/>
          <w:color w:val="000000"/>
          <w:sz w:val="18"/>
        </w:rPr>
        <w:t>Museum and Library. Also G.N. 5112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506. LETTER TO MATHURADAS TRIKUMJI</w:t>
      </w:r>
    </w:p>
    <w:p>
      <w:pPr>
        <w:autoSpaceDN w:val="0"/>
        <w:tabs>
          <w:tab w:pos="550" w:val="left"/>
          <w:tab w:pos="4670" w:val="left"/>
          <w:tab w:pos="5510" w:val="left"/>
        </w:tabs>
        <w:autoSpaceDE w:val="0"/>
        <w:widowControl/>
        <w:spacing w:line="248" w:lineRule="exact" w:before="130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December 17,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reply is just for your entertainment and mine. You have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certain maxims without proving their truth. Why do you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will harm or weaken the cause? I on the contrary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bring credit to the cause and lighten the effort. I can offer proof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support of this statement. What you say is mere inference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incorrect. Will you now dare to say that Mahadev’s going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objectionable? The Mayor’s authority extends only to the Municipal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limits of Bombay. Outside you have to win over people through </w:t>
      </w:r>
      <w:r>
        <w:rPr>
          <w:rFonts w:ascii="Times" w:hAnsi="Times" w:eastAsia="Times"/>
          <w:b w:val="0"/>
          <w:i w:val="0"/>
          <w:color w:val="000000"/>
          <w:sz w:val="22"/>
        </w:rPr>
        <w:t>arguments.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Bapuni Prasadi</w:t>
      </w:r>
      <w:r>
        <w:rPr>
          <w:rFonts w:ascii="Times" w:hAnsi="Times" w:eastAsia="Times"/>
          <w:b w:val="0"/>
          <w:i w:val="0"/>
          <w:color w:val="000000"/>
          <w:sz w:val="18"/>
        </w:rPr>
        <w:t>, p. 179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Syed Mahmud”, 9-12-1940.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Gandhiji’s fast;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“Syed Mahmud”, 22-11-1940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443</w:t>
      </w:r>
    </w:p>
    <w:p>
      <w:pPr>
        <w:sectPr>
          <w:pgSz w:w="9360" w:h="12960"/>
          <w:pgMar w:top="5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507. LETTER TO P. B. GOLE</w:t>
      </w:r>
    </w:p>
    <w:p>
      <w:pPr>
        <w:autoSpaceDN w:val="0"/>
        <w:autoSpaceDE w:val="0"/>
        <w:widowControl/>
        <w:spacing w:line="294" w:lineRule="exact" w:before="84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December 18,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told that you observe untouchability, practically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original formula which I had used for all caste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Hindus. Obviously that is insufficient for Congressmen and 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leaders. I had, therefore, said that if what was reported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your belief and practice was true, you should not offer civil </w:t>
      </w:r>
      <w:r>
        <w:rPr>
          <w:rFonts w:ascii="Times" w:hAnsi="Times" w:eastAsia="Times"/>
          <w:b w:val="0"/>
          <w:i w:val="0"/>
          <w:color w:val="000000"/>
          <w:sz w:val="22"/>
        </w:rPr>
        <w:t>disobedience.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When, however, Kishorelalbhai Mashruwala sent me a note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felt grieved, I at once invited you to come and see 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good enough to respond quickly. In the course of our talk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that your belief in the necessity of purging Hinduism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canker of untouchability and the consequent belief in high caste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low caste and outcaste was as pure and as high as that of the tallest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Congressman, but in your home you observe strict rules of purity,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exclude, irrespective of caste, from the domestic dining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chowka,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do not observe the same stiff rules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your family do. This practice has nothing to do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and had no application to Harijans as such, and stood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its own footing. I also understood that outside the domestic circle,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acted precisely as any Congressman would act towards Harijans.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that in my ignorance I attributed to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Parasnis a belief which neither of you entertains. I was delighted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find I had erred, and that I could claim you as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satyagraha band.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22"/>
        </w:rPr>
        <w:t>24-12-1940</w:t>
      </w:r>
    </w:p>
    <w:p>
      <w:pPr>
        <w:autoSpaceDN w:val="0"/>
        <w:autoSpaceDE w:val="0"/>
        <w:widowControl/>
        <w:spacing w:line="240" w:lineRule="exact" w:before="2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>The letter was reported under the date-line “Nagpur, December 18”.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source reported that it was with these words that Gandhiji “allowed </w:t>
      </w:r>
      <w:r>
        <w:rPr>
          <w:rFonts w:ascii="Times" w:hAnsi="Times" w:eastAsia="Times"/>
          <w:b w:val="0"/>
          <w:i w:val="0"/>
          <w:color w:val="000000"/>
          <w:sz w:val="18"/>
        </w:rPr>
        <w:t>P. B. Gole, ex-Congress Minister, C.P. and Berar, to offer satyagraha”.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444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72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508. LETTER TO SURESH CHANDRA BANERJEE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December </w:t>
      </w:r>
      <w:r>
        <w:rPr>
          <w:rFonts w:ascii="Times" w:hAnsi="Times" w:eastAsia="Times"/>
          <w:b w:val="0"/>
          <w:i/>
          <w:color w:val="000000"/>
          <w:sz w:val="22"/>
        </w:rPr>
        <w:t>19, 1940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continue what you are doing so long as you preserve </w:t>
      </w:r>
      <w:r>
        <w:rPr>
          <w:rFonts w:ascii="Times" w:hAnsi="Times" w:eastAsia="Times"/>
          <w:b w:val="0"/>
          <w:i w:val="0"/>
          <w:color w:val="000000"/>
          <w:sz w:val="22"/>
        </w:rPr>
        <w:t>peace. The whole question requires patient consideration.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20-12-1940</w:t>
      </w:r>
    </w:p>
    <w:p>
      <w:pPr>
        <w:autoSpaceDN w:val="0"/>
        <w:autoSpaceDE w:val="0"/>
        <w:widowControl/>
        <w:spacing w:line="260" w:lineRule="exact" w:before="402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509. DISCUSSION WITH G. D. BIRLA AND DEVDAS </w:t>
      </w:r>
      <w:r>
        <w:rPr>
          <w:rFonts w:ascii="Times" w:hAnsi="Times" w:eastAsia="Times"/>
          <w:b w:val="0"/>
          <w:i/>
          <w:color w:val="000000"/>
          <w:sz w:val="24"/>
        </w:rPr>
        <w:t>GANDHI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18/19, 1940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was with Gandhiji at Wardha for two days, that is, on the 18th and the 19th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December. . . 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asked him what was his next plan. He has already informed the Viceroy of it.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next stage will continue for another three months. During that period nearly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10,000 persons will be in. All names will be properly scrutinized. “What after that?”,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asked.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:] There is to be no stage after that. It will continue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indefinitely and I will send in as many as I can. Sometimes I get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worried about the mentality of our young men. I know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impatient. They might do something stupid. Communism appeals to </w:t>
      </w:r>
      <w:r>
        <w:rPr>
          <w:rFonts w:ascii="Times" w:hAnsi="Times" w:eastAsia="Times"/>
          <w:b w:val="0"/>
          <w:i w:val="0"/>
          <w:color w:val="000000"/>
          <w:sz w:val="22"/>
        </w:rPr>
        <w:t>youth, unfortunately.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replied that in the past whenever satyagraha was in the field, communism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disappeared for the time being only to reappear after its suppression. He agreed. . . 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is anxious to send Mahadev in. I tried to persuade him not to send Mahadev.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Gandhiji will be virtually a cripple without him. Mahadev very strongly feels that his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absence may be harmful for Gandhiji’s health. Pyarelal is already in. Therefore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Mahadev thinks he must be kept out. But Gandhiji disagrees: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movement of self-purification, not for embarrassing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anyone. As such, I must sacrifice my best. I needed Mahadev out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other noble missions. This has enhanced his value further.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more reason, therefore, for sending him in since the sacrifice </w:t>
      </w:r>
      <w:r>
        <w:rPr>
          <w:rFonts w:ascii="Times" w:hAnsi="Times" w:eastAsia="Times"/>
          <w:b w:val="0"/>
          <w:i w:val="0"/>
          <w:color w:val="000000"/>
          <w:sz w:val="22"/>
        </w:rPr>
        <w:t>will be still greater.</w:t>
      </w:r>
    </w:p>
    <w:p>
      <w:pPr>
        <w:autoSpaceDN w:val="0"/>
        <w:autoSpaceDE w:val="0"/>
        <w:widowControl/>
        <w:spacing w:line="220" w:lineRule="exact" w:before="26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addresse, ex-President, All-India Trade Union Congress, had sought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advice as he had not been arrested “in spite of offering satyagraha </w:t>
      </w:r>
      <w:r>
        <w:rPr>
          <w:rFonts w:ascii="Times" w:hAnsi="Times" w:eastAsia="Times"/>
          <w:b w:val="0"/>
          <w:i w:val="0"/>
          <w:color w:val="000000"/>
          <w:sz w:val="18"/>
        </w:rPr>
        <w:t>repeatedly”. The letter was reported under the date-line “Calcutta, December 19”.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445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then related to him how I was told in Bombay that Sardar Patel and others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Yeravda were quite cheerful and comfortable. I told him that there was too much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restriction about interviews about which I had spoken to the Governor of Bombay. He </w:t>
      </w:r>
      <w:r>
        <w:rPr>
          <w:rFonts w:ascii="Times" w:hAnsi="Times" w:eastAsia="Times"/>
          <w:b w:val="0"/>
          <w:i w:val="0"/>
          <w:color w:val="000000"/>
          <w:sz w:val="18"/>
        </w:rPr>
        <w:t>was glad to hear that they were all comfortable.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Devdas at this stage pointed out that things in Madras were different. Rajaji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locked up at night. Interviews were not allowed to last more than 20 minutes.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C.I.D. remained present at the time of interviews. I said, I would bring this matter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notice of H.E. But Gandhiji said, there was not much to complain against. 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all, jail was jail and one could not expect much while in. If all kinds of freedom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allowed, then there would be no imprisonment in a sense. All said, he thought,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was fighting in a gentlemanly way. I was glad to hear this tribute to the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Government. Good relation is a great thing and its value can never be over-estimated.</w:t>
      </w:r>
    </w:p>
    <w:p>
      <w:pPr>
        <w:autoSpaceDN w:val="0"/>
        <w:tabs>
          <w:tab w:pos="550" w:val="left"/>
          <w:tab w:pos="4290" w:val="left"/>
        </w:tabs>
        <w:autoSpaceDE w:val="0"/>
        <w:widowControl/>
        <w:spacing w:line="266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gave my impression of the Viceroy’s speech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Devdas at this stage read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H.E.’s Calcutta speech to Gandhiji who had not yet read it fully. He listened to it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carefully. After Devdas finished the reading, I asked Gandhiji what his reaction to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was. Gandhiji said, it was very cordial, but no advance. He related some of his 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talks with the Viceroy and then remarked: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Viceroy believes very strongly in his own views. I could </w:t>
      </w:r>
      <w:r>
        <w:rPr>
          <w:rFonts w:ascii="Times" w:hAnsi="Times" w:eastAsia="Times"/>
          <w:b w:val="0"/>
          <w:i w:val="0"/>
          <w:color w:val="000000"/>
          <w:sz w:val="22"/>
        </w:rPr>
        <w:t>never dislodge him from his own position.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then told him what I had suggested to Sir Roger Lumley. Here is the gist: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55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the failure of an agreement, I said, I felt that to a great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extent the failure might be attributed to mutual misunderstanding. Perhaps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due to this reason that Gandhiji had to write to Lord Irwin when he went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negotiate a pact with him: “I want to see Irwin the man.” . . . With reference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offer of Dominion Status . . . Mr. Amery’s speech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the Viceroy’s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 has created an impression that since so many conditions were </w:t>
      </w:r>
      <w:r>
        <w:rPr>
          <w:rFonts w:ascii="Times" w:hAnsi="Times" w:eastAsia="Times"/>
          <w:b w:val="0"/>
          <w:i w:val="0"/>
          <w:color w:val="000000"/>
          <w:sz w:val="18"/>
        </w:rPr>
        <w:t>attached to the offer, it was impossible of achievement. One could even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reference is to the Viceroy’s speech at Associated Chambers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Commerce in Calcutta on December 16. According to </w:t>
      </w:r>
      <w:r>
        <w:rPr>
          <w:rFonts w:ascii="Times" w:hAnsi="Times" w:eastAsia="Times"/>
          <w:b w:val="0"/>
          <w:i/>
          <w:color w:val="000000"/>
          <w:sz w:val="18"/>
        </w:rPr>
        <w:t>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Annual Register,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1940,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Vol. II, p. 364, both this and the speech by L. S. Amery, the Secretary of State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India, at a luncheon in London on December 12, reiterated the proposals outlined </w:t>
      </w:r>
      <w:r>
        <w:rPr>
          <w:rFonts w:ascii="Times" w:hAnsi="Times" w:eastAsia="Times"/>
          <w:b w:val="0"/>
          <w:i w:val="0"/>
          <w:color w:val="000000"/>
          <w:sz w:val="18"/>
        </w:rPr>
        <w:t>in the Viceroy’s statement of August 8 (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from Jawaharlal Nehru”, 10-8-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1940), which “devised a national government for India—a government associated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 the War Advisory Council with the Indian States—that will contain itself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representatives of those great parties and communities that will exercise full and real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influence on the conduct of the war, leading to the post-war discussions . . . the final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settlement of those intricate questions, whether between the communities here or </w:t>
      </w:r>
      <w:r>
        <w:rPr>
          <w:rFonts w:ascii="Times" w:hAnsi="Times" w:eastAsia="Times"/>
          <w:b w:val="0"/>
          <w:i w:val="0"/>
          <w:color w:val="000000"/>
          <w:sz w:val="18"/>
        </w:rPr>
        <w:t>between British Indian States, or between India and His Majesty’s Government. . . .”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  </w:t>
      </w:r>
      <w:r>
        <w:rPr>
          <w:rFonts w:ascii="Times" w:hAnsi="Times" w:eastAsia="Times"/>
          <w:b w:val="0"/>
          <w:i w:val="0"/>
          <w:color w:val="000000"/>
          <w:sz w:val="18"/>
        </w:rPr>
        <w:t>Only an extract is reproduced here.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footnote 1 on “Letter to Krishnachandra”, 20-12-1940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446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5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55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reconcile to separation, but it was difficult to reconcile to a position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implies no advance until Muslims gave their consent. . . . Discussing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solution for ending the present impasse, I suggested immediate expansion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Viceroy’s Council by taking in men who were neither Congressmen nor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Leaguemen but who would command respect. . . . I gave a few names and said </w:t>
      </w:r>
      <w:r>
        <w:rPr>
          <w:rFonts w:ascii="Times" w:hAnsi="Times" w:eastAsia="Times"/>
          <w:b w:val="0"/>
          <w:i w:val="0"/>
          <w:color w:val="000000"/>
          <w:sz w:val="18"/>
        </w:rPr>
        <w:t>could give more.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told Gandhiji that in my opinion such an expansion would be useful in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 one way. It should definitely end the deadlock. I argued that even if we got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 government, Congress would not associate itself with war efforts unless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prepared again to give up Gandhiji’s leadership. But giving up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leadership once more may not now be possible for the Congress. Therefore, for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practical purposes, Congress may be ruled out even for a national government.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different grounds, perhaps the League also could be ruled out. But why wait only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two parties? If Government, as is suggested, were really anxious about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efforts to lead India towards her goal, then why not begin? I admitted that the success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this scheme depended on the selection of really good men, who though might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command the confidence of the Congress or the League but who at least command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respect not only of these two political parties but of the country at large.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second place all the important portfolios like Law and Order, Commerce, Finance, </w:t>
      </w:r>
      <w:r>
        <w:rPr>
          <w:rFonts w:ascii="Times" w:hAnsi="Times" w:eastAsia="Times"/>
          <w:b w:val="0"/>
          <w:i w:val="0"/>
          <w:color w:val="000000"/>
          <w:sz w:val="18"/>
        </w:rPr>
        <w:t>War Supplies, Defence, Railways, etc., were transferred to these men.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reaction was not unsatisfactory. He said, he would appreciate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provided Government at the Centre was made virtually a representative government.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may not be responsible but the men so chosen should at least be of a representative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character. He realized the difficulty of getting independent men from outside the two </w:t>
      </w:r>
      <w:r>
        <w:rPr>
          <w:rFonts w:ascii="Times" w:hAnsi="Times" w:eastAsia="Times"/>
          <w:b w:val="0"/>
          <w:i w:val="0"/>
          <w:color w:val="000000"/>
          <w:sz w:val="18"/>
        </w:rPr>
        <w:t>parties, but I gave him a few names and he thought they may not be a bad selection.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agreed that in view of the war exigencies His Majesty’s Government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be able at this stage to go beyond this and he would not quarrel if they did not go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beyond this. I, of course, was assuming that no Executive Council composed of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 could afford to keep political leaders in jail, nor could they afford to shut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mouth. Smuts could not shut the mouth of Hertzog and yet war effort of South Africa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continued. Similarly, war efforts in India could continue with greater forceunder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plan. They would definitely be accelerated. Freedom of speech will be there, but once </w:t>
      </w:r>
      <w:r>
        <w:rPr>
          <w:rFonts w:ascii="Times" w:hAnsi="Times" w:eastAsia="Times"/>
          <w:b w:val="0"/>
          <w:i w:val="0"/>
          <w:color w:val="000000"/>
          <w:sz w:val="18"/>
        </w:rPr>
        <w:t>the freedom is given I am sure it will not be abused.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Devdas was not prepared for Gandhiji’s good reaction. For clarification,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intervened: “What of the war effort? Will it continue? And will the Congress tolerate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it?” Gandhiji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they will. Even today they do. It will all be voluntary.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no coercion. And freedom of speech will have been allowed. </w:t>
      </w:r>
      <w:r>
        <w:rPr>
          <w:rFonts w:ascii="Times" w:hAnsi="Times" w:eastAsia="Times"/>
          <w:b w:val="0"/>
          <w:i w:val="0"/>
          <w:color w:val="000000"/>
          <w:sz w:val="22"/>
        </w:rPr>
        <w:t>After all, the main idea of the Congress is not to allow the civil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447</w:t>
      </w:r>
    </w:p>
    <w:p>
      <w:pPr>
        <w:sectPr>
          <w:pgSz w:w="9360" w:h="12960"/>
          <w:pgMar w:top="55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to become war-minded. It is not desired that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embarrassed. Besides, even today the whole country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anti-war-minded. There are people who sincerely believe in waging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war. The mission of the Congress is only to educate people.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could at any time make the whole nation unwar-minded,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could force them to fight? But today it is not so. Therefore why </w:t>
      </w:r>
      <w:r>
        <w:rPr>
          <w:rFonts w:ascii="Times" w:hAnsi="Times" w:eastAsia="Times"/>
          <w:b w:val="0"/>
          <w:i w:val="0"/>
          <w:color w:val="000000"/>
          <w:sz w:val="22"/>
        </w:rPr>
        <w:t>should we grudge war-minded people associating with war?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pointed out that such a Cabinet may also be able to build a bridge between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Hindus and Muslims and also could do the spade work for setting the stage for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Constitution-making after the war. He said: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Yes, perhaps.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asked him if there was no danger that the freedom of speech granted by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representative government may be abused. He did not think so. But at the same time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 said that the law was there to punish any such violation. Congress would not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tolerate any abuse on the part of its people.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question of provinces would still remain unsettled but perhaps the lull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give us a breathing ground for the next step,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 suggested why not cry a halt for six weeks before taking the next step?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next step is already taken. It could, of course, be </w:t>
      </w:r>
      <w:r>
        <w:rPr>
          <w:rFonts w:ascii="Times" w:hAnsi="Times" w:eastAsia="Times"/>
          <w:b w:val="0"/>
          <w:i w:val="0"/>
          <w:color w:val="000000"/>
          <w:sz w:val="22"/>
        </w:rPr>
        <w:t>stopped, if so desired by the Government.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7860. Courtesy: G. 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510. STATEMENT TO THE PRESS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20, 1940</w:t>
      </w:r>
    </w:p>
    <w:p>
      <w:pPr>
        <w:autoSpaceDN w:val="0"/>
        <w:autoSpaceDE w:val="0"/>
        <w:widowControl/>
        <w:spacing w:line="260" w:lineRule="exact" w:before="8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Sampuran Singh has seen me with reference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published on his conduct at his recent trial. Though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said about my not passing men like him is true, I recognize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permitted by the Provincial Congress Committee to offer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and from that he had taken it for granted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must have been given under my instance. I recognize,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that he was fully justified in offering satyagraha in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>permission was concerned.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 his conduct at the trial was wholly unjustified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Sardarji now understands and appreciates the meaning of </w:t>
      </w:r>
      <w:r>
        <w:rPr>
          <w:rFonts w:ascii="Times" w:hAnsi="Times" w:eastAsia="Times"/>
          <w:b w:val="0"/>
          <w:i w:val="0"/>
          <w:color w:val="000000"/>
          <w:sz w:val="22"/>
        </w:rPr>
        <w:t>my criticism. He understands, too, that no one can legitimately say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the Press”, 6-12-1940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448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believes in non-violence by way of discipline. Whatever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contents of one’s non-violence, either one believes or one does not.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Sardarji now realizes this simple truth. I have shown him now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obvious blunder into which he was betrayed could be repaired.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considering my suggestion. I would, therefore, ask the public to </w:t>
      </w:r>
      <w:r>
        <w:rPr>
          <w:rFonts w:ascii="Times" w:hAnsi="Times" w:eastAsia="Times"/>
          <w:b w:val="0"/>
          <w:i w:val="0"/>
          <w:color w:val="000000"/>
          <w:sz w:val="22"/>
        </w:rPr>
        <w:t>suspend final judgment about Sardar Sampuran Singh’s conduct.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Sardarji tells me that in the Punjab, so far as he knows,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believes in non-violence except as a matter of discipline. If this is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most serious matter and I would advise every such person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 from the field. I could not possibly lead Congress to success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do not believe even in Congress fundamental policy or creed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by way of discipline. He enlists because he knows the 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soldiering and believes in it. But after having enlisted he comes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iron discipline that is justly exacted from every soldier if the battle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is engaged is to be won. That our fight is non-violent makes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difference or rather the difference is all in favour of stricter </w:t>
      </w:r>
      <w:r>
        <w:rPr>
          <w:rFonts w:ascii="Times" w:hAnsi="Times" w:eastAsia="Times"/>
          <w:b w:val="0"/>
          <w:i w:val="0"/>
          <w:color w:val="000000"/>
          <w:sz w:val="22"/>
        </w:rPr>
        <w:t>discipline and willing obedience to it.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Hitavada,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22-12-1940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511. LETTER TO KRISHNACHANDRA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20,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spoken to Vaidyaji about water. I am trying to set up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cistern. Till then, boiled water should be given for gargling. Vessels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finally washed in boiled water. This won’t need much water. </w:t>
      </w:r>
      <w:r>
        <w:rPr>
          <w:rFonts w:ascii="Times" w:hAnsi="Times" w:eastAsia="Times"/>
          <w:b w:val="0"/>
          <w:i w:val="0"/>
          <w:color w:val="000000"/>
          <w:sz w:val="22"/>
        </w:rPr>
        <w:t>Sushilabehn is coming day after tomorrow; consult her also.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serve food to visitors and others. We have to plead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helplessness if they ask for food. It would be a duty to give it to 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ignorant and hungry traveller from afar. Milk and ghee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given to none. Roti, oil, raw vegetable, etc., may be given.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can order one book from the Sasta [Sahitya] Mandal.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one copy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bold letters, it may be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Ramnarayan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can get books worth a couple of annas for the </w:t>
      </w:r>
      <w:r>
        <w:rPr>
          <w:rFonts w:ascii="Times" w:hAnsi="Times" w:eastAsia="Times"/>
          <w:b w:val="0"/>
          <w:i w:val="0"/>
          <w:color w:val="000000"/>
          <w:sz w:val="22"/>
        </w:rPr>
        <w:t>children.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>Ramnarayan Chowdhary of Rajasthan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449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question regarding Ramanama has not been answered.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say I remember the name all the twenty-four hours,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I am explicitly aware of the same. But it is my resolve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continue throughout the twenty-four hours like the act of </w:t>
      </w:r>
      <w:r>
        <w:rPr>
          <w:rFonts w:ascii="Times" w:hAnsi="Times" w:eastAsia="Times"/>
          <w:b w:val="0"/>
          <w:i w:val="0"/>
          <w:color w:val="000000"/>
          <w:sz w:val="22"/>
        </w:rPr>
        <w:t>breathing.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4365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512. MESSAGE TO KHADI EXHIBITION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December 21,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earnestly hope that the Khadi Exhibition will prove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 and that the citizens of Bombay will give a befitting response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it. For the success of the present satyagraha movement, it is essential </w:t>
      </w:r>
      <w:r>
        <w:rPr>
          <w:rFonts w:ascii="Times" w:hAnsi="Times" w:eastAsia="Times"/>
          <w:b w:val="0"/>
          <w:i w:val="0"/>
          <w:color w:val="000000"/>
          <w:sz w:val="22"/>
        </w:rPr>
        <w:t>for the general public to patronize khadi.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23-12-1940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513. LETTER TO C. A. TULPULE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21, 1940</w:t>
      </w:r>
    </w:p>
    <w:p>
      <w:pPr>
        <w:autoSpaceDN w:val="0"/>
        <w:autoSpaceDE w:val="0"/>
        <w:widowControl/>
        <w:spacing w:line="188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SHRI TULPULE,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note to Gandhiji has come. He says that unless you have anything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urgent importance to say to him, he will be grateful if you will spare him. He is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far from well—has to conserve his energy to the utmost and is advised by doctors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talk as little as possible. Of course, you may see Maganwadi at any time.  Do make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 appointment with Shri J. C. Kumarappa for this.</w:t>
      </w:r>
    </w:p>
    <w:p>
      <w:pPr>
        <w:autoSpaceDN w:val="0"/>
        <w:autoSpaceDE w:val="0"/>
        <w:widowControl/>
        <w:spacing w:line="220" w:lineRule="exact" w:before="58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22"/>
        </w:trPr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C. A. 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ULPULE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MRIT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AUR </w:t>
            </w:r>
          </w:p>
        </w:tc>
      </w:tr>
    </w:tbl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ILAK 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OAD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ITY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2903. Courtesy: C. A. Tulpule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exhibition was opened on December 21 by Mathuradas Trikumji, Mayor </w:t>
      </w:r>
      <w:r>
        <w:rPr>
          <w:rFonts w:ascii="Times" w:hAnsi="Times" w:eastAsia="Times"/>
          <w:b w:val="0"/>
          <w:i w:val="0"/>
          <w:color w:val="000000"/>
          <w:sz w:val="18"/>
        </w:rPr>
        <w:t>of Bombay.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450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514. LETTER FO CHRISTOPHER ACKROYD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21, 1940</w:t>
      </w:r>
    </w:p>
    <w:p>
      <w:pPr>
        <w:autoSpaceDN w:val="0"/>
        <w:autoSpaceDE w:val="0"/>
        <w:widowControl/>
        <w:spacing w:line="260" w:lineRule="exact" w:before="8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I have not been able to acknowledge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earlier. But I hope that Chaturvedi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showed you my letter to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contains my view on what should be done. I sent you copies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the principal which speaks for itself.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of doubt that unless he withdraws the offending circular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revises his view of communalism, he is unfit to be a teacher.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apology, unless it shows signs of a definite change of heart,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be accepted. In my opinion you owe it to yourselves,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owe it to India that you do not directly or indirectly support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which has a principal holding the views that Chatterjee </w:t>
      </w:r>
      <w:r>
        <w:rPr>
          <w:rFonts w:ascii="Times" w:hAnsi="Times" w:eastAsia="Times"/>
          <w:b w:val="0"/>
          <w:i w:val="0"/>
          <w:color w:val="000000"/>
          <w:sz w:val="22"/>
        </w:rPr>
        <w:t>does.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share this with Mr. Schiff.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Home, Political, File No. 3/33/40-Poll. (1). Courtesy: National Archives of</w:t>
      </w:r>
    </w:p>
    <w:p>
      <w:pPr>
        <w:autoSpaceDN w:val="0"/>
        <w:autoSpaceDE w:val="0"/>
        <w:widowControl/>
        <w:spacing w:line="240" w:lineRule="exact" w:before="20" w:after="30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80.0" w:type="dxa"/>
      </w:tblPr>
      <w:tblGrid>
        <w:gridCol w:w="3254"/>
        <w:gridCol w:w="3254"/>
      </w:tblGrid>
      <w:tr>
        <w:trPr>
          <w:trHeight w:hRule="exact" w:val="672"/>
        </w:trPr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92" w:after="0"/>
              <w:ind w:left="288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515. INTERVIEW TO ALL-INDIA STUDENTS’</w:t>
            </w: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CONFERENCE DELEGATION FROM MADRAS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6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</w:p>
        </w:tc>
      </w:tr>
    </w:tbl>
    <w:p>
      <w:pPr>
        <w:autoSpaceDN w:val="0"/>
        <w:autoSpaceDE w:val="0"/>
        <w:widowControl/>
        <w:spacing w:line="266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21, 1940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students discussed with Gandhiji many problems regarding strikes.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Gandhiji advised the students to find a better alternative of expressing their protest,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such as demonstrations and meetings outside college hours. If they resolved to strike,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they must be prepared for all consequences including giving up of their studies.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Gandhiji was afraid that the present-day strikes had no determined will behind them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and, therefore, did not carry the students very far in the struggle against imperialism.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his opinion, the most effective form of protest was to leave the colleges instead of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 is given under a note: “Secret. Copy of an intercepted letter dated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December 21, 1940, from M. K. Gandhi, Sevagram, Wardha, C.P., to Professor </w:t>
      </w:r>
      <w:r>
        <w:rPr>
          <w:rFonts w:ascii="Times" w:hAnsi="Times" w:eastAsia="Times"/>
          <w:b w:val="0"/>
          <w:i w:val="0"/>
          <w:color w:val="000000"/>
          <w:sz w:val="18"/>
        </w:rPr>
        <w:t>Christopher Ackroyd, Secretary, S.P.G. Mission, Head of the Brotherhood, Kanpur.”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President, Kanpur Students’ Union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 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”Letter to S. C. Chatterjee”, 9-12-1940 and “Letter to S. C. Chatterjee”,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11-12-1940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  </w:t>
      </w:r>
      <w:r>
        <w:rPr>
          <w:rFonts w:ascii="Times" w:hAnsi="Times" w:eastAsia="Times"/>
          <w:b w:val="0"/>
          <w:i w:val="0"/>
          <w:color w:val="000000"/>
          <w:sz w:val="18"/>
        </w:rPr>
        <w:t>This was communicated by R. Achuthan, General Secretary, Madras Students’</w:t>
      </w:r>
      <w:r>
        <w:rPr>
          <w:rFonts w:ascii="Times" w:hAnsi="Times" w:eastAsia="Times"/>
          <w:b w:val="0"/>
          <w:i w:val="0"/>
          <w:color w:val="000000"/>
          <w:sz w:val="18"/>
        </w:rPr>
        <w:t>Organization, Madras.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451</w:t>
      </w:r>
    </w:p>
    <w:p>
      <w:pPr>
        <w:sectPr>
          <w:pgSz w:w="9360" w:h="12960"/>
          <w:pgMar w:top="5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resorting to half-way methods.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Regarding the Annamalainagar incidents (relating to the arrest of students)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Gandhiji was definitely of opinion that in case the Government did not hold an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impartial enquiry, the students concerned should completely boycott the University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because of the gross violation of the elementary rights of students. Gandhiji hoped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the Government would revise its attitude and bold an impartial enquiry fully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realizing the gravity of the situation.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4-1-1941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516. LETTER TO KRISHNACHANDRA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21, 1940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KRISHNACHANDRA,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Ramanama becomes as natural as breathing,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obstruct but helps other work, just as the tune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tembura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sustains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tunes. Ramanama does not amount to doing two jobs at a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eye does its work and the ear its own. All these organs work in </w:t>
      </w:r>
      <w:r>
        <w:rPr>
          <w:rFonts w:ascii="Times" w:hAnsi="Times" w:eastAsia="Times"/>
          <w:b w:val="0"/>
          <w:i w:val="0"/>
          <w:color w:val="000000"/>
          <w:sz w:val="22"/>
        </w:rPr>
        <w:t>harmony.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you will realize how Ramanama makes my work easy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brings it to fruition. Its effect cannot be described; it can only be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experienced.</w:t>
      </w:r>
    </w:p>
    <w:p>
      <w:pPr>
        <w:autoSpaceDN w:val="0"/>
        <w:autoSpaceDE w:val="0"/>
        <w:widowControl/>
        <w:spacing w:line="240" w:lineRule="exact" w:before="54" w:after="14"/>
        <w:ind w:left="10" w:right="30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ahimsa constitute physical penance. I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doubts on this score, but now there is none. Both the disciplines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pertain to the body. Mental passion leads to physical desire. Similarly,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anger and other violent feelings affect the body.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would have no meaning in the absence of the body. Thus both </w:t>
      </w:r>
      <w:r>
        <w:rPr>
          <w:rFonts w:ascii="Times" w:hAnsi="Times" w:eastAsia="Times"/>
          <w:b w:val="0"/>
          <w:i w:val="0"/>
          <w:color w:val="000000"/>
          <w:sz w:val="22"/>
        </w:rPr>
        <w:t>are qualities dependent on the body and are related to other bodies.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774"/>
        </w:trPr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7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Hindi: G.N. 4365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30" w:val="left"/>
              </w:tabs>
              <w:autoSpaceDE w:val="0"/>
              <w:widowControl/>
              <w:spacing w:line="240" w:lineRule="exact" w:before="0" w:after="0"/>
              <w:ind w:left="83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Blessings from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517. LETTER TO H. L. SHARMA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23, 1940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SHARMA,</w:t>
      </w:r>
    </w:p>
    <w:p>
      <w:pPr>
        <w:autoSpaceDN w:val="0"/>
        <w:autoSpaceDE w:val="0"/>
        <w:widowControl/>
        <w:spacing w:line="240" w:lineRule="exact" w:before="54" w:after="2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name is already with me. But why should I send you [to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jail] as long as I wish to take constructive work from you? And how </w:t>
      </w:r>
      <w:r>
        <w:rPr>
          <w:rFonts w:ascii="Times" w:hAnsi="Times" w:eastAsia="Times"/>
          <w:b w:val="0"/>
          <w:i w:val="0"/>
          <w:color w:val="000000"/>
          <w:sz w:val="22"/>
        </w:rPr>
        <w:t>can I send you unless you become a social animal? Tell 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498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12" w:lineRule="exact" w:before="29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p. 294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452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810" w:val="left"/>
                <w:tab w:pos="5210" w:val="left"/>
              </w:tabs>
              <w:autoSpaceDE w:val="0"/>
              <w:widowControl/>
              <w:spacing w:line="228" w:lineRule="exact" w:before="0" w:after="0"/>
              <w:ind w:left="3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Blessings from </w:t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From a facsimile of the Hindi: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Bapuki Chhayamen Mere Jivanke Solah Varsh,</w:t>
            </w:r>
          </w:p>
          <w:p>
            <w:pPr>
              <w:autoSpaceDN w:val="0"/>
              <w:autoSpaceDE w:val="0"/>
              <w:widowControl/>
              <w:spacing w:line="240" w:lineRule="exact" w:before="58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518. LETTER TO SATIS CHANDRA DAS GUPTA</w:t>
      </w:r>
    </w:p>
    <w:p>
      <w:pPr>
        <w:autoSpaceDN w:val="0"/>
        <w:autoSpaceDE w:val="0"/>
        <w:widowControl/>
        <w:spacing w:line="294" w:lineRule="exact" w:before="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23, 1940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SATIS BABU,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Why did you give money to Harilal and how much did you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give? It has done him no good. It was all spent on drinks.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you write about Annada is right.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2733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519. CABLE TO AGATHA HARIRISON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December 24,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790" w:val="left"/>
          <w:tab w:pos="1970" w:val="left"/>
          <w:tab w:pos="3310" w:val="left"/>
          <w:tab w:pos="4710" w:val="left"/>
          <w:tab w:pos="6050" w:val="left"/>
        </w:tabs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HEALTH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PASSABLE.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SITUATION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DEMANDS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TIME.</w:t>
      </w:r>
    </w:p>
    <w:p>
      <w:pPr>
        <w:autoSpaceDN w:val="0"/>
        <w:tabs>
          <w:tab w:pos="1050" w:val="left"/>
          <w:tab w:pos="1870" w:val="left"/>
          <w:tab w:pos="3070" w:val="left"/>
          <w:tab w:pos="4230" w:val="left"/>
          <w:tab w:pos="56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MOVING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GREATEST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CAUTION.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WHITEHALL,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CALCUTTA</w:t>
      </w:r>
    </w:p>
    <w:p>
      <w:pPr>
        <w:autoSpaceDN w:val="0"/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DECLARATIONS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  IGNORE        SOLID        FACTS.      LOVE.</w:t>
      </w:r>
    </w:p>
    <w:p>
      <w:pPr>
        <w:autoSpaceDN w:val="0"/>
        <w:autoSpaceDE w:val="0"/>
        <w:widowControl/>
        <w:spacing w:line="24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Home, Political, File No. 3/33/40-Poll. (I). Courtesy: National Archives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520. LETTER TO ADOLF HITLER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24,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I address you as a friend is no formality. I own no foes.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My business in life has been for the past 33 years to enlist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friendship of the whole of humanity by befriending mankind,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>Secretary of a small group of Quakers known as India Conciliation Group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 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reference to this cable in an unofficial note No. 8/P. F. (D)/ 40-II,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dated December 28, by the Intelligence Bureau, Home Department, which referred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its earlier unofficial note No. 8/P. F. (D)/40-III, D. Birla and Devdas Gandhi”, 18/19-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12-1940dated December 24, on the telegram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footnote 1 on “Discussion with G.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letter was suppressed by the Government of India;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Agatha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Harrison”, 17-1-1941, and also the following item. Earlier Ghandhiji had written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Adolf Hitler on July 23, 1939;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Adolf Hitler”, 23-7-1939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453</w:t>
      </w:r>
    </w:p>
    <w:p>
      <w:pPr>
        <w:sectPr>
          <w:pgSz w:w="9360" w:h="12960"/>
          <w:pgMar w:top="71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irrespective of race, colour or creed.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will have the time and desire to know how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portion of humanity who have view living under the influence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doctrine of universal friendship view your action. We have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your bravery or devotion to your fatherland, nor do we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are the monster described by your opponents. But your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writings and pronouncements and those of your friends and admirers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no room for doubt that many of your acts are monstrous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unbecoming of human dignity, especially in the estimation of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me who believe in universal friendliness. Such are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humiliation of Czechoslovakia, the rape of Poland and the swallowing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Denmark. I am aware that your view of life regards such spoliations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virtuous acts. But we have been taught from childhood to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as acts degrading humanity. Hence we cannot possibly wish </w:t>
      </w:r>
      <w:r>
        <w:rPr>
          <w:rFonts w:ascii="Times" w:hAnsi="Times" w:eastAsia="Times"/>
          <w:b w:val="0"/>
          <w:i w:val="0"/>
          <w:color w:val="000000"/>
          <w:sz w:val="22"/>
        </w:rPr>
        <w:t>success to your arms.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ours is a unique position. We resist British Imperialism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than Nazism. If there is a difference, it is in degree. One-fifth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human race has been brought under the British heel by means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bear scrutiny. Our resistance to it does not mean harm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people. We seek to convert them, not to defeat them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battle-field. Ours is an unarmed revolt against the British rule.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we convert them or not, we are determined to make their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by non-violent non-co-operation. It is a method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indefensible. It is based on the knowledge that no spoliator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compass his end without a certain degree of co-operation, willing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compulsory, of the victim. Our rulers may have our land and bodies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not our souls. They can have the former only by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destruction of every Indian—man, woman and child. That all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rise to that degree of heroism and that a fair amount of frightfulness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bend the back of revolt is true but the argument would be beside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point. For, if a fair number of men and women be found 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would be prepared without any ill will against the spoliators to lay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their lives rather than bend the knee to them, they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 the way to freedom from the tyranny of violence. I ask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me when I say that you will find an unexpected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men and women in India. They have been having that training </w:t>
      </w:r>
      <w:r>
        <w:rPr>
          <w:rFonts w:ascii="Times" w:hAnsi="Times" w:eastAsia="Times"/>
          <w:b w:val="0"/>
          <w:i w:val="0"/>
          <w:color w:val="000000"/>
          <w:sz w:val="22"/>
        </w:rPr>
        <w:t>for the past 20 years.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been trying for the past half a century to throw off the </w:t>
      </w:r>
      <w:r>
        <w:rPr>
          <w:rFonts w:ascii="Times" w:hAnsi="Times" w:eastAsia="Times"/>
          <w:b w:val="0"/>
          <w:i w:val="0"/>
          <w:color w:val="000000"/>
          <w:sz w:val="22"/>
        </w:rPr>
        <w:t>British rule. The movement of independence has been never so strong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454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now. The most powerful political organization, I mean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Congress, is trying to achieve this end. We have attained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fair measure of success through non-violent effort. We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groping for the right means to combat the most organized violence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which the British power represents. You have challenged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remains to be seen which is the better organized, the German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British. We know what the British heel means for us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non-European races of the world. But we would never wish to 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rule with German aid. We have found in non-violence a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which, if organized, can without doubt match itself against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combination of all the most violent forces in the world. In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technique, as I have said, there is no such thing as defeat. It is all ‘do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die’ without killing or hurting. It can be used practically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and obviously without the aid of science of destruction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brought to such perfection. It is a marvel to me that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see that it is nobody’s monopoly. If not the British, some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will certainly improve upon your method and beat you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weapon. You are leaving no legacy to your people of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feel proud. They cannot take pride in a recital of cruel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deed, however skilfully planned. I, therefore, appeal to you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humanity to stop the war. You will lose nothing by referring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matters of dispute between you and Great Britain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international tribunal of your joint choice. If you attain success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war, it will not prove that you were in the right. It will only prove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power of destruction was greater. Whereas an award by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impartial tribunal will show as far as it is humanly possible which </w:t>
      </w:r>
      <w:r>
        <w:rPr>
          <w:rFonts w:ascii="Times" w:hAnsi="Times" w:eastAsia="Times"/>
          <w:b w:val="0"/>
          <w:i w:val="0"/>
          <w:color w:val="000000"/>
          <w:sz w:val="22"/>
        </w:rPr>
        <w:t>party was in the right.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that not long ago I made an appeal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every Briton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my method of non-violent resistance. I did it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know me as a friend though a rebel. I am a stranger to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people. I have not the courage to make you the appeal I made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Briton. Not that it would not apply to you with the same force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British. But my present proposal is much simple because much </w:t>
      </w:r>
      <w:r>
        <w:rPr>
          <w:rFonts w:ascii="Times" w:hAnsi="Times" w:eastAsia="Times"/>
          <w:b w:val="0"/>
          <w:i w:val="0"/>
          <w:color w:val="000000"/>
          <w:sz w:val="22"/>
        </w:rPr>
        <w:t>more practical and familiar.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this season when the hearts of the peoples of Europe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yearn for peace, we have suspended even our own peaceful struggle.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 it too much to ask you to make an effort for peace during a time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“To Every Briton”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ordered suspension of the satyagraha movement during Christmas;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Syed Mahmud”, 17-12-1940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455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2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may mean nothing to you personally but which must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to the millions of Europeans whose dumb cry for peace I hear,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my ears are attended to hearing the dumb millions? I had intended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address a joint appeal to you and Signor Mussolini, whom I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 of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I was in Rome during my visit to England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delegate to the Round Table Conference. I hope that he will take </w:t>
      </w:r>
      <w:r>
        <w:rPr>
          <w:rFonts w:ascii="Times" w:hAnsi="Times" w:eastAsia="Times"/>
          <w:b w:val="0"/>
          <w:i w:val="0"/>
          <w:color w:val="000000"/>
          <w:sz w:val="22"/>
        </w:rPr>
        <w:t>this as addressed to him also with the necessary changes.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966"/>
        </w:trPr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6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copy: C.W. 7861. Courtesy: G. D. Birla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432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I  a m ,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 Your sincere friend,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521. TELEGRAM TO SIR J. G. LAITHWAITE</w:t>
      </w:r>
    </w:p>
    <w:p>
      <w:pPr>
        <w:autoSpaceDN w:val="0"/>
        <w:autoSpaceDE w:val="0"/>
        <w:widowControl/>
        <w:spacing w:line="270" w:lineRule="exact" w:before="66" w:after="36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24, 1940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4"/>
        <w:gridCol w:w="724"/>
        <w:gridCol w:w="724"/>
        <w:gridCol w:w="724"/>
        <w:gridCol w:w="724"/>
        <w:gridCol w:w="724"/>
        <w:gridCol w:w="724"/>
        <w:gridCol w:w="724"/>
        <w:gridCol w:w="724"/>
      </w:tblGrid>
      <w:tr>
        <w:trPr>
          <w:trHeight w:hRule="exact" w:val="284"/>
        </w:trPr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OPEN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LETTER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HERR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HITLER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BEING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SENT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</w:t>
            </w:r>
          </w:p>
        </w:tc>
      </w:tr>
      <w:tr>
        <w:trPr>
          <w:trHeight w:hRule="exact" w:val="268"/>
        </w:trPr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PRESS.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HOPE </w:t>
            </w:r>
          </w:p>
        </w:tc>
        <w:tc>
          <w:tcPr>
            <w:tcW w:type="dxa" w:w="724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HIS </w:t>
            </w:r>
          </w:p>
        </w:tc>
        <w:tc>
          <w:tcPr>
            <w:tcW w:type="dxa" w:w="1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EXCELLENCY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COULD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ALLOW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IT</w:t>
            </w:r>
          </w:p>
        </w:tc>
      </w:tr>
    </w:tbl>
    <w:p>
      <w:pPr>
        <w:autoSpaceDN w:val="0"/>
        <w:autoSpaceDE w:val="0"/>
        <w:widowControl/>
        <w:spacing w:line="21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QUICK      PASSAGE      TO      THE       WEST.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Lord Linlithgow Papers. Courtesy: National Archives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522. LETTER TO NRIPENDRA NATH SIRCAR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24,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NRIPEN,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would gladly sign for it. I allow my name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exploited for raising money. Sir P. C. Ray’s I hold to be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fitter than mine for such exploitation. I know that when I was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teens he was already spending himself whether it was for poor students </w:t>
      </w:r>
      <w:r>
        <w:rPr>
          <w:rFonts w:ascii="Times" w:hAnsi="Times" w:eastAsia="Times"/>
          <w:b w:val="0"/>
          <w:i w:val="0"/>
          <w:color w:val="000000"/>
          <w:sz w:val="22"/>
        </w:rPr>
        <w:t>or anybody else. Yet I must resolutely refuse to lend by name to the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December 12, 1931;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Romain Rolland”, 20-12-1931, “A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REtrospect”and “Diary, 1031"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addressee, in his reply dated December 27,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inter alia, </w:t>
      </w:r>
      <w:r>
        <w:rPr>
          <w:rFonts w:ascii="Times" w:hAnsi="Times" w:eastAsia="Times"/>
          <w:b w:val="0"/>
          <w:i w:val="0"/>
          <w:color w:val="000000"/>
          <w:sz w:val="18"/>
        </w:rPr>
        <w:t>said: “He has only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just seen your open letter but with great regret finds himself quite unable to accept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statements contained in it as in any way a fair representation of the relations of great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Britain with India, which has so greatly benefited over so long a period of years from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association with the empire, and between which and the forces of aggression outside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there stands today only the empire’s strength. It is not possible for him, in these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circumstances, to give you the assistance for which you ask in connection with it.”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Sir J. G. Laithwaite”, 30-12-1940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456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unless you have a private meeting of would-be subscribers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the minimum in cash. I have a tragic experience of such appeals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made, widely signed and yet falling flat. I would far rather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appeal for funds was made in the proud name of India’s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scientist-philanthropist than that the appeal having been made,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 flat. Therefore canvass amongst those who will sign the appeal.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Bag the money from them. Wire how much you have bagged and if it </w:t>
      </w:r>
      <w:r>
        <w:rPr>
          <w:rFonts w:ascii="Times" w:hAnsi="Times" w:eastAsia="Times"/>
          <w:b w:val="0"/>
          <w:i w:val="0"/>
          <w:color w:val="000000"/>
          <w:sz w:val="22"/>
        </w:rPr>
        <w:t>is a worthy sum you shall have my signature. Otherwise not.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94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M. K.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523. LETTER TO PRITHVI SINGH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24, 1940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PRITHVI SINGH,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go to Bhavnagar. Everything will be all right at Poona. I am </w:t>
      </w:r>
      <w:r>
        <w:rPr>
          <w:rFonts w:ascii="Times" w:hAnsi="Times" w:eastAsia="Times"/>
          <w:b w:val="0"/>
          <w:i w:val="0"/>
          <w:color w:val="000000"/>
          <w:sz w:val="22"/>
        </w:rPr>
        <w:t>writing to Nalini.</w:t>
      </w:r>
    </w:p>
    <w:p>
      <w:pPr>
        <w:autoSpaceDN w:val="0"/>
        <w:autoSpaceDE w:val="0"/>
        <w:widowControl/>
        <w:spacing w:line="220" w:lineRule="exact" w:before="4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1514"/>
        </w:trPr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8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ARDAR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RITHVI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INGH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AISHAMPAYANJI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ANDEMATARAM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”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787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ADASHIV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ETH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OONA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ITY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5644. Also C.W. 2955. Courtesy: Prithvi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Singh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524. LETTER TO DUNICHAND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December 25,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in a letter to me has conveyed that only those persons are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eligible to offer satyagraha who strictly conform to the following conditions: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addressee, a Member of the Legislative Assembly, and President, Punjab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Provincial Congress Committee, had quoted the letter in a statement to the Press 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which he had appealed “to all concerned to make a careful note of the wishes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and save the good name of the Punjab”. The statement was reported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under the date line “Lahore, December 25”.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457</w:t>
      </w:r>
    </w:p>
    <w:p>
      <w:pPr>
        <w:sectPr>
          <w:pgSz w:w="9360" w:h="12960"/>
          <w:pgMar w:top="51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91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They are habitual and regular spinners.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They are habitual khadi-wearers.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believe in the necessity of communal unity and removal of </w:t>
      </w:r>
      <w:r>
        <w:rPr>
          <w:rFonts w:ascii="Times" w:hAnsi="Times" w:eastAsia="Times"/>
          <w:b w:val="0"/>
          <w:i w:val="0"/>
          <w:color w:val="000000"/>
          <w:sz w:val="18"/>
        </w:rPr>
        <w:t>untouchability in every shape and form.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believe in the necessity of supporting village handicrafts and </w:t>
      </w:r>
      <w:r>
        <w:rPr>
          <w:rFonts w:ascii="Times" w:hAnsi="Times" w:eastAsia="Times"/>
          <w:b w:val="0"/>
          <w:i w:val="0"/>
          <w:color w:val="000000"/>
          <w:sz w:val="18"/>
        </w:rPr>
        <w:t>swadeshi in everything.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believe that swaraj for the millions is unattainable without </w:t>
      </w:r>
      <w:r>
        <w:rPr>
          <w:rFonts w:ascii="Times" w:hAnsi="Times" w:eastAsia="Times"/>
          <w:b w:val="0"/>
          <w:i w:val="0"/>
          <w:color w:val="000000"/>
          <w:sz w:val="18"/>
        </w:rPr>
        <w:t>non-violence.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believe in the Bombay resolution of the All-India Congress </w:t>
      </w:r>
      <w:r>
        <w:rPr>
          <w:rFonts w:ascii="Times" w:hAnsi="Times" w:eastAsia="Times"/>
          <w:b w:val="0"/>
          <w:i w:val="0"/>
          <w:color w:val="000000"/>
          <w:sz w:val="18"/>
        </w:rPr>
        <w:t>Committee.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believe in an inevitable connection between the above mentioned </w:t>
      </w:r>
      <w:r>
        <w:rPr>
          <w:rFonts w:ascii="Times" w:hAnsi="Times" w:eastAsia="Times"/>
          <w:b w:val="0"/>
          <w:i w:val="0"/>
          <w:color w:val="000000"/>
          <w:sz w:val="18"/>
        </w:rPr>
        <w:t>points and non-violence.</w:t>
      </w:r>
    </w:p>
    <w:p>
      <w:pPr>
        <w:autoSpaceDN w:val="0"/>
        <w:autoSpaceDE w:val="0"/>
        <w:widowControl/>
        <w:spacing w:line="260" w:lineRule="exact" w:before="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stresses that nobody is obliged to court imprisonment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merely as a matter of discipline. Civil disobedience thus becomes a matter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inviolable faith and not discipline. Congress does not—at least Mahatma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does not—expect anybody to offer civil disobedience who does not believe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urgency of it. Mahatma Gandhi considers it disgraceful for any Congressman to say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offers civil resistance for the sake of mere discipline. He has further stressed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lukewarm adherence to the Congress brings us no nearer to our goal; nor can </w:t>
      </w:r>
      <w:r>
        <w:rPr>
          <w:rFonts w:ascii="Times" w:hAnsi="Times" w:eastAsia="Times"/>
          <w:b w:val="0"/>
          <w:i w:val="0"/>
          <w:color w:val="000000"/>
          <w:sz w:val="18"/>
        </w:rPr>
        <w:t>half-hearted political belief in the Congress programme, he says, answer the purpose.</w:t>
      </w:r>
    </w:p>
    <w:p>
      <w:pPr>
        <w:autoSpaceDN w:val="0"/>
        <w:autoSpaceDE w:val="0"/>
        <w:widowControl/>
        <w:spacing w:line="260" w:lineRule="exact" w:before="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who do constructive work are just as good as civil resisters and by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faith and devotion to service, he says, they are rendering greater service to the cause </w:t>
      </w:r>
      <w:r>
        <w:rPr>
          <w:rFonts w:ascii="Times" w:hAnsi="Times" w:eastAsia="Times"/>
          <w:b w:val="0"/>
          <w:i w:val="0"/>
          <w:color w:val="000000"/>
          <w:sz w:val="18"/>
        </w:rPr>
        <w:t>of civil resistance than civil resisters of doubtful complexion.</w:t>
      </w:r>
    </w:p>
    <w:p>
      <w:pPr>
        <w:autoSpaceDN w:val="0"/>
        <w:autoSpaceDE w:val="0"/>
        <w:widowControl/>
        <w:spacing w:line="260" w:lineRule="exact" w:before="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has stressed that we shall reach our goal if civil resistance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the backing of the nation in the shape of conformity to the constructive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programme. Quality is the thing which is required in the fight and not quantity; of </w:t>
      </w:r>
      <w:r>
        <w:rPr>
          <w:rFonts w:ascii="Times" w:hAnsi="Times" w:eastAsia="Times"/>
          <w:b w:val="0"/>
          <w:i w:val="0"/>
          <w:color w:val="000000"/>
          <w:sz w:val="18"/>
        </w:rPr>
        <w:t>course, both combined would be welcomed.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26-12-1940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525.  LETTER TO VALLABHRAM VAIDYA</w:t>
      </w:r>
    </w:p>
    <w:p>
      <w:pPr>
        <w:autoSpaceDN w:val="0"/>
        <w:autoSpaceDE w:val="0"/>
        <w:widowControl/>
        <w:spacing w:line="298" w:lineRule="exact" w:before="80" w:after="0"/>
        <w:ind w:left="4670" w:right="0" w:hanging="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25, 1940</w:t>
      </w:r>
    </w:p>
    <w:p>
      <w:pPr>
        <w:autoSpaceDN w:val="0"/>
        <w:tabs>
          <w:tab w:pos="550" w:val="left"/>
          <w:tab w:pos="2350" w:val="left"/>
        </w:tabs>
        <w:autoSpaceDE w:val="0"/>
        <w:widowControl/>
        <w:spacing w:line="27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VALLABHRAM,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may come over whenever you wish.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like the idea about Nasik. You will not get the real thing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Nevertheless, Jivanlalbhai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gentleman. Nasik is a good place. Of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>Jivanlal Motichand Shah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458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468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there are hardships here, but you will get nowhere else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you will get here. To live among persons of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temperaments and to devote yourself to the study of herbs are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tasks. If you are weak, how can you be called a vaid? Perhaps </w:t>
      </w:r>
      <w:r>
        <w:rPr>
          <w:rFonts w:ascii="Times" w:hAnsi="Times" w:eastAsia="Times"/>
          <w:b w:val="0"/>
          <w:i w:val="0"/>
          <w:color w:val="000000"/>
          <w:sz w:val="22"/>
        </w:rPr>
        <w:t>your health too may improve only here.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AIDRAJ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ALLABHRAM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HANVANTARI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YURVED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OSPITAL </w:t>
      </w:r>
      <w:r>
        <w:rPr>
          <w:rFonts w:ascii="Times" w:hAnsi="Times" w:eastAsia="Times"/>
          <w:b w:val="0"/>
          <w:i w:val="0"/>
          <w:color w:val="000000"/>
          <w:sz w:val="20"/>
        </w:rPr>
        <w:t>159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RINCESS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-2</w:t>
      </w:r>
    </w:p>
    <w:p>
      <w:pPr>
        <w:sectPr>
          <w:type w:val="continuous"/>
          <w:pgSz w:w="9360" w:h="12960"/>
          <w:pgMar w:top="524" w:right="1396" w:bottom="478" w:left="1440" w:header="720" w:footer="720" w:gutter="0"/>
          <w:cols w:num="2" w:equalWidth="0">
            <w:col w:w="4138" w:space="0"/>
            <w:col w:w="2386" w:space="0"/>
          </w:cols>
          <w:docGrid w:linePitch="360"/>
        </w:sectPr>
      </w:pPr>
    </w:p>
    <w:p>
      <w:pPr>
        <w:autoSpaceDN w:val="0"/>
        <w:tabs>
          <w:tab w:pos="1592" w:val="left"/>
        </w:tabs>
        <w:autoSpaceDE w:val="0"/>
        <w:widowControl/>
        <w:spacing w:line="234" w:lineRule="exact" w:before="0" w:after="774"/>
        <w:ind w:left="119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sectPr>
          <w:type w:val="nextColumn"/>
          <w:pgSz w:w="9360" w:h="12960"/>
          <w:pgMar w:top="524" w:right="1396" w:bottom="478" w:left="1440" w:header="720" w:footer="720" w:gutter="0"/>
          <w:cols w:num="2" w:equalWidth="0">
            <w:col w:w="4138" w:space="0"/>
            <w:col w:w="238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2909. Courtesy: Vallabhram Vaidya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526. LETTER TO AMRIT KAUR</w:t>
      </w:r>
    </w:p>
    <w:p>
      <w:pPr>
        <w:autoSpaceDN w:val="0"/>
        <w:autoSpaceDE w:val="0"/>
        <w:widowControl/>
        <w:spacing w:line="294" w:lineRule="exact" w:before="4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26, 1940</w:t>
      </w:r>
    </w:p>
    <w:p>
      <w:pPr>
        <w:autoSpaceDN w:val="0"/>
        <w:tabs>
          <w:tab w:pos="550" w:val="left"/>
        </w:tabs>
        <w:autoSpaceDE w:val="0"/>
        <w:widowControl/>
        <w:spacing w:line="238" w:lineRule="exact" w:before="6" w:after="0"/>
        <w:ind w:left="1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CHI, AMRIT,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your promised wire. I was glad. Everything going well.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know the contents of your parcel. Evidently it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conspiracy. Why should there be prunes? Do you know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bottles cost a lot in transit? But you will retort, ‘Love counts not the </w:t>
      </w:r>
      <w:r>
        <w:rPr>
          <w:rFonts w:ascii="Times" w:hAnsi="Times" w:eastAsia="Times"/>
          <w:b w:val="0"/>
          <w:i w:val="0"/>
          <w:color w:val="000000"/>
          <w:sz w:val="22"/>
        </w:rPr>
        <w:t>cost’.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Hitler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not yet published.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3955. Courtesy: Amrit Kaur. Also G.N. 7304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527. LETTER TO MAGAN AND MANJULA MEHTA</w:t>
      </w:r>
    </w:p>
    <w:p>
      <w:pPr>
        <w:autoSpaceDN w:val="0"/>
        <w:autoSpaceDE w:val="0"/>
        <w:widowControl/>
        <w:spacing w:line="266" w:lineRule="exact" w:before="10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[Before December 27,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 AND MANJULA,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very pleased that you two came and stayed. Appa’s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Indrajit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Munna's Dharmapal </w:t>
      </w:r>
      <w:r>
        <w:rPr>
          <w:rFonts w:ascii="Times" w:hAnsi="Times" w:eastAsia="Times"/>
          <w:b w:val="0"/>
          <w:i w:val="0"/>
          <w:color w:val="000000"/>
          <w:sz w:val="8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They may be called Indra and </w:t>
      </w:r>
      <w:r>
        <w:rPr>
          <w:rFonts w:ascii="Times" w:hAnsi="Times" w:eastAsia="Times"/>
          <w:b w:val="0"/>
          <w:i w:val="0"/>
          <w:color w:val="000000"/>
          <w:sz w:val="22"/>
        </w:rPr>
        <w:t>Dharma in short.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not been able to prepare a plan of the house, but all told,</w:t>
      </w:r>
    </w:p>
    <w:p>
      <w:pPr>
        <w:autoSpaceDN w:val="0"/>
        <w:autoSpaceDE w:val="0"/>
        <w:widowControl/>
        <w:spacing w:line="22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Adolf Hitler”,24-12-1940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contents, it appears that this letter was written before the one to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addressees dated December 27, 1940;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“God of Love, Not War ”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Addressees’ sons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459</w:t>
      </w:r>
    </w:p>
    <w:p>
      <w:pPr>
        <w:sectPr>
          <w:type w:val="continuous"/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730" w:val="left"/>
        </w:tabs>
        <w:autoSpaceDE w:val="0"/>
        <w:widowControl/>
        <w:spacing w:line="254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probably cost Rs. 5,000/-. The house itself will take up 4,900 sq.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ft. Then there will have to be a fence. The lavatory, etc. will be </w:t>
      </w:r>
      <w:r>
        <w:rPr>
          <w:rFonts w:ascii="Times" w:hAnsi="Times" w:eastAsia="Times"/>
          <w:b w:val="0"/>
          <w:i w:val="0"/>
          <w:color w:val="000000"/>
          <w:sz w:val="22"/>
        </w:rPr>
        <w:t>separate. Counting all this, the expense is estimated to be Rs. 5,000/-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Urmila is well. Do not worry in the least. She slept with Ba.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1038.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Courtesy: Manjula Mehta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528. MESSAGE TO ALL-INDIA WOMEN’S 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December 27,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pointed out the royal road to swaraj to my sisters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they can go ahead of their brothers. By traversing this road </w:t>
      </w:r>
      <w:r>
        <w:rPr>
          <w:rFonts w:ascii="Times" w:hAnsi="Times" w:eastAsia="Times"/>
          <w:b w:val="0"/>
          <w:i w:val="0"/>
          <w:color w:val="000000"/>
          <w:sz w:val="22"/>
        </w:rPr>
        <w:t>they can achieve fulfilment.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10363. Courtesy: All-India Women’s Conference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529. LETTER TO U. A. ASRANI AND B. L. TRIPATHI</w:t>
      </w:r>
    </w:p>
    <w:p>
      <w:pPr>
        <w:autoSpaceDN w:val="0"/>
        <w:autoSpaceDE w:val="0"/>
        <w:widowControl/>
        <w:spacing w:line="294" w:lineRule="exact" w:before="12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6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27,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FRIENDS,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your letter and offer.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shall treasure your names and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you in when I find it necessary. Meanwhile go 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constructive work.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yourselves spinning with faith and organizing it </w:t>
      </w:r>
      <w:r>
        <w:rPr>
          <w:rFonts w:ascii="Times" w:hAnsi="Times" w:eastAsia="Times"/>
          <w:b w:val="0"/>
          <w:i w:val="0"/>
          <w:color w:val="000000"/>
          <w:sz w:val="22"/>
        </w:rPr>
        <w:t>among the students.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M. K.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message was sent for the annual session which was held at Bangalore </w:t>
      </w:r>
      <w:r>
        <w:rPr>
          <w:rFonts w:ascii="Times" w:hAnsi="Times" w:eastAsia="Times"/>
          <w:b w:val="0"/>
          <w:i w:val="0"/>
          <w:color w:val="000000"/>
          <w:sz w:val="18"/>
        </w:rPr>
        <w:t>from December 27 to 30, 1940.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addressees, members of Banaras Hindu University staff, in their letter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dated December 24, had sought Gandhiji’s permission to take part in the satyagraha </w:t>
      </w:r>
      <w:r>
        <w:rPr>
          <w:rFonts w:ascii="Times" w:hAnsi="Times" w:eastAsia="Times"/>
          <w:b w:val="0"/>
          <w:i w:val="0"/>
          <w:color w:val="000000"/>
          <w:sz w:val="18"/>
        </w:rPr>
        <w:t>movement.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3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460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530. LETTER TO MRS. RALLIA RAM</w:t>
      </w:r>
    </w:p>
    <w:p>
      <w:pPr>
        <w:autoSpaceDN w:val="0"/>
        <w:autoSpaceDE w:val="0"/>
        <w:widowControl/>
        <w:spacing w:line="238" w:lineRule="exact" w:before="100" w:after="0"/>
        <w:ind w:left="4608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27, 1940</w:t>
      </w:r>
    </w:p>
    <w:p>
      <w:pPr>
        <w:autoSpaceDN w:val="0"/>
        <w:tabs>
          <w:tab w:pos="550" w:val="left"/>
        </w:tabs>
        <w:autoSpaceDE w:val="0"/>
        <w:widowControl/>
        <w:spacing w:line="24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DEAR SISTER,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is thankful to you for your letter of the 24th. He reciprocates the </w:t>
      </w:r>
      <w:r>
        <w:rPr>
          <w:rFonts w:ascii="Times" w:hAnsi="Times" w:eastAsia="Times"/>
          <w:b w:val="0"/>
          <w:i w:val="0"/>
          <w:color w:val="000000"/>
          <w:sz w:val="18"/>
        </w:rPr>
        <w:t>season’s greetings and hopes you will have a successful session.</w:t>
      </w:r>
    </w:p>
    <w:p>
      <w:pPr>
        <w:autoSpaceDN w:val="0"/>
        <w:autoSpaceDE w:val="0"/>
        <w:widowControl/>
        <w:spacing w:line="240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Re. the cutting you have sent, this is the first time he has heard the allegation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is conniving at the doings (or resolutions) of the Hindu Mahasabha.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columns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 the lie to it. Unfortunately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extinct at the present </w:t>
      </w:r>
      <w:r>
        <w:rPr>
          <w:rFonts w:ascii="Times" w:hAnsi="Times" w:eastAsia="Times"/>
          <w:b w:val="0"/>
          <w:i w:val="0"/>
          <w:color w:val="000000"/>
          <w:sz w:val="18"/>
        </w:rPr>
        <w:t>moment, and Gandhiji has no time to overtake everything that appears in the Press.</w:t>
      </w:r>
    </w:p>
    <w:p>
      <w:pPr>
        <w:autoSpaceDN w:val="0"/>
        <w:tabs>
          <w:tab w:pos="5110" w:val="left"/>
          <w:tab w:pos="515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AHADEV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ESAI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original: File No. 83. Courtesy: National 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531. LETTER TO MAGANLAL AND MANJULA MEHTA</w:t>
      </w:r>
    </w:p>
    <w:p>
      <w:pPr>
        <w:autoSpaceDN w:val="0"/>
        <w:tabs>
          <w:tab w:pos="550" w:val="left"/>
          <w:tab w:pos="4630" w:val="left"/>
          <w:tab w:pos="4670" w:val="left"/>
        </w:tabs>
        <w:autoSpaceDE w:val="0"/>
        <w:widowControl/>
        <w:spacing w:line="250" w:lineRule="exact" w:before="8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December 27, 1940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MAGAN AND MANJULA,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Everyday I mean to write to you but cannot do so. Urmila is </w:t>
      </w:r>
      <w:r>
        <w:rPr>
          <w:rFonts w:ascii="Times" w:hAnsi="Times" w:eastAsia="Times"/>
          <w:b w:val="0"/>
          <w:i w:val="0"/>
          <w:color w:val="000000"/>
          <w:sz w:val="22"/>
        </w:rPr>
        <w:t>happy.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mourn over Mother’s death. Instead,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 grateful to God that she has found peace at last.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myself cut Urmila’s hair today. She looks much better now. </w:t>
      </w:r>
      <w:r>
        <w:rPr>
          <w:rFonts w:ascii="Times" w:hAnsi="Times" w:eastAsia="Times"/>
          <w:b w:val="0"/>
          <w:i w:val="0"/>
          <w:color w:val="000000"/>
          <w:sz w:val="22"/>
        </w:rPr>
        <w:t>Her hair used to fall off a good deal.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take some time to get your house ready. But whenever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decide to come, I will arrange for a separate kitchen for you. Let </w:t>
      </w:r>
      <w:r>
        <w:rPr>
          <w:rFonts w:ascii="Times" w:hAnsi="Times" w:eastAsia="Times"/>
          <w:b w:val="0"/>
          <w:i w:val="0"/>
          <w:color w:val="000000"/>
          <w:sz w:val="22"/>
        </w:rPr>
        <w:t>me know in advance.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your vow bear fruit.</w:t>
      </w:r>
    </w:p>
    <w:p>
      <w:pPr>
        <w:autoSpaceDN w:val="0"/>
        <w:autoSpaceDE w:val="0"/>
        <w:widowControl/>
        <w:spacing w:line="220" w:lineRule="exact" w:before="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730" w:val="left"/>
        </w:tabs>
        <w:autoSpaceDE w:val="0"/>
        <w:widowControl/>
        <w:spacing w:line="254" w:lineRule="exact" w:before="54" w:after="0"/>
        <w:ind w:left="55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1611. Courtesy: Manjulabehn  M. Mehta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461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28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APPENDICES</w:t>
      </w:r>
    </w:p>
    <w:p>
      <w:pPr>
        <w:autoSpaceDN w:val="0"/>
        <w:autoSpaceDE w:val="0"/>
        <w:widowControl/>
        <w:spacing w:line="266" w:lineRule="exact" w:before="186" w:after="0"/>
        <w:ind w:left="0" w:right="24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APPENDIX I</w:t>
      </w:r>
    </w:p>
    <w:p>
      <w:pPr>
        <w:autoSpaceDN w:val="0"/>
        <w:tabs>
          <w:tab w:pos="1810" w:val="left"/>
        </w:tabs>
        <w:autoSpaceDE w:val="0"/>
        <w:widowControl/>
        <w:spacing w:line="260" w:lineRule="exact" w:before="78" w:after="0"/>
        <w:ind w:left="1050" w:right="576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RAJAGOPALACHARI’S RESOLUTION FOR WORKING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COMMITTEE MEETING, DELHI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44" w:lineRule="exact" w:before="9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July 3, 1940</w:t>
      </w:r>
    </w:p>
    <w:p>
      <w:pPr>
        <w:autoSpaceDN w:val="0"/>
        <w:autoSpaceDE w:val="0"/>
        <w:widowControl/>
        <w:spacing w:line="260" w:lineRule="exact" w:before="36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Working Committee is of opinion that the proposals communicated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Excellency the Viceroy in his conversation with Mahatma Gandhi do  not meet </w:t>
      </w:r>
      <w:r>
        <w:rPr>
          <w:rFonts w:ascii="Times" w:hAnsi="Times" w:eastAsia="Times"/>
          <w:b w:val="0"/>
          <w:i w:val="0"/>
          <w:color w:val="000000"/>
          <w:sz w:val="18"/>
        </w:rPr>
        <w:t>the requirements of the present situation in any satisfactory manner.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these proposals the claim of the Congress that the status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should be declared by Britain to be one of complete independence remains </w:t>
      </w:r>
      <w:r>
        <w:rPr>
          <w:rFonts w:ascii="Times" w:hAnsi="Times" w:eastAsia="Times"/>
          <w:b w:val="0"/>
          <w:i w:val="0"/>
          <w:color w:val="000000"/>
          <w:sz w:val="18"/>
        </w:rPr>
        <w:t>unsatisfied. Any declaration that India shall be in the same position as the self-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governing countries in the British Commonwealth does not meet the case of India. </w:t>
      </w:r>
      <w:r>
        <w:rPr>
          <w:rFonts w:ascii="Times" w:hAnsi="Times" w:eastAsia="Times"/>
          <w:b w:val="0"/>
          <w:i w:val="0"/>
          <w:color w:val="000000"/>
          <w:sz w:val="18"/>
        </w:rPr>
        <w:t>Nor has it any real meaning in  the present state of world affairs.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Apart from this and what is even more important in relation to the immediate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activities in regard to Defence efforts, - the Working Committee is emphatically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opinion that the Congress cannot withdraw its non-co-operation unless the entire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field of central government including defence  is immediately placed in charge of a </w:t>
      </w:r>
      <w:r>
        <w:rPr>
          <w:rFonts w:ascii="Times" w:hAnsi="Times" w:eastAsia="Times"/>
          <w:b w:val="0"/>
          <w:i w:val="0"/>
          <w:color w:val="000000"/>
          <w:sz w:val="18"/>
        </w:rPr>
        <w:t>national government, which, though formed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ad hoc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as a transitory measure,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so  constituted as to command the confidence of all the elected elements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Central Legislature and of the Responsible Governments in the provinces. Unless </w:t>
      </w:r>
      <w:r>
        <w:rPr>
          <w:rFonts w:ascii="Times" w:hAnsi="Times" w:eastAsia="Times"/>
          <w:b w:val="0"/>
          <w:i w:val="0"/>
          <w:color w:val="000000"/>
          <w:sz w:val="18"/>
        </w:rPr>
        <w:t>such a central national government is immediately formed, any efforts in the dire-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ction of the defence of India will not only be contrary to the fundamental principles </w:t>
      </w:r>
      <w:r>
        <w:rPr>
          <w:rFonts w:ascii="Times" w:hAnsi="Times" w:eastAsia="Times"/>
          <w:b w:val="0"/>
          <w:i w:val="0"/>
          <w:color w:val="000000"/>
          <w:sz w:val="18"/>
        </w:rPr>
        <w:t>of justice and democratic government, but will also prove utterly futile.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Wardha office, Satyagraha file, 1940-41. Courtesy: Nehru Memorial Museum </w:t>
      </w: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66" w:lineRule="exact" w:before="100" w:after="0"/>
        <w:ind w:left="0" w:right="23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APPENDIX II</w:t>
      </w:r>
    </w:p>
    <w:p>
      <w:pPr>
        <w:autoSpaceDN w:val="0"/>
        <w:autoSpaceDE w:val="0"/>
        <w:widowControl/>
        <w:spacing w:line="248" w:lineRule="exact" w:before="90" w:after="0"/>
        <w:ind w:left="1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EXTRACTS FROM SRINIVASA SASTRI’S LETTER</w:t>
      </w:r>
      <w:r>
        <w:rPr>
          <w:rFonts w:ascii="Times" w:hAnsi="Times" w:eastAsia="Times"/>
          <w:b w:val="0"/>
          <w:i/>
          <w:color w:val="000000"/>
          <w:sz w:val="12"/>
        </w:rPr>
        <w:t>1</w:t>
      </w:r>
    </w:p>
    <w:p>
      <w:pPr>
        <w:autoSpaceDN w:val="0"/>
        <w:autoSpaceDE w:val="0"/>
        <w:widowControl/>
        <w:spacing w:line="244" w:lineRule="exact" w:before="9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July 16, 1940</w:t>
      </w:r>
    </w:p>
    <w:p>
      <w:pPr>
        <w:autoSpaceDN w:val="0"/>
        <w:autoSpaceDE w:val="0"/>
        <w:widowControl/>
        <w:spacing w:line="260" w:lineRule="exact" w:before="36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 When you ask Britain to admit that India is free or declare that India shall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free from a certain date, you ask for the impossible. South Africa  and Eire have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for it.  The right to secede at will is equivalent to independence. This right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openly claimed by both Dominions and no one in authority has raised a voice </w:t>
      </w:r>
      <w:r>
        <w:rPr>
          <w:rFonts w:ascii="Times" w:hAnsi="Times" w:eastAsia="Times"/>
          <w:b w:val="0"/>
          <w:i w:val="0"/>
          <w:color w:val="000000"/>
          <w:sz w:val="18"/>
        </w:rPr>
        <w:t>of protest from the British side. No one will venture to do so. It is a very different</w:t>
      </w:r>
    </w:p>
    <w:p>
      <w:pPr>
        <w:autoSpaceDN w:val="0"/>
        <w:autoSpaceDE w:val="0"/>
        <w:widowControl/>
        <w:spacing w:line="220" w:lineRule="exact" w:before="560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Abul Kalam Azad”, 19-8-1940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V. S. Srinivasa Sastri”, 20-7-1940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7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8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thing to demand a resolution or Act of Parliament declaring or granting in express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terms the right of secession. Why shall we not be realists for once and rest content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Dominion Status, of which we now know the implicit as well as the explicit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significance? You recently said that Dominion Status will go  after the war or change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beyond recognition. Let it. We shall be no worse than the other Dominions. . .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and you believed, or allowed yourselves to be persuaded, when the war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began in earnest, that your  demand of independence would be complied with. 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 grows more  grim, you are confirmed in that belief. True, Britain could be squeezed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today if things were normal in India. I mean you would obtain your desire if Britain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be sure that she would gain more that she would lose by compliance. She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calculates that she would be worse off worse off in the result. Who can gainsay it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confidence? My own opinion —I am so ignorant it isn’t worth much— is that Muslim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displeasure is a greater minus than Congress adhesion is a plus. Nobody can gauge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precise extent of Jinnah’s influence. As a man and as a politician he has developed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unexpectedly. . . . Nevertheless, Congress is unable to ignore or neglect him; how </w:t>
      </w:r>
      <w:r>
        <w:rPr>
          <w:rFonts w:ascii="Times" w:hAnsi="Times" w:eastAsia="Times"/>
          <w:b w:val="0"/>
          <w:i w:val="0"/>
          <w:color w:val="000000"/>
          <w:sz w:val="18"/>
        </w:rPr>
        <w:t>can the British Government do so? The risk is great. . . .</w:t>
      </w:r>
    </w:p>
    <w:p>
      <w:pPr>
        <w:autoSpaceDN w:val="0"/>
        <w:autoSpaceDE w:val="0"/>
        <w:widowControl/>
        <w:spacing w:line="260" w:lineRule="exact" w:before="40" w:after="0"/>
        <w:ind w:left="10" w:right="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To sum up: Independence at Britain’s hands is out of the question. Indepen-</w:t>
      </w:r>
      <w:r>
        <w:rPr>
          <w:rFonts w:ascii="Times" w:hAnsi="Times" w:eastAsia="Times"/>
          <w:b w:val="0"/>
          <w:i w:val="0"/>
          <w:color w:val="000000"/>
          <w:sz w:val="18"/>
        </w:rPr>
        <w:t>dence of Britain the fortune of war may thrust upon us (God forbid it). But indepen-</w:t>
      </w:r>
      <w:r>
        <w:rPr>
          <w:rFonts w:ascii="Times" w:hAnsi="Times" w:eastAsia="Times"/>
          <w:b w:val="0"/>
          <w:i w:val="0"/>
          <w:color w:val="000000"/>
          <w:sz w:val="18"/>
        </w:rPr>
        <w:t>dence we shall neither get not keep. . . .</w:t>
      </w:r>
    </w:p>
    <w:p>
      <w:pPr>
        <w:autoSpaceDN w:val="0"/>
        <w:autoSpaceDE w:val="0"/>
        <w:widowControl/>
        <w:spacing w:line="260" w:lineRule="exact" w:before="40" w:after="0"/>
        <w:ind w:left="10" w:right="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Rajaji’s resolution in my judgment is foredoomed by being coupled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independence demand. Consistency and prestige perhaps require it, but neither of </w:t>
      </w:r>
      <w:r>
        <w:rPr>
          <w:rFonts w:ascii="Times" w:hAnsi="Times" w:eastAsia="Times"/>
          <w:b w:val="0"/>
          <w:i w:val="0"/>
          <w:color w:val="000000"/>
          <w:sz w:val="18"/>
        </w:rPr>
        <w:t>these is an all important consideration.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Let me paraphrase the W. C. C. ‘s offer to Britain. Grant our independence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earnest thereof nationalize the Central Government. We shall abandon non-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violence and harness  all India’s resources in your aid. It is the clear duty now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strongest  and the most patriotic party to grasp at every  opportunity of acquiring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power and using it for the protection of the people, subordinating and postponing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moment all other considerations, including independence. Instead, Rajaji’s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position, stated briefly, is : “Congress can’t do its best till India is independent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declared so. Because you don’t enable us to do our best, we won’t do even what we can, </w:t>
      </w:r>
      <w:r>
        <w:rPr>
          <w:rFonts w:ascii="Times" w:hAnsi="Times" w:eastAsia="Times"/>
          <w:b w:val="0"/>
          <w:i w:val="0"/>
          <w:color w:val="000000"/>
          <w:sz w:val="18"/>
        </w:rPr>
        <w:t>though for our own people’s primary needs.”</w:t>
      </w:r>
    </w:p>
    <w:p>
      <w:pPr>
        <w:autoSpaceDN w:val="0"/>
        <w:autoSpaceDE w:val="0"/>
        <w:widowControl/>
        <w:spacing w:line="260" w:lineRule="exact" w:before="40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Suppose, now, on the contrary, the W. C. C. directed the men who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Ministers in the Provinces to resume office and other measures necessary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protection  of the people. Will it not immediately restore the confidence of the public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dispel the fear of anarchy which is now widespread and may soon demoralize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inhabitants of the villages? Power carries a responsibility; Congressmen may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 now to the harassed citizens: “You must suffer till the Britisher yields.” Will you </w:t>
      </w:r>
      <w:r>
        <w:rPr>
          <w:rFonts w:ascii="Times" w:hAnsi="Times" w:eastAsia="Times"/>
          <w:b w:val="0"/>
          <w:i w:val="0"/>
          <w:color w:val="000000"/>
          <w:sz w:val="18"/>
        </w:rPr>
        <w:t>not shake off  your prepossessions and obsessions and order the provincial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463</w:t>
      </w:r>
    </w:p>
    <w:p>
      <w:pPr>
        <w:sectPr>
          <w:pgSz w:w="9360" w:h="12960"/>
          <w:pgMar w:top="556" w:right="134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parliamentarians back to their posts of duty? Tell them that peaceful existence is </w:t>
      </w:r>
      <w:r>
        <w:rPr>
          <w:rFonts w:ascii="Times" w:hAnsi="Times" w:eastAsia="Times"/>
          <w:b w:val="0"/>
          <w:i w:val="0"/>
          <w:color w:val="000000"/>
          <w:sz w:val="18"/>
        </w:rPr>
        <w:t>prior to independence, and that Britishers and Muslims may be disposed of later. . . .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Srinivasa Sastri Papers. File No G-1. Courtesy: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66" w:lineRule="exact" w:before="100" w:after="0"/>
        <w:ind w:left="0" w:right="24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APPENDIX III</w:t>
      </w:r>
    </w:p>
    <w:p>
      <w:pPr>
        <w:autoSpaceDN w:val="0"/>
        <w:autoSpaceDE w:val="0"/>
        <w:widowControl/>
        <w:spacing w:line="248" w:lineRule="exact" w:before="90" w:after="0"/>
        <w:ind w:left="0" w:right="1182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LETTER FROM  JAWAHARLAL  NEHRU</w:t>
      </w:r>
      <w:r>
        <w:rPr>
          <w:rFonts w:ascii="Times" w:hAnsi="Times" w:eastAsia="Times"/>
          <w:b w:val="0"/>
          <w:i/>
          <w:color w:val="000000"/>
          <w:sz w:val="12"/>
        </w:rPr>
        <w:t>1</w:t>
      </w:r>
    </w:p>
    <w:p>
      <w:pPr>
        <w:autoSpaceDN w:val="0"/>
        <w:autoSpaceDE w:val="0"/>
        <w:widowControl/>
        <w:spacing w:line="244" w:lineRule="exact" w:before="9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August 10, 1940</w:t>
      </w:r>
    </w:p>
    <w:p>
      <w:pPr>
        <w:autoSpaceDN w:val="0"/>
        <w:autoSpaceDE w:val="0"/>
        <w:widowControl/>
        <w:spacing w:line="188" w:lineRule="exact" w:before="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MY DEAR BAPU,</w:t>
      </w:r>
    </w:p>
    <w:p>
      <w:pPr>
        <w:autoSpaceDN w:val="0"/>
        <w:autoSpaceDE w:val="0"/>
        <w:widowControl/>
        <w:spacing w:line="260" w:lineRule="exact" w:before="5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just received your letter of the 8th. About Hyderabad, I can make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suggestion. So much depends on the strength of the people  and  their organization.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think, however, that it is far better for them to concentrate on the rural areas where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chances of communal clashes are probably less. I do not see how they can remain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passive under the circumstances. Yet it may be perhaps better not to precipitate a big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crisis immediately in view of the rapid developments of the political situation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as a whole. When this all-India situation advances further, Hyderabad people </w:t>
      </w:r>
      <w:r>
        <w:rPr>
          <w:rFonts w:ascii="Times" w:hAnsi="Times" w:eastAsia="Times"/>
          <w:b w:val="0"/>
          <w:i w:val="0"/>
          <w:color w:val="000000"/>
          <w:sz w:val="18"/>
        </w:rPr>
        <w:t>might be in a better position to assert their right.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a sense I am not sorry at the development in Hyderabad. The impossible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attitude that Bahadur Yar Khan and others have taken up will react on them. It may 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course lead to a great deal of trouble and bloodshed. In any event the State 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should make it perfectly clear that they cannot reduce by an iota their demand </w:t>
      </w:r>
      <w:r>
        <w:rPr>
          <w:rFonts w:ascii="Times" w:hAnsi="Times" w:eastAsia="Times"/>
          <w:b w:val="0"/>
          <w:i w:val="0"/>
          <w:color w:val="000000"/>
          <w:sz w:val="18"/>
        </w:rPr>
        <w:t>for responsible government.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understand the Working Committee is likely to meet in Wardha in eight or </w:t>
      </w:r>
      <w:r>
        <w:rPr>
          <w:rFonts w:ascii="Times" w:hAnsi="Times" w:eastAsia="Times"/>
          <w:b w:val="0"/>
          <w:i w:val="0"/>
          <w:color w:val="000000"/>
          <w:sz w:val="18"/>
        </w:rPr>
        <w:t>nine days’ time. I hope to meet you  then.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the exactions for war funds. I have written to the secretary of the U. P.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P. C. C. to send you some particulars. Some have been published in the Press and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clear enough. Some others, though equally clear, might be explained differently.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instance an usual case is for a person to be approached for a donation. He refuses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offers a smaller sum than what is demanded. Immediately or a day or two after, he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arrested on the  charge of preventing others from subscribing to the war funds,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thereby charge of  preventing others from subscribing to the war funds, and thereby </w:t>
      </w:r>
      <w:r>
        <w:rPr>
          <w:rFonts w:ascii="Times" w:hAnsi="Times" w:eastAsia="Times"/>
          <w:b w:val="0"/>
          <w:i w:val="0"/>
          <w:color w:val="000000"/>
          <w:sz w:val="18"/>
        </w:rPr>
        <w:t>coming in the way of war efforts.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just had a case like this from Allahabad district. A poor village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shopkeeper was asked to give Rs. 15 or Rs. 20. He said the most he could possibly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 was Rs. 15. He was cursed and sworn at and immediately a notice was given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to appear to show cause why he should not be proceeded against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>Defence of India rules. His case is up today  in a court here. Usually this kind of thing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Lord Linlithgow”, 27-8-1940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34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is not done with full-fledged Congressmen who are expected to refuse anyhow.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Another case which has come to me today is from Kasganj in Etah district. A Naib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Tahsildar went to the shop of a Congressman on 2nd of August and demanded money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war funds. This was refused and the man stated that as a Congressman he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do so. Thereupon the Naib Tahsildar threatened to take action and had the name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person noted down. On the next day this man, who is the nephew of a well-known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Congressman in the district, was suddenly arrested for non-payment of a punitive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police tax. He was put in the lock-up and for 30 hours he was not given any food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facilities for bathing. Etc. This arrest was completely illegal as punitive tax can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recovered by attachment of property and the person concerned, whose name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Omprakash, has considerable movable and immovable property. The amount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Punitive Tax concerned was only Rs. 6 which could easily have been realized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attachment. Omprakash’s uncle, Manpal Gupta, thereupon created a lot of fuss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ultimately Omprakash was discharged. That is how the matter stands now. 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Another interesting case is that of Thakur Surendra Bhadur Singh, Taluqadar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Simri in Rae Bareli district. He is a Congress M. L. A. His father, the Taluqadar,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recently died and thereupon, at his own request, his taluqa was taken under the Court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Wards. The Deputy Commissioner informed him that he should contribute Rs. 1,500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War Fund. He refused to do so as a Congressman. He was then told that he held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taluqa on conditions of loyalty and good service and the Court of Wards had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perfect right to give the donation out of the revenues of the taluqa. Thereupon he 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registered notice to the Deputy Commissioner protesting against this imposition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saying that it was wholly illegal. His case was  that it might or might not be open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Government to confiscate his taluqa for want of loyalty to them. But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certainly not open to  them to give a donation on his behalf and against his will.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spite of this  the Deputy Commissioner has already or is going to pay this sum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 fund and Surendra Bahadur singh is thinking of bringing a  declaratory suit in a </w:t>
      </w:r>
      <w:r>
        <w:rPr>
          <w:rFonts w:ascii="Times" w:hAnsi="Times" w:eastAsia="Times"/>
          <w:b w:val="0"/>
          <w:i w:val="0"/>
          <w:color w:val="000000"/>
          <w:sz w:val="18"/>
        </w:rPr>
        <w:t>court of law.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getting complaints from various districts of pressure being brought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kisans to pay eight annas or a rupee or more per plough. It is obvious that they do not </w:t>
      </w:r>
      <w:r>
        <w:rPr>
          <w:rFonts w:ascii="Times" w:hAnsi="Times" w:eastAsia="Times"/>
          <w:b w:val="0"/>
          <w:i w:val="0"/>
          <w:color w:val="000000"/>
          <w:sz w:val="18"/>
        </w:rPr>
        <w:t>want to pay  but are compelled to do so.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Petty Government  servants and minor  officials dare not say no when they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to contribute. A recent case which came to my notice informally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nevertheless correctly was that of stenotypist of a District  Magistrate. He was asked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give Rs. 200. His salary was Rs. 125 a month. He pointed out hesitatingly that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a large family and it was entirely beyond his capacity to pay that sum.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 told that in any event  he and his  family would have to starve if the British lost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war. So this was a kind of insurance that he had to pay. Ultimately it was settled </w:t>
      </w:r>
      <w:r>
        <w:rPr>
          <w:rFonts w:ascii="Times" w:hAnsi="Times" w:eastAsia="Times"/>
          <w:b w:val="0"/>
          <w:i w:val="0"/>
          <w:color w:val="000000"/>
          <w:sz w:val="18"/>
        </w:rPr>
        <w:t>that  he should pay Rs. 150 to the war fund. A curious thing is that one does not hear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465</w:t>
      </w:r>
    </w:p>
    <w:p>
      <w:pPr>
        <w:sectPr>
          <w:pgSz w:w="9360" w:h="12960"/>
          <w:pgMar w:top="55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very much about donations from higher officials. They think it is  enough for them to </w:t>
      </w:r>
      <w:r>
        <w:rPr>
          <w:rFonts w:ascii="Times" w:hAnsi="Times" w:eastAsia="Times"/>
          <w:b w:val="0"/>
          <w:i w:val="0"/>
          <w:color w:val="000000"/>
          <w:sz w:val="18"/>
        </w:rPr>
        <w:t>serve the cause by giving their very efficient service at a high rate of payment.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number of new appointments at high salaries grows from day to day.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Probably a very large proportion of the funds that are being collected goes towards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payment of these  high salaries. Simla, I understand, is crowded with this  type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officials serving the great cause by drawing a fancy salary for little or no work.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 recent  case of an English official  who was till recently drawing Rs. 750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month suddenly  being pushed  into some war  work and is being given Rs. 2,500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month. It was stated that he had accepted this new job at considerable sacrifice to </w:t>
      </w:r>
      <w:r>
        <w:rPr>
          <w:rFonts w:ascii="Times" w:hAnsi="Times" w:eastAsia="Times"/>
          <w:b w:val="0"/>
          <w:i w:val="0"/>
          <w:color w:val="000000"/>
          <w:sz w:val="18"/>
        </w:rPr>
        <w:t>himself.</w:t>
      </w:r>
    </w:p>
    <w:p>
      <w:pPr>
        <w:autoSpaceDN w:val="0"/>
        <w:autoSpaceDE w:val="0"/>
        <w:widowControl/>
        <w:spacing w:line="240" w:lineRule="exact" w:before="6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affectionately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tabs>
          <w:tab w:pos="730" w:val="left"/>
          <w:tab w:pos="5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AHATMA 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ANDHI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Gandhi-Nehru Papers, 1940. Courtesy: 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66" w:lineRule="exact" w:before="360" w:after="0"/>
        <w:ind w:left="0" w:right="23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APPENDIX IV</w:t>
      </w:r>
    </w:p>
    <w:p>
      <w:pPr>
        <w:autoSpaceDN w:val="0"/>
        <w:autoSpaceDE w:val="0"/>
        <w:widowControl/>
        <w:spacing w:line="244" w:lineRule="exact" w:before="94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STATEMENT MADE BY THE VICEROY ON AUGUST 8, 1940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7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India’s anxiety at this moment of critical importance in the world struggle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tyranny and agression to contribute to the full to the common cause and to the </w:t>
      </w:r>
      <w:r>
        <w:rPr>
          <w:rFonts w:ascii="Times" w:hAnsi="Times" w:eastAsia="Times"/>
          <w:b w:val="0"/>
          <w:i w:val="0"/>
          <w:color w:val="000000"/>
          <w:sz w:val="18"/>
        </w:rPr>
        <w:t>triumph of our common ideals is manifest. She has already  made a mighty contri-</w:t>
      </w:r>
      <w:r>
        <w:rPr>
          <w:rFonts w:ascii="Times" w:hAnsi="Times" w:eastAsia="Times"/>
          <w:b w:val="0"/>
          <w:i w:val="0"/>
          <w:color w:val="000000"/>
          <w:sz w:val="18"/>
        </w:rPr>
        <w:t>bution. She is anxious to make a greater  contribution still. His  Majesty’s Govern-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ment are deeply concerned that that unity of national purpose in India which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enable her to do so should be achieved at as early a moment as possible. They feel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some further statement of their intentions may help to promote that unity. In the </w:t>
      </w:r>
      <w:r>
        <w:rPr>
          <w:rFonts w:ascii="Times" w:hAnsi="Times" w:eastAsia="Times"/>
          <w:b w:val="0"/>
          <w:i w:val="0"/>
          <w:color w:val="000000"/>
          <w:sz w:val="18"/>
        </w:rPr>
        <w:t>hope they have authorized me to make the present statement.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Last October His Majesty’s Government again  made it clear that Dominion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Status was their objective for India. They added that they were ready to authorize the </w:t>
      </w:r>
      <w:r>
        <w:rPr>
          <w:rFonts w:ascii="Times" w:hAnsi="Times" w:eastAsia="Times"/>
          <w:b w:val="0"/>
          <w:i w:val="0"/>
          <w:color w:val="000000"/>
          <w:sz w:val="18"/>
        </w:rPr>
        <w:t>expansion of the Governor-General’s Council to include a certain number of represen-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tatives of political parties, and they proposed the establishment of a Consultative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Committee. In order to facilitate harmonious co-operation it was obvious that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measure of agreement in the provinces between the major parties was a desirable </w:t>
      </w:r>
      <w:r>
        <w:rPr>
          <w:rFonts w:ascii="Times" w:hAnsi="Times" w:eastAsia="Times"/>
          <w:b w:val="0"/>
          <w:i w:val="0"/>
          <w:color w:val="000000"/>
          <w:sz w:val="18"/>
        </w:rPr>
        <w:t>prerequisite to their joint collaboration at the Centre. Such agreement was unfortu-</w:t>
      </w:r>
      <w:r>
        <w:rPr>
          <w:rFonts w:ascii="Times" w:hAnsi="Times" w:eastAsia="Times"/>
          <w:b w:val="0"/>
          <w:i w:val="0"/>
          <w:color w:val="000000"/>
          <w:sz w:val="18"/>
        </w:rPr>
        <w:t>nately not reached, and in the circumstances no progress was then possible.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the earlier part of this year, I continued my efforts to bring political </w:t>
      </w:r>
      <w:r>
        <w:rPr>
          <w:rFonts w:ascii="Times" w:hAnsi="Times" w:eastAsia="Times"/>
          <w:b w:val="0"/>
          <w:i w:val="0"/>
          <w:color w:val="000000"/>
          <w:sz w:val="18"/>
        </w:rPr>
        <w:t>parties together. In these last few weeks I again entered into conversations with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Lord Linlithgow”,9-8-1940 and “Draft Resolution for </w:t>
      </w:r>
      <w:r>
        <w:rPr>
          <w:rFonts w:ascii="Times" w:hAnsi="Times" w:eastAsia="Times"/>
          <w:b w:val="0"/>
          <w:i w:val="0"/>
          <w:color w:val="000000"/>
          <w:sz w:val="18"/>
        </w:rPr>
        <w:t>Congress Working Committee”, 21-8-1940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prominent political personages in British India and the Chancellor of the Chamber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Princes, the results of which have been reported to His Majesty’s Government.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Majesty’s Government have seen also the resolutions passed by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>Working Committee, the Muslim League and the Hindu Mahasabha.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clear that the earlier differences which had prevented the achievement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 unity remain unbridged. Deeply as His Majesty’s Government regret this,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do not feel that they should any longer, because of these differences,  postpone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expansion of the Governor-General’s Council, and the establishment of a body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will more closely associate Indian public opinion with the conduct  of the war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 Central Government. They have authorized me accordingly to invite a certain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number or representative  Indians to join my Executive council. They  have authorized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 further to establish a War Advisory Council, which would meet at regular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intervals, and which would contain representatives of the Indians States, and of other </w:t>
      </w:r>
      <w:r>
        <w:rPr>
          <w:rFonts w:ascii="Times" w:hAnsi="Times" w:eastAsia="Times"/>
          <w:b w:val="0"/>
          <w:i w:val="0"/>
          <w:color w:val="000000"/>
          <w:sz w:val="18"/>
        </w:rPr>
        <w:t>interests in the national life of India as a whole.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conversations which have taken place, and the resolutions of the bodies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I have just mentioned, make it clear however that there is still in certain </w:t>
      </w:r>
      <w:r>
        <w:rPr>
          <w:rFonts w:ascii="Times" w:hAnsi="Times" w:eastAsia="Times"/>
          <w:b w:val="0"/>
          <w:i w:val="0"/>
          <w:color w:val="000000"/>
          <w:sz w:val="18"/>
        </w:rPr>
        <w:t>quarters doubt as to the intentions of His Majesty’s Government for the constitu-</w:t>
      </w:r>
      <w:r>
        <w:rPr>
          <w:rFonts w:ascii="Times" w:hAnsi="Times" w:eastAsia="Times"/>
          <w:b w:val="0"/>
          <w:i w:val="0"/>
          <w:color w:val="000000"/>
          <w:sz w:val="18"/>
        </w:rPr>
        <w:t>tional future of India, and that there is doubt, too as to whether the position of mino-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rities whether political or religious, is sufficiently safeguarded in relation  to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constitutional change by the assurance already given. There are two main points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emerged. On those two points His Majesty’s Government  now desire me to </w:t>
      </w:r>
      <w:r>
        <w:rPr>
          <w:rFonts w:ascii="Times" w:hAnsi="Times" w:eastAsia="Times"/>
          <w:b w:val="0"/>
          <w:i w:val="0"/>
          <w:color w:val="000000"/>
          <w:sz w:val="18"/>
        </w:rPr>
        <w:t>make their position clear.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The first is as to the position  of minorities in relation to any future consti-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tutional  scheme. It has already  been made clear my that declaration of last October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does not exclude examination of any part either of the Act of 1935 or of the  policy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plans on which it is based. His Majesty’s Government’s concern that  full weight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 be given to the views of the minorities in any revision has  also been brought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out. That  remains the position of His Majesty’s Government.  It goes without saying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they could not contemplate the transfer  of their  present responsibilities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peace and  welfare of India to any system of Government  whose authority is directly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denied by large and powerful elements in India’s national life. Nor could they be </w:t>
      </w:r>
      <w:r>
        <w:rPr>
          <w:rFonts w:ascii="Times" w:hAnsi="Times" w:eastAsia="Times"/>
          <w:b w:val="0"/>
          <w:i w:val="0"/>
          <w:color w:val="000000"/>
          <w:sz w:val="18"/>
        </w:rPr>
        <w:t>parties to the coercion of such  elements into submission to such a government.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second point of general interest is the machinery for building within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Commonwealth of Nations a new constitutional scheme when the time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comes. There has been very strong insistence that the framing of that scheme 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primarily the responsibility of Indians themselves, and should originate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conceptions of the social, economic and political structure  of Indian  life.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Majesty’s  Government are in sympathy with that desire, and wish to see it given the </w:t>
      </w:r>
      <w:r>
        <w:rPr>
          <w:rFonts w:ascii="Times" w:hAnsi="Times" w:eastAsia="Times"/>
          <w:b w:val="0"/>
          <w:i w:val="0"/>
          <w:color w:val="000000"/>
          <w:sz w:val="18"/>
        </w:rPr>
        <w:t>fullest practical expression  subject to the due fulfilment of the obligations which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467</w:t>
      </w:r>
    </w:p>
    <w:p>
      <w:pPr>
        <w:sectPr>
          <w:pgSz w:w="9360" w:h="12960"/>
          <w:pgMar w:top="5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Great Britain’s long connection with India has imposed upon her and  for which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Majesty’s Government cannot divest themselves of responsibility.  It is clear that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moment  when the Commonwealth is engaged in a struggle for existence is not one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fundamental constitutional issues can be decisively resolved. But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Majesty’s Government authorize  me to  declare that they will  most readily assent 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setting up after the conclusion of the war with the  least possible delay of a body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representative of the principal elements in India’s national life in order to devise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framework of the new constitution and they  will lend every aid in their power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hasten  decisions on all relevant  matter  to the utmost  degree. Meanwhile they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welcome and promote in any way possible every sincere and practical step that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taken by representative Indians themselves to reach a basis  of friendly agreement,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firstly, on the form which  the post-war representative body should take,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methods by which it should arrive at its conclusions and secondly, upon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principles  and outlines of the constitution itself. They trust however that for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period of  the war (with the Central Government reconstituted and strengthened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manner I have described and with the help of the War Advisory Council) all parties,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communities and interests will combine and co-operate in making a notable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contribution to the victory of the world cause which is at stake. Moreover  they hope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in this process new bonds of union and understanding will emerge and thus pave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way towards the attainment by India of that free and equal partnership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Commonwealth which  remains the proclaimed and accepted goal of the </w:t>
      </w:r>
      <w:r>
        <w:rPr>
          <w:rFonts w:ascii="Times" w:hAnsi="Times" w:eastAsia="Times"/>
          <w:b w:val="0"/>
          <w:i w:val="0"/>
          <w:color w:val="000000"/>
          <w:sz w:val="18"/>
        </w:rPr>
        <w:t>Imperial Crown and of the British Parliament.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printed copy: Lord Linlithgow Papers. Microfilm No. 109, Part II, item </w:t>
      </w:r>
      <w:r>
        <w:rPr>
          <w:rFonts w:ascii="Times" w:hAnsi="Times" w:eastAsia="Times"/>
          <w:b w:val="0"/>
          <w:i w:val="0"/>
          <w:color w:val="000000"/>
          <w:sz w:val="18"/>
        </w:rPr>
        <w:t>No. 137. Courtesy: National Archives of India</w:t>
      </w:r>
    </w:p>
    <w:p>
      <w:pPr>
        <w:autoSpaceDN w:val="0"/>
        <w:autoSpaceDE w:val="0"/>
        <w:widowControl/>
        <w:spacing w:line="266" w:lineRule="exact" w:before="400" w:after="0"/>
        <w:ind w:left="0" w:right="24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APPENDIX V</w:t>
      </w:r>
    </w:p>
    <w:p>
      <w:pPr>
        <w:autoSpaceDN w:val="0"/>
        <w:tabs>
          <w:tab w:pos="2150" w:val="left"/>
        </w:tabs>
        <w:autoSpaceDE w:val="0"/>
        <w:widowControl/>
        <w:spacing w:line="260" w:lineRule="exact" w:before="78" w:after="0"/>
        <w:ind w:left="610" w:right="144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RESOLUTION PASSED AT CONGRESS WORKING COMMITTEE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MEETING AT WARDHA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44" w:lineRule="exact" w:before="96" w:after="0"/>
        <w:ind w:left="0" w:right="80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August 21, 1940</w:t>
      </w:r>
    </w:p>
    <w:p>
      <w:pPr>
        <w:autoSpaceDN w:val="0"/>
        <w:autoSpaceDE w:val="0"/>
        <w:widowControl/>
        <w:spacing w:line="260" w:lineRule="exact" w:before="36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Working Committee have read that statement issued by the viceroy 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authority of the British Government on the 8th of August and the report of the speech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Secretary of State for India in the House of Commons explaining the Viceroy’s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statement. They note with deep regret that the British  Government have rejected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friendly offer and  practical suggestion contained in the Poona resolution of the A. I.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C. C. on 28th  July framed for a solution of the deadlock and to enable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>National Congress to withdraw its non-co-operation and to secure in the present</w:t>
      </w:r>
    </w:p>
    <w:p>
      <w:pPr>
        <w:autoSpaceDN w:val="0"/>
        <w:autoSpaceDE w:val="0"/>
        <w:widowControl/>
        <w:spacing w:line="240" w:lineRule="exact" w:before="4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“Draft Resolution for Congress Working Committee”, 21-8-1940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35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crisis the patriotic co-operation of all the  people of India in the governance of India </w:t>
      </w:r>
      <w:r>
        <w:rPr>
          <w:rFonts w:ascii="Times" w:hAnsi="Times" w:eastAsia="Times"/>
          <w:b w:val="0"/>
          <w:i w:val="0"/>
          <w:color w:val="000000"/>
          <w:sz w:val="18"/>
        </w:rPr>
        <w:t>and organization of national defence.</w:t>
      </w:r>
    </w:p>
    <w:p>
      <w:pPr>
        <w:autoSpaceDN w:val="0"/>
        <w:autoSpaceDE w:val="0"/>
        <w:widowControl/>
        <w:spacing w:line="260" w:lineRule="exact" w:before="40" w:after="0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The Working Committee have read with deep pain and indignation the declara-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tion and assumptions contained in the statements and speeches made on behalf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Government which seek to deny India her natural right of complete 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freedom and reiterate the untenable claim that Britain should maintain herself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dominant position in India in the discharge of the higher functions of the State.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claims render false and empty even their own promise to recognize India at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early date, as a free and equal unit in the British commonwealth. Such claims and </w:t>
      </w:r>
      <w:r>
        <w:rPr>
          <w:rFonts w:ascii="Times" w:hAnsi="Times" w:eastAsia="Times"/>
          <w:b w:val="0"/>
          <w:i w:val="0"/>
          <w:color w:val="000000"/>
          <w:sz w:val="18"/>
        </w:rPr>
        <w:t>recent events and developments in the world have confirmed the Committee’s convic-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tion that India cannot function within  the orbit of  an imperial power and must attain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status of a free and independent nation. This does not prevent close association </w:t>
      </w:r>
      <w:r>
        <w:rPr>
          <w:rFonts w:ascii="Times" w:hAnsi="Times" w:eastAsia="Times"/>
          <w:b w:val="0"/>
          <w:i w:val="0"/>
          <w:color w:val="000000"/>
          <w:sz w:val="18"/>
        </w:rPr>
        <w:t>with other countries within  a comity of free nations for the peace of the world.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Working Committee are of opinion that the assertion contained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 made on behalf of the British Government that they will not part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power and responsibility in favour of the elected representatives of the people of </w:t>
      </w:r>
      <w:r>
        <w:rPr>
          <w:rFonts w:ascii="Times" w:hAnsi="Times" w:eastAsia="Times"/>
          <w:b w:val="0"/>
          <w:i w:val="0"/>
          <w:color w:val="000000"/>
          <w:sz w:val="18"/>
        </w:rPr>
        <w:t>India, and that therefore the present autocratic and irresponsible system  of gover-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nment must continue so long as any group of people or the Princes, as distinguished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people of the States or perhaps even foreign vested interests raise objec-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tions to any constitutions framed by the elected representatives of the people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India, is a direct encouragement and incitement to civil discord and strife, and </w:t>
      </w:r>
      <w:r>
        <w:rPr>
          <w:rFonts w:ascii="Times" w:hAnsi="Times" w:eastAsia="Times"/>
          <w:b w:val="0"/>
          <w:i w:val="0"/>
          <w:color w:val="000000"/>
          <w:sz w:val="18"/>
        </w:rPr>
        <w:t>amounts to a fatal blow to all willingness to compromise and adjustment of claims.</w:t>
      </w:r>
    </w:p>
    <w:p>
      <w:pPr>
        <w:autoSpaceDN w:val="0"/>
        <w:autoSpaceDE w:val="0"/>
        <w:widowControl/>
        <w:spacing w:line="260" w:lineRule="exact" w:before="40" w:after="0"/>
        <w:ind w:left="10" w:right="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 Committee regret that although the Congress has never thought in terms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coercing any minority, much less of asking the British Government to do so,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demand for a settlement of the constitution through a Constitutent Assembly of duly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elected representatives has been misrepresented as coercion and the issue 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minorities has been made into an insuperable barrier to India’s progress.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had proposed that minority rights should be amply protected by agreement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elected representatives of the minorities concerned. The Working Committee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  cannot but  conclude that the attitude and assertions contained in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statements made on behalf of the British Government confirm the prevailing feeling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British authority has been continually operating  so as to create, maintain </w:t>
      </w:r>
      <w:r>
        <w:rPr>
          <w:rFonts w:ascii="Times" w:hAnsi="Times" w:eastAsia="Times"/>
          <w:b w:val="0"/>
          <w:i w:val="0"/>
          <w:color w:val="000000"/>
          <w:sz w:val="18"/>
        </w:rPr>
        <w:t>and aggravate differences in India’s national life.</w:t>
      </w:r>
    </w:p>
    <w:p>
      <w:pPr>
        <w:autoSpaceDN w:val="0"/>
        <w:autoSpaceDE w:val="0"/>
        <w:widowControl/>
        <w:spacing w:line="260" w:lineRule="exact" w:before="40" w:after="0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The Working Committee note with astonishment that the demand for  the con-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stitution of a Provisional National Government composed of persons  commanding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confidence of the various elected groups in the present Central Legislature, formed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1919 Constitution of India, has been described by the Secretary of State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as one that would raise the unsolved  constitutional issue and prejudge it in </w:t>
      </w:r>
      <w:r>
        <w:rPr>
          <w:rFonts w:ascii="Times" w:hAnsi="Times" w:eastAsia="Times"/>
          <w:b w:val="0"/>
          <w:i w:val="0"/>
          <w:color w:val="000000"/>
          <w:sz w:val="18"/>
        </w:rPr>
        <w:t>favour of the majority and against the minorities. The Working Committee are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469</w:t>
      </w:r>
    </w:p>
    <w:p>
      <w:pPr>
        <w:sectPr>
          <w:pgSz w:w="9360" w:h="12960"/>
          <w:pgMar w:top="556" w:right="133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opinion that the rejection of this  proposal unmistakable indicates that there is no </w:t>
      </w:r>
      <w:r>
        <w:rPr>
          <w:rFonts w:ascii="Times" w:hAnsi="Times" w:eastAsia="Times"/>
          <w:b w:val="0"/>
          <w:i w:val="0"/>
          <w:color w:val="000000"/>
          <w:sz w:val="18"/>
        </w:rPr>
        <w:t>willingness on the part of the British Government to part with any power and autho-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rity even for the immediate  purpose of securing co-operation in war efforts.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Government would  gather together and carry on with such dissentient groups </w:t>
      </w:r>
      <w:r>
        <w:rPr>
          <w:rFonts w:ascii="Times" w:hAnsi="Times" w:eastAsia="Times"/>
          <w:b w:val="0"/>
          <w:i w:val="0"/>
          <w:color w:val="000000"/>
          <w:sz w:val="18"/>
        </w:rPr>
        <w:t>and individuals as oppose the wishes of the majority of the people of India and with-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 any  co-ordination with elected legislatures at the Centre or in  the Provinces,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rather than concede anything that would work  towards the recognition of the rights </w:t>
      </w:r>
      <w:r>
        <w:rPr>
          <w:rFonts w:ascii="Times" w:hAnsi="Times" w:eastAsia="Times"/>
          <w:b w:val="0"/>
          <w:i w:val="0"/>
          <w:color w:val="000000"/>
          <w:sz w:val="18"/>
        </w:rPr>
        <w:t>of the people of India to rule themselves  democratically.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these reason the Working Committee have come to the conclusion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 referred to are wholly opposed not only to the principle of  democracy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acclaimed by the British Government in the war, but also to the best interests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India, and they cannot be a party to accepting the proposals  contained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statements, or advising the country to accept them. The Working Committee consider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these declarations and offers not only fall far short of the Congress demand, but </w:t>
      </w:r>
      <w:r>
        <w:rPr>
          <w:rFonts w:ascii="Times" w:hAnsi="Times" w:eastAsia="Times"/>
          <w:b w:val="0"/>
          <w:i w:val="0"/>
          <w:color w:val="000000"/>
          <w:sz w:val="18"/>
        </w:rPr>
        <w:t>would be impediments to the evolution of a free and united India.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Working Committee call upon the people to condemn the attitude adopted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 British Government by means of public meetings and otherwise, as also </w:t>
      </w:r>
      <w:r>
        <w:rPr>
          <w:rFonts w:ascii="Times" w:hAnsi="Times" w:eastAsia="Times"/>
          <w:b w:val="0"/>
          <w:i w:val="0"/>
          <w:color w:val="000000"/>
          <w:sz w:val="18"/>
        </w:rPr>
        <w:t>through their elected representatives in the provincial legislatures.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Indian  Annual  Regist er, 1940, Vol. II, pp. 196-7. </w:t>
      </w:r>
    </w:p>
    <w:p>
      <w:pPr>
        <w:autoSpaceDN w:val="0"/>
        <w:autoSpaceDE w:val="0"/>
        <w:widowControl/>
        <w:spacing w:line="266" w:lineRule="exact" w:before="3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VI</w:t>
      </w:r>
    </w:p>
    <w:p>
      <w:pPr>
        <w:autoSpaceDN w:val="0"/>
        <w:autoSpaceDE w:val="0"/>
        <w:widowControl/>
        <w:spacing w:line="260" w:lineRule="exact" w:before="15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A STRANGE PLAN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11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expected, the Congress Working Committee agreed at its meeting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 to hand over the direction of Congress policy to Mr. Gandhi. The three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cardinal points emerging from the Working Committee’s resolution are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has no desire to embarrass the British Government in the conduct of the </w:t>
      </w:r>
      <w:r>
        <w:rPr>
          <w:rFonts w:ascii="Times" w:hAnsi="Times" w:eastAsia="Times"/>
          <w:b w:val="0"/>
          <w:i w:val="0"/>
          <w:color w:val="000000"/>
          <w:sz w:val="18"/>
        </w:rPr>
        <w:t>war, that there is to be no mass civil disobedience, but that the Congress must insist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“on the fullest freedom to pursue its policy on the basis of non-violence”. On the first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two points there will be widespread agreement. “Congressmen”, so runs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resolution, “cannot withhold their admiration for the bravery and endurance shown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British nation in the face of danger and peril. They can have no ill will against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them, and the spirit of satyagraha forbids the Congress from doing anything with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view to embarrass them.” This tribute and assurance are opportune, and will be widely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welcomed. There will also be relief among all classes of the people that whatever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action Mr. Gandhi, as dictator of Congress policy, may take, it will not involve mass </w:t>
      </w:r>
      <w:r>
        <w:rPr>
          <w:rFonts w:ascii="Times" w:hAnsi="Times" w:eastAsia="Times"/>
          <w:b w:val="0"/>
          <w:i w:val="0"/>
          <w:color w:val="000000"/>
          <w:sz w:val="18"/>
        </w:rPr>
        <w:t>lawlessness.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“Some Criticism Answered”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there are other features of the resolution and of Mr. Gandhi’s exposition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on Sunday which will arouse misgivings. In the first place the resolution makes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clear that the offer of conditional Congress co-operation with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in the war has lapsed. Moreover, Mr. Gandhi explained very fully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insistence “on the fullest freedom to pursue its policy based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non-violence” really means. He announced his intention of again seeing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Excellency the Viceroy and seeking from him a declaration that the Congress “can go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preaching anti-war propaganda and non-co-operation with Government in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 effort”. If this declaration is given, there will be no civil disobedience; if it is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given, Mr. Gandhi will have to consider what action he should take, but he will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best to avoid satyagraha. This amazing proposal is both impracticable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completely illogical. Mr. Gandhi professes his desire not to embarrass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Government in any way, yet in the same breath he suggests that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allowed to do something which will hamper India’s war effort and thus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aid the enemy. Even Congress papers have already pointed out the impossibility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reconciling the two ideas. Anything which hinders India’s war effort must be an </w:t>
      </w:r>
      <w:r>
        <w:rPr>
          <w:rFonts w:ascii="Times" w:hAnsi="Times" w:eastAsia="Times"/>
          <w:b w:val="0"/>
          <w:i w:val="0"/>
          <w:color w:val="000000"/>
          <w:sz w:val="18"/>
        </w:rPr>
        <w:t>embarrassment to the British Government; it cannot be anything  else.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attitude clearly arises from a grievous misunderstanding of the European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struggle. In his speech, Mr. Gandhi made two extraordinary statements. The first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peoples of Europe do not know what they are fighting for; the second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 India should give expression to India’s freedom by permitting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to conduct an anti-war campaign in the name of liberty. We can assure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that the British people know full well what they are fighting for. It is far too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late in the day for anyone who does not deliberately shut his eyes to hard facts to </w:t>
      </w:r>
      <w:r>
        <w:rPr>
          <w:rFonts w:ascii="Times" w:hAnsi="Times" w:eastAsia="Times"/>
          <w:b w:val="0"/>
          <w:i w:val="0"/>
          <w:color w:val="000000"/>
          <w:sz w:val="18"/>
        </w:rPr>
        <w:t>pretend that the war is merely a struggle between rival systems of so-called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“imperialism”. Mr. Gandhi should read </w:t>
      </w:r>
      <w:r>
        <w:rPr>
          <w:rFonts w:ascii="Times" w:hAnsi="Times" w:eastAsia="Times"/>
          <w:b w:val="0"/>
          <w:i/>
          <w:color w:val="000000"/>
          <w:sz w:val="18"/>
        </w:rPr>
        <w:t>Main Kampf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; he should also study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speeches of those who expound Nazi aims, and he should note what Hitler had done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neutral countries in Europe. He should also pursue the report of Mr. Patel, the former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Trade Commissioner in Hamburg, who throws a flood of light on Nazi methods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inside Germany in peace time. These things reveal with remarkable clarity the menace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Britain and her Allies are fighting—a menace realized no more keenly than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United States of America. If Mr. Gandhi is right, the British people are wrong;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the vast majority of Americans and all free Frenchmen, Dutchmen, Belgians,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Norwegians, Poles and Danes who are struggling to rescue their country from Hitler’s </w:t>
      </w:r>
      <w:r>
        <w:rPr>
          <w:rFonts w:ascii="Times" w:hAnsi="Times" w:eastAsia="Times"/>
          <w:b w:val="0"/>
          <w:i w:val="0"/>
          <w:color w:val="000000"/>
          <w:sz w:val="18"/>
        </w:rPr>
        <w:t>tyranny.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fundamental difference between democracy and totalitarianism is evident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merest child. The one system constitutes the greatest amount of individual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freedom consistent with good government; the other regards humanity as a mob of </w:t>
      </w:r>
      <w:r>
        <w:rPr>
          <w:rFonts w:ascii="Times" w:hAnsi="Times" w:eastAsia="Times"/>
          <w:b w:val="0"/>
          <w:i w:val="0"/>
          <w:color w:val="000000"/>
          <w:sz w:val="18"/>
        </w:rPr>
        <w:t>automatons to be directed by the chosen few. There is not a single Congressman from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471</w:t>
      </w:r>
    </w:p>
    <w:p>
      <w:pPr>
        <w:sectPr>
          <w:pgSz w:w="9360" w:h="12960"/>
          <w:pgMar w:top="55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downwards who does not profess himself to be revolted by the totalitarian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system and the mass slavery which it connotes; it is, therefore, almost incredible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find Mr. Gandhi calmly announcing that the British people, among others, have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idea what they are fighting for. Mr. Gandhi must also know that to preach anti-war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propaganda and non-co-operation with the war effort in India is to advocate support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enemy. His plan would create in this country an army of fifth columnists,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is exactly what Hitler desires. Surely Mr. Gandhi knows that Hitler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achieved his success hitherto in destroying democracy by the simple expedient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using the freedom which democracy bestows to encompass its downfall. If Mr.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seriously believes in democracy, he cannot pretend that this war is of no consequence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India, or that the people of India should be allowed to take no part in it. We </w:t>
      </w:r>
      <w:r>
        <w:rPr>
          <w:rFonts w:ascii="Times" w:hAnsi="Times" w:eastAsia="Times"/>
          <w:b w:val="0"/>
          <w:i w:val="0"/>
          <w:color w:val="000000"/>
          <w:sz w:val="18"/>
        </w:rPr>
        <w:t>sincerely trust that he will reconsider his position before approaching the Viceroy.</w:t>
      </w:r>
    </w:p>
    <w:p>
      <w:pPr>
        <w:autoSpaceDN w:val="0"/>
        <w:autoSpaceDE w:val="0"/>
        <w:widowControl/>
        <w:spacing w:line="266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The Times of India, </w:t>
      </w:r>
      <w:r>
        <w:rPr>
          <w:rFonts w:ascii="Times" w:hAnsi="Times" w:eastAsia="Times"/>
          <w:b w:val="0"/>
          <w:i w:val="0"/>
          <w:color w:val="000000"/>
          <w:sz w:val="20"/>
        </w:rPr>
        <w:t>17-9-1940</w:t>
      </w:r>
    </w:p>
    <w:p>
      <w:pPr>
        <w:autoSpaceDN w:val="0"/>
        <w:autoSpaceDE w:val="0"/>
        <w:widowControl/>
        <w:spacing w:line="266" w:lineRule="exact" w:before="3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VII</w:t>
      </w:r>
    </w:p>
    <w:p>
      <w:pPr>
        <w:autoSpaceDN w:val="0"/>
        <w:autoSpaceDE w:val="0"/>
        <w:widowControl/>
        <w:spacing w:line="244" w:lineRule="exact" w:before="17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DANGER OF EXTINCTION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very difficult to understand the reported proceedings of the Congress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Bombay. Wading through the sea of words, contradiction after contradiction serves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make the darkness more and more visible. One tangible point seems to be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Gandhi’s statement that, if the Viceroy will assure him that the Congressmen will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allowed publicly to advocate non-co-operation in the war-effort—stressing the fact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such non-co-operation must be non-violent —there will be no satyagraha of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kind on his part and that, in any case, there will be no mass civil disobedience.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first reaction to this was to wonder why the Congress must always be asking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difficult statements and cannot leave well alone. The Government has never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prohibited the conscientious teaching of pacifism in India any more than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has interfered with it in Britain. The Quaker and the conscientious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objector are not penalized in war unless they take action obviously calculated to help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enemy. Those who attempt to convert soldiers, sailors and airmen, and suborn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or others engaged in direct war work, are clearly helping the enemy. When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whole people is legally conscripted, as is the case in Britain now, the line is still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 difficult to draw. Every worker is, in a sense, a war worker. Nevertheless,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conversion to the view that it is wrong to be a combatant even in the most righteous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cause is not likely to interfere with the output of the ordinary man who is doing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civilian work. This is the point of view which is tolerated in Britain and has hitherto </w:t>
      </w:r>
      <w:r>
        <w:rPr>
          <w:rFonts w:ascii="Times" w:hAnsi="Times" w:eastAsia="Times"/>
          <w:b w:val="0"/>
          <w:i w:val="0"/>
          <w:color w:val="000000"/>
          <w:sz w:val="18"/>
        </w:rPr>
        <w:t>been tolerated in India. Mr. Gandhi’s own astounding proposal that Britain should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“Some Criticism Answered”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abjectly surrender to Hitler was even, at his own request, put before the War Cabinet </w:t>
      </w:r>
      <w:r>
        <w:rPr>
          <w:rFonts w:ascii="Times" w:hAnsi="Times" w:eastAsia="Times"/>
          <w:b w:val="0"/>
          <w:i w:val="0"/>
          <w:color w:val="000000"/>
          <w:sz w:val="18"/>
        </w:rPr>
        <w:t>which treated it with respect as a sincere opinion and sent a polite reply.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Why then, if you have got what you want, ask the Viceroy for a difficult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 which many will seek to twist and turn into a cloak for their efforts to help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enemy to conquer India? Other passages in Mr. Gandhi’s speech throw light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this. What is in his mind is the wholesale arrests of Congress officials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workers which are now continually recorded in the Press, especially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United Provinces. Details are not given, but the arrests are generally made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Defence Regulations and appear to be because of speeches in connexion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war. Mr. Gandhi says he wishes to point out to the Viceroy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is in danger of “extinction” during the war because of its creed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non-violent non-co-operation, and he wants liberty for Congressmen to preach their </w:t>
      </w:r>
      <w:r>
        <w:rPr>
          <w:rFonts w:ascii="Times" w:hAnsi="Times" w:eastAsia="Times"/>
          <w:b w:val="0"/>
          <w:i w:val="0"/>
          <w:color w:val="000000"/>
          <w:sz w:val="18"/>
        </w:rPr>
        <w:t>doctrine.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have often expressed our view about the fundamental immorality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contradictory character of the doctrine. Non-co-operation is a method of war and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peace. For otherwise unarmed or defenceless people it is quite a reasonable method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making war or defending themselves, but it has no more spiritual value than war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probably much less; for it carries with it a pretentious claim to spiritual value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involves sanctimonious insincerities and mass hypocrisy, making intensified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hatreds and accompanied by an extraordinary development of violence of language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compensate for the absence of real manliness in defending what must be defended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life is to be worth living. A nation which accepted this doctrine would doom itself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slavery and would breed generations of sycophantic hypocrites crawling before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masters who despised them. It is no doctrine for India and, if the Congress persists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it, the Congress will certainly be “extinguished”, either because India will have none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it, or because the Congress will so poison the country that Britain cannot save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three or four totalitarian Powers determined to carve it up, in which case the </w:t>
      </w:r>
      <w:r>
        <w:rPr>
          <w:rFonts w:ascii="Times" w:hAnsi="Times" w:eastAsia="Times"/>
          <w:b w:val="0"/>
          <w:i w:val="0"/>
          <w:color w:val="000000"/>
          <w:sz w:val="18"/>
        </w:rPr>
        <w:t>Congress as an organization will never be heard of again.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Lust of conquest in one country and pacifism in an unaggressive country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twin poisons working together to produce war. The English pacifists have much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answer for. They preached the doctrine of surrender to a country innocent of any desire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war and had not the courage to stand on street corners in Berlin and Rome and go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prison. The non-co-operator has a better case. He was at war against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 India and he did go to prison, but he spoilt his case by pretending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a pacifist. We have no quarrel with the Quaker or with any other quietist. He acts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his conscience, but he seeks no converts, interferes with no one,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does positive good work in war time refusing true help and sympathy to no 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whatever his nationality. But the man who preaches non-resistance and surrender in </w:t>
      </w:r>
      <w:r>
        <w:rPr>
          <w:rFonts w:ascii="Times" w:hAnsi="Times" w:eastAsia="Times"/>
          <w:b w:val="0"/>
          <w:i w:val="0"/>
          <w:color w:val="000000"/>
          <w:sz w:val="18"/>
        </w:rPr>
        <w:t>war time, whatever his motives, is weakening a nation’s will to survive and is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473</w:t>
      </w:r>
    </w:p>
    <w:p>
      <w:pPr>
        <w:sectPr>
          <w:pgSz w:w="9360" w:h="12960"/>
          <w:pgMar w:top="55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helping to destroy it and to deliver it to the enemy. Under this leadership,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has nothing to offer India. At the same time, there is not sufficient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assurance that the authorities everywhere—and the doubt is perhaps strongest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 to the United Provinces—are acting intelligently in regard to the arrests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Congressmen. It is not yet the accepted practice either in Britain or in India to arrest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 merely expressing pacifist views, though we do not ourselves see how in a war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survival a nation can tolerate aggressive pacifism, which must plainly be one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enemy’s assets. Having, however, recently seen people who were trying to help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war effort, arrested when they tried to organize an Anti-Fascists Day, we cannot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help having some doubts whether sufficient care is always taken to prevent injustice.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necessary to arrest men who preach revolution or violence or any form of action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impede war effort. But it is not yet the business of the authorities to prevent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sincere expression of personal conviction of a non-violent character, still less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attempt the extinction of Congress in the name of the war. The Congress is in danger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extinguishing itself and needs no interference. So are the Pakistanists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vested interests, some of them British, in the services or in business which stand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way of the war effort. To survive, we have all to shed many prejudices yet and </w:t>
      </w:r>
      <w:r>
        <w:rPr>
          <w:rFonts w:ascii="Times" w:hAnsi="Times" w:eastAsia="Times"/>
          <w:b w:val="0"/>
          <w:i w:val="0"/>
          <w:color w:val="000000"/>
          <w:sz w:val="18"/>
        </w:rPr>
        <w:t>develop new attitudes and new leadership.</w:t>
      </w:r>
    </w:p>
    <w:p>
      <w:pPr>
        <w:autoSpaceDN w:val="0"/>
        <w:autoSpaceDE w:val="0"/>
        <w:widowControl/>
        <w:spacing w:line="266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The Statesman, </w:t>
      </w:r>
      <w:r>
        <w:rPr>
          <w:rFonts w:ascii="Times" w:hAnsi="Times" w:eastAsia="Times"/>
          <w:b w:val="0"/>
          <w:i w:val="0"/>
          <w:color w:val="000000"/>
          <w:sz w:val="20"/>
        </w:rPr>
        <w:t>17-9-1940</w:t>
      </w:r>
    </w:p>
    <w:p>
      <w:pPr>
        <w:autoSpaceDN w:val="0"/>
        <w:autoSpaceDE w:val="0"/>
        <w:widowControl/>
        <w:spacing w:line="266" w:lineRule="exact" w:before="3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VIII</w:t>
      </w:r>
    </w:p>
    <w:p>
      <w:pPr>
        <w:autoSpaceDN w:val="0"/>
        <w:autoSpaceDE w:val="0"/>
        <w:widowControl/>
        <w:spacing w:line="260" w:lineRule="exact" w:before="15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LETTER FROM LORD LINLITHGOW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40" w:lineRule="exact" w:before="13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IMLA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4" w:lineRule="exact" w:before="6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September 30, 1940</w:t>
      </w:r>
    </w:p>
    <w:p>
      <w:pPr>
        <w:autoSpaceDN w:val="0"/>
        <w:autoSpaceDE w:val="0"/>
        <w:widowControl/>
        <w:spacing w:line="188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MR. GANDHI,</w:t>
      </w:r>
    </w:p>
    <w:p>
      <w:pPr>
        <w:autoSpaceDN w:val="0"/>
        <w:autoSpaceDE w:val="0"/>
        <w:widowControl/>
        <w:spacing w:line="260" w:lineRule="exact" w:before="5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think it will be convenient if I record very briefly in writing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origin of the talks that we have had on the 27th and 30th September and their </w:t>
      </w:r>
      <w:r>
        <w:rPr>
          <w:rFonts w:ascii="Times" w:hAnsi="Times" w:eastAsia="Times"/>
          <w:b w:val="0"/>
          <w:i w:val="0"/>
          <w:color w:val="000000"/>
          <w:sz w:val="18"/>
        </w:rPr>
        <w:t>outcome.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you will remember, you wrote to me on the 18th September to ask that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grant you an interview, and you explained in your letter that you were anxious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discuss the situation covered by the recent resolution of the All-India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Committee, not only in your capacity as guide of the Congress but as a personal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friend. I was, I need not say, most ready to talk things over with you, and we have </w:t>
      </w:r>
      <w:r>
        <w:rPr>
          <w:rFonts w:ascii="Times" w:hAnsi="Times" w:eastAsia="Times"/>
          <w:b w:val="0"/>
          <w:i w:val="0"/>
          <w:color w:val="000000"/>
          <w:sz w:val="18"/>
        </w:rPr>
        <w:t>now had the advantage of two conversations.</w:t>
      </w:r>
    </w:p>
    <w:p>
      <w:pPr>
        <w:autoSpaceDN w:val="0"/>
        <w:autoSpaceDE w:val="0"/>
        <w:widowControl/>
        <w:spacing w:line="240" w:lineRule="exact" w:before="6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Lord Linlithgow”, 30-9-1940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course of these conversations the situation has been exhaustively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discussed, with particular reference to the question of free speech in time of war.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that matter, while professing yourself most anxious to avoid in any way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embarrassing His Majesty’s Government in the prosecution of the war, you made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clear to me that you regarded it as essential that the Indian National Congress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members of the public should be in a position to give full expression to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views in relation to the war effort, provided only that such expression was fully </w:t>
      </w:r>
      <w:r>
        <w:rPr>
          <w:rFonts w:ascii="Times" w:hAnsi="Times" w:eastAsia="Times"/>
          <w:b w:val="0"/>
          <w:i w:val="0"/>
          <w:color w:val="000000"/>
          <w:sz w:val="18"/>
        </w:rPr>
        <w:t>non-violent.</w:t>
      </w:r>
    </w:p>
    <w:p>
      <w:pPr>
        <w:autoSpaceDN w:val="0"/>
        <w:autoSpaceDE w:val="0"/>
        <w:widowControl/>
        <w:spacing w:line="240" w:lineRule="exact" w:before="60" w:after="1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indicated to you the nature of the special treatment laid down by law in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7"/>
        <w:gridCol w:w="1627"/>
        <w:gridCol w:w="1627"/>
        <w:gridCol w:w="1627"/>
      </w:tblGrid>
      <w:tr>
        <w:trPr>
          <w:trHeight w:hRule="exact" w:val="260"/>
        </w:trPr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United Kingdom for dealing with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conscientious 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objectors—which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 may</w:t>
            </w:r>
          </w:p>
        </w:tc>
      </w:tr>
    </w:tbl>
    <w:p>
      <w:pPr>
        <w:autoSpaceDN w:val="0"/>
        <w:autoSpaceDE w:val="0"/>
        <w:widowControl/>
        <w:spacing w:line="258" w:lineRule="exact" w:before="0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broadly describe as an arrangement under which, while the conscientious objector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absolved from the duty of fighting and is allowed even to profess his faith in public,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is not permitted to carry his opposition to the length of endeavouring to persuade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others, whether soldiers or munition workers, to abandon their allegiance or to </w:t>
      </w:r>
      <w:r>
        <w:rPr>
          <w:rFonts w:ascii="Times" w:hAnsi="Times" w:eastAsia="Times"/>
          <w:b w:val="0"/>
          <w:i w:val="0"/>
          <w:color w:val="000000"/>
          <w:sz w:val="18"/>
        </w:rPr>
        <w:t>discontinue their effort.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made it clear to me that you would not regard treatment of that nature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adequate in the conditions of India, and that you regarded it as essential that in India,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 in your judgment conditions were wholly different from those existing in Great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Britain, the Indian objector, either to all war as such, or to the participation of India </w:t>
      </w:r>
      <w:r>
        <w:rPr>
          <w:rFonts w:ascii="Times" w:hAnsi="Times" w:eastAsia="Times"/>
          <w:b w:val="0"/>
          <w:i w:val="0"/>
          <w:color w:val="000000"/>
          <w:sz w:val="18"/>
        </w:rPr>
        <w:t>in the present war, should be untramelled in the expression of his views.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emerged further from our conversation that, while you would not yourself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preach to workers engaged on war work at the actual works, in an endeavour there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dissuade them from working on war equipment, you could regard it as essential that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open to Congressmen and non-Congressmen alike to deliver addresses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otherwise to call upon people throughout the country to refrain from assisting India’s </w:t>
      </w:r>
      <w:r>
        <w:rPr>
          <w:rFonts w:ascii="Times" w:hAnsi="Times" w:eastAsia="Times"/>
          <w:b w:val="0"/>
          <w:i w:val="0"/>
          <w:color w:val="000000"/>
          <w:sz w:val="18"/>
        </w:rPr>
        <w:t>war effort in any way which would involve India’s participation in bloodshed.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listened with the utmost care and attention to your argument, and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examination of the situation has been full and close. I felt bound, however,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outcome, to make it clear to you that action such as you suggest would certainly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amount not only to the inhibition of India’s war effort, but to that embarrassment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 Britain in the prosecution of the war which the Congress state that they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anxious to avoid; and that it would clearly not be possible in the interests of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herself, more particularly at this most critical juncture in the war, to acquiesce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interference with the war effort which would be involved in freedom of speech so wide </w:t>
      </w:r>
      <w:r>
        <w:rPr>
          <w:rFonts w:ascii="Times" w:hAnsi="Times" w:eastAsia="Times"/>
          <w:b w:val="0"/>
          <w:i w:val="0"/>
          <w:color w:val="000000"/>
          <w:sz w:val="18"/>
        </w:rPr>
        <w:t>as that for which you had asked.</w:t>
      </w:r>
    </w:p>
    <w:p>
      <w:pPr>
        <w:autoSpaceDN w:val="0"/>
        <w:autoSpaceDE w:val="0"/>
        <w:widowControl/>
        <w:spacing w:line="266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0"/>
        </w:rPr>
        <w:t>6-10-1940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9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475</w:t>
      </w:r>
    </w:p>
    <w:p>
      <w:pPr>
        <w:sectPr>
          <w:pgSz w:w="9360" w:h="12960"/>
          <w:pgMar w:top="57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IX</w:t>
      </w:r>
    </w:p>
    <w:p>
      <w:pPr>
        <w:autoSpaceDN w:val="0"/>
        <w:autoSpaceDE w:val="0"/>
        <w:widowControl/>
        <w:spacing w:line="260" w:lineRule="exact" w:before="15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LETTER FROM JAWAHARLAL NEHRU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40" w:lineRule="exact" w:before="13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NAND </w:t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HAVAN</w:t>
      </w:r>
      <w:r>
        <w:rPr>
          <w:rFonts w:ascii="Times" w:hAnsi="Times" w:eastAsia="Times"/>
          <w:b w:val="0"/>
          <w:i w:val="0"/>
          <w:color w:val="000000"/>
          <w:sz w:val="18"/>
        </w:rPr>
        <w:t>, A</w:t>
      </w:r>
      <w:r>
        <w:rPr>
          <w:rFonts w:ascii="Times" w:hAnsi="Times" w:eastAsia="Times"/>
          <w:b w:val="0"/>
          <w:i w:val="0"/>
          <w:color w:val="000000"/>
          <w:sz w:val="14"/>
        </w:rPr>
        <w:t>LLAHABAD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4" w:lineRule="exact" w:before="60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October 2, 1940</w:t>
      </w:r>
    </w:p>
    <w:p>
      <w:pPr>
        <w:autoSpaceDN w:val="0"/>
        <w:autoSpaceDE w:val="0"/>
        <w:widowControl/>
        <w:spacing w:line="188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MY DEAR BAPU,</w:t>
      </w:r>
    </w:p>
    <w:p>
      <w:pPr>
        <w:autoSpaceDN w:val="0"/>
        <w:autoSpaceDE w:val="0"/>
        <w:widowControl/>
        <w:spacing w:line="26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six weeks ago, when I was in Bombay for the Planning Committee,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had a remarkable experience, which has oppressed me often since then. I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told you about it when you were in Bombay last but the Working Committee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A.I.C.C. filled my mind and I forgot. I did not want to write about it through the </w:t>
      </w:r>
      <w:r>
        <w:rPr>
          <w:rFonts w:ascii="Times" w:hAnsi="Times" w:eastAsia="Times"/>
          <w:b w:val="0"/>
          <w:i w:val="0"/>
          <w:color w:val="000000"/>
          <w:sz w:val="18"/>
        </w:rPr>
        <w:t>post.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came back from the Planning Committee during the midday interval for food.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had to go back soon after and was pressed for time. Just then a young English boy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turned up at my sister’s flat. He was dressed in khadi—a shirt and loose pyjamas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[a] cap. He told me that he was an officer in the army—a Second Lieutenant—and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decided to leave the army and face the consequences. He produced a copy of a document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he said he had given to his Commanding Officer and which had been forwarded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Army Headquarters at Simla. I read this and was amazed. It was a very fine </w:t>
      </w:r>
      <w:r>
        <w:rPr>
          <w:rFonts w:ascii="Times" w:hAnsi="Times" w:eastAsia="Times"/>
          <w:b w:val="0"/>
          <w:i w:val="0"/>
          <w:color w:val="000000"/>
          <w:sz w:val="18"/>
        </w:rPr>
        <w:t>statement. I enclose a copy of it and you can read it for yourself.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His name was Napier. He was the great grandson of the Napier who is said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conquered Sind. The family since then had been intimately connected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army. Apparently it came down in the world. Young Napier joined as a private a few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years before the war began. But because he was a bright lad, and possibly also because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his family, he got a scholarship for Sandhurst and later became a commissioned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officer. He was sent with his regiment to India a month or two after the war began.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stationed at Mhow in Central India. Evidently he did not fit in with his brother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officers. He was more serious and intellectual and he felt drawn towards India,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especially to the poorer classes. He avoided officers’ messes and spent his time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bazaar or elsewhere talking to paltry shopkeepers, labourers, etc. He tried to pick up </w:t>
      </w:r>
      <w:r>
        <w:rPr>
          <w:rFonts w:ascii="Times" w:hAnsi="Times" w:eastAsia="Times"/>
          <w:b w:val="0"/>
          <w:i w:val="0"/>
          <w:color w:val="000000"/>
          <w:sz w:val="18"/>
        </w:rPr>
        <w:t>Hindustani. I think he gave a good part of his salary to the poor.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not liked by his brother officers. The Commanding Officer spoke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about it and they had many arguments. He began to dislike his profession,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especially service in India, more and more. He wanted to leave it but this was not </w:t>
      </w:r>
      <w:r>
        <w:rPr>
          <w:rFonts w:ascii="Times" w:hAnsi="Times" w:eastAsia="Times"/>
          <w:b w:val="0"/>
          <w:i w:val="0"/>
          <w:color w:val="000000"/>
          <w:sz w:val="18"/>
        </w:rPr>
        <w:t>possible in war time. Ultimately he gave the enclosed note to his C.O.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His regiment was transferred from Mhow to Jhansi. This gave him a day and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half or two to join up at Jhansi. He decided to burn his boats whatever the </w:t>
      </w:r>
      <w:r>
        <w:rPr>
          <w:rFonts w:ascii="Times" w:hAnsi="Times" w:eastAsia="Times"/>
          <w:b w:val="0"/>
          <w:i w:val="0"/>
          <w:color w:val="000000"/>
          <w:sz w:val="18"/>
        </w:rPr>
        <w:t>consequences and went and sold his uniform. This was done chiefly to put a definite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Jawaharlal Nehru”, 6-10-1940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end to his military career—also to raise some money. He did not, particularly, want to </w:t>
      </w:r>
      <w:r>
        <w:rPr>
          <w:rFonts w:ascii="Times" w:hAnsi="Times" w:eastAsia="Times"/>
          <w:b w:val="0"/>
          <w:i w:val="0"/>
          <w:color w:val="000000"/>
          <w:sz w:val="18"/>
        </w:rPr>
        <w:t>be sent back from India to England.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He then telephoned to Allahabad to get into touch with me and learnt—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found—I was in Bombay and got my address; went straight to Bombay and to my </w:t>
      </w:r>
      <w:r>
        <w:rPr>
          <w:rFonts w:ascii="Times" w:hAnsi="Times" w:eastAsia="Times"/>
          <w:b w:val="0"/>
          <w:i w:val="0"/>
          <w:color w:val="000000"/>
          <w:sz w:val="18"/>
        </w:rPr>
        <w:t>sister’s house from the station.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a novel situation for me and I was completely taken aback. My heart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went out to this young and terribly sincere boy of 25 but I did not know what to do.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coming to Bombay he had deserted—and that too in war time. This is the gravest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offence in military law and there was no doubt that he would be arrested in a day or 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court-martialled. I found from him that he was due to report at Jhansi the next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morning. There was just a chance of his getting back to Jhansi in time if he took the </w:t>
      </w:r>
      <w:r>
        <w:rPr>
          <w:rFonts w:ascii="Times" w:hAnsi="Times" w:eastAsia="Times"/>
          <w:b w:val="0"/>
          <w:i w:val="0"/>
          <w:color w:val="000000"/>
          <w:sz w:val="18"/>
        </w:rPr>
        <w:t>next train which left soon after.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wanted to have a much longer talk with Napier but already I had kept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Planning Committee waiting. If he had to go back to Jhansi by the next train then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was going to be no other chance. I felt he must go back. To be charged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desertion was to confuse the issue apart from other consequences. He had already made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position perfectly clear to the army authorities and he could face them and fight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on that issue. I could hardly conceive of his remaining in the British Army 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declaration of faith. Nor could I see how he was to get out of it. Army authorities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 not permit this kind of thing. What was going to happen to him I could not guess,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it seemed to be clear that he would have a very hard time. Anyway I felt that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must not be mixed up with desertion. I advised him, therefore, to go back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next train to Jhansi and to report himself to the C.O. there. I further suggested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not to do so in khadi </w:t>
      </w:r>
      <w:r>
        <w:rPr>
          <w:rFonts w:ascii="Times" w:hAnsi="Times" w:eastAsia="Times"/>
          <w:b w:val="0"/>
          <w:i/>
          <w:color w:val="000000"/>
          <w:sz w:val="18"/>
        </w:rPr>
        <w:t>kurta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pyjamas. He said he had shorts, etc., and he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wear them. I asked him if he had enough money. He said he had quite enough for his </w:t>
      </w:r>
      <w:r>
        <w:rPr>
          <w:rFonts w:ascii="Times" w:hAnsi="Times" w:eastAsia="Times"/>
          <w:b w:val="0"/>
          <w:i w:val="0"/>
          <w:color w:val="000000"/>
          <w:sz w:val="18"/>
        </w:rPr>
        <w:t>purpose.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accepted my advice and said he would go back. I asked him to communicate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me, if possible, or with my sister, and to let me know what happened. We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no news of him since. I am told now that every regiment that is sent to Jhansi,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goes off soon after to Egypt. I am trying to find out now what had happened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Napier’s regiment. It is quite likely that because of his views and his escapade he was </w:t>
      </w:r>
      <w:r>
        <w:rPr>
          <w:rFonts w:ascii="Times" w:hAnsi="Times" w:eastAsia="Times"/>
          <w:b w:val="0"/>
          <w:i w:val="0"/>
          <w:color w:val="000000"/>
          <w:sz w:val="18"/>
        </w:rPr>
        <w:t>kept under arrest and prevented from communicating, and later sent out of India.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 face haunts me and I often wonder if I advised him rightly.</w:t>
      </w:r>
    </w:p>
    <w:p>
      <w:pPr>
        <w:autoSpaceDN w:val="0"/>
        <w:autoSpaceDE w:val="0"/>
        <w:widowControl/>
        <w:spacing w:line="220" w:lineRule="exact" w:before="78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affectionately,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477</w:t>
      </w:r>
    </w:p>
    <w:p>
      <w:pPr>
        <w:sectPr>
          <w:pgSz w:w="9360" w:h="12960"/>
          <w:pgMar w:top="55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[E</w:t>
      </w:r>
      <w:r>
        <w:rPr>
          <w:rFonts w:ascii="Times" w:hAnsi="Times" w:eastAsia="Times"/>
          <w:b w:val="0"/>
          <w:i w:val="0"/>
          <w:color w:val="000000"/>
          <w:sz w:val="16"/>
        </w:rPr>
        <w:t>NCLOSURE</w:t>
      </w:r>
      <w:r>
        <w:rPr>
          <w:rFonts w:ascii="Times" w:hAnsi="Times" w:eastAsia="Times"/>
          <w:b w:val="0"/>
          <w:i w:val="0"/>
          <w:color w:val="000000"/>
          <w:sz w:val="20"/>
        </w:rPr>
        <w:t>—N</w:t>
      </w:r>
      <w:r>
        <w:rPr>
          <w:rFonts w:ascii="Times" w:hAnsi="Times" w:eastAsia="Times"/>
          <w:b w:val="0"/>
          <w:i w:val="0"/>
          <w:color w:val="000000"/>
          <w:sz w:val="16"/>
        </w:rPr>
        <w:t>APIER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OTE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44" w:lineRule="exact" w:before="13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August 1940</w:t>
      </w:r>
    </w:p>
    <w:p>
      <w:pPr>
        <w:autoSpaceDN w:val="0"/>
        <w:autoSpaceDE w:val="0"/>
        <w:widowControl/>
        <w:spacing w:line="260" w:lineRule="exact" w:before="7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Having regard to the fact that the country is at war and it is not possible for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officer to resign his commission in the normal manner I here under at the request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Commanding Officer set down my considered opinions, in the belief that these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incompatible with the retention of my commission. I am infinitely more proud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opinions than of the fact that my family has an unbroken tradition of service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British Army for the past 150 years, and that one of my forbears played no small </w:t>
      </w:r>
      <w:r>
        <w:rPr>
          <w:rFonts w:ascii="Times" w:hAnsi="Times" w:eastAsia="Times"/>
          <w:b w:val="0"/>
          <w:i w:val="0"/>
          <w:color w:val="000000"/>
          <w:sz w:val="18"/>
        </w:rPr>
        <w:t>part in conquering India.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opposed to British Rule in India. I consider that a country should be ruled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its inhabitants, because freedom is the most important thing of all. It is even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important than food, but food is also important. In India no one has freedom, and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large proportion of the population have insufficient food, a fact plainly evident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Englishman who took the trouble to miss his drinks at the club for one evening </w:t>
      </w:r>
      <w:r>
        <w:rPr>
          <w:rFonts w:ascii="Times" w:hAnsi="Times" w:eastAsia="Times"/>
          <w:b w:val="0"/>
          <w:i w:val="0"/>
          <w:color w:val="000000"/>
          <w:sz w:val="18"/>
        </w:rPr>
        <w:t>and go into the country to look.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opposed to the British Empire. I consider it to be an association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making of money, propagated by merchants in England under a hypothetical screen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“Empire glory and the betterment of the native races”. I consider this bad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majority of people in England, bad for India, and bad for the world. There is this much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difference between Hitlerism and Bolshevism on the one hand and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Imperialism on the other. The latter gives liberty and food to some and neither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others. The former gives food to all and liberty to none. I am opposed to modern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European civilization, which is the grandiose name under which the present mess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vicinity of the North Sea is known. I find it difficult to believe that the peoples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engaged in a mad struggle generated by greed and fear are a force for good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world. European civilization has produced the means for making things,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rather more efficiently the means for destroying what it has made. Its most important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effect on the mind of the ordinary man is that it has produced an inability to think,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 distrust of those who can. It is seen at its best in war time, when everyone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 and money, and is reasonably happy in the pursuit of killing his fellow men.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peace time, there is unemployment, starvation and misery. Surely even an </w:t>
      </w:r>
      <w:r>
        <w:rPr>
          <w:rFonts w:ascii="Times" w:hAnsi="Times" w:eastAsia="Times"/>
          <w:b w:val="0"/>
          <w:i w:val="0"/>
          <w:color w:val="000000"/>
          <w:sz w:val="18"/>
        </w:rPr>
        <w:t>Englishman can see something wrong there.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opposed to the Englishman as a means of spreading culture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civilization. The average Englishman values his body to such an extent that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neglects his mind. Certainly the body should be fit, and be exercised to be fit,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why do people assume that the mind needs no exercise. An effete mind in a healthy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body is a matter for satisfaction to an Englishman, whereas an active mind in a feeble </w:t>
      </w:r>
      <w:r>
        <w:rPr>
          <w:rFonts w:ascii="Times" w:hAnsi="Times" w:eastAsia="Times"/>
          <w:b w:val="0"/>
          <w:i w:val="0"/>
          <w:color w:val="000000"/>
          <w:sz w:val="18"/>
        </w:rPr>
        <w:t>body is a thing of contempt to him. English ideas of life are with few exceptions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8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based on this principle, which is in direct opposition to the Oriental view of life.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cannot willingly help the English to propagate suet-headed mentality. And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third part of man, that elusive thing called soul! The average Englishman neglects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completely. The English are an irreligious people. The lower classes make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bones about this; on the other hand the higher classes treat religion as a social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function. By a mixture of hypocrisy and sheer stupidity they manage to convince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they are Christians, though in practice they utterly disregard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magnificent precepts of their religion, and if Christ were to appear today in England,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would regard him as a most undesirable fellow. One point of the Christian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religion is to pray daily. </w:t>
      </w:r>
      <w:r>
        <w:rPr>
          <w:rFonts w:ascii="Times" w:hAnsi="Times" w:eastAsia="Times"/>
          <w:b w:val="0"/>
          <w:i/>
          <w:color w:val="000000"/>
          <w:sz w:val="18"/>
        </w:rPr>
        <w:t>You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read this, do you pray daily? Would you kneel down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 public place and pray to your God? Yet Indians do this every day. I am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religious myself, a fact which I consider a cause for regret. I am not a Christian,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neither do I pretend to be one. Despite this I deplore my unacceptability in the eyes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Commanding Officer, a thing which no decent Englishman would do, be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Christian or no. Nor do I in spite of my irreligion scoff at the beliefs of others, whose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ignorance and superstition at the present time is due to a Government which so far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teaching them anything, has in a hundred and fifty years made no attempt to see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they have sufficient to eat. I have as much sympathy with the Hindu religion as </w:t>
      </w:r>
      <w:r>
        <w:rPr>
          <w:rFonts w:ascii="Times" w:hAnsi="Times" w:eastAsia="Times"/>
          <w:b w:val="0"/>
          <w:i w:val="0"/>
          <w:color w:val="000000"/>
          <w:sz w:val="18"/>
        </w:rPr>
        <w:t>with the Christian, and infinitely more with the Indian people than with the British.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Few Europeans object to the British themselves, but most of them object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hypocrisy, which allows them to feather their nests at the expense of all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sundry while believing themselves in a muddled sort of way to be the saviours of </w:t>
      </w:r>
      <w:r>
        <w:rPr>
          <w:rFonts w:ascii="Times" w:hAnsi="Times" w:eastAsia="Times"/>
          <w:b w:val="0"/>
          <w:i w:val="0"/>
          <w:color w:val="000000"/>
          <w:sz w:val="18"/>
        </w:rPr>
        <w:t>mankind.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Few Indians like the British or their rule. This applies equally inside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Cantonments as outside them. The people whose work depends on the British keep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opinions to themselves, but outside the Cantonments any man who is not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receipt of a Government pension will very gladly say what his opinions are. As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opinion of Indians in the Army, particularly those commissioned, I leave it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someone sufficiently painstaking to find out. Considering that the state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average Englishman in such matters is such that after thirty years in the country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 with difficulty speak the language, there seems little chance of this happening.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it is quite an important question; and the answer is not merely ‘Yes’ or ‘No’. In </w:t>
      </w:r>
      <w:r>
        <w:rPr>
          <w:rFonts w:ascii="Times" w:hAnsi="Times" w:eastAsia="Times"/>
          <w:b w:val="0"/>
          <w:i w:val="0"/>
          <w:color w:val="000000"/>
          <w:sz w:val="18"/>
        </w:rPr>
        <w:t>India all questions have several answers.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Finally I must assert that I am not taking this course without due consideration,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nor was it on the spur of the moment that I suggested to my Commanding Officer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might be better if I left the Army. I have a good position; pay that is roughly twice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requirements (thanks to the munificence of the Government at the cost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population who need it far more than myself), in addition to a scholarship obtained </w:t>
      </w:r>
      <w:r>
        <w:rPr>
          <w:rFonts w:ascii="Times" w:hAnsi="Times" w:eastAsia="Times"/>
          <w:b w:val="0"/>
          <w:i w:val="0"/>
          <w:color w:val="000000"/>
          <w:sz w:val="18"/>
        </w:rPr>
        <w:t>with some labour at the Royal Military College. I am now prepared to leave that,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479</w:t>
      </w:r>
    </w:p>
    <w:p>
      <w:pPr>
        <w:sectPr>
          <w:pgSz w:w="9360" w:h="12960"/>
          <w:pgMar w:top="55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leave a profession in which I have always been keen, and to cut myself off from such </w:t>
      </w:r>
      <w:r>
        <w:rPr>
          <w:rFonts w:ascii="Times" w:hAnsi="Times" w:eastAsia="Times"/>
          <w:b w:val="0"/>
          <w:i w:val="0"/>
          <w:color w:val="000000"/>
          <w:sz w:val="18"/>
        </w:rPr>
        <w:t>friends and relations as I have in England. ‘Prepared’ is not the right word. ‘Hoping’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more appropriate. I do this against the advice of every Indian in the </w:t>
      </w:r>
      <w:r>
        <w:rPr>
          <w:rFonts w:ascii="Times" w:hAnsi="Times" w:eastAsia="Times"/>
          <w:b w:val="0"/>
          <w:i/>
          <w:color w:val="000000"/>
          <w:sz w:val="18"/>
        </w:rPr>
        <w:t>bazar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assures me that though he would certainly prefer an </w:t>
      </w:r>
      <w:r>
        <w:rPr>
          <w:rFonts w:ascii="Times" w:hAnsi="Times" w:eastAsia="Times"/>
          <w:b w:val="0"/>
          <w:i/>
          <w:color w:val="000000"/>
          <w:sz w:val="18"/>
        </w:rPr>
        <w:t>Indian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Government to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one, he has no intention of doing anything about it, since his livelihood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depends on the British. I am well aware that anything I may do will make scarcely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ripple in an ocean which at the present time is as near to being churned with blood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 before. But if one must join in the general fight in this mad world, it is surely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feeble creature who would not fight for what he believes to be right, even if he must </w:t>
      </w:r>
      <w:r>
        <w:rPr>
          <w:rFonts w:ascii="Times" w:hAnsi="Times" w:eastAsia="Times"/>
          <w:b w:val="0"/>
          <w:i w:val="0"/>
          <w:color w:val="000000"/>
          <w:sz w:val="18"/>
        </w:rPr>
        <w:t>do it without a bank balance. Freedom is more important than food.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1940. Courtesy: Nehru Memorial Museum and Library</w:t>
      </w:r>
    </w:p>
    <w:p>
      <w:pPr>
        <w:autoSpaceDN w:val="0"/>
        <w:autoSpaceDE w:val="0"/>
        <w:widowControl/>
        <w:spacing w:line="266" w:lineRule="exact" w:before="4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X</w:t>
      </w:r>
    </w:p>
    <w:p>
      <w:pPr>
        <w:autoSpaceDN w:val="0"/>
        <w:autoSpaceDE w:val="0"/>
        <w:widowControl/>
        <w:spacing w:line="260" w:lineRule="exact" w:before="15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LETTER FROM LORD LINLITHGOW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40" w:lineRule="exact" w:before="13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>ICEROY</w:t>
      </w:r>
      <w:r>
        <w:rPr>
          <w:rFonts w:ascii="Times" w:hAnsi="Times" w:eastAsia="Times"/>
          <w:b w:val="0"/>
          <w:i w:val="0"/>
          <w:color w:val="000000"/>
          <w:sz w:val="18"/>
        </w:rPr>
        <w:t>’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>OUSE</w:t>
      </w:r>
      <w:r>
        <w:rPr>
          <w:rFonts w:ascii="Times" w:hAnsi="Times" w:eastAsia="Times"/>
          <w:b w:val="0"/>
          <w:i w:val="0"/>
          <w:color w:val="000000"/>
          <w:sz w:val="18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ELHI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4" w:lineRule="exact" w:before="6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October 24, 1940</w:t>
      </w:r>
    </w:p>
    <w:p>
      <w:pPr>
        <w:autoSpaceDN w:val="0"/>
        <w:autoSpaceDE w:val="0"/>
        <w:widowControl/>
        <w:spacing w:line="188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MR. GANDHI,</w:t>
      </w:r>
    </w:p>
    <w:p>
      <w:pPr>
        <w:autoSpaceDN w:val="0"/>
        <w:autoSpaceDE w:val="0"/>
        <w:widowControl/>
        <w:spacing w:line="260" w:lineRule="exact" w:before="5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given all possible consideration to your letter of the 20th October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seen your telegram of the 21st. My further enquiries and the papers which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sent confirm me in what I told you in my telegram of the 19th October, viz.,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censorship orders were issued by the Central Government. What was done was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advise local editors in their own interests to refer for scrutiny any matter which might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a prejudicial report and the publication of which might, therefore, expose them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penalties under the Defence of India Rules. This, I am informed, is the usual procedure </w:t>
      </w:r>
      <w:r>
        <w:rPr>
          <w:rFonts w:ascii="Times" w:hAnsi="Times" w:eastAsia="Times"/>
          <w:b w:val="0"/>
          <w:i w:val="0"/>
          <w:color w:val="000000"/>
          <w:sz w:val="18"/>
        </w:rPr>
        <w:t>by which the Press are able to obtain advice in doubtful cases.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I can, of course, appreciate your desire for freedom to conduct a civil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disobedience movement in the way that commends itself to you and I can understand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for that purpose you wish to enjoy unrestricted access to the public through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ordinary channels of publicity. Although, however, you evidently wish me to believe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this movement which you have initiated will be more dangerous if you do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enjoy these facilities, I must credit you personally with the desire that it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succeed in its avowed object, that of persuading the public to withhold all support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India’s war effort. I must, therefore, assume that any opportunities afforded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would be used solely for that purpose. In so far as you ask for my co-operation in </w:t>
      </w:r>
      <w:r>
        <w:rPr>
          <w:rFonts w:ascii="Times" w:hAnsi="Times" w:eastAsia="Times"/>
          <w:b w:val="0"/>
          <w:i w:val="0"/>
          <w:color w:val="000000"/>
          <w:sz w:val="18"/>
        </w:rPr>
        <w:t>such a plan, I must once more make it plain to you as I did in our conversation at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Lord Linlithgow”, 20-10-1940 and “Letter to Lord </w:t>
      </w:r>
      <w:r>
        <w:rPr>
          <w:rFonts w:ascii="Times" w:hAnsi="Times" w:eastAsia="Times"/>
          <w:b w:val="0"/>
          <w:i w:val="0"/>
          <w:color w:val="000000"/>
          <w:sz w:val="18"/>
        </w:rPr>
        <w:t>Linlithgow”, 30-10-1940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end of September that both I myself as the representative of His Majesty’s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in this country and the Government of India as responsible for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security have a very definite obligation to perform, and it would be disingenuous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 were I to leave any doubt that activities, the effect of which may be prejudicial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terms of the prosecution of the war and which infringe the law, cannot but attract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provisions of the law; and that it would not be possible for me or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 India, consistently with the formal obligations falling upon us,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acquiesce in them. You know how greatly I regret that there should be this conflict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views between yourself and Government as regards the limits within which speeches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 certain character or activities of a certain character affecting the prosecution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war may be allowed to pass unnoticed, but a point must inevitably be reached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here as at home and elsewhere in the Empire they cannot but attract, as I have </w:t>
      </w:r>
      <w:r>
        <w:rPr>
          <w:rFonts w:ascii="Times" w:hAnsi="Times" w:eastAsia="Times"/>
          <w:b w:val="0"/>
          <w:i w:val="0"/>
          <w:color w:val="000000"/>
          <w:sz w:val="18"/>
        </w:rPr>
        <w:t>said above, the sanctions which the law provides.</w:t>
      </w:r>
    </w:p>
    <w:p>
      <w:pPr>
        <w:autoSpaceDN w:val="0"/>
        <w:autoSpaceDE w:val="0"/>
        <w:widowControl/>
        <w:spacing w:line="220" w:lineRule="exact" w:before="78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0" w:right="1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>INLITHGOW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7853a.  Courte sy: G. D. Birla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79 : 16 JULY, 1940 - 27 DECEMBER,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481</w:t>
      </w:r>
    </w:p>
    <w:sectPr w:rsidR="00FC693F" w:rsidRPr="0006063C" w:rsidSect="00034616">
      <w:pgSz w:w="9360" w:h="12960"/>
      <w:pgMar w:top="556" w:right="1414" w:bottom="47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