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 SPEECH  ON  SWADESHI,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1921</w:t>
      </w:r>
    </w:p>
    <w:p>
      <w:pPr>
        <w:autoSpaceDN w:val="0"/>
        <w:autoSpaceDE w:val="0"/>
        <w:widowControl/>
        <w:spacing w:line="260" w:lineRule="exact" w:before="5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who, on rising to speak, received an ovation,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addressing men and women everywhere in the city and he thought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in a position to speak to them anything new on swadeshi.  A gentleman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him from Lucknow who told him that something was going wrong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Provinces.  A man had been incarcerated by Government for three days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dark cell for some trivial offence and was still in jail.  The gentleman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asked the speaker as to what a man in that position should do.  He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bear all hardships with patience.  They should all create in their hearts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virtue of patience. He was not sure whether that story told by the gentleman was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not, for it was very difficult to remain incarcerated for three days in a dark room.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he had an experience of such an incident, because they had not forgotten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the cruelties perpetrated on Indians by foreigners in the Punjab.  Therefore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story related to him might be true.</w:t>
      </w:r>
    </w:p>
    <w:p>
      <w:pPr>
        <w:autoSpaceDN w:val="0"/>
        <w:autoSpaceDE w:val="0"/>
        <w:widowControl/>
        <w:spacing w:line="258" w:lineRule="exact" w:before="42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again tell them that, if they did not understand their duty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they were not then right in asking for freedom.  He was going to speak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on swadeshi that night.  There were other stories related to him by someone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were three persons arrested by Government.  One of them was a Congress Secre-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tary who on being arrested by Government apologized to the Government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two also apologized.  They (the three men) had now given up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and were remaining aloof from the movement.  They should feel ashamed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action.  He would appeal to those present to be fearless as far as possible,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their object was laudable, why should they care for the Government? 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willing to undergo hardships and troubles they should give up the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stage.  He, therefore, appealed to every man and women present in the hall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ready for </w:t>
      </w:r>
      <w:r>
        <w:rPr>
          <w:rFonts w:ascii="Times" w:hAnsi="Times" w:eastAsia="Times"/>
          <w:b w:val="0"/>
          <w:i/>
          <w:color w:val="000000"/>
          <w:sz w:val="18"/>
        </w:rPr>
        <w:t>dukha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(pain) at any time for the sake of their country.</w:t>
      </w:r>
    </w:p>
    <w:p>
      <w:pPr>
        <w:autoSpaceDN w:val="0"/>
        <w:autoSpaceDE w:val="0"/>
        <w:widowControl/>
        <w:spacing w:line="260" w:lineRule="exact" w:before="6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had opened a depot for foreign-made clothes, where they could send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without any hesitation.  If they did not succeed in boycotting foreign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31st July they would be put to great shame in the eyes of their fellow men and in </w:t>
      </w:r>
      <w:r>
        <w:rPr>
          <w:rFonts w:ascii="Times" w:hAnsi="Times" w:eastAsia="Times"/>
          <w:b w:val="0"/>
          <w:i w:val="0"/>
          <w:color w:val="000000"/>
          <w:sz w:val="18"/>
        </w:rPr>
        <w:t>the eyes of the world at large.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 asked whether  they had  made any  preparations  for  the    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August.   There  was  no  shame   at  all in  sending  away their  clothes 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depot  for  foreign-made  clothes.  Some  </w:t>
      </w:r>
      <w:r>
        <w:rPr>
          <w:rFonts w:ascii="Times" w:hAnsi="Times" w:eastAsia="Times"/>
          <w:b w:val="0"/>
          <w:i/>
          <w:color w:val="000000"/>
          <w:sz w:val="18"/>
        </w:rPr>
        <w:t>bahens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(sisters)  when  asked  to  boycott </w:t>
      </w:r>
      <w:r>
        <w:rPr>
          <w:rFonts w:ascii="Times" w:hAnsi="Times" w:eastAsia="Times"/>
          <w:b w:val="0"/>
          <w:i w:val="0"/>
          <w:color w:val="000000"/>
          <w:sz w:val="18"/>
        </w:rPr>
        <w:t>their foreign made saris said that they were unwilling to do so.  No doubt there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under the auspices of the “O” Ward Congress Committee at the Morarji </w:t>
      </w:r>
      <w:r>
        <w:rPr>
          <w:rFonts w:ascii="Times" w:hAnsi="Times" w:eastAsia="Times"/>
          <w:b w:val="0"/>
          <w:i w:val="0"/>
          <w:color w:val="000000"/>
          <w:sz w:val="18"/>
        </w:rPr>
        <w:t>Gokuldas Hall, at 9 p.m.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676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women who were ever ready to wear the khadi dress.  Whatever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(foreign) clothes a woman had at present, she should give them up in obedience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of the nation.  If men and women present at the meeting were not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>boycott their foreign-made clothes, they had no right, no claim whatever to swaraj.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he had got to say that night he had already said many times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now ask those who were willing to do what he desired to raise their hands.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they raised their hands he must tell them that the so-called swadeshi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manufactured in mills should not at all be resorted to; for his advice to them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 all machine-made cloth.  The supreme virtue of khadi was that it was hand-spun </w:t>
      </w:r>
      <w:r>
        <w:rPr>
          <w:rFonts w:ascii="Times" w:hAnsi="Times" w:eastAsia="Times"/>
          <w:b w:val="0"/>
          <w:i w:val="0"/>
          <w:color w:val="000000"/>
          <w:sz w:val="18"/>
        </w:rPr>
        <w:t>and hand-woven.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Bezwada khadi saris, the speaker said, were now not available in large stocks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their absence, they could very easily wear khadi saris and on the 1st of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see many women wearing khadi saris.  He would again tell them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 shame at all in adopting that dress for it was their national dress. 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keep </w:t>
      </w:r>
      <w:r>
        <w:rPr>
          <w:rFonts w:ascii="Times" w:hAnsi="Times" w:eastAsia="Times"/>
          <w:b w:val="0"/>
          <w:i/>
          <w:color w:val="000000"/>
          <w:sz w:val="18"/>
        </w:rPr>
        <w:t>nirasha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(pessimism) in their mind, but they should be courageous in </w:t>
      </w:r>
      <w:r>
        <w:rPr>
          <w:rFonts w:ascii="Times" w:hAnsi="Times" w:eastAsia="Times"/>
          <w:b w:val="0"/>
          <w:i w:val="0"/>
          <w:color w:val="000000"/>
          <w:sz w:val="18"/>
        </w:rPr>
        <w:t>fighting the battle of Indian nationalism.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asked those men and women willing to dress themselves on the 1st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and thereafter in khadi to raise their hands.  At that request nearly all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hall raised their hands.  Some women were found somewhat unwilling to raise </w:t>
      </w:r>
      <w:r>
        <w:rPr>
          <w:rFonts w:ascii="Times" w:hAnsi="Times" w:eastAsia="Times"/>
          <w:b w:val="0"/>
          <w:i w:val="0"/>
          <w:color w:val="000000"/>
          <w:sz w:val="18"/>
        </w:rPr>
        <w:t>their hands.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again appealed to them to boycott foreign-made clothes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khaddar dress without any fear or favour.  Still he would ask them not to be led </w:t>
      </w:r>
      <w:r>
        <w:rPr>
          <w:rFonts w:ascii="Times" w:hAnsi="Times" w:eastAsia="Times"/>
          <w:b w:val="0"/>
          <w:i w:val="0"/>
          <w:color w:val="000000"/>
          <w:sz w:val="18"/>
        </w:rPr>
        <w:t>away by any threats . . 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the Mahatma said he had nothing more to speak on the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for he had been speaking constantly on the same theme for the last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days.  He had great faith in his countrymen and he therefore prayed to God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movement he had set on foot would bear good results in the end. (Prolonged </w:t>
      </w:r>
      <w:r>
        <w:rPr>
          <w:rFonts w:ascii="Times" w:hAnsi="Times" w:eastAsia="Times"/>
          <w:b w:val="0"/>
          <w:i w:val="0"/>
          <w:color w:val="000000"/>
          <w:sz w:val="18"/>
        </w:rPr>
        <w:t>cheers.)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23-7-1921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 SPEECH  AT  BOMBAY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1921</w:t>
      </w:r>
    </w:p>
    <w:p>
      <w:pPr>
        <w:autoSpaceDN w:val="0"/>
        <w:autoSpaceDE w:val="0"/>
        <w:widowControl/>
        <w:spacing w:line="260" w:lineRule="exact" w:before="1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before he commenced the proceedings of the meeting,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read out a letter from Mr.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laid up with fever and, therefore,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his inability to attend the meeting and contribute his quota of tribute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memory of the Lokamanya.  He then requested Mr. Lalit to recite his song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late Lokamanya.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addressing the meeting, the Mahatma said that the work for which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was sacred.  They had a long programme that afternoon.  He would not detain </w:t>
      </w:r>
      <w:r>
        <w:rPr>
          <w:rFonts w:ascii="Times" w:hAnsi="Times" w:eastAsia="Times"/>
          <w:b w:val="0"/>
          <w:i w:val="0"/>
          <w:color w:val="000000"/>
          <w:sz w:val="18"/>
        </w:rPr>
        <w:t>them long.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Tilak was not noted for making long speeches.  He was noted for brave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deeds.  The country loved him not for his oratory.  It was possible to name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contemporaries who were better orators from the ornamental standpoint.  He (Mr.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Gandhi) therefore did not need to detain the audience with a long speech. 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 their attention to some of the most marked qualities which made him the idol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people, qualities which were so needed for the nation when it was making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effort to obtain its emancipation during the year.  The truest tribute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render to the memory of the deceased was by imitating his qualities and weaving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into their own lives.  One great quality that the country prized in the Lokamanya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his fearlessness.  It was so marked a quality in him that some even accused him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rudeness.  We know that he never spared the bureaucracy.  He therefore roused its 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accused of raising hatred against Englishmen.  He knew however that if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Tilak was unsparing in his criticism of the bureaucracy, he was ready to give praise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members when it was merited.  He remembered, during the last Calcutta session,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deceased attended, Mr. Tilak presiding at a Hindi Sammelan. 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from a strenuous discussion at the Congress session.  But he was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 a learned extempore speech at the Sammelan.  He gave unstinted praise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scholars for their service to the vernaculars.  He said that future historians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acknowledge their service.  That did not mean they had come to India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benefiting the vernaculars but he said it would be unjust not to </w:t>
      </w:r>
      <w:r>
        <w:rPr>
          <w:rFonts w:ascii="Times" w:hAnsi="Times" w:eastAsia="Times"/>
          <w:b w:val="0"/>
          <w:i w:val="0"/>
          <w:color w:val="000000"/>
          <w:sz w:val="18"/>
        </w:rPr>
        <w:t>acknowledge the debt India owed to the many Englishmen who had helped them to</w:t>
      </w:r>
    </w:p>
    <w:p>
      <w:pPr>
        <w:autoSpaceDN w:val="0"/>
        <w:autoSpaceDE w:val="0"/>
        <w:widowControl/>
        <w:spacing w:line="220" w:lineRule="exact" w:before="2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Empire Theatre, under the auspices of the Parsi Rajkiya Sabha.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Marmaduke Pickthall, Mahomed Ali and Sarojini Naidu were among those present. 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ladies in the audience, including Perin Captain, grand-daughter of Dadabhai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Naoroji, were dressed in khadi.  Money raised on admission to the function was set </w:t>
      </w:r>
      <w:r>
        <w:rPr>
          <w:rFonts w:ascii="Times" w:hAnsi="Times" w:eastAsia="Times"/>
          <w:b w:val="0"/>
          <w:i w:val="0"/>
          <w:color w:val="000000"/>
          <w:sz w:val="18"/>
        </w:rPr>
        <w:t>aside as help for the best biography of Tilak.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R. Jayakar (1873-1959); Bombay lawyer and liberal leader,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negotiator and peace-maker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6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appreciate their own languages.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great quality which the country needed so much was Mr. Tilak’s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self-sacrifice.  He never stinted himself for the service of his country.  He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bargain.  For him sacrifice of self was a pleasure.  The speaker said he did not need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illustrations because the audience knew the examples of sacrifice better than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speaker.  The third great quality was his extreme simplicity.  Mr. Tilak had always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observed swadeshi.  If khadi had been manufactured in his time he would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unhesitatingly worn it.  He could not believe him to be capable of seeking personal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adornment.  He appealed to the audience to copy Mr. Tilak’s swadeshi spirit. 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not do it in a niggardly spirit.  He had heard that ladies who had done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wonderfully in June were hesitating to part with their foreign saris.  He could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forget the jewels a Parsi sister had sent at the Parsi meeting.  He wanted the ladies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continue in the same spirit about swadeshi.  If it was a difficult thing they must recall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Tilak’s example.  This was no time for shedding tears over their wardrobes. 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hoped that the citizens of Bombay would signalize the 1st of August by discarding all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foreign cloth and wearing khadi.  He then called upon Shrimati Sarojini Naidu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speak.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24-7-1921</w:t>
            </w:r>
          </w:p>
        </w:tc>
      </w:tr>
    </w:tbl>
    <w:p>
      <w:pPr>
        <w:autoSpaceDN w:val="0"/>
        <w:autoSpaceDE w:val="0"/>
        <w:widowControl/>
        <w:spacing w:line="304" w:lineRule="exact" w:before="238" w:after="0"/>
        <w:ind w:left="1440" w:right="158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 MY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ANGER  FROM 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HIEVES  AND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danger from thieves and robbers in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 Such danger is there in other places, too, in greater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 Swaraj also means being able to defend ourselves. 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others protect us and we enjoy swaraj.  The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strength to protect themselves.  Such strength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either of two ways.  One is to permit thieves and robbers to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that is, to own no property, and the other is to use force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All men are not willing to lose their belongings or to own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people devise means of intimidating thieves and robbers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 Some employ watchmen and some fight themselves. 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duties of a king is to protect his subjects from thieves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robbers.  We can enjoy swaraj only if the people take over this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 We must, therefore, acquire this capacity.  The job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 The residents of villages and towns should train their 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arrange for guard duty.  Every village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>lights.  If even this is done, the fear of thieves will largely dis- appear.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along with this, and with greater vigour, must proceed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of reform.  If it is important to protect oneself from a thief, it is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still to reclaim him.  Theft and robbery are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disease.  We ought to have remedies for a disease.  Thieves,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part of society and efforts should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them.  There is no reason to believe that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round, if only we meet them, explain things to them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them.  We should have patience with them and love them. </w:t>
      </w:r>
      <w:r>
        <w:rPr>
          <w:rFonts w:ascii="Times" w:hAnsi="Times" w:eastAsia="Times"/>
          <w:b w:val="0"/>
          <w:i w:val="0"/>
          <w:color w:val="000000"/>
          <w:sz w:val="22"/>
        </w:rPr>
        <w:t>It is absolutely necessary for us to take up these two tasks.</w:t>
      </w:r>
    </w:p>
    <w:p>
      <w:pPr>
        <w:autoSpaceDN w:val="0"/>
        <w:autoSpaceDE w:val="0"/>
        <w:widowControl/>
        <w:spacing w:line="13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HEFT  ON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of complaints about thefts and corruption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railways. If all these are true, they are a matter of deep national shame,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at a time when the whole country is passing through the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purification. Government certainly have nothing to do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malpractices; the responsibility is entirely ours. I have even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bribe must be offered in times of famine when wagons are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transport of grass. We may send anything we please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parcel, but if it is at all vulnerable, its contents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tampered with. Only recently, a Bombay merchant received a parcel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through the railway and found that part of it was stolen.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servants happen to see this, they will kindly consider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of mine to have some regard for the public and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honest means of adding to their income. It is my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of railway servants that they may lay no less stress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members’ performance of their duties than upon the vindication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rights. If these complaints continue to exist even under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then will be as costly as it is now. Swaraj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only where there is a majority of loyal and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whom the good of the nation is paramount above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whatever, including their personal profit. Swaraj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the many. Where the many are immoral or selfish,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government can spell anarchy and nothing else. I am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only as I believe that the many are good and true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bottom, but, being cowardly and careless, are ignorant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qualities, and that when once they have realized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goodness, they will begin to practise it and succeed in the attempt.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24-7-1921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translation appeared under Gandhiji’s signature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28-7-1921.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 SPEECH  AT  SANTA  CRUZ,  BOMBAY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1921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 AND 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today with a big hope in my heart. 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told me yesterday that in Bombay foreign cloth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collected as speedily as money had been collected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a good beginning was made at some place,the work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vigorously and the people, too, would respond well.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money, a beginning was made by Matunga but,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we have started with Santa Cruz in begging invitations. </w:t>
      </w:r>
      <w:r>
        <w:rPr>
          <w:rFonts w:ascii="Times" w:hAnsi="Times" w:eastAsia="Times"/>
          <w:b w:val="0"/>
          <w:i w:val="0"/>
          <w:color w:val="000000"/>
          <w:sz w:val="22"/>
        </w:rPr>
        <w:t>I myself sought this invitation.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people feel that this work is something new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up?  The Congress passed the resolution on swadeshi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September.  The Khilafat Committee had accepted it even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time we have been propagating swadeshi jointly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Ali.  We have spoken about it wherever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 If we succeed in securing a solution of the Khilafat problem,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acquired the necessary strength for winning swaraj.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gain that strength except through a total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Swadeshi has two aspects:</w:t>
      </w:r>
    </w:p>
    <w:p>
      <w:pPr>
        <w:autoSpaceDN w:val="0"/>
        <w:autoSpaceDE w:val="0"/>
        <w:widowControl/>
        <w:spacing w:line="294" w:lineRule="exact" w:before="6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boycott of foreign cloth and 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production of other cloth in its place.  It is my conviction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alone produce all this cloth, India will not be able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or, having won it, will not be able to keep it.  Until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plying in every home in India, we shall not get swaraj.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Hindu-Muslim unity and peace—these three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planks in our movement.  This one [swadeshi] concerns all, </w:t>
      </w:r>
      <w:r>
        <w:rPr>
          <w:rFonts w:ascii="Times" w:hAnsi="Times" w:eastAsia="Times"/>
          <w:b w:val="0"/>
          <w:i w:val="0"/>
          <w:color w:val="000000"/>
          <w:sz w:val="22"/>
        </w:rPr>
        <w:t>Hindus, Muslims and Parsis.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not forsaken swadeshi cloth when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came to India for trade and had not been tempted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muslins and prints from England, our subsequent history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quite different. We can now win swaraj only  if  we  adopt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 once  again. In the same manner, if we abandon 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or peace, we shall lose swaraj as well.  We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moulded that we are always inclined towards peace.  It is not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>we have swaraj, no one will hurt another, but even so these are the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65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essential conditions for winning and maintaining 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quite a different matter, in my view, if other States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conquer India with the sword.  In any case, it cannot be denied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bitterness between Hindus and Muslims is decreasing day by 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this work [of bringing about unity between them]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and no particular effort is required for the purpose.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peace, too, no fresh effort is necessary.  No 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these two things.  But swadeshi certainly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sacrifices.  We have to look after all the numerous communities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care.  We cannot do without the services of cobblers, carpenters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blacksmiths.  If we do not develop our strength as represented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these, we shall certainly not succeed in getting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cannot be brought about by the efforts of one man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may be contributed by one person but to have one crore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as members of the Congress, that number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needed.  Similarly, to turn the whole country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and every Indian must make himself so.  For this work,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have to make sacrifices.  Everyone must boycott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clear understanding of the purpose.  This was impossible a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 But now if we mean to, we can ensure complete boycott as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August.  I have said that we can win swaraj within one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have ensured boycott of foreign cloth; in saying this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having done this job, we shall send an ultimatum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We have the capacity to produce cloth, but lack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in this matter is the same as with regard to food.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oven in the house and so food is no problem.  Likewise,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spinning-wheel lying in the house, we would certainly work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and by get used to the work.  The construction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so beautifully simple that it is quite easy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 I believe we are in a position to boycott foreign cloth. 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 power in the spinning-wheel but, in order that this power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India needs to have faith.  I think, however, that India has now </w:t>
      </w:r>
      <w:r>
        <w:rPr>
          <w:rFonts w:ascii="Times" w:hAnsi="Times" w:eastAsia="Times"/>
          <w:b w:val="0"/>
          <w:i w:val="0"/>
          <w:color w:val="000000"/>
          <w:sz w:val="22"/>
        </w:rPr>
        <w:t>acquired such faith.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 uffers from a disease.   The love of find cloth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left the people.  A khadi sari is too heavy for women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observe difficult vows!  When I hear men and women 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cannot give up fine cloth, I feel pity for them. If people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this, I shall say t hat we  shall not  get  swaraj.  If, even 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offered it  to  us,  I would  decline  to  accept  it.  I  would  ask </w:t>
      </w:r>
      <w:r>
        <w:rPr>
          <w:rFonts w:ascii="Times" w:hAnsi="Times" w:eastAsia="Times"/>
          <w:b w:val="0"/>
          <w:i w:val="0"/>
          <w:color w:val="000000"/>
          <w:sz w:val="22"/>
        </w:rPr>
        <w:t>him if he knew what kind of people they were to whom he offered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These people, I would say, have got indigestion.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contracted tuberculosis, there is an unnatural flush on our cheeks.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strange that we do not like what is made in our country and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made elsewhere?  Of how much worth is what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today?  I want what you have safely stored away. 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 and boycott all foreign cloth.  What happiness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this world?  How can we bear to live under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 system which follows the very opposite of justice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everything?  We must become swadeshi-minded.  Swadeshi is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the end.  If you look upon foreign things as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of use, give them away.  This is not a kind of boycott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when conditions have changed, we may resume buying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for swaraj will be preserved only so long as we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 After we get swaraj, we may enter the councils and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law, but we certainly cannot start wearing foreign cloth.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otherwise is to deceive ourselves.  This work [of ensuring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swadeshi] demands that all the crores in the country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follow swadeshi completely. Cast off any foreign </w:t>
      </w:r>
      <w:r>
        <w:rPr>
          <w:rFonts w:ascii="Times" w:hAnsi="Times" w:eastAsia="Times"/>
          <w:b w:val="0"/>
          <w:i w:val="0"/>
          <w:color w:val="000000"/>
          <w:sz w:val="22"/>
        </w:rPr>
        <w:t>materials you have.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31-7-1921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 SPEECH  AT  PUBLIC  MEETING,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the 1st of August was nearing and they had to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duty to their country before that date.  The witness of their duty was their 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bodies; the signs of their duty and sacrifice were on their own bodies.  It would not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necessary, then, to ask anyone if he had done his duty, for the signs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apparent to everyone.  Some people thought that by giving their quota towards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crore already collected they had already done their duty.  They should not think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so.  That fund was for the Tilak Memorial Swaraj Fund, and, as long as they had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gained  swaraj,  it  could  not  be  said  they had done their duty to the great departed. 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enough to collect money; they had to get swaraj.  when they had complete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swadeshi in this country, they could say they had swaraj.  He did not mean by that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very day they had full swadeshi they could get swaraj.  He had asked for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under the auspices of the Girgaum Congress Committee at the Marwari </w:t>
      </w:r>
      <w:r>
        <w:rPr>
          <w:rFonts w:ascii="Times" w:hAnsi="Times" w:eastAsia="Times"/>
          <w:b w:val="0"/>
          <w:i w:val="0"/>
          <w:color w:val="000000"/>
          <w:sz w:val="18"/>
        </w:rPr>
        <w:t>Vidyalaya Hall, Sarojini Naidu and Mahomed Ali also spoke.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month’s time from the day they had complete swadeshi for getting swaraj. 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adopting swadeshi they would be laying the foundation-stone of swaraj, and in a </w:t>
      </w:r>
      <w:r>
        <w:rPr>
          <w:rFonts w:ascii="Times" w:hAnsi="Times" w:eastAsia="Times"/>
          <w:b w:val="0"/>
          <w:i w:val="0"/>
          <w:color w:val="000000"/>
          <w:sz w:val="18"/>
        </w:rPr>
        <w:t>month’s time they would get 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20 lakhs of charkhas in the whole of India, Lala Lajpat Rai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him that in the Punjab alone there were forty lakhs.  There were as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charkhas in every household there as there were women, and a Punjabi woman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an insult if she was asked whether she could spin.  Women liked spinning,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men who were responsible for its disuse in this country by adopting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Manchester dhotis.  Now that swadeshi was being adopted, the charkha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all over the country.  There was enough cotton in this country;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men to spin.  The only thing wanting was will on their part to utilize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things.  As it was the desire of all that they should be united into one nation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Hindus, Muslims, Parsis, Christians or Jews to attain swaraj, so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that they should have complete swadeshi to win swaraj.  Real swadeshi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made of Indian-spun yarn.  There should not be the slightest trace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in it.  Those saris which were made of foreign yarn must be discarded.  Some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women did not like to give up all their clothes at once; they wanted to keep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some, but by this means they would not fit themselves for swaraj.  They had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wasted their money in buying foreign cloth; they had kept a large number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countrymen in a condition of starvation.  And those tainted clothes they must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throw away.  White khaddar must be worn not only on the 1st of August, but </w:t>
      </w:r>
      <w:r>
        <w:rPr>
          <w:rFonts w:ascii="Times" w:hAnsi="Times" w:eastAsia="Times"/>
          <w:b w:val="0"/>
          <w:i w:val="0"/>
          <w:color w:val="000000"/>
          <w:sz w:val="18"/>
        </w:rPr>
        <w:t>always after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27-7-1921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 SPEECH  ON  SWADESHI,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spoke on swadeshi and the immediate need of wearing khadi.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it was through khadi we are to carry the programme of attaining swaraj in the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future; this was not the time for them to keep quiet, this was a time when we should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awake and save our country from the hands of foreigners.  Every year about 60 </w:t>
      </w:r>
      <w:r>
        <w:rPr>
          <w:rFonts w:ascii="Times" w:hAnsi="Times" w:eastAsia="Times"/>
          <w:b w:val="0"/>
          <w:i w:val="0"/>
          <w:color w:val="000000"/>
          <w:sz w:val="18"/>
        </w:rPr>
        <w:t>crores of rupees were being carried away from our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put it to them what proportion of that went to benefit our countrymen? 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annas’ cloth was bought, out of it 7 pice went into the pockets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merchants.  And if they bought khadi worth two annas, one or two pice went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pockets of Indian merchants and the remainder went to our workers.  When such was </w:t>
      </w:r>
      <w:r>
        <w:rPr>
          <w:rFonts w:ascii="Times" w:hAnsi="Times" w:eastAsia="Times"/>
          <w:b w:val="0"/>
          <w:i w:val="0"/>
          <w:color w:val="000000"/>
          <w:sz w:val="18"/>
        </w:rPr>
        <w:t>the case, they should all be ready by the 1st of August to burn all their foreign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held at Byculla under the auspices of the Byculla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clothes, which he would repeat were nothing but full of sin.  Let us do away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 by burning them at the sacred place where our great leader Lokamanya Tilak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cremated.  If some of them were not prepared to burn them, they were welcome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Smyrna.  they would be failing in their duty to their departed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Lokamanya if they could not make that work successful.  He hoped to see them all on </w:t>
      </w:r>
      <w:r>
        <w:rPr>
          <w:rFonts w:ascii="Times" w:hAnsi="Times" w:eastAsia="Times"/>
          <w:b w:val="0"/>
          <w:i w:val="0"/>
          <w:color w:val="000000"/>
          <w:sz w:val="18"/>
        </w:rPr>
        <w:t>the Chowpatty sands on the 1st of August to do their sacred duty to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connection, he would not omit to give some advice to the carpenter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 of Byculla.  He had not come there to accept a purse from them but to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their face that the success of swadeshi was a part of their duty.  Their duty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fine and cheap spinning-wheels—as many as possible to adorn every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home.  He knew well that his carpenter friends were experts in making attractive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almirahs and other pieces of furniture.  But now they must not waste time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things.  He appealed to them to produce thousands of spinning-wheels,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stepping-stones to swaraj.  They should join hands and start making </w:t>
      </w:r>
      <w:r>
        <w:rPr>
          <w:rFonts w:ascii="Times" w:hAnsi="Times" w:eastAsia="Times"/>
          <w:b w:val="0"/>
          <w:i w:val="0"/>
          <w:color w:val="000000"/>
          <w:sz w:val="18"/>
        </w:rPr>
        <w:t>spinning-wheels from the following day.  He hoped they would follow his advice.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28-7-1921</w:t>
      </w:r>
    </w:p>
    <w:p>
      <w:pPr>
        <w:autoSpaceDN w:val="0"/>
        <w:tabs>
          <w:tab w:pos="4310" w:val="left"/>
          <w:tab w:pos="6430" w:val="left"/>
        </w:tabs>
        <w:autoSpaceDE w:val="0"/>
        <w:widowControl/>
        <w:spacing w:line="298" w:lineRule="exact" w:before="304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 TELEGRAM  TO  HAKIM  AJMAL  KHAN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HAKIMJI  AJMAL  KHAN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DELHI</w:t>
      </w:r>
    </w:p>
    <w:p>
      <w:pPr>
        <w:autoSpaceDN w:val="0"/>
        <w:autoSpaceDE w:val="0"/>
        <w:widowControl/>
        <w:spacing w:line="212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DEEPLY  GRIEVED.  ALL-INDIA  COMMITTEE  MEETS  TWENTY-EIGHT  BOMBAY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CAN  GO  ALIGARH  AFTER  1ST  AUGUST.  ORGANIZING  BOYCOTT  FOREIGN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CLOTH  WHICH  WILL  SUFFER  CHECK  IF YOU  WANT  ME  ALIGARH THIS  MONTH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REPLY.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7574</w:t>
      </w:r>
    </w:p>
    <w:p>
      <w:pPr>
        <w:autoSpaceDN w:val="0"/>
        <w:autoSpaceDE w:val="0"/>
        <w:widowControl/>
        <w:spacing w:line="304" w:lineRule="exact" w:before="290" w:after="0"/>
        <w:ind w:left="2448" w:right="244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employee of the British India Steam Navigation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discharged for the effrontery to wear the khadi cap. 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 Wallace and Co. set the ball rolling.  This is an insult,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enormity of which we have not yet realized.  We have stooped so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 not notice the curve.  And yet, such insults are more </w:t>
      </w:r>
      <w:r>
        <w:rPr>
          <w:rFonts w:ascii="Times" w:hAnsi="Times" w:eastAsia="Times"/>
          <w:b w:val="0"/>
          <w:i w:val="0"/>
          <w:color w:val="000000"/>
          <w:sz w:val="22"/>
        </w:rPr>
        <w:t>humiliating for nations than physical blows delivered wilfully or in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telegram was evidently sent before the meeting of the A.I.C.C. on </w:t>
      </w:r>
      <w:r>
        <w:rPr>
          <w:rFonts w:ascii="Times" w:hAnsi="Times" w:eastAsia="Times"/>
          <w:b w:val="0"/>
          <w:i w:val="0"/>
          <w:color w:val="000000"/>
          <w:sz w:val="18"/>
        </w:rPr>
        <w:t>28-7-1921 at Bombay.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fit of anger.  The crawling and rubbing the nose were physically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than the floggings,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yet there are no two opinions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humiliated India more than the latter.  What is there in a bow?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a Prince nearly lost the gadi because he had forgotten to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correct angle and retire from a Viceroy’s presence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manner.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was the homage exacted by insolence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sustenance.  So have the two firms dismissed their poor clerks,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the manliness to wear their national dress or the insignia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 if you like.  The proud firms could not brook an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manliness on the part of their clerks.  The moment the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realize their manhood, and the women their womanhood,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free.  No power in the world can then keep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 These two dismissals, therefore, should have a world of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 And I must confess to a feeling of painful disappointment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supmeness of the employees of these firms. 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at least the courage of the common labourer. 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examples of a wholesale strike for the sake of an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comrade.  Have the clerks of these firms no feeling for their comrade?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they claim kinship with the whole of India?  What would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if a blood-brother had been so treated as these two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men?  It is not yet too late for employees of these firms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amends.  they can still wear white khadi caps by way of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demand the reinstatement of their fellow clerks 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offices.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venture, too, to warn the managers of the two great firms.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have steered clear of racialism.  They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vicious system with all their might.  They have no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individual Englishmen.  But if the latter take sides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 of the two houses have done, it will be difficult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racial outburst.  There is danger of European firms being boycotted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merchants do not treat this matter as one of urgency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enforce rectification of the grievous mistake committed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firms in question.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ISHING  FOR 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POLOGIES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between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official excesses during the martial law regime in the </w:t>
      </w:r>
      <w:r>
        <w:rPr>
          <w:rFonts w:ascii="Times" w:hAnsi="Times" w:eastAsia="Times"/>
          <w:b w:val="0"/>
          <w:i w:val="0"/>
          <w:color w:val="000000"/>
          <w:sz w:val="18"/>
        </w:rPr>
        <w:t>Punjab in April 1919.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incident referred to relates to the conduct of Sayajirao Gaekwar, ruler of </w:t>
      </w:r>
      <w:r>
        <w:rPr>
          <w:rFonts w:ascii="Times" w:hAnsi="Times" w:eastAsia="Times"/>
          <w:b w:val="0"/>
          <w:i w:val="0"/>
          <w:color w:val="000000"/>
          <w:sz w:val="18"/>
        </w:rPr>
        <w:t>Bardoa, during the King-Emperor’s Durbar at Delhi in 1911.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Jawaharlal Nehru, Joseph and Ranga Iyer and the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proves that my visit to the Viceroy and my advice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 to apologize for some of their speeches was a blunder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political standpoint.  It is becoming more and more clear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Maulana Abdul Bari has said, whilst the harm done by the visit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apology is patent, the good that they might have done is too latent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seen by the public.  Happily, I am not a politician.  And I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hidden behind the discreditable use the U.P.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the Brothers’ apology to lead Messrs Jawaharlal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 into a trap. The Government have even copied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phraseology of the Brothers’ apology.  Dirt is popularly and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matter misplaced.  In precisely the same manner,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the Brothers’ apology was an honourable transaction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place, the apology required by the U.P. Government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dishonourable transaction being out of its place. 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tough people to deal with. They were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duped by false analogies, nor frightened by threats of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therefore, has before it the choice of further 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incapacity and intolerance by launching prosecutions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public workers for speeches or writings which the public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had long forgotten.  If it  prosecutes the ‘offenders’,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prove itself incapable of dealing with the root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unrest, and it will prove itself intolerant of well-merited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 To call a spade a spade may seem harsh to the spade,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truth is more likely than anything else to go home.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does harsh things cannot be truthfully described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words.  The publication of the correspondence therefore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great service to the cause of swaraj. It has cleared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and it serves as guidance for all who are placed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position as the three friends.  A non-co-operator may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apology or undertaking to purchase freedom from prosecution.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at the same time, whenever his attention is drawn to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by him which is calculated to incite to violence,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his error and keep himself true to his creed.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honestly to deal with non-co-operators and wish to imprison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because they do not like non-co-operation even though it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non-violent, it has only to charge them under Section 124A,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 of us must plead guilty, because it is our creed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and to promote disaffection towards the Government as a </w:t>
      </w:r>
      <w:r>
        <w:rPr>
          <w:rFonts w:ascii="Times" w:hAnsi="Times" w:eastAsia="Times"/>
          <w:b w:val="0"/>
          <w:i w:val="0"/>
          <w:color w:val="000000"/>
          <w:sz w:val="22"/>
        </w:rPr>
        <w:t>system.  We are out to destroy the system, and that, I am told, amounts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sedition in terms of that section.  If it is permissible in law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 destruction of existing system, every non-co-operator is a </w:t>
      </w:r>
      <w:r>
        <w:rPr>
          <w:rFonts w:ascii="Times" w:hAnsi="Times" w:eastAsia="Times"/>
          <w:b w:val="0"/>
          <w:i w:val="0"/>
          <w:color w:val="000000"/>
          <w:sz w:val="22"/>
        </w:rPr>
        <w:t>pledged loyalist.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ISUSE  OF 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OURNALISM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something that </w:t>
      </w:r>
      <w:r>
        <w:rPr>
          <w:rFonts w:ascii="Times" w:hAnsi="Times" w:eastAsia="Times"/>
          <w:b w:val="0"/>
          <w:i/>
          <w:color w:val="000000"/>
          <w:sz w:val="22"/>
        </w:rPr>
        <w:t>Capital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apologized to Mr. Ganesh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 Savarkar for the remarks made by ‘Ditcher’ and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columns.  The charge underlying ‘Ditcher’s remarks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that it involved the brothers in serious trouble.  Can an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responsible newspaper when challenged claim immunity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 himself behind the fact that he had merely given currency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rumour?  Can he base an elaborate argument upon a rumour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wealth of details contained in the description almost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statement of facts?  Can I, for instance, level all manner of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King by prefacing them with a statement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 rumour?  Can I after having made such charges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inferences most damaging to His Majesty?  I have only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in this blunt manner to show that I would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ungentle- manly conduct rendering me liable to summary dismissal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decent society for having in a cowardly manner sought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tarnish the reputation of the first gentleman in the Empire.  Is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different when the objects of such insidious attacks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cultured and brave Indians, and the author of imputations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journalist?  Mr. Ganesh Savarkar has raised himself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his countrymen by magnanimously waiving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for a foul imputation against his honour. 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journalistic honour satisfied by a mere apology, tendered as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a half-hearted manner? The reply to Mr. Savarkar’s solicitors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with an excuse for conduct which is wholly inexcusable.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having the slightest regard for justice and fair play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currency to rumours, unless the editor has sifted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them to be founded on fact.  I do hope that both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newspapers will take serious notice of the matter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that he has been guilty of conduct unworthy </w:t>
      </w:r>
      <w:r>
        <w:rPr>
          <w:rFonts w:ascii="Times" w:hAnsi="Times" w:eastAsia="Times"/>
          <w:b w:val="0"/>
          <w:i w:val="0"/>
          <w:color w:val="000000"/>
          <w:sz w:val="22"/>
        </w:rPr>
        <w:t>of an honourable journalist.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have overwhelmed me with their rebuke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of foreign cloth.  After having considered every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against it, I cannot help saying that destruction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dealing with foreign cloth.  The Provincial Congress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left it optional to the givers to choose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and despatch to Smyrna or elsewhere.  The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therefore lacks the importance it would have had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had been the only method prescribed for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clothes.  The propriety of destruction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intensity of one’s belief in the necessity of discarding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 converted teetotaller will not hand the contents of his wine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cellar to a needy neighbour, so would a votary of swadeshi, if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keenly as the teetotaller, refuse to give to the poor the contents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wardrobe.  I hold that the wearing of foreign cloth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as bad as drinking.  I am not sure that it is not even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in  some respects.  For the last hundred and fifty years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importing foreign cloth at the expense of her great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i.e., spinning.  As Mr. Romesh Chandra Dutt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his study of the history of the deliberately planned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 and weaving industries of India, Bihar which was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richest provinces of India was reduced to poverty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and cruel destruction of her flourishing industry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weaving.  If we only realized the magnitude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done by the East India Company and of the sin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yielding to the persecution of the Company’s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gumastas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put in our way, we would hang our heads in shame.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national industry would not have perished, our women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forced to labour on public roads,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not have been obliged to remain a part of the year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idleness if we could have retained swadeshi. 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cloth which revives such black memories and is a mark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and degradation is fit only to be destroyed.  It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the poor.  We should have much greater regard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and their national culture than to think that we serve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what to us is a mark of our slavery.  Should not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have a sense of patriotism?  Should they not have feelings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and self-respect in the same manner as we have? 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meanest of us remain without a spirit of true patriotism. 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would or at least ought to recoil with horror from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>rotten food or food we will not eat, so should we feel about giving</w:t>
      </w:r>
    </w:p>
    <w:p>
      <w:pPr>
        <w:autoSpaceDN w:val="0"/>
        <w:autoSpaceDE w:val="0"/>
        <w:widowControl/>
        <w:spacing w:line="220" w:lineRule="exact" w:before="2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1848-1909; member of the Indian Civil Service;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Economic </w:t>
      </w:r>
      <w:r>
        <w:rPr>
          <w:rFonts w:ascii="Times" w:hAnsi="Times" w:eastAsia="Times"/>
          <w:b w:val="0"/>
          <w:i/>
          <w:color w:val="000000"/>
          <w:sz w:val="18"/>
        </w:rPr>
        <w:t>History of India Since the Advent of the East India Company</w:t>
      </w:r>
      <w:r>
        <w:rPr>
          <w:rFonts w:ascii="Times" w:hAnsi="Times" w:eastAsia="Times"/>
          <w:b w:val="0"/>
          <w:i w:val="0"/>
          <w:color w:val="000000"/>
          <w:sz w:val="18"/>
        </w:rPr>
        <w:t>, presided over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session of the Congress in 1899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Clerks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foreign cloth.  A moment’s thought would also show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finery we are throwing away is perfectly useless for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use can the dirty hats and caps stinking with our perspiration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them, or the rich silk saris and the finest muslins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up?  They had no value except for the weavers who loved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 They cannot clothe the famine-stricken.  The things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useful to them are very few indeed.  But I do not base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for destruction upon the uselessness of the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discarded.  My argument goes much deeper if only because it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sentiment on which alone the noblest in us is and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reared.  Why should and Englishman resent an insult to a tattered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flag?  But he does, and rightly thinks that he must.  What harm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gaining a million by concealing my faith for a moment?  But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kingdom of the world.  For exactly similar reasons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 foreign cloth for the poor in India.  And it is after all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convenience of an act of renunciation to send cloth thus discarded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Smyrna or elsewhere abroad.  But the moral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despatch abroad is certainly not so strong as to its use at home.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 </w:t>
      </w: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Indian Social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to the exclusion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from the definition of swadeshi.  It is impossible to retrace steps,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reform, to purity without some destruction and some hurt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somewhere.  The weavers do not think that they will have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if they do not weave foreign yarn.  They can without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mill-spun yarn and exercise all their artistic talent upon it,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time being we consent to be satisfied with less fineness.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foreign cloth and foreign yarn are not available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market, I can see no impediment to India’s ability to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fabrics of old.  The real art has died out, and tawdry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pass for art have found a place in wealthy homes,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patrons of real art.  I look forward to the time, as soon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normal conditions, when our rich men will have attached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establishments houses for their special spinners and weavers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it will be to manufacture artistic cloth for the benefit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patrons.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58" w:lineRule="exact" w:before="6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OMEN  AS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sister writes to say that when picketing is recommenced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Bombay, she is quite prepared to join any party that may be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hopes that many other sisters will come forward.  She is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that if women respond in large numbers, their presence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effective check on violence.  I entirely endorse her remarks,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many other sisters will send in their names to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at Bombay as candidates.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ESECRATION  OF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Agra draws my attention to Mr. David’s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regarding the desecration of the graves of Christians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Presbyterian cemetery at Ajmer.  I am sorry that the letter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me.  Mr. David rightly remarks that fanaticism and bigotry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mar the harmonious development of the Indian nation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 to the growth of unity. Hindu-Muslim unity, as I have often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unity of all those for whom India is their home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caste, creed or colour. Desecration of graves is a specially dastardly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 Even laws of war respect the sanctity of graves. 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depraved nature can delight in wicked desecration of graves.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in question becomes still more wicked when we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the nation is trying to harmonize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discordant elements.  There are many  Christian sympathizers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 Mr. Andrews is a staunch Christian, and India has no truer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than Charlie Andrews, rightly called the friend of the poor.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Congress Committee at Ajmer will look into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and help our Christian countrymen in every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 NOBLE  REPENTANCE  AND  ITS  LESSON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the following pathetic letter from Mr. Yakub </w:t>
      </w:r>
      <w:r>
        <w:rPr>
          <w:rFonts w:ascii="Times" w:hAnsi="Times" w:eastAsia="Times"/>
          <w:b w:val="0"/>
          <w:i w:val="0"/>
          <w:color w:val="000000"/>
          <w:sz w:val="22"/>
        </w:rPr>
        <w:t>Hasan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now realize that I have committed a serious indiscretion in a moment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weakness.  Ever since the significance of my folly had dawned on me,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suffering excruciating pain in my heart which is nearly driving me mad.  I owe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apology to you as the head of the movement, and I offer it in the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humble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manner possible.  As my guide and leader, scold and chastise me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as I deserve, but I hope you would for God’s sake forgive me my sin. 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undergo a penance to make my peace with God and to undo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disservice that my action may have done to the holy cause that I sincerely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earnestly endeavoured to serve before this according to my lights.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has a ring of sincerity about it which disarms all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 I have informed Mr. Yakub Hasan it is not for me to forgive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“humiliating”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him.  Who knows that I should not prove as weak as he has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danger ?  God alone can forgive.  For He alone knows us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through. We have His promise through His word revealed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lands and to many peoples that when a man confesses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his weakness with a pure and humble heart, He forgives. 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ourselves let us not throw a stone at a brother who has confessed </w:t>
      </w:r>
      <w:r>
        <w:rPr>
          <w:rFonts w:ascii="Times" w:hAnsi="Times" w:eastAsia="Times"/>
          <w:b w:val="0"/>
          <w:i w:val="0"/>
          <w:color w:val="000000"/>
          <w:sz w:val="22"/>
        </w:rPr>
        <w:t>his weakness.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Mr. Yakub Hasan’s plight serve all of us as a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signal.  For though victory seems to be in sight, there is danger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able to stand the last heat when it comes, as it must. 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our minds that this Government will try us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before it really bends to the will of the people. 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in our thou-sands to fill the jails of India. 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not to mind cholera breaking out within their precincts.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sufferable than the moral chronic cholera of slavery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from. Brave Sherwani has gone to jail without a fault,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farcical trial be true.  Someone or other is daily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in the United Provinces.  Now comes a telegram from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to the effect that two important workers have been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year’s imprisonment at Guntur—one is a barrister.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Venkatappaya, who sends the wire, says that more repression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expected.  It was bound to come sooner or later.  If we stand the fire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flinching, swaraj this year is a certainty.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danger not only of weakness. There is danger 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losing their heads under provocation and retorting.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people going mad is more serious than inability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unwillingness to suffer.  It is up to every worker throughout India that </w:t>
      </w:r>
      <w:r>
        <w:rPr>
          <w:rFonts w:ascii="Times" w:hAnsi="Times" w:eastAsia="Times"/>
          <w:b w:val="0"/>
          <w:i w:val="0"/>
          <w:color w:val="000000"/>
          <w:sz w:val="22"/>
        </w:rPr>
        <w:t>he prevent violence even at the risk of losing his life in the attempt.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answer that India can give to the impending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is to perform the act of renunciation of all foreign cloth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disregard of the figures flung in our faces by wise economists.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the will, we can manufacture in three months’ time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we need through hand-spinning and hand-weaving.  Have we the </w:t>
      </w:r>
      <w:r>
        <w:rPr>
          <w:rFonts w:ascii="Times" w:hAnsi="Times" w:eastAsia="Times"/>
          <w:b w:val="0"/>
          <w:i w:val="0"/>
          <w:color w:val="000000"/>
          <w:sz w:val="22"/>
        </w:rPr>
        <w:t>will to be satisfied, pending attainment of swaraj, with khadi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 HINDU-MUSLIM  UNITY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knows that without unity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no certain progress can be made by the nation.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 cement binding the two is yet loose and wet.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mutual distrust.  The leaders have come to recognize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no advance without both feeling the need of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action.  But though there is a vast change among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still  not a permanent quantity.  The Mussulman masses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recognize the same necessity for swaraj as the Hindus do.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do not flock to public meetings in the same numbers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 This process cannot be forced.  Sufficient time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for the national interest to be awakened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 Indeed it is a marvel that whereas but a year ago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as  a body hardly took any interest in Congress affairs,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 thousands have registered themselves as members.  This </w:t>
      </w:r>
      <w:r>
        <w:rPr>
          <w:rFonts w:ascii="Times" w:hAnsi="Times" w:eastAsia="Times"/>
          <w:b w:val="0"/>
          <w:i w:val="0"/>
          <w:color w:val="000000"/>
          <w:sz w:val="22"/>
        </w:rPr>
        <w:t>in itself is an immense gain.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much more yet remains to be done.  It is essentially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Hindus.  Wherever the Mussulmans are still found to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apathetic, they should be invited to come in.  One often hears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quarters the complaint  that  Mussulmans  do  not  join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 or do not pay to the Swaraj Fund.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is, have they been invited?  In every district Hindus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special efforts to draw out their Mussulman neighbours.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real equality so long as one feels inferior or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 There is no room for patronage among equals.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must not feel the lack of education or numbers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 a minority.  Deficiency in education must be corrected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education.  To be in a minority is often a blessing. 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numbers has frequently proved a hindrance.  It is character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in the end.  But I have not commenced this article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counsels of perfection or to state the course of conduct in the distant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main purpose is to think of the immediate task lying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</w:t>
      </w:r>
      <w:r>
        <w:rPr>
          <w:rFonts w:ascii="Times" w:hAnsi="Times" w:eastAsia="Times"/>
          <w:b w:val="0"/>
          <w:i/>
          <w:color w:val="000000"/>
          <w:sz w:val="22"/>
        </w:rPr>
        <w:t>Bakr-i-Id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soon upon us.  What are we to do to frustrate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attempts that will then be made to foment quarrels between us—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Mussulmans? Though the situation has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in Bihar, it is not yet free from anxiety.  Over-zealous </w:t>
      </w:r>
      <w:r>
        <w:rPr>
          <w:rFonts w:ascii="Times" w:hAnsi="Times" w:eastAsia="Times"/>
          <w:b w:val="0"/>
          <w:i w:val="0"/>
          <w:color w:val="000000"/>
          <w:sz w:val="22"/>
        </w:rPr>
        <w:t>and impatient Hindus are trying to force matters. They lend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 easy prey to the machinations of mischief-makers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prompted by the Government side.  Protection of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nearest to the Hindu heart.  We are therefore apt to lose our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it, and thus be unconsciously instrumental in doing an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cause we seek to espouse.  Let us recognize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brethren have made great efforts to save the cow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their Hindu brethren.  It would be a grave mistake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underrate them.  But immediately we become assertive, we make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their part nugatory.  We have throughout all these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put up with cow-slaughter either without a murmur or under </w:t>
      </w:r>
      <w:r>
        <w:rPr>
          <w:rFonts w:ascii="Times" w:hAnsi="Times" w:eastAsia="Times"/>
          <w:b w:val="0"/>
          <w:i w:val="0"/>
          <w:color w:val="000000"/>
          <w:sz w:val="22"/>
        </w:rPr>
        <w:t>ineffective and violent protest.  We have never tried to deserve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restraint on the part of our Mussulman countrymen by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our way to cultivate friendly relations with them.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>more or less gratuitously assumed the impossibility of the task.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now making a deliberate and conscious attempt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by their side in the hour of their need.  Let us not  spoil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effect by making our free offering a matter of bargain.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can never be a contract. It is a status carrying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considera-tion with it.  Service is a duty, and duty is a debt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 not to discharge.  If we would prove our friendship,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 our brethren whether they save the cow or not.  We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responsi-bility for their conduct towards us on their own shoulders.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dare not dictate it to them as consideration for our help.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will be hired service, which the Mussulmans cannot be blamed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summarily  reject. I hope, therefore, that the Hindus of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indeed all the parts of India will realize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strictest forbearance, no matter what the Mussulmans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22"/>
        </w:rPr>
        <w:t>Bakr-i-Id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We must leave them to take what course they choose.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Hakim Ajmal Khan did in one hour at Amritsar, Hindus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done by years of effort.  The cows that Messrs Chhotani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Khatri saved last </w:t>
      </w:r>
      <w:r>
        <w:rPr>
          <w:rFonts w:ascii="Times" w:hAnsi="Times" w:eastAsia="Times"/>
          <w:b w:val="0"/>
          <w:i/>
          <w:color w:val="000000"/>
          <w:sz w:val="22"/>
        </w:rPr>
        <w:t>Bakr-i-Id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day, the Hindu millionaires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saved if they had given the whole of their fortunes.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pressure put upon the Mussulmans the greater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slaughter of the cow.  We must leave them to their own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duty.  and we shall have done the greatest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cow.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save the cow is not to kill or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 the way to save the cow is to die in the act of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without mentioning the cow.  Cow-protection is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It is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>, i.e., self-suffering. When we suffer volunt-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arily and, therefore, without expectation of reward, the cry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(one might say) literally ascends to heaven and God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 it and responds.  That is the path of religion, and it has answered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one man has adopted it </w:t>
      </w:r>
      <w:r>
        <w:rPr>
          <w:rFonts w:ascii="Times" w:hAnsi="Times" w:eastAsia="Times"/>
          <w:b w:val="0"/>
          <w:i/>
          <w:color w:val="000000"/>
          <w:sz w:val="22"/>
        </w:rPr>
        <w:t>in its entirety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make bold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fear of contradiction that it is not Hinduism to kill a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even to save the cow.  Hinduism requires its votaries to immolate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the sake of their religion, i.e., for the sake of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cow.  The question is how many Hindus are ready without bargaining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Mussulmans to die for them and for their religion? 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can answer it in the religious spirit, they will not only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Mussulman friendship for eternity, but they will have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for all time from the Mussulmans.  Let us not swear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among them. They can but help.  They cannot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the hearts of millions of men who have hitherto given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 feelings of their Hindu neighbours when they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 But God Almighty can in a moment change them and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pity.  Prayer accompanied by adequate suffering is a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heart.  That alone counts with God.  To my Mussulman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but say one word.  They must not be irritated by the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or ignorant but fanatical Hindus. He who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under provocation wins the battle. Let them know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responsible Hindus are not on their side in their trial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bargaining spirit. They are helping because they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 is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cause and that to help them in a good cause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for they are even as blood-brothers, born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mother—</w:t>
      </w:r>
      <w:r>
        <w:rPr>
          <w:rFonts w:ascii="Times" w:hAnsi="Times" w:eastAsia="Times"/>
          <w:b w:val="0"/>
          <w:i/>
          <w:color w:val="000000"/>
          <w:sz w:val="22"/>
        </w:rPr>
        <w:t>Bharata Mata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 NON-VIOLENCE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we are in sight of the promised land,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is the greatest when victory seems the nearest.  No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the name has ever been won without a final effort, more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all the preceding ones.  God’s last test is ever the most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Satan’s last temptation is ever the most seductive.  We must stand </w:t>
      </w:r>
      <w:r>
        <w:rPr>
          <w:rFonts w:ascii="Times" w:hAnsi="Times" w:eastAsia="Times"/>
          <w:b w:val="0"/>
          <w:i w:val="0"/>
          <w:color w:val="000000"/>
          <w:sz w:val="22"/>
        </w:rPr>
        <w:t>God’s last test and resist Satan’s last temptation, if we would be free.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Non-violence is the most vital and integral part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 We may fail in everything else and still continue our battle </w:t>
      </w:r>
      <w:r>
        <w:rPr>
          <w:rFonts w:ascii="Times" w:hAnsi="Times" w:eastAsia="Times"/>
          <w:b w:val="0"/>
          <w:i w:val="0"/>
          <w:color w:val="000000"/>
          <w:sz w:val="22"/>
        </w:rPr>
        <w:t>if we remain non-violent.  But we capitulate miserably if we fail in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adhering to non-violence.  Let it be remembered that violence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keystone of the Government edifice. Since violence is its sheet-anchor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final refuge, it has rendered itself almost immune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on our side by having prepared itself to frustrate all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by the people.  We therefore co-operate with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active manner when we resort to violence.  Any violence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part must be a token of our stupidity, ignorance and impotent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rage.  To exercise restraint under the gravest provocation is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of soldiership.  The veriest tyro in the art of war knows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avoid the ambushes of his adversary.  And every provocation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ambush into which we must resolutely refuse to walk.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Aligarh is an illustration in point.  It seems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sufficient provocation was given by the police. 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recognized that it is their business to do so. 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 walked into the trap laid for them.  They allowed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pro-voked, and resorted to arson. It is not yet clear who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constable in mufti.  The burden is on the people to show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did not.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hard on ourselves.  If we wish to walk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and narrow path (which is necessarily the shortest),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self-indulgent.  We may not throw the blame for any  mishap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badmashes.  We must be responsible for their acts.  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ourselves unfit for swaraj.  We must gain control  even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Even they must realize the necessity of not inter- fering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and the religious work we are engaged in.  In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purification, the whole country is lifted up not excluding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and the fallen.  Let there be no mistake, that is our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claim.  If it is merely a lip claim, we shall prove ourselves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set up a system more Satanic than the one we condemn as </w:t>
      </w:r>
      <w:r>
        <w:rPr>
          <w:rFonts w:ascii="Times" w:hAnsi="Times" w:eastAsia="Times"/>
          <w:b w:val="0"/>
          <w:i w:val="0"/>
          <w:color w:val="000000"/>
          <w:sz w:val="22"/>
        </w:rPr>
        <w:t>such.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whilst we are following the course of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we are bound in honour to live up to it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deed.  Let us make the frank confession if we are too weak </w:t>
      </w:r>
      <w:r>
        <w:rPr>
          <w:rFonts w:ascii="Times" w:hAnsi="Times" w:eastAsia="Times"/>
          <w:b w:val="0"/>
          <w:i w:val="0"/>
          <w:color w:val="000000"/>
          <w:sz w:val="22"/>
        </w:rPr>
        <w:t>or too incredulous to live up to our creed.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not run away with the idea that I feel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the test.  On the contrary I believe that we have obtained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hold over the people, that they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non-violence as they have never done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wrong for us not to take due warning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deviation from the path deliberately chosen by us.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it necessary too to utter the word of caution,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by the Government is on the increase.  It is the greatest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 The arrest of Mr. Sherwani at 5 o’clock in the morning,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 trial, conviction, sentence and removal the same day are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irritate the most sober-minded.  The details of the trial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knew little of law and cared less.  The evidence before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of it has been given to the Press, was quite insufficient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 It almost seems that the conviction and sentence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prearranged.  The production of evidence in that case was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farce.  We are having a rehearsal of trials under the ordinary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difference between an executive order and a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trial?  The latter is more deadly as it is more difficult to expose.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 man had no trial carries greater conviction of injustice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say that the trial was farcical.  Repressive laws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repealed; it does not follow therefore that repression will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with.  The substance will be the same though the form is </w:t>
      </w:r>
      <w:r>
        <w:rPr>
          <w:rFonts w:ascii="Times" w:hAnsi="Times" w:eastAsia="Times"/>
          <w:b w:val="0"/>
          <w:i w:val="0"/>
          <w:color w:val="000000"/>
          <w:sz w:val="22"/>
        </w:rPr>
        <w:t>changed.  What we want is a change of substance, of spirit, of heart.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desire that change, we must first change ourselves,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proof against repression.  Just as we may not retort with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may we not weaken under repression no matter how severe or </w:t>
      </w:r>
      <w:r>
        <w:rPr>
          <w:rFonts w:ascii="Times" w:hAnsi="Times" w:eastAsia="Times"/>
          <w:b w:val="0"/>
          <w:i w:val="0"/>
          <w:color w:val="000000"/>
          <w:sz w:val="22"/>
        </w:rPr>
        <w:t>trying it may be.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authentic rumour comes from the U.P. that at least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noted workers found the jail life too trying, gave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undertakings to refrain from certain acts and procured their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 If this is true, it is sad.  We must be firm as a rock.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no going back.  We must be able cheerfully to bear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that may be our lot in the jails of India.  We may expect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from the Government.  We must expect it to do the worst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whether within or without the law.  Its one purpose is to bend us, </w:t>
      </w:r>
      <w:r>
        <w:rPr>
          <w:rFonts w:ascii="Times" w:hAnsi="Times" w:eastAsia="Times"/>
          <w:b w:val="0"/>
          <w:i w:val="0"/>
          <w:color w:val="000000"/>
          <w:sz w:val="22"/>
        </w:rPr>
        <w:t>since it will not mend itself.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passing harsh judgment on the Government.  Dharwar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Aligarh are the latest instances of Government’s defiance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propriety.  If I am to credit another rumour, in a U.P. jail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prisoner was put in a dark cell and locked up in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in the midst of foul stenches.  My informant asked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man who could not bear these stenches was to do.  the harsh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deliberate answer I gave was, that he was even then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apologize, he was free to dash his head against the walls of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submit to the wish of the tyrant.  This is not an idle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of opinion, but a titbit from my South African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 The jail life in South Africa was not a bed of roses.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prisoner had to undergo solitary confinement.  Hundreds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sanitary work.  Several fasted.  One woman was discharged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 because the authorities would not allow her the only food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eat.  But she had a proud and resolute spirit. 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who suffered imprisonment in South Africa, with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exceptions in the early stages I do not recall a single instance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having weakened and apologized to purchase his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like Parsi Rustomji, Imam Kadir Bavazir, Thambi Naidu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whose names I could set down never flinched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sought imprisonment.  The Temple of Freedom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erected without the blood of sufferers.  Non-violent method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quickest, the surest and the best.  Let us be true to our solemn oath </w:t>
      </w:r>
      <w:r>
        <w:rPr>
          <w:rFonts w:ascii="Times" w:hAnsi="Times" w:eastAsia="Times"/>
          <w:b w:val="0"/>
          <w:i w:val="0"/>
          <w:color w:val="000000"/>
          <w:sz w:val="22"/>
        </w:rPr>
        <w:t>taken at Congress and Khilafat gatherings, and triumph is at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28-7-1921</w:t>
      </w:r>
    </w:p>
    <w:p>
      <w:pPr>
        <w:autoSpaceDN w:val="0"/>
        <w:autoSpaceDE w:val="0"/>
        <w:widowControl/>
        <w:spacing w:line="304" w:lineRule="exact" w:before="298" w:after="0"/>
        <w:ind w:left="2304" w:right="244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 MY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LASH  IN 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HOW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Mhow is an important Government centre near Indore. 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includes both Hindus and Muslims.  Only a few days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a clash between Bohra and Sunni Muslims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printed in some inconspicuous corner.  It is believed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the clash, one Bohra was killed and several others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 The origin of the quarrel, it is said, was the refusal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Bohras to contribute money to the Swaraj Fund.  For whatever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be, we find the relations between Bohras and Sunni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strained.  We saw this was so in Godhra too.  A similar thing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Ratlam.  The Bohra community in the whole of the country adds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only three lakh members. It is the duty of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to make such small groups feel secure. 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Bohras take no part whatever in the Khilafat or the swaraj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certainly not be subjected to harassment for that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members of a very small community may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[to join such movements] out of timidity 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 In this situation, it will only be proper not to put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on them.  I have even been told that, at Mhow,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others against the Bohras.  I believe that, if people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fight among themselves, others should remain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neutral and should try to bring about understanding and harmony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groups.  Just as it is improper for Muslims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in a quarrel among Hindus, so it is unbecoming of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sides in a quarrel among Muslims.  It is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worker to stop such clashes wherever any may be threatened.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28-7-1921</w:t>
      </w:r>
    </w:p>
    <w:p>
      <w:pPr>
        <w:autoSpaceDN w:val="0"/>
        <w:autoSpaceDE w:val="0"/>
        <w:widowControl/>
        <w:spacing w:line="260" w:lineRule="exact" w:before="34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 TELEGRAM  TO  A  NON-CO-OPERATOR  AT </w:t>
      </w:r>
      <w:r>
        <w:rPr>
          <w:rFonts w:ascii="Times" w:hAnsi="Times" w:eastAsia="Times"/>
          <w:b w:val="0"/>
          <w:i/>
          <w:color w:val="000000"/>
          <w:sz w:val="24"/>
        </w:rPr>
        <w:t>HYDERABAD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NON-CO-OPERATORS CANNOT  GIVE  EVIDENCE.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</w:t>
      </w:r>
    </w:p>
    <w:p>
      <w:pPr>
        <w:autoSpaceDN w:val="0"/>
        <w:autoSpaceDE w:val="0"/>
        <w:widowControl/>
        <w:spacing w:line="260" w:lineRule="exact" w:before="33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 DISCUSSION  ON  BOYCOTT  AT  A.I.C.C.  MEETING,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94" w:lineRule="exact" w:before="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30,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Where are the hopefulness and energy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when we collected a crore of rupees in the month of June?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now have misgivings whether we shall succeed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boycott of foreign cloth?  Our weakness is the only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fear.  If we consider the matter calmly, we shall realize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nothing else for us to do after we have succeeded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boycott.  The more I think of it the more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not even be required to advise soldiers to lay down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tax-payers to refuse to pay taxes.  If we can effect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boycott, only a few people will then have to court jail by 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or make other sacrifices.  You need not, therefore, feel </w:t>
      </w:r>
      <w:r>
        <w:rPr>
          <w:rFonts w:ascii="Times" w:hAnsi="Times" w:eastAsia="Times"/>
          <w:b w:val="0"/>
          <w:i w:val="0"/>
          <w:color w:val="000000"/>
          <w:sz w:val="22"/>
        </w:rPr>
        <w:t>dispirited or give way to despair or lose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 me here a number of questions about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>boycott, which I shall try to answer.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QUESTIONS</w:t>
      </w:r>
      <w:r>
        <w:rPr>
          <w:rFonts w:ascii="Times" w:hAnsi="Times" w:eastAsia="Times"/>
          <w:b w:val="0"/>
          <w:i w:val="0"/>
          <w:color w:val="000000"/>
          <w:sz w:val="18"/>
        </w:rPr>
        <w:t>.  What is wrong if we undertake not to buy any new foreign cloth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henceforth and continue to wear the clothes we have till the stock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exhausted?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cannot understand how we can keep a thing after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realized that we violate our dharma in using it.  If we violate it by </w:t>
      </w:r>
      <w:r>
        <w:rPr>
          <w:rFonts w:ascii="Times" w:hAnsi="Times" w:eastAsia="Times"/>
          <w:b w:val="0"/>
          <w:i w:val="0"/>
          <w:color w:val="000000"/>
          <w:sz w:val="22"/>
        </w:rPr>
        <w:t>using foreign cloth, how can we keep such cloth even for a moment?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A.I.C.C. met from July 28 to 30.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committed a wicked sin if we force ourselves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somebody’s house and smash his oven.  The imports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this to our poorer classes, have utterly destroyed our [cloth]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and reduced many of us to the verge of starvation. 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trade, destroyed the very means of our livelihood.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has been a terrible sin.  When somebody has broken the chains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feet, shall we preserve the fragments?  I realize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the same sort of attachment for foreign cloth which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long been in chains develops for them, and that is why we </w:t>
      </w:r>
      <w:r>
        <w:rPr>
          <w:rFonts w:ascii="Times" w:hAnsi="Times" w:eastAsia="Times"/>
          <w:b w:val="0"/>
          <w:i w:val="0"/>
          <w:color w:val="000000"/>
          <w:sz w:val="22"/>
        </w:rPr>
        <w:t>raise such questions.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Even if we throw away our garments of foreign cloth, why should we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them to our poor, half-naked brothers and sisters?  Why should we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comfort to their hearts by making them a gift of those clothes?  Why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we send them out of India to foreign countries?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has flung beef into our house, should we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 or give it to a poor person?  It may indeed be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poor people, but why should we give to another person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think sinful to use?  Do we give our half-cooked or stale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to anybody to eat or do we throw it away?  Our people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miserable straits that some persons may be ready to eat even stale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 But you will concede that offering them such food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credit on our generosity or our nobility.  We have resolved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congregate at Chowpati on the 1st of August clothed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at any rate, in swadeshi garments.  We wish that not a single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there except in such clothes.  Do you, then, wish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should not attend that meeting?  How can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wearing garments of foreign cloth discarded by you? 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they, too, not come properly clad?  We pride ourselves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in giving food, but we lack discrimination in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compassion. Why should the poor adorn themselves with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discarded?  Why should we have to give alms to the poor?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gift we can bestow on the poor is to make them self-reliant;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for making them like us.  “Like us”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wealthy, it simply means that they do not starve or go naked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clothes.  The worst of sinners has the right, like ourselves,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breathe.  There is no Shastra which says that he has no right to 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cover himself.  Who has the right to beg?  No one except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saintly man who has given us, and continues to give, the free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has this right.  We show lack of consideration and commit </w:t>
      </w:r>
      <w:r>
        <w:rPr>
          <w:rFonts w:ascii="Times" w:hAnsi="Times" w:eastAsia="Times"/>
          <w:b w:val="0"/>
          <w:i w:val="0"/>
          <w:color w:val="000000"/>
          <w:sz w:val="22"/>
        </w:rPr>
        <w:t>sin in giving alms.  I believe that many of our charity kitchens 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 of sloth and sin.  We should create such conditions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that no person will have to beg for alms.  If we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self-reliant, it is necessary to teach them some vocation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 Only today an Englishman came to discuss this matter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explaining to him how odd it would be if he offered his hat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suit to a poor man.  I do not see on the head of anyone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gathered here a turban or a cap which can be of use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man.  What will they do with the fine and multi-coloured saris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sisters here? They simply do not wear such things.  Had we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considerate, our dress would have borne some resemblance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 I know the shepherdesses of Kathiawar. 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throw away the saris presented by  you.  Is there any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may need your silk sari?  Shall we offer such saris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folk?  Why should we create confusion in their minds? 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forbidden us to act in this way.  Why do you think that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be all bliss if you give them your discarded articles?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realize that we have given them things which we deem sinful,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curse us.  If you feel for people who are starving,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out of what you have kept for your own use. 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give them some khadi from what you have for your use?  The </w:t>
      </w:r>
      <w:r>
        <w:rPr>
          <w:rFonts w:ascii="Times" w:hAnsi="Times" w:eastAsia="Times"/>
          <w:b w:val="0"/>
          <w:i w:val="0"/>
          <w:color w:val="000000"/>
          <w:sz w:val="22"/>
        </w:rPr>
        <w:t>merit which accrues from good deeds is not earned cheaply.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may hand over our garments of foreign cloth for being sent outside;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should they be consigned to fire?  Why should the human labour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produced them go waste?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behave like a civilized man to foreign countries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not buy mill-cloth and send it to them? 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concede this, that it is less objectionable to send such cloth to Smyrna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gift it to people here.  There are things which may be sinful,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and everywhere, but only at a particular place.  It is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 For European countries which are mostly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 countries for their requirements of cloth and do not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use of foreign cloth is not a sin.  We can send back to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which was manufactured there and imported into our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proper for me to enter into argument with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on this point, so I yielded and allowed the option of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discarded by us to Smyrna.  Our primary duty, however, is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bonfire of such cloth.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asked why an article on which human labour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expended should be destroyed.  But is there anything in this world on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human labour has been expended and which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destroyed?  My turban is well-shaped and my brother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of winding turbans.  If, however, it comes to be infected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plague germs, should I, merely because it was wound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refrain from destroying it?  It is, of course,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it.  We look upon the human body as a raft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may cross the sea of earthly existence.  God has ordained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destruction of even such an essential instrument.  He destroys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many things.  Are we, then, wiser than He?  We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destroy the thing produced  by us.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are we expected to destroy the cloth which we bought under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impression that it was swadeshi, which we were told was swadeshi?  Swadeshi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meant one thing till this day and now it is being defined to mean another.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we be sure that after a while, it will not be defined in yet another way?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we discard our clothes every time?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gives us arsenic mistaking it for </w:t>
      </w:r>
      <w:r>
        <w:rPr>
          <w:rFonts w:ascii="Times" w:hAnsi="Times" w:eastAsia="Times"/>
          <w:b w:val="0"/>
          <w:i/>
          <w:color w:val="000000"/>
          <w:sz w:val="22"/>
        </w:rPr>
        <w:t>chirata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it?  The question will never be asked.  If somebody gives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coated with mercury and if I tender it at a shop as a half-rupee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coin, would not the police arrest me?  We ought to discard a thing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discover that it is not what we took it to be. 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remains the same that I gave in 1919, but at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that definition there was no khadi even on my body. 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put before the country something which did not exist? 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it in heaps.  All we need now is self-confidence.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the definition of swadeshi from time to time as we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practicable.  A man may free himself from all forms of slavery,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still be a slave of his comrades.  I, too, had to defer to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Omar Sobhani and Shri Shankarlal Banker, and, for their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formulated the second pledge to the effect that one could use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with mill-made yarn produced from indigenous cotton.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did not stop there.  Shrimati Ramibai Kamdar saw a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this, and so I formulated the third pledge.  There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genuine form of swadeshi and I am now asking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that pledge.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Does not the burning of cloth involve a breach of the pledge of non-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of filth is not violence.  That is sin which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degradation of the soul.  Some violence is unavoidable.  Shastras </w:t>
      </w:r>
      <w:r>
        <w:rPr>
          <w:rFonts w:ascii="Times" w:hAnsi="Times" w:eastAsia="Times"/>
          <w:b w:val="0"/>
          <w:i w:val="0"/>
          <w:color w:val="000000"/>
          <w:sz w:val="22"/>
        </w:rPr>
        <w:t>tell us that breathing involves violence.  Even plants have life. Even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eat vegetables and yet do not think that we commit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 If we look through a microscope, we shall find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is full of bacteria. Milk, too, is seething with bacteria. Even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no harm in drinking water, and milk actually is considered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very nutritious food.  I am committing some violence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speaking to you now, but this violence is unavoidable and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regard it as sin.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if you eat two morsels when you can do with one. 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we are thieves if we are not moderate in eating,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arrange sumptuous community dinners.  At every step we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What right, then, have we to ask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If, through want of faith or out of false regard for others or out of  fear,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hands over some of his garments of foreign cloth, and only some,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afterwards buys foreign cloth again, it would do the country  harm rather than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good.  Why should we then try to collect such garments  or cloth?  Why should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not merely explain to the people the slavery involved in foreign cloth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them free saying “Do what you think best.”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doubt or distrust anybody? 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other man to be a dissembler?  Why should we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has not been sincere in parting with his cloth? 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motive in doing a good deed, it does yield some benefit.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speaks the truth out of fear, even this will save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harm that would have otherwise resulted from his lying. 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does a good thing with an evil motive, it will harm him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get the merit which accrues from a good deed; still,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benefit from the goodness of his act. 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discards foreign cloth and wears swadeshi, both out of fear,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for himself the merit of a virtuous act, but his wearing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work to some artisans in the country and his action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result in that much good.  We should, however, presume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people have offered they have done with sincere faith.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suggested application of “Do what you think best”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 When did Lord Krishna say these words?  Only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Arjuna securely in his grip.  The Lord explained to him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was, pleaded with him in various ways and then asked him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thought best.  We, too, should explain things to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their sense of honour and then, if they are still not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persuaded, we may tell them to do what they think best.We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wish to kill anyone.  Even if, however, we are not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our own lives instead, we must boycott foreign cloth.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following dharma if we sit back with folded arms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 I shall continue to attend meetings like this till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August, but afterwards I shall stop doing even that.  I shall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for swadeshi only up to the 31st of August.  Afterwards,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up that too.  I am a practical business man.  I shall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crushing of any quantity of oil-seeds only as long as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worth while doing so, and stop afterwards.  I have much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to attend to.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those people who earn only eight to ten annas a day  afford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boycott foreign cloth?  How can a man earning Rs. 100 to 150 a month discard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cloth and get new garments made from swadeshi cloth or khadi?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they incur a debt?  Should they beg?  Should they  not rather rest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content with a pledge not to purchase foreign cloth henceforth?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a poor man should cleanse himself of the filth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 If the worst comes to the worst, let him beg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afterwards; let him borrow money from friends or get it through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wearing, meanwhile, no more than a </w:t>
      </w:r>
      <w:r>
        <w:rPr>
          <w:rFonts w:ascii="Times" w:hAnsi="Times" w:eastAsia="Times"/>
          <w:b w:val="0"/>
          <w:i/>
          <w:color w:val="000000"/>
          <w:sz w:val="22"/>
        </w:rPr>
        <w:t>langoti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will help us to overcome many difficulties.  Such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is a form of prayer and it does bear fruit.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11-9-1921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 SPEECH  ON  SWADESHI,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on the 30th June Indians had done their duty to their country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they must be proud of it, for they had realized that they could do a thing without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support, the patronage, of Government.  Their fear about want of money was 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removed and even now he was receiving, unasked, funds from his Parsi, Mohammedan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Hindu friends for the Tilak Swaraj Fund and that showed that Indians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realizing their duty to their Motherland.  He was now sure that, if the money that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already collected was spent properly, they would not only be able to collect one crore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rupees, but even four crores.  He, however, wanted swaraj before the end of the year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to a crowded meeting of Parsis, held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Parsi Rajkiya Sabha, at Excelsior Theatre.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would mean they would not have to collect any more monies.  But man </w:t>
      </w:r>
      <w:r>
        <w:rPr>
          <w:rFonts w:ascii="Times" w:hAnsi="Times" w:eastAsia="Times"/>
          <w:b w:val="0"/>
          <w:i w:val="0"/>
          <w:color w:val="000000"/>
          <w:sz w:val="18"/>
        </w:rPr>
        <w:t>proposes and God disposes, and his desires might not be fulfilled.  If all Indians—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women—did their duty to their country, he was sure of success. 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had now decided that they should put their energies in producing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khaddar as possible.  Without having swadeshi they could not have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did not like to wear what was produced in this country but only those clothes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came from England, France and Japan, as they thought that country-made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beautiful or artistic enough for their requirement.  If they could think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how could they realize swaraj?  The two lungs of India were food and clothing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if they were diseased the country could not live long.  How many crores  of </w:t>
      </w:r>
      <w:r>
        <w:rPr>
          <w:rFonts w:ascii="Times" w:hAnsi="Times" w:eastAsia="Times"/>
          <w:b w:val="0"/>
          <w:i w:val="0"/>
          <w:color w:val="000000"/>
          <w:sz w:val="18"/>
        </w:rPr>
        <w:t>people  there  were  in  this  country who were on the verge of starvation?  If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thought about them they would find that it was their duty to provide for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 Indians.  If they read the history of this country they would find that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gave up weaving and spinning and took to foreign cloth India was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poverty and as long as they did not try to remedy these things their sufferings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continue.  If the Parsi millionaires gave all their money to the poor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their sufferings would not cease, for did they  want to keep those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dependent on their </w:t>
      </w:r>
      <w:r>
        <w:rPr>
          <w:rFonts w:ascii="Times" w:hAnsi="Times" w:eastAsia="Times"/>
          <w:b w:val="0"/>
          <w:i/>
          <w:color w:val="000000"/>
          <w:sz w:val="18"/>
        </w:rPr>
        <w:t>sadavarts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?  Or did they want to make them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dependent?  By their own efforts, by their own work, these people should earn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 and get their clothing, and they must not be taught to depend upon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necessaries.  There was only one way of providing work for the poor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that was by Indians wearing khaddar.  Some people might ask him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those poor persons did not come to towns like Ahmedabad and Bombay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so great a scarcity of labour.  He did not think that the poor of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their homes and migrate to the towns for work in the mills.  Supposing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what would be the result?  Indians would have to starve, for who would till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soil and produce wheat and other cereals for them?  India would then be a jungle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would have to starve.  It was therefore not possible for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to migrate to towns.  So long as there was a single man starving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so long it was the duty of Indians to be economical and not to indulge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useless luxuries.  Therefore he was telling his friends that whatever reforms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get, whatever resolutions they might pass in the Councils, so long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remove the poverty from this land, all their efforts would be in vain.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appeal to his Parsi friends to realize the true position of India, diagnose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 from which the country was suffering and then try to remove it by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observing swadeshi.  Let the Parsis show to the whole country—however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steeped in luxury they might be, however much they might like to use costly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clothes  —that once they had realized the serious position of this country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willing  to do their duty by their Motherland and not only fall in line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communities, but to lead the other backward communities to the goal of swaraj.  He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one believed fully that a community which was always taking the lead in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in this country would also lead the country this time and would not fall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behind.  It was impossible for the country to make a move forward without taking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different communities with it and India could not afford to leave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behind.  Parsis who had been taking a leading part in so many questions,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 doubt, would do so also in this regard.  The Parsis should not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had two months before them they would do nothing until the 30th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and give  up everything on the last day.  The Parsi community would be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test on Monday next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knew they would not be found wanting, for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Parsi friends thoroughly.  How could he not know a community with whom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for so many years?  The men and women who had given so much money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Tilak Swaraj Fund, who had given up their ornaments, should not fail in their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on the 1st of August.  Let them all give up their foreign clothes on that date!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thought was sinful to wear they should not keep for a single moment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 They must realize that by wearing these foreign clothes they were starving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their own countrymen.  Those foreign clothes should be destroyed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not be kept with them, for they were tainted.  What was sinful for them to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sinful for poor men to wear and therefore he was against their clothes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poor men even.  But they might be sent out of India to Smyrna if they so </w:t>
      </w:r>
      <w:r>
        <w:rPr>
          <w:rFonts w:ascii="Times" w:hAnsi="Times" w:eastAsia="Times"/>
          <w:b w:val="0"/>
          <w:i w:val="0"/>
          <w:color w:val="000000"/>
          <w:sz w:val="18"/>
        </w:rPr>
        <w:t>desired.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ask them to wear khadi and allow poor men to wear the mill-made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 Whatever was hand-made was more artistic, more beautiful and better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than what was made on the machine.  All that was made on the machine was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and the rich men should spin their own yarn and send it to their own weavers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woven into any kind of cloth they liked.  That was the practice formerly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took to foreign cloth.  We had forgotten all the artistic crafts that were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had taken to mill-made foreign things simply because they came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France or England.  Were they incapable of all originality among themselves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resort to foreign countries for everything?  Had they forgotten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crafts and were they so much dependent on foreign countries for their requirements?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appealed to them to give up their foreign things and make some sacrifice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 It was not actually a sacrifice that they were making; they were only 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country.  He was glad that all the members of the All-India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numbering something like 300 had come down to Bombay dressed in pure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khaddar.  He often remembered what Mr. Pickthall had said about this.  He had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they wanted to adopt any new colour they must first wash themselves white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their impurities—they must adopt pure white khaddar before they took any </w:t>
      </w:r>
      <w:r>
        <w:rPr>
          <w:rFonts w:ascii="Times" w:hAnsi="Times" w:eastAsia="Times"/>
          <w:b w:val="0"/>
          <w:i w:val="0"/>
          <w:color w:val="000000"/>
          <w:sz w:val="18"/>
        </w:rPr>
        <w:t>coloured cloth.  There was purity, there was holiness and there was beauty in khaddar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August 1.  The boycott campaign was to be launched on that day.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it did not cause any inconvenience to those who wore it.  It was the badge of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nationality and they must wear it now.  He then asked them to sign their names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due consideration to the pledge which was circulated among them.  They must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only after full consideration as he did not want to shame them into signing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pledge.  It should be purely voluntary and there should be no sort of compulsion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31-7-1921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 MY  NOTES</w:t>
      </w:r>
    </w:p>
    <w:p>
      <w:pPr>
        <w:autoSpaceDN w:val="0"/>
        <w:autoSpaceDE w:val="0"/>
        <w:widowControl/>
        <w:spacing w:line="320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CLAD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of the birth anniversary of Tilak, I was astonished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Mr. Pickthall, the editor of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come to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khadi, with a khadi cap, and still more pleased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brief but full of the purest sentiments. He said : “This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self-purification. India will lose nothing by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white clothes for some time to come.  Let  them fill in colours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have, clad in white, achieved their goal.”  We wear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we have no time to get it dyed.  Moreover, many of us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colours, as they are of foreign make.  That Mr. Pickthall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the whiteness of khadi the purity of our movement—this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a very beautiful idea. Today, we look upon all colours,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source, as beautiful. In truth, however, they are ugly spots.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and art lie in colours which have been used to dye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with due regard for the times and after satisfying oneself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source. What a difference there is between a child’s brush-work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piece of paper and an artist’s drawing into which he has infused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soul!  At present our fascination for colours is of the same order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the dabs of paint made by a child’s brush.  No artist will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and we shall see no paintings in its shops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people do not start wearing white clothes. 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beauty of design, as they say, except on material of quality;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way, we cannot have a  variety of designs pleasing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 and the mind so long as we do  not make a beginning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white khadi.  The colours we have today are much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of a white-washed tomb. One who hopes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Indian art must throw out the rubbish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prepare a white background.  Just as we clean up our yard 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 designs in it, similarly it is necessary to clean up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the rubbish of foreign cloth which is lying on the country’s doorstep.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ARSI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ISTER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Parsi brothers and sisters have started taking a very ac-   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national movement.  Shri Godrej, it appears, has  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his whole business of making safes in the interest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Parsi youths  have  come  forward  to  picket  liquor-booths.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men have started wearing khadi.  Perinbehn, grand-daughter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“Grand Old Man”, has taken to dressing in thick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head to foot. Parsi sisters have contributed their jewellery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Swaraj Fund.  The Parsi Political Association celebrated the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of Shri Tilak in the Empire Theatre.  Now one Parsi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has expressed a desire to take part in the picketing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liquor-booths and has invited other women to do likewise. This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suggested that if other women also join in picketing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fear that it might lead to violence will disappear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saved ourselves from the allegation that among the pickets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undesirable characters too.  I offer my congratulations to this </w:t>
      </w:r>
      <w:r>
        <w:rPr>
          <w:rFonts w:ascii="Times" w:hAnsi="Times" w:eastAsia="Times"/>
          <w:b w:val="0"/>
          <w:i w:val="0"/>
          <w:color w:val="000000"/>
          <w:sz w:val="22"/>
        </w:rPr>
        <w:t>lady.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31-7-1921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 CONGRESS  WORKING  COMMITTEE  RESOLUTION  ON</w:t>
      </w:r>
    </w:p>
    <w:p>
      <w:pPr>
        <w:autoSpaceDN w:val="0"/>
        <w:autoSpaceDE w:val="0"/>
        <w:widowControl/>
        <w:spacing w:line="292" w:lineRule="exact" w:before="0" w:after="0"/>
        <w:ind w:left="0" w:right="26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ELECTIONS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proposed the following resolution :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XVII. Without prejudice to the constitutional questions relating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elections to the All-India Congress Committee held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Madras last month and without going into the merits thereof,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fact that fresh elections must take place in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next all over India and in view of the fact that a heavy </w:t>
      </w:r>
      <w:r>
        <w:rPr>
          <w:rFonts w:ascii="Times" w:hAnsi="Times" w:eastAsia="Times"/>
          <w:b w:val="0"/>
          <w:i w:val="0"/>
          <w:color w:val="000000"/>
          <w:sz w:val="22"/>
        </w:rPr>
        <w:t>intensive programme is at present set before all Congress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nizations, this Committee considers it undesirable, in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to disturb the said elections and advises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Bengal and Madras as feel themselves aggrieved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Provincial organization in both the Provinces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prosecution of the programme to a successful issue.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1921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Working Committee met at Manibhavan, Laburnum Road,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8.30 a.m.  The resolution was seconded by Mahomed Ali and passed by a majority.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65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 SPEECH  AT  INAUGURATION  OF  KHADI  EXHIBITION,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1921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in declaring the Exhibition open, said he was thankful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and to Mrs.  Atia Begum for the great trouble they had taken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regard.  The latter had worked day and night to make it a success.  He knew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workers with her, and he would give his praise to them also, but Atia Begum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driving force behind the whole show.  He was glad there were such women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with such organizing powers, and he thanked the President and her sister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they had done in the matter.  He was gladder that the organizer was a Muslim </w:t>
      </w:r>
      <w:r>
        <w:rPr>
          <w:rFonts w:ascii="Times" w:hAnsi="Times" w:eastAsia="Times"/>
          <w:b w:val="0"/>
          <w:i w:val="0"/>
          <w:color w:val="000000"/>
          <w:sz w:val="18"/>
        </w:rPr>
        <w:t>woman.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their misfortune that people should have to be told at this time of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many things could be made out of khaddar.  He hoped that people would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the Exhibition.  Defining khaddar, he said it must be purely hand-spun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hand-woven and made in this country. He was glad that this country was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manufacturing the finest cloth, particularly in the Bezwada and Ganjam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districts. Many of the sisters present at the meeting must be wearing saris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manufactured in those parts of the Presidency and they should be proud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was capable of manufacturing saris of such fineness.  But the man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responsible for producing such fine cloth in this campaign was also there.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sin was that he had popularized khaddar in his province and encouraged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there. Mahatma Gandhi did not say that simply because he was </w:t>
      </w:r>
      <w:r>
        <w:rPr>
          <w:rFonts w:ascii="Times" w:hAnsi="Times" w:eastAsia="Times"/>
          <w:b w:val="0"/>
          <w:i w:val="0"/>
          <w:color w:val="000000"/>
          <w:sz w:val="18"/>
        </w:rPr>
        <w:t>popularizing khaddar.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put into jail, but so far as he could see there was nothing against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this crime of making the use of khaddar very popular among the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now afraid of such people, and by book or by crook it was trying to </w:t>
      </w:r>
      <w:r>
        <w:rPr>
          <w:rFonts w:ascii="Times" w:hAnsi="Times" w:eastAsia="Times"/>
          <w:b w:val="0"/>
          <w:i w:val="0"/>
          <w:color w:val="000000"/>
          <w:sz w:val="18"/>
        </w:rPr>
        <w:t>put such people into jail.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It was, therefore, our duty to go to jail wearing pure white khaddar like Venka-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tappaya, the lion of Andhra, one of the staunchest workers in the cause of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swadeshi.  Government was resorting to such oppression because they had seen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people were determined to do what they said they would do before the 30th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September.  When they had begun their work they had already given an ultimatum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Viceroy.  He congratulated both Mr. Sherwani and Mr. Venkatappaya of Andhra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splendid courage they had shown in going to jail in fulfilment of their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country.  But the people should not be afraid of such oppression, for as long as </w:t>
      </w:r>
      <w:r>
        <w:rPr>
          <w:rFonts w:ascii="Times" w:hAnsi="Times" w:eastAsia="Times"/>
          <w:b w:val="0"/>
          <w:i w:val="0"/>
          <w:color w:val="000000"/>
          <w:sz w:val="18"/>
        </w:rPr>
        <w:t>they did their duty they had nothing to fear in this world.  He appealed to the people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exhibition was organized by the Rashtriya Stree Sabha.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what they could for the country by sacrificing their personal conveniences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luxuries and taking to khaddar.  When he had been to Puri, he saw there people dying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hunger, and there were about three crores of such people in this country.  When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peasants were working the charkha in their spare time, they used to supplement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income, thus keeping the wolf from their doors, but now that the people had taken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Manchester cloth the occupation of the peasantry had gone and they were starving.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temple of Jagannath itself the image of the god was clothed in foreign calicoes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had asked the priest there whether he was not shaming God Himself by this </w:t>
      </w:r>
      <w:r>
        <w:rPr>
          <w:rFonts w:ascii="Times" w:hAnsi="Times" w:eastAsia="Times"/>
          <w:b w:val="0"/>
          <w:i w:val="0"/>
          <w:color w:val="000000"/>
          <w:sz w:val="18"/>
        </w:rPr>
        <w:t>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had been complaining that the price of khaddar had been increased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friends Vithaldas Jerajani and Narandas Purshottam.  He would tell the people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friends were doing that business in order to cover the working expenses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no intention of making any sort of profit out of the transaction. 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complaining that the weavers were asking more money for their khaddar.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was so where was their crime?  Had anybody complained when the lawyers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doctors and increased their fees ?  Some of them were taking as much as Rs. 1,000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and where was the harm of the poor weavers asked for a few annas more?  Had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their families to maintain and by getting a few annas more would they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their families what they were lacking for so many days?  But why should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complain on that account?  People should not mind even if the weavers </w:t>
      </w:r>
      <w:r>
        <w:rPr>
          <w:rFonts w:ascii="Times" w:hAnsi="Times" w:eastAsia="Times"/>
          <w:b w:val="0"/>
          <w:i w:val="0"/>
          <w:color w:val="000000"/>
          <w:sz w:val="18"/>
        </w:rPr>
        <w:t>increased their prices more than they had already done.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every household in this country to be turned into a spinning mill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every lane into a weaving mill for the regeneration of this country. If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could devote their spare time to weaving which they now wasted in going to </w:t>
      </w:r>
      <w:r>
        <w:rPr>
          <w:rFonts w:ascii="Times" w:hAnsi="Times" w:eastAsia="Times"/>
          <w:b w:val="0"/>
          <w:i w:val="0"/>
          <w:color w:val="000000"/>
          <w:sz w:val="18"/>
        </w:rPr>
        <w:t>cinemas, etc., India would be able to support herself as far as clothing went.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1-8-1921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 SPEECH  ON  SWADESHI, 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31, 1921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day as sacred for Bombay.  We are removing today </w:t>
      </w:r>
      <w:r>
        <w:rPr>
          <w:rFonts w:ascii="Times" w:hAnsi="Times" w:eastAsia="Times"/>
          <w:b w:val="0"/>
          <w:i w:val="0"/>
          <w:color w:val="000000"/>
          <w:sz w:val="22"/>
        </w:rPr>
        <w:t>a pollution from our bodies.  We are purifying ourselves by discar-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foreign cloth which is the badge of our slavery.  We attain today </w:t>
      </w:r>
      <w:r>
        <w:rPr>
          <w:rFonts w:ascii="Times" w:hAnsi="Times" w:eastAsia="Times"/>
          <w:b w:val="0"/>
          <w:i w:val="0"/>
          <w:color w:val="000000"/>
          <w:sz w:val="22"/>
        </w:rPr>
        <w:t>fitness to enter the Temple of Freedom (swaraj).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say that destruction of discarded clothing is a token of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historic meeting inaugurating the swadeshi campaign with a bonfire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clothes was held near the Elphinstone Mills at Parel, a suburb of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Bombay.  Printed copies of Gandhiji’s speech were distributed in advance at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meeting.  This translation was published in the newspapers.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ill-will.  Whether it is or not depends upon the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we burn such clothes.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bear ill-will towards the English, the Americans,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 or the French?  They will continue to dump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our midst as long as we choose to buy it.  Therefore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angry, we should vent our anger against ourselves.  We shall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ill of foreign nations when we have ceased to be tempted by </w:t>
      </w:r>
      <w:r>
        <w:rPr>
          <w:rFonts w:ascii="Times" w:hAnsi="Times" w:eastAsia="Times"/>
          <w:b w:val="0"/>
          <w:i w:val="0"/>
          <w:color w:val="000000"/>
          <w:sz w:val="22"/>
        </w:rPr>
        <w:t>foreign fineries.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events happening in Turkey are agitating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countrymen. They are impatient about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venture to suggest to them that the shortest and the straightest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serving the Khilafat is swadeshi.  For, by adopting swadeshi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India powerful. And increase of India’s power means an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in our power to defend the Khilafat.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uppermost thought in our mind today must be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celebrating tomorrow the anniversary of Lokamanya’s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 We cannot purify ourselves until we have pledged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 I, therefore, hope that those who have given up their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distribution or sending abroad will make a fixed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any more to wear foreign cloth. I am sure that the best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perpetuating Lokamanya’s memory is the attainment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swaraj is impossible without swadeshi.  And the inauguration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can only be signalized by a complete and permanent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cloth.  Hence I look upon the ceremony of burning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sacrament.  And I consider myself fortunate that the sacred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performed by me.  May God remove all our uncleanliness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within or without!  May India have the strength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solemn determination to bring about a complete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by the 30th September next!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1-8-1921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 SPEECH  ON  SWADESHI,  BOMBAY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his speech Mahatma Gandhi said that the charkha was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sword with which they must fight the battle of swaraj and win it for their country. 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charkha was the only weapon which would enable them to protect their dharma and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their duty to bring khaddar into universal use in this country. On swadeshi alone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held in the compound of Motisha’s temple in Parel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depended their salvation and it was their duty to give up for ever the use of all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 The foreign clothes which they were now using were so many bonds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them hand and foot to foreigners and if they wished to see their country free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they must give up their foreign clothes.  It was the bounden duty of every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think of his poor brethren who were on the verge of starvation, because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 the use of swadeshi cloth and taken to foreign things.  Now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the fate of their poor countrymen, were they going to allow them to remain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present condition for ever?  He hoped not.  He had not the least doubt that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not already given up their clothes would do so immediately. 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his sisters present there to give  up their foreign finery and wear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their country.  Only by adopting complete swadeshi could they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to free their country from the bonds in which at present it was.  For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meant true swaraj and they must have swaraj for their country.  He earnestly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 audience to do their duty to their country at this critical juncture and </w:t>
      </w:r>
      <w:r>
        <w:rPr>
          <w:rFonts w:ascii="Times" w:hAnsi="Times" w:eastAsia="Times"/>
          <w:b w:val="0"/>
          <w:i w:val="0"/>
          <w:color w:val="000000"/>
          <w:sz w:val="18"/>
        </w:rPr>
        <w:t>win swaraj for 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1-8-192</w:t>
      </w:r>
    </w:p>
    <w:p>
      <w:pPr>
        <w:autoSpaceDN w:val="0"/>
        <w:tabs>
          <w:tab w:pos="4650" w:val="left"/>
        </w:tabs>
        <w:autoSpaceDE w:val="0"/>
        <w:widowControl/>
        <w:spacing w:line="298" w:lineRule="exact" w:before="304" w:after="0"/>
        <w:ind w:left="1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21.  LETTER  TO  J.  B.  PETIT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[End of </w:t>
      </w:r>
      <w:r>
        <w:rPr>
          <w:rFonts w:ascii="Times" w:hAnsi="Times" w:eastAsia="Times"/>
          <w:b w:val="0"/>
          <w:i/>
          <w:color w:val="000000"/>
          <w:sz w:val="22"/>
        </w:rPr>
        <w:t>July,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MR.  PETIT,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of the 18th instant.  I thought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was [for] Rs. 2,000.  I write from memory.  Do please send Rs. </w:t>
      </w:r>
      <w:r>
        <w:rPr>
          <w:rFonts w:ascii="Times" w:hAnsi="Times" w:eastAsia="Times"/>
          <w:b w:val="0"/>
          <w:i w:val="0"/>
          <w:color w:val="000000"/>
          <w:sz w:val="22"/>
        </w:rPr>
        <w:t>500/- out of the Rs. 2,000 note.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8231</w:t>
      </w:r>
    </w:p>
    <w:p>
      <w:pPr>
        <w:autoSpaceDN w:val="0"/>
        <w:tabs>
          <w:tab w:pos="4230" w:val="left"/>
        </w:tabs>
        <w:autoSpaceDE w:val="0"/>
        <w:widowControl/>
        <w:spacing w:line="298" w:lineRule="exact" w:before="296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 MESSAGE  TO  PEOPLE  OF  KHEDA 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 AND  SISTERS  OF  KHEDA,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hoped for much from you, and 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place for Bhai Abbas Tyabji in your hearts, my hopes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risen.  Your contribution to the Tilak Swaraj Fund has exceeded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 The country’s second pledge, which now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out, is more difficult, but certainly it cannot be so to you.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can have no love for foreign cloth.  He would feel ashamed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wear garments of fine cloth.   The one thing which, 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else, can banish fear from Kheda district is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wheel.  We have realized its miraculous power.  Hereafter we must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it alone.  To do so, we ought forthwith to give up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 No day can be more auspicious for that purpose than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of Tilak Maharaj.  On that day, make a bonfire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clothes and so cleanse yourselves.  Having done so,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in future manage with a few garments of any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and that you will produce in Kheda itself all the khadi you </w:t>
      </w:r>
      <w:r>
        <w:rPr>
          <w:rFonts w:ascii="Times" w:hAnsi="Times" w:eastAsia="Times"/>
          <w:b w:val="0"/>
          <w:i w:val="0"/>
          <w:color w:val="000000"/>
          <w:sz w:val="22"/>
        </w:rPr>
        <w:t>require.  May God help you in this!</w:t>
      </w:r>
    </w:p>
    <w:p>
      <w:pPr>
        <w:autoSpaceDN w:val="0"/>
        <w:tabs>
          <w:tab w:pos="3430" w:val="left"/>
        </w:tabs>
        <w:autoSpaceDE w:val="0"/>
        <w:widowControl/>
        <w:spacing w:line="33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ARAMCHAND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7-8-1921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 SPEECH  ON  SWADESHI, BOMBAY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1921</w:t>
      </w:r>
    </w:p>
    <w:p>
      <w:pPr>
        <w:autoSpaceDN w:val="0"/>
        <w:autoSpaceDE w:val="0"/>
        <w:widowControl/>
        <w:spacing w:line="28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the large crowd had not come there to hear speeches.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all come there to worship Lokamanya Tilak.  They had come there 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tribute to Tilak Maharaj.  His message would appear in the newspapaers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could read it there.  His heart rejoiced to see so many people there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determined upon winning swaraj within this year. We had to do our best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within this year.  For that purpose we had taken the oath to boycott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by the 30th of September. It was their duty to see that they kept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oath religiously.  He did not want  to say anything more, as the incoming tide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advancing rapidly.  The patience with which they had sat there showed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non-violent non-co-operators.  He hoped that Hindus, Muslims, Parsis, Sikhs,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and Jews would observe the oath which they had taken.  Tilak had taught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swaraj was their birthright and only by winning that freedom would they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their duty to their country.  He appealed to them to go home quietly and observe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swadeshi vow not only now, but for ever and ever.  He exhorted them never to </w:t>
      </w:r>
      <w:r>
        <w:rPr>
          <w:rFonts w:ascii="Times" w:hAnsi="Times" w:eastAsia="Times"/>
          <w:b w:val="0"/>
          <w:i w:val="0"/>
          <w:color w:val="000000"/>
          <w:sz w:val="18"/>
        </w:rPr>
        <w:t>give up swadeshi even after they had got swaraj.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2-8-1921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 SPEECH  AT  PUBLIC  MEETING, 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1921</w:t>
      </w:r>
    </w:p>
    <w:p>
      <w:pPr>
        <w:autoSpaceDN w:val="0"/>
        <w:autoSpaceDE w:val="0"/>
        <w:widowControl/>
        <w:spacing w:line="260" w:lineRule="exact" w:before="42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magic of Lokamanya Tilak’s name that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the two lakhs of men and women on Mr. Sobani’s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 It was to me a soul-stirring sight.  Bombay the beautiful lit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  a fire which must remain for ever alive even as in a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and which must continually burn all our pollutions,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we burnt our greatest outward pollution, namely,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clothing. Let  it be  a token of our determination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foreign  cloth.  Untouchability of foreign cloth must be held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duty with every Hindu, Mussulman, Jain, Sikh, Parsi, Christain,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 and all other religious communities which have made India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 Let it be a common necessary factor for all Indian creeds.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foreign cloth is as much a virtue with all of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the suppressed classes must be a sin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Hindu.  It was thereore a noble sacrifice we made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qualified herself for celebrating Lokamanya’s memory. 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treasure the memory of his great self-sacrifice, his dauntless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his austere simplicity.  He made patriotism a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dedicate ourselves for realization of his dream of swaraj.  No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less than swaraj can fittingly perpetuate his memory.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said yesterday, there is no deliverance of India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swadeshi.  It was the true and necessary sacrificial fire we lit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with the outer, so with the inner.  To me, yesterday’s out-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fire is the symbol of the inner fire that should burn up all 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of the head or the heart. Our purified reason must show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economics of swadeshi. Our purified hearts must make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to withstand the temptation of yielding to the charms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 Howsoever good it may be outside India, it is not good </w:t>
      </w:r>
      <w:r>
        <w:rPr>
          <w:rFonts w:ascii="Times" w:hAnsi="Times" w:eastAsia="Times"/>
          <w:b w:val="0"/>
          <w:i w:val="0"/>
          <w:color w:val="000000"/>
          <w:sz w:val="22"/>
        </w:rPr>
        <w:t>enough   for India.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a true fire we lit yesterday, if it is a true homage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today to render to the memory of Lokamanya, we will take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not to deceive ourselves or the nation.  Khadi is on a fair way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 State dress, it is not the foreign muslin that will henceforth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Chowpati.  The text of this speech was printed and </w:t>
      </w:r>
      <w:r>
        <w:rPr>
          <w:rFonts w:ascii="Times" w:hAnsi="Times" w:eastAsia="Times"/>
          <w:b w:val="0"/>
          <w:i w:val="0"/>
          <w:color w:val="000000"/>
          <w:sz w:val="18"/>
        </w:rPr>
        <w:t>distributed to the audience.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6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deck our bodies on auspicious occasions, but the sacred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reminiscent not of sweated labour or the enforced idleness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of India’s millions, but of the reviving poetry of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of the incoming prosperity of the poorest toiler.  And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the significance of yesterday’s sacrament and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on the very spot where twelve months ago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of our deceased countryman were cremated, there must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back upon our resoluton, there must  be no  make-believe,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show.  We must give up the use of foreign cloth once for all.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that foreign cloth in our possession is valueless,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richest milk if it is discovered to be infected is fit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away.  It we are no longer to wear foreign cloth, is it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burden locked up in our trunks?  Do they not, in Europe,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valuable things when they have gone out of fashion?  I utter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caution at this early stage, because I know that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only a part of their foreign clothing in the hope, evidently,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day they might be able to wear what they kept. 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is not like collection of funds and jewellery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part need be given by many.  Collection of foreign cloth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refuse, every particle of which an industrious and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housewife puts in the dustbin.  So much depends upon our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 our taste for the tinsel splendour if the shops for the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are to be an exception in our bazaars. 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imitations.  If we do, we are likely to have fraudulent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imitations of khadi from foreign markets.  For the time being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transition period, the coarser and unwashed khadi is the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swear by swadeshi as it affords occasion for an ample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our faculties and as it tests every one of the millions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young and old.  It can succeed only if India </w:t>
      </w:r>
      <w:r>
        <w:rPr>
          <w:rFonts w:ascii="Times" w:hAnsi="Times" w:eastAsia="Times"/>
          <w:b w:val="0"/>
          <w:i/>
          <w:color w:val="000000"/>
          <w:sz w:val="22"/>
        </w:rPr>
        <w:t>acts as one mind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India can do so in swadeshi, she will have learnt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She will then have mastered the art of destruction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 in a scientific manner.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the spot where we burnt a part of our sins yesterday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hallowed.  Let me hope that Mr. Sobani who was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generously to the movement and who has given his 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will part with just the plot on which the sacrificial fire was 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enable the nation to erect a fitting monument to commemorate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event.  And so must we acquire this site where we have met </w:t>
      </w:r>
      <w:r>
        <w:rPr>
          <w:rFonts w:ascii="Times" w:hAnsi="Times" w:eastAsia="Times"/>
          <w:b w:val="0"/>
          <w:i w:val="0"/>
          <w:color w:val="000000"/>
          <w:sz w:val="22"/>
        </w:rPr>
        <w:t>today and where we cremated the remains of Lokamanya.  Here 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ashes rose the force of non-co-operation.  It was on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last that non-co-operation was inaugurated.  And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Parel on Mr. Sobani’s ground yesterday that the nation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me almost the final stage in its march towards swaraj. 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grant that india shall not be found wanting on the 30th of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next.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the volunteers, and I have done.  We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incapacity of organization. Yet there was no police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and there was no mishap.  All work from collection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burning was organized by the volunteers.  All honour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helpers.  It is by such patient, silent and peaceful effort that </w:t>
      </w:r>
      <w:r>
        <w:rPr>
          <w:rFonts w:ascii="Times" w:hAnsi="Times" w:eastAsia="Times"/>
          <w:b w:val="0"/>
          <w:i w:val="0"/>
          <w:color w:val="000000"/>
          <w:sz w:val="22"/>
        </w:rPr>
        <w:t>we hope to win freedom’s battle.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4-8-1921</w:t>
      </w:r>
    </w:p>
    <w:p>
      <w:pPr>
        <w:autoSpaceDN w:val="0"/>
        <w:autoSpaceDE w:val="0"/>
        <w:widowControl/>
        <w:spacing w:line="304" w:lineRule="exact" w:before="218" w:after="0"/>
        <w:ind w:left="2304" w:right="244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RIDE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Konda Venkatappaya and his barrister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been arrested.  When the news of the first two arrests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barrister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came, I was prepared to hear that 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Venkatappaya was shot dead.  He had proclaimed a week’s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arrests in anticipation of the Committee’s sanction.  I felt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hartal was a bad move.  And I think so still.  His  next tele-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 was that the hartal was going on peacefully.  Then 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announcing the arrest of his four associates and of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Konda Venkatappaya to be the pride of Andhra.  He woke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that great country when everyone else was asleep.  He has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character.  He has accepted non-violence as his creed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fully living up to it.  With so many others he has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himself to the service of the country. And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to me it is the surest sign of the complete insanity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It is also a sign to me of victory hastening to us. 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friends must remain calm and unperturbed. 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spiritually-minded people. They have dogged pertinacity.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 fine body of workers.  And they can give a good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themselves during these few months of strenuous work. 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honour the imprisoned leaders by becoming leaders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organizing swadeshi.  They must discard foreign cloth. Ours is 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which we do with just enough cloth to hide our naked- </w:t>
      </w:r>
      <w:r>
        <w:rPr>
          <w:rFonts w:ascii="Times" w:hAnsi="Times" w:eastAsia="Times"/>
          <w:b w:val="0"/>
          <w:i w:val="0"/>
          <w:color w:val="000000"/>
          <w:sz w:val="22"/>
        </w:rPr>
        <w:t>ness.  Andhra has still got the skill to produce the finest hand-spun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obtainable in India. Let every Andhra man and woman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this great work during the next two months,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to whom. Imprisonment of the best of us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 progress of our work; it should on the contrary add to our </w:t>
      </w:r>
      <w:r>
        <w:rPr>
          <w:rFonts w:ascii="Times" w:hAnsi="Times" w:eastAsia="Times"/>
          <w:b w:val="0"/>
          <w:i w:val="0"/>
          <w:color w:val="000000"/>
          <w:sz w:val="22"/>
        </w:rPr>
        <w:t>speed.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OLDIERS  AND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IVILIANS</w:t>
      </w:r>
    </w:p>
    <w:p>
      <w:pPr>
        <w:autoSpaceDN w:val="0"/>
        <w:autoSpaceDE w:val="0"/>
        <w:widowControl/>
        <w:spacing w:line="26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 does not mean Englishmen merely; it also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Indians trained by them.  It is a vicious system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taints all who belong to it.  And so it has come about that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soldier and the Indian civilian are being used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advancing the system.  Who  are the men at the back of the Guntur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arrests?  Indians.  Who  gave the order to fire in Matiari?  An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charged the poor labourers of Assam?  Indians.  Who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mock trial of Maulana Sherwani?  An Indian.  The Gurkhas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had not the courage to disobey the orders to  assault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 The Indian officers and magistrates in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have not the courage to refuse to punish or shoot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 Our demoralization is complete when we become willing tools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the tyrant.  I should not at all be surprised if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next Jallianwala is organized and worked under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 And it would go down to posterity as training in swaraj!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profession of a soldier or a judge cannot be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under a system of government that is designed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men under subjection as long as possible.  But we must put </w:t>
      </w:r>
      <w:r>
        <w:rPr>
          <w:rFonts w:ascii="Times" w:hAnsi="Times" w:eastAsia="Times"/>
          <w:b w:val="0"/>
          <w:i w:val="0"/>
          <w:color w:val="000000"/>
          <w:sz w:val="22"/>
        </w:rPr>
        <w:t>up with tyranny of our own kith and kin as we do with that of the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eigner. Let us not weakly imagine that we may frighten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their job!  They will do so only when they are tired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by  our making their life intolerable. We must challenge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worst even as we challenge the English official or officer. 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they can only be pitied. And being irresponsible,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likely to make fatal blunders than an English official.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often imposes upon himself a restraint which his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 member of the ruling race requires whereas the Indian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 the risk of losing his post. The repression now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shape in our land is therefore of a far more dangerous type </w:t>
      </w:r>
      <w:r>
        <w:rPr>
          <w:rFonts w:ascii="Times" w:hAnsi="Times" w:eastAsia="Times"/>
          <w:b w:val="0"/>
          <w:i w:val="0"/>
          <w:color w:val="000000"/>
          <w:sz w:val="22"/>
        </w:rPr>
        <w:t>than hitherto.  We must be prepared to face it patiently and fearlessly.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IKH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OLOUR</w:t>
      </w:r>
    </w:p>
    <w:p>
      <w:pPr>
        <w:autoSpaceDN w:val="0"/>
        <w:autoSpaceDE w:val="0"/>
        <w:widowControl/>
        <w:spacing w:line="26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friends are needlessly agitated over the colours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national flag.  They want the black colour also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inserted on the ground of their military importance. 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merits, their agitation has no point, as the flag has not even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All-India Congress Committee for discussion or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view of their objection I do not propose to bring it up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at all, so long as I have failed to convince them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unreasonableness of the demand.  On the merits,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a doubt that they should withdraw the objection. 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all other colours.To ask for special prominence is tantamount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refusal to merge in the two numerically great communities.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had only one colour if there had been no quarrel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Mussulmans.  The Sikhs never had any difference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 And their quarrel with the Mussulmans was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as the Hindus. It is a dangerous thing to emphasize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or distinctions.  We must seek for points of  contact.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Mussulman friends on hearing of the Sikh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me to adopt a single colour, either white or red.  But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inadvisable.  The two colours red and green should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perpetuate the growing unity.  I am aware of the difficulty of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nationalists.  The Government agents in the Sikh camp are making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mischievous suggestions to breed dissensions. 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afraid.  The best thing is not to worry.  If they attempt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every grievance manufactured against Hindus or Mussulmans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non-co-operation movement in general, they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no platform to stand upon.  Whether they are few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Sikh nationalists must know their own mind and stand </w:t>
      </w:r>
      <w:r>
        <w:rPr>
          <w:rFonts w:ascii="Times" w:hAnsi="Times" w:eastAsia="Times"/>
          <w:b w:val="0"/>
          <w:i w:val="0"/>
          <w:color w:val="000000"/>
          <w:sz w:val="22"/>
        </w:rPr>
        <w:t>unmoved by anything said by their detractors.</w:t>
      </w:r>
    </w:p>
    <w:p>
      <w:pPr>
        <w:autoSpaceDN w:val="0"/>
        <w:autoSpaceDE w:val="0"/>
        <w:widowControl/>
        <w:spacing w:line="320" w:lineRule="exact" w:before="286" w:after="0"/>
        <w:ind w:left="0" w:right="2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IKH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EPRESENTATION</w:t>
      </w:r>
    </w:p>
    <w:p>
      <w:pPr>
        <w:autoSpaceDN w:val="0"/>
        <w:autoSpaceDE w:val="0"/>
        <w:widowControl/>
        <w:spacing w:line="28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 therefore  I believe the complaint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 colours  to be unsound,   I  regard  the  Sikh  fear about 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at the present stage to be justified.  They 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by the Congress communal  representation if the Mussul-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insist  upon the Lucknow compact. The 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only advisory instructions because of attempts to divide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 The Sikhs therefore  are  entitled to similar   assurances.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difficulty about issuing them.  It is largely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for the three communities in the Punjab to settle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The Committee can only issue helpful instructions.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4"/>
        <w:ind w:left="0" w:right="0"/>
      </w:pPr>
    </w:p>
    <w:p>
      <w:pPr>
        <w:autoSpaceDN w:val="0"/>
        <w:tabs>
          <w:tab w:pos="550" w:val="left"/>
          <w:tab w:pos="2130" w:val="left"/>
          <w:tab w:pos="3830" w:val="left"/>
          <w:tab w:pos="57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GREED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has now issued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him and me regarding the interviews I had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with him. The statement sets forth all the details that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know. I do not propose to discuss it. In my opinion, it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apology, as I have calle the statement of regrets initiated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withme,wasconceived before Iever knew of the impending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speeches that were shown to me and that it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nor mad for fear of the prosecution of the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to avoid imprisonment. It is my firm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rendered a great service to the cause by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 do not regret having given them the advice.  I wish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record my appreciation of the willingness with which 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approached my request for the publication of an agreed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ensued between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In the lengthy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the form and the language of the statement, I did not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Excellency’s part my inclination to avoid mention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detail. On my part I had informed him that I had no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hide anything whatsoever The public therefore have a full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from both sides.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AD  OF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read the papers regarding the stoning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Karachi by acrowd that was incensed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of Swami Krishnanand, from what I have heard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Sind I must confess that those who threw stones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disservice to the sacred cause they had at heart. They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shown little honour to the Swami by breaking the pledge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Swami is undoubtedly a popular and fearless 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been producing by organized picketing a marked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receipts of the liquor-dealers. I hear, too, that he was falsely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having assaulted someone. Granting all this,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duty of the populaceto observe perfect self-restraint.  It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thing to assault innocent Europeans, because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have wrongly prosecuted and a magistrate convicted.  Incidents such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“Interview-cum-apology”, 4-8-1921.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these make civil disobedience difficult, if not impossible. 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that so misbehaved in Karachi honour the Swami by boycotting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cloth, and by spinning or weaving.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IGN  OF  THE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happiest experiences of the A.I.C.C.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was the fact that a Telugu member asked speakers who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to speak in that language, and the Tamil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suggestion and straightway appealed to the next speaker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in Hindustani.  The idea was popular, and several speakers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it.  There are now many schools in Dravida-land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 Much however still remains to be done.  I hope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meets next, the Dravidian members will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with their Hindustani.  Let the would-be delegates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also take note.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 CIVIL  DISOBEDIENCE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was on the lips of every one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Congress Committee.  Not having really ever tried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appeared to be enamoured of it from a mistaken  belief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sovereign remedy for our present-day ills.  I feel sure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such if we can produce the necessary atmosphere for it. 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there always is that atmosphere except when their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certain to lead to bloodshed. I discovered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during the satyagraha days.  But even so, a call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dare not neglect, cost what it may.  I can clearly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coming to me when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obedience to every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State-made law, even though there may be a certainty of bloodshed.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neglect of the call means a denial of God,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 peremptory duty.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 stands on a different footing. 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tried in a calm atmosphere.  It must be the calmness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not weakness, of knowledge not ignorance. Individual  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may be and often is vicarious. Mass civil dis-obedience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and often is selfish in the sense that individuals  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gain from their disobedience. Thus, in Sout 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 and  Polak offered vicarious  civil  disobedience.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nothing to gain. Thousands offered it because they expected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gain also in the shape, say, of the removal of the annual poll-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tax levied upon ex-indentured men and their wives and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 It is sufficient in mass civil disobedience if the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working of the doctrine.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a practically uninhabited tract of country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arres-ted in South Africa when I was marching into prohibited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over two to three thousand men and some women.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included several Pathans and others who were ablebodied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 It was the greatest testimony of merit the Government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gave to the move-ment.  They knew that we were as harmless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determined.  It was easy enough for that body of men to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pieces those who arrested me.  It would have not only been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thing to do, but it would have been a treacherous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pledge, and it would have meant ruin to the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the forcible deportation of every Indian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But the men were no rabble. They were disciplined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better for being unarmed.  Though I was torn from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disperse, nor did they turn back. They marched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destination till they were, every one of them, 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 So far as I am aware, this was an instance of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for which there is no parallel in history. 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such restraint I see no hope of successful mass civil disobedience here.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dismiss the idea of overawing the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demonstrations every time someone is arrested. 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we must treat arrest as the normal condition of the life of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operator.  For we must seek arrest and imprisonment, as a soldier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battle seeks death.  We expect to bear down the opposition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by courting and not by avoiding imprisonment,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be by showing our supposed readiness to be 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</w:t>
      </w:r>
      <w:r>
        <w:rPr>
          <w:rFonts w:ascii="Times" w:hAnsi="Times" w:eastAsia="Times"/>
          <w:b w:val="0"/>
          <w:i/>
          <w:color w:val="000000"/>
          <w:sz w:val="22"/>
        </w:rPr>
        <w:t>en masse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Civil disobedience then emphatically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desire to surrender to a single unarmed policeman.  Our triumph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thousands being led to the prisons like lambs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slaughter-house. If the lambs of the world had been willingly led,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 long ago saved themselves from the butcher’s knife.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consists again in being imprisoned for no wrong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our innocence, the greater our strength and the swifter our </w:t>
      </w:r>
      <w:r>
        <w:rPr>
          <w:rFonts w:ascii="Times" w:hAnsi="Times" w:eastAsia="Times"/>
          <w:b w:val="0"/>
          <w:i w:val="0"/>
          <w:color w:val="000000"/>
          <w:sz w:val="22"/>
        </w:rPr>
        <w:t>victory.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this Government is cowardly, we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imprisonment.  The Government takes advantage of our fear of jails.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near Palmford on November 6, 1913, while   leading </w:t>
      </w:r>
      <w:r>
        <w:rPr>
          <w:rFonts w:ascii="Times" w:hAnsi="Times" w:eastAsia="Times"/>
          <w:b w:val="0"/>
          <w:i w:val="0"/>
          <w:color w:val="000000"/>
          <w:sz w:val="18"/>
        </w:rPr>
        <w:t>men, women and children into the Transvaal on their “Great March”.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our men and women welcome jails as health resorts,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worry about the dear ones put in jails which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 used to nickname His Majesty’s Hotels.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too long been mentally disobedient to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have too often surreptitiously evaded them to be fit all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for civil disobedience.  Disobedience to be civil has to be open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civil disobedience is a state of peaceful rebellion—a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obey every single State-made law. It is certainly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than an armed rebellion. For it can never be put down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resisters are prepared to face extreme hardships. It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implicit belief in the absolute efficiency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 By noiselessly going to prison a civil resister ensures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atmosphere.  The wrongdoer wearies of wrongdoing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resistance.  All pleasure is lost when the victim betrays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 A full grasp of the conditions of successful civil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at least on the part of the representatives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launch out on an enterprise of such magnitude.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quickest remedies are always fraught with the greatest danger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the utmost skill in handling them. It is my firm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bring about a successful boycott of foreign cloth,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produced an atmosphere that would enable us to inaugurate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on a scale that no Government can  resist.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urge patience and determined concentration on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upon those who are impatient to embark on mass civil disobedience.</w:t>
      </w:r>
    </w:p>
    <w:p>
      <w:pPr>
        <w:autoSpaceDN w:val="0"/>
        <w:autoSpaceDE w:val="0"/>
        <w:widowControl/>
        <w:spacing w:line="294" w:lineRule="exact" w:before="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258"/>
        <w:gridCol w:w="3258"/>
      </w:tblGrid>
      <w:tr>
        <w:trPr>
          <w:trHeight w:hRule="exact" w:val="666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27.  LETTER  TO  MAHADEV  DESAI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LIGARH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 It does not matter that you could not meet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my blessings along with my good wishes.  You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there, nor will you experience my difficulty. 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condition of Mathuradas, Durga and others.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wanted to go and see both of them.  But how could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this in Bombay?  Speaking of Bombay, it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better than it did, could it?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to meet on the 10th and so I write no more.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Prabhudas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arrived.  Stokes has also come with him.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11416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 SPEECH  AT  PUBLIC  MEETING,  MORADABAD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understand the purpose of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the Government of the United Provinces is setting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If they are really intended to uphold peace, why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seek our colla-boration in their work?  After all, the aim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move-ment is also to maintain peace while we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swaraj. When both have the same end in view,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the separate exis-tence of these peace councils?  It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reflect on the matter.  Yes, if these councils, in the name of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breach of peace if they pro-voke unnecessary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people, are ever ready to resort to rowdyism and  thus misuse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name, then I must advise you to keep them at an arm’s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run after a mirage lest you have to repent afterwards. 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give you counsel.  But if some people will not accept it,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free to act as they like.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Gandhiji dwelt at length on the need for boycott of foreign cloth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to swadeshi.  He said.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for the time being, the price of khadi will be high, it will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economical as compared to muslin, for where you need eight </w:t>
      </w:r>
      <w:r>
        <w:rPr>
          <w:rFonts w:ascii="Times" w:hAnsi="Times" w:eastAsia="Times"/>
          <w:b w:val="0"/>
          <w:i w:val="0"/>
          <w:color w:val="000000"/>
          <w:sz w:val="22"/>
        </w:rPr>
        <w:t>muslin snirts in a year you will require at most four khadi shirts.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 on the basis of my long experience of khadi.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 my advice and with all your heart take to khadi, spin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up foreign cloth even as you throw away a coffin, God, Who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Gandhi, Gandhiji’s nephew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Moradabad from Aligarh at 10 a.m. He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women’s meeting in the Town Hall during the day and exhorted them to use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and take to spinning.  In the afternoon he spoke at the public meeting held in </w:t>
      </w:r>
      <w:r>
        <w:rPr>
          <w:rFonts w:ascii="Times" w:hAnsi="Times" w:eastAsia="Times"/>
          <w:b w:val="0"/>
          <w:i w:val="0"/>
          <w:color w:val="000000"/>
          <w:sz w:val="18"/>
        </w:rPr>
        <w:t>Maharaja Theatre.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itself, will not remain indifferent.  He will be moved in His </w:t>
      </w:r>
      <w:r>
        <w:rPr>
          <w:rFonts w:ascii="Times" w:hAnsi="Times" w:eastAsia="Times"/>
          <w:b w:val="0"/>
          <w:i w:val="0"/>
          <w:color w:val="000000"/>
          <w:sz w:val="22"/>
        </w:rPr>
        <w:t>throne and be our help in our efforts to secure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15-8-1921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 FITNESS  TO  PAY  HOMAGE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done by a person not qualified to do it will yield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 Should a washerman try his hand at shaving, he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blood, should a lawyer try to practise medicine, the result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disastrous.  An utter rogue may not receive the deity’s grace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the temple; prayers offered without cleansing oneself God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accept.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we pay homage to Tilak Maharaj without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made ourselves fit to do so, it will not be acceptable. 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dislikes India, who is irritated by its climate, who looks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customs as uncivilized, who turns his face away at the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food and feels repelled by Indian dress, what homage can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one offer to Tilak Maharaj?  Would the latter’s soul accept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homage?  God is pleased only with one who offers anything,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leaf, flower, fruit or water, with devotion, and devotion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>whole-hearted emulation.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come which will test all those who profess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adoration.  How shall we celebrate the death anniversary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today?  Shall we resolve to achieve swaraj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year?  Shall we discard the garments of foreign cloth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adorn ourselves?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not do his duty can win no rights.  How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not paid his debt ask for a letter of discharge?  As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birthright, so swadeshi is an obligation laid upon us by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having been born where we were.  There can be no swaraj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 “Swaraj is my birthright” is the first part of the Tilak-Gita; </w:t>
      </w:r>
      <w:r>
        <w:rPr>
          <w:rFonts w:ascii="Times" w:hAnsi="Times" w:eastAsia="Times"/>
          <w:b w:val="0"/>
          <w:i w:val="0"/>
          <w:color w:val="000000"/>
          <w:sz w:val="22"/>
        </w:rPr>
        <w:t>the second part runs: “Swadeshi is the duty born with me.”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we wish to celebrate or observe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of the Lokamanya in a fitting manner, we can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the pledge of swadeshi.  We cannot chant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unless we give up altogether the use of foreign cloth. 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like so much dirt.  We cannot be clean unless we get rid of it, </w:t>
      </w:r>
      <w:r>
        <w:rPr>
          <w:rFonts w:ascii="Times" w:hAnsi="Times" w:eastAsia="Times"/>
          <w:b w:val="0"/>
          <w:i w:val="0"/>
          <w:color w:val="000000"/>
          <w:sz w:val="22"/>
        </w:rPr>
        <w:t>and, before we have cleansed ourselves, we are not fit to enter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swaraj.  As Maulana Mahomed Ali has stated, our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by peaceful means does not mean that we can go on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please.  If we sacrifice nothing and merely go on repeating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 of non-violence, it would be sheer apathy or laziness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 Non-violence not accompanied by sacrifice and work is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death.  Who can ever enjoy the peace which is that of a corpse?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with such peace?  A coward takes shelter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at the sight of danger.  Remaining  peaceful in the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understands the word ‘peaceful’ will bring destruction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home.  The peacefulness to which we have pledged ourselves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strength. If we do not have even the strength,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or the desire to give up the use of foreign cloth,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peacefulness is hypocrisy.  Hypocrisy is play-acting; can tears shed in </w:t>
      </w:r>
      <w:r>
        <w:rPr>
          <w:rFonts w:ascii="Times" w:hAnsi="Times" w:eastAsia="Times"/>
          <w:b w:val="0"/>
          <w:i w:val="0"/>
          <w:color w:val="000000"/>
          <w:sz w:val="22"/>
        </w:rPr>
        <w:t>acting ever bring enlightenment?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therefore, who would pay homage to Tilak Maharaj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necessarily take the pledge of complete swadeshi.  A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have the Lokamanya’s name on his lips without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adopted swadeshi in his dress, but his doing so will yield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than a parrot’s recital of the </w:t>
      </w:r>
      <w:r>
        <w:rPr>
          <w:rFonts w:ascii="Times" w:hAnsi="Times" w:eastAsia="Times"/>
          <w:b w:val="0"/>
          <w:i/>
          <w:color w:val="000000"/>
          <w:sz w:val="22"/>
        </w:rPr>
        <w:t>Bhagavat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7-8-1921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 NEW  PLEDGE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taken at Bezwada may be regarded as fulfilled. 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required the collection of a crore of rupees;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the country success in this and so upheld its good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 The second pledge which was taken is a more difficult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fulfil, and this is natural.  We must completely give up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before the thirtieth of September.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matter, Gujarat does not have to ascertain its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 All are required to boycott foreign cloth totally, and so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in this of one doing more or less than another.  Imports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can be stopped only if its use is given up by all; </w:t>
      </w:r>
      <w:r>
        <w:rPr>
          <w:rFonts w:ascii="Times" w:hAnsi="Times" w:eastAsia="Times"/>
          <w:b w:val="0"/>
          <w:i w:val="0"/>
          <w:color w:val="000000"/>
          <w:sz w:val="22"/>
        </w:rPr>
        <w:t>Gujarat’s contribution, therefore, will be—all Gujaratis doing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this, we should meet every Gujarati-speaking person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living in Gujarat and convince him.  A realization of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reveal the difficult nature of our task.  But, shall we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because the task is difficult?  It is so very difficult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banish the use of foreign cloth?  Are our silks and fine clothes dearer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than our country?  Even if we doubt the power of swadeshi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 us swaraj, we cannot possibly doubt the necessity of using only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articles.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this light, our task appears simple.  We did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in giving money; in giving up legal practice,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was involved; in leaving Government schools,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our remaining without education. What fear can we have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the use of foreign cloth?  There can be no harm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rate.  Why store something for which there is no use?  A bottle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medicine, whatever it may have cost us, is thrown away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is cured.  When the enchantment has vanished, we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a second to cast away even the most gorgeous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adornments.  Are we so much under the spell of foreign cloth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possible give up wearing it?  I am sure no one will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paid for such cloth.  If we do, we shall be guilty of the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miserliness.  A miserly mother makes her child sick by forcing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what is left over on his plate.  True economy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the food away.  In the same way, true economy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>discarding one’s stock of foreign cloth.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giving up of foreign cloth will mean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an end to living in pretentious style; khadi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last longer as they are more durable.  On whose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come to a hundred rupees will now find that his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entire year is much less.  For such a person, throwing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garments worth thousands should be no hardship.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foreign cloth forthwith we save the country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 That being so, throwing away foreign cloth worth lakhs or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rupees will be a sign of far-sightedness.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the last stage of our journey.  If we fail in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nothing for it but to give up the hope of winning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 I hope, therefore, that Gujarat will take up this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delay and do its duty.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everyone may have an equal duty in this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 [the use of foreign cloth], Gujarat can be in the forefront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producing cloth.  We shall have no shortage of cloth if each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each home takes up spinning and weaving.  If Gujarat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itself heart and soul into the work of khadi, we shall lose the </w:t>
      </w:r>
      <w:r>
        <w:rPr>
          <w:rFonts w:ascii="Times" w:hAnsi="Times" w:eastAsia="Times"/>
          <w:b w:val="0"/>
          <w:i w:val="0"/>
          <w:color w:val="000000"/>
          <w:sz w:val="22"/>
        </w:rPr>
        <w:t>game when we have almost won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understand the meaning of swadeshi.  Not only do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through it, to retain  the sixty crores of rupees being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 but also wish, by making crores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cloth of the same value, to see this amount distributed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 By this means, we wish to banish hunger from the country. 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regard banishing foreign cloth as banishing hunger.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number of charity institutions distributing food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needy is no the increase.  Hundreds of thousands of people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live on alms, thereby putting their ochre robe to shame.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able-bodied person should have nothing to eat if he does no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simple have no work of a kind which we could offer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begger.  When the spinning-wheel and the loom come to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honourable work in the country, only the Brahmins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fakirs who disseminate knowledge among the people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alms.  The people will love feeding the incapacitated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crippled.  Rogues will no longer be able to roam around in the garb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sadhus and beg for alms.  Thus swadeshi will mean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fraud and the rule of goodness.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that, having understood this, Gujarat will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up the work of carding, spinning and weaving in every home, </w:t>
      </w:r>
      <w:r>
        <w:rPr>
          <w:rFonts w:ascii="Times" w:hAnsi="Times" w:eastAsia="Times"/>
          <w:b w:val="0"/>
          <w:i w:val="0"/>
          <w:color w:val="000000"/>
          <w:sz w:val="22"/>
        </w:rPr>
        <w:t>thereby serving itself and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7-8-1921</w:t>
      </w:r>
    </w:p>
    <w:p>
      <w:pPr>
        <w:autoSpaceDN w:val="0"/>
        <w:autoSpaceDE w:val="0"/>
        <w:widowControl/>
        <w:spacing w:line="304" w:lineRule="exact" w:before="298" w:after="0"/>
        <w:ind w:left="2016" w:right="201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 MY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URPASSES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TSELF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paid homage to Tilak Maharaj in a befitting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Sunday, July 31, about two lakhs of people performed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 fire to their filth on a plot of land belonging to Sheth Haji Yusuf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Sobani.  Innumerable people, who had doubts as to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burning, doubted no longer.  Not less than one and a half lakh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burnt.  Those who still had black caps of foreign make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felt ashamed when the sacrificial fire was lit and there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a rain of caps.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enthusiasm of the people on that day can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described. The whole ground, overflowing with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handsomely in white khadi caps and khadi clothes, gave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the entire population of Bombay had assembled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 The flame that was kindled on that day symbolized the flame </w:t>
      </w:r>
      <w:r>
        <w:rPr>
          <w:rFonts w:ascii="Times" w:hAnsi="Times" w:eastAsia="Times"/>
          <w:b w:val="0"/>
          <w:i w:val="0"/>
          <w:color w:val="000000"/>
          <w:sz w:val="22"/>
        </w:rPr>
        <w:t>that is aglow in the country’s heart today.  I hope that this flame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3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die out so long as even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 of foreign cloth remains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homes; and may a similar flame be lit every week, not only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ground, but in every town and every street of India and may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of foreign cloth be burnt up in it.  The men, women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Bombay, purified by this act of renunciation, went, clad in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where Tilak Maharaj had been cremated on the Chowpati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maidan and paid homage to that noble soul.  Never, perhaps,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assembled with so much devotion in their hearts on the </w:t>
      </w:r>
      <w:r>
        <w:rPr>
          <w:rFonts w:ascii="Times" w:hAnsi="Times" w:eastAsia="Times"/>
          <w:b w:val="0"/>
          <w:i w:val="0"/>
          <w:color w:val="000000"/>
          <w:sz w:val="22"/>
        </w:rPr>
        <w:t>death anniversay of even an emperor.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June, Bombay made a munificent contribution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keep its pledge and thus justified its reputation as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and, in the next month, it prepared the ground for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step and showed itself more beautiful still.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much remains yet to be done. Bombay has not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pletely swept out the dirt of foreign cloth.  Those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parted with their garments of foreign cloth did so half-heartedly.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this filth is not totally removed, we shall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purified and as even a small amount of dirt left  over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poisonous gases, so a little of foreign cloth left over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harm.  I hope, therefore, that the dirt of foreign  cloth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out of each nook and corner, whether in   Bombay or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this filth has not been completely thrown out of our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always be the danger of the plague of foreign cloth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 If we are determined to have swaraj, foreign cloth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intolerable to us for ever and this can be so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set fire to it.</w:t>
      </w:r>
    </w:p>
    <w:p>
      <w:pPr>
        <w:autoSpaceDN w:val="0"/>
        <w:autoSpaceDE w:val="0"/>
        <w:widowControl/>
        <w:spacing w:line="320" w:lineRule="exact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ICTORY  OR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EFEAT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a correspondent asked me whether the victory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any better than the one in South Africa.  To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seemed to reveal as much bitterness as ignorance.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did not know what the problem in South Africa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suggested that the hardships in South Africa had remained.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was directed against a particular law.  In this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was complete.  The repeal of the Asiatic Act,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 bar from the Immigration Act, recognition of the validity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 and Muslim marriages and the repeal of the three-pound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tax—these were the successive demands and the Government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forced to concede them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look, upon this as total victory.  But the greatest victory is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it was satyagraha which enabled the Indian population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retain their foothold there.  This again was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campaign against Indians in other colonies losing a little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vehemence.  It is because of this that the entire world took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 The Asiatic Act was the first step in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complete elimination of Indians.  It was possible to force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reversal as soon as it was taken.  The same may be understood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here.  The acceptance of the demand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will not preclude the possibility of its existence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again at some future date.  Our getting swaraj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mean that we may not lose it again some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 One can retain something only so long as one can wield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employed to attain it.  With soul-force lost, we are certain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that which has been attained by such force. 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through self-control will be lost in a minute if one violates the </w:t>
      </w:r>
      <w:r>
        <w:rPr>
          <w:rFonts w:ascii="Times" w:hAnsi="Times" w:eastAsia="Times"/>
          <w:b w:val="0"/>
          <w:i w:val="0"/>
          <w:color w:val="000000"/>
          <w:sz w:val="22"/>
        </w:rPr>
        <w:t>laws of health by eating and drinking anything one feels tempted to.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its off-shoot, non-co-operation, are weapons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admit of no defeat.  How can there the any defeat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fight unto death? Defeating a man means forcing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defeat while he is alive.  Who will say that the soldier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on the field of battle has been defeated?  None is this   world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a satyagrahi who refuses to compromise on his demand.  The </w:t>
      </w:r>
      <w:r>
        <w:rPr>
          <w:rFonts w:ascii="Times" w:hAnsi="Times" w:eastAsia="Times"/>
          <w:b w:val="0"/>
          <w:i w:val="0"/>
          <w:color w:val="000000"/>
          <w:sz w:val="22"/>
        </w:rPr>
        <w:t>soul is its own enemy as also its own friend.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 OF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EACE  IN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Krishnanand has been arrested in Karachi and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 He was a popular figure.  He has done excellent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anti-drink campaign.  I have been informed that the charge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was baseless.  It cannot be denied that all this was enough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anger the people, but non-co-operation has taught us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anger in a profitable manner.  If the people have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Swami Krishnanand, they would give up drinking, picket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shops peacefully, throw their foreign cloth into the fire,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start working handlooms and produce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this manner, they should win swaraj and get the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or, continuing the Swami’s work, court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acting in this way, some persons resorted to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stones at Englishmen going their way.  This certainly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Swami’s release, and swaraj has receded a little. Swaraj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won this very day but we do not get it because we cannot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our anger.  How can we hope for swaraj if we violate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to be fulfilled for winning it?  I advise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 workers in Karachi to seek out the guilty,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them and see that they are repentant.  Such incidents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peace also delay the starting of civil disobedience. 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capable of preventing such outbreaks of violence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power will do so.  Even the inexperienced can see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are dependent on the Government for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  violence, the peace-loving section of the public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wish to have swaraj, and swaraj will not be possible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irresistible desire for it among the masses.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 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USLIMS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of Atarsumba fell out over a trifle.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woman there has her house near a Hindu temple. This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passed her days peacefully there.  Gradually,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temple encroached on her land. The poor woman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irri-tated.  She may have said something and this enraged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They abused and insulted her. The woman complained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Muslims.  The latter were aroused and sought out each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him a beat-ing.  Shri Abbas Tyabji came to know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sent Shri Mohanlal Pandya to restore peace.  Both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him, and the dispute was settled.  When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the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latter, not having the strength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took shelter in their houses.  I have narrated the events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described to me.  But this is exactly the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tensions between the two communities have arisen or grown.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a wrong in harassing the woman and encroaching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 land.  Even if the woman had been to blame for anything,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duty to overlook it.  Instead, they brought an army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an ant.  I can see what provoked the Muslims into their error,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grave error all the same.  They should have looked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complained against them to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should have approached the nearest Congress-Khilafat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sought redress.  Instead of doing this, they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unjust course of punishing the entire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the same wrong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the latter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against the woman.  Fortunately, Shri Pandya appeared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and  settled the dispute. In what happened on either side,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adopted the policy of crushing the weak.  So long as even one </w:t>
      </w:r>
      <w:r>
        <w:rPr>
          <w:rFonts w:ascii="Times" w:hAnsi="Times" w:eastAsia="Times"/>
          <w:b w:val="0"/>
          <w:i w:val="0"/>
          <w:color w:val="000000"/>
          <w:sz w:val="22"/>
        </w:rPr>
        <w:t>party acts in this manner, the root cause of trouble will never be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eliminated.  The most important thing which swaraj means is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protect the weak and never fear the strong.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admitted their mistake and, if attacked even then,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blows.  By taking shelter in their houses, they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cowards and unfit for swaraj.  There is no doubt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other we shall have to learn facing blows.  Taking shelter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whenever threatened with danger is no evidence of our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manage our affairs under swaraj.  Peaceful non-co-operation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remedy.  The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adopted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calmly with the Muslims.  Peacefulness does not indicate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cowardice; it indicates the capacity to face blows fearlessly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them.  Anyone who reflects will see the truth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found in non-violence is not to be found in the sword.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HOJA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HAGAT  A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>OCHI</w:t>
      </w:r>
      <w:r>
        <w:rPr>
          <w:rFonts w:ascii="Times" w:hAnsi="Times" w:eastAsia="Times"/>
          <w:b w:val="0"/>
          <w:i w:val="0"/>
          <w:color w:val="000000"/>
          <w:sz w:val="22"/>
        </w:rPr>
        <w:t>”?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Bhojaji, a teacher, and another person write to inform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Bhoja Bhagat must have been a </w:t>
      </w:r>
      <w:r>
        <w:rPr>
          <w:rFonts w:ascii="Times" w:hAnsi="Times" w:eastAsia="Times"/>
          <w:b w:val="0"/>
          <w:i/>
          <w:color w:val="000000"/>
          <w:sz w:val="22"/>
        </w:rPr>
        <w:t>Leva Kanabi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One gentlemansays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confidence that he was a </w:t>
      </w:r>
      <w:r>
        <w:rPr>
          <w:rFonts w:ascii="Times" w:hAnsi="Times" w:eastAsia="Times"/>
          <w:b w:val="0"/>
          <w:i/>
          <w:color w:val="000000"/>
          <w:sz w:val="22"/>
        </w:rPr>
        <w:t>Kanabi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proof in sup- 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[that he was a </w:t>
      </w:r>
      <w:r>
        <w:rPr>
          <w:rFonts w:ascii="Times" w:hAnsi="Times" w:eastAsia="Times"/>
          <w:b w:val="0"/>
          <w:i/>
          <w:color w:val="000000"/>
          <w:sz w:val="22"/>
        </w:rPr>
        <w:t>Mochi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except that I learnt this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studies as a boy and that a relation of his  was once brought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see me. I had even asked  this relation whether he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cobbler’s profession. So far as I can recall,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in the negative. He did not, however, say that Bhoja Bhagat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</w:t>
      </w:r>
      <w:r>
        <w:rPr>
          <w:rFonts w:ascii="Times" w:hAnsi="Times" w:eastAsia="Times"/>
          <w:b w:val="0"/>
          <w:i/>
          <w:color w:val="000000"/>
          <w:sz w:val="22"/>
        </w:rPr>
        <w:t>Mochi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reader will forgive me if I have made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 I am certain that Bhoja Bhagat’s soul will not be grieved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having been described as a </w:t>
      </w:r>
      <w:r>
        <w:rPr>
          <w:rFonts w:ascii="Times" w:hAnsi="Times" w:eastAsia="Times"/>
          <w:b w:val="0"/>
          <w:i/>
          <w:color w:val="000000"/>
          <w:sz w:val="22"/>
        </w:rPr>
        <w:t>Mochi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Despite this slip,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my argument remains.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7-8-1921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 LETTER  TO  MAHADEV  DESAI</w:t>
      </w:r>
    </w:p>
    <w:p>
      <w:pPr>
        <w:autoSpaceDN w:val="0"/>
        <w:autoSpaceDE w:val="0"/>
        <w:widowControl/>
        <w:spacing w:line="320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 TO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MAHADEV,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write this letter as we near Lucknow.  We have planned to reach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on Wednesday morning and leave the same evening for Arrah.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eagerly waiting to hear that Joseph has been arrested.</w:t>
      </w:r>
    </w:p>
    <w:p>
      <w:pPr>
        <w:autoSpaceDN w:val="0"/>
        <w:autoSpaceDE w:val="0"/>
        <w:widowControl/>
        <w:spacing w:line="220" w:lineRule="exact" w:before="3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Lucknow from Aligarh on this date, which was a Sunday.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Allahabad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Ranga lyer, I feel, should not be left without company.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People’s shouting now gets on my nerves.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please have prepared for me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soda[bicarb] mixed [with the flour]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golpapadi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On this journey,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and their stock is also likely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exhausted.  The journey, too, is a long one.  Perhaps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get there ghee made of goat’s milk.  It will not matter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pedas </w:t>
      </w:r>
      <w:r>
        <w:rPr>
          <w:rFonts w:ascii="Times" w:hAnsi="Times" w:eastAsia="Times"/>
          <w:b w:val="0"/>
          <w:i w:val="0"/>
          <w:color w:val="000000"/>
          <w:sz w:val="22"/>
        </w:rPr>
        <w:t>alone are prepared.  We get at every place a large number of caps.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Valji to tell him that he should send you proofs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11421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Sunday, August 7,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 have just lain with me. I have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today and made corrections. Now you can make any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you want. I hope your health is all right now. I tried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but how could I ? Write to me. My travel plan is as follows: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Lucknow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Kanpur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Prayagji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11th to 15th Patna—Address Rajendra Prasad Vakil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16th to 20th Gauhati, Assam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Write to me about Durga’s health also.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7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sweet prepared from milk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Fried cakes of flattened unleavened dough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preparation of flour and jaggery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 SPEECH  AT  PUBLIC  MEETING,  LUCKNOW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1921</w:t>
      </w:r>
    </w:p>
    <w:p>
      <w:pPr>
        <w:autoSpaceDN w:val="0"/>
        <w:autoSpaceDE w:val="0"/>
        <w:widowControl/>
        <w:spacing w:line="260" w:lineRule="exact" w:before="42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I must warn you that any kind of restiveness or disorderly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will only be an obstacle in the way of our attaining our 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is the sole remedy for the Khilafat,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evils and for helping Angora.  Look at the excesses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United Provinces.  In its policy of repression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has far surpassed  any other province.  I will nevertheless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remain peaceful.  If you can raise an army of fifty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prepared to guard the gate of freedom, you have my word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no power on earth can defeat this army, and it will be able,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three months, either to mend this Government or end it. 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that careful attention need to be paid to Hindu-Muslim unity.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to each of these two communities that it should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towards the other.  Let there be no rioting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</w:t>
      </w:r>
      <w:r>
        <w:rPr>
          <w:rFonts w:ascii="Times" w:hAnsi="Times" w:eastAsia="Times"/>
          <w:b w:val="0"/>
          <w:i/>
          <w:color w:val="000000"/>
          <w:sz w:val="22"/>
        </w:rPr>
        <w:t>Bakr-i-Id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To Hindus I would say that if  they are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cow they can do no better than unhesitatingly and </w:t>
      </w:r>
      <w:r>
        <w:rPr>
          <w:rFonts w:ascii="Times" w:hAnsi="Times" w:eastAsia="Times"/>
          <w:b w:val="0"/>
          <w:i w:val="0"/>
          <w:color w:val="000000"/>
          <w:sz w:val="22"/>
        </w:rPr>
        <w:t>unselfishly help the Muslims over the Khilafat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10-8-1921</w:t>
      </w:r>
    </w:p>
    <w:p>
      <w:pPr>
        <w:autoSpaceDN w:val="0"/>
        <w:tabs>
          <w:tab w:pos="5570" w:val="left"/>
        </w:tabs>
        <w:autoSpaceDE w:val="0"/>
        <w:widowControl/>
        <w:spacing w:line="304" w:lineRule="exact" w:before="298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 OPEN  LETTER  TO  KATHIAWAR  PRINCES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Shravana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8,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SIRS,</w:t>
      </w:r>
    </w:p>
    <w:p>
      <w:pPr>
        <w:autoSpaceDN w:val="0"/>
        <w:autoSpaceDE w:val="0"/>
        <w:widowControl/>
        <w:spacing w:line="260" w:lineRule="exact" w:before="5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thought of addressing a word to you but dropped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idea.  I have, however, heard and come to know a few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>make me feel that it is my duty to place my views before you.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for me to tell you that my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very close?  The fact, however, that I was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not the only tie which binds me to it.  My father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States as Chief Minister.  My uncle served one State 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grand-father, too, had similar service to his credit. 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the Gandhi family have had their living through service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Aminuddaula Park.  According to the source, about a hundred thousand </w:t>
      </w:r>
      <w:r>
        <w:rPr>
          <w:rFonts w:ascii="Times" w:hAnsi="Times" w:eastAsia="Times"/>
          <w:b w:val="0"/>
          <w:i w:val="0"/>
          <w:color w:val="000000"/>
          <w:sz w:val="18"/>
        </w:rPr>
        <w:t>people attended.  Mahomed Ali was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 States.  I have therefore, more than ordinary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  I owe a special duty to you.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feel pained whenever I hear stories of misrule in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Kathiawar States.  I have looked upon Kathiawar as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and cherished the hope that it will make its full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 the swaraj movement and bring glory to Bharat.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be scared by the word “swaraj”. 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let the words “swaraj” and “non-co-operation” frighten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Let people say, if they will, that this is an anarchical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aims at spreading disloyalty and that it will ruin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certain that these things are said in ignorance,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defend me before your friends.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Shastras teach us that we should oppose injustice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our life.  My father taught me the same thing by his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do the country no harm if people learn to have courage. 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not, however, started this letter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swaraj.  I have made the foregoing remarks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>my ideas about  swaraj may not put you off.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numerous articles about your administrations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heard numerous complaints made to me in person.  To this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not thought it proper to publish any of them.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thought that everything will be all right in the end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even now.  If the misrule of the mighty Empire is 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smaller States will end of itself.  Self-purification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which takes time to be securely started, but once it is, it </w:t>
      </w:r>
      <w:r>
        <w:rPr>
          <w:rFonts w:ascii="Times" w:hAnsi="Times" w:eastAsia="Times"/>
          <w:b w:val="0"/>
          <w:i w:val="0"/>
          <w:color w:val="000000"/>
          <w:sz w:val="22"/>
        </w:rPr>
        <w:t>spreads quickly.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hear now that in some States the authorities ridicule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in some they look upon it as a disease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it out, in others they subject citizens to unfair pressure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check a movement of permanent significance like swadeshi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some, again, they set their face against the use of  khadi and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wearing of a khadi cap as a crime.  I hesitate to believe all this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so much evidence before me that all of it could not be untrue.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a land of such resources that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any of its residents to leave it for other regions.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 upon a business venture in a big way deserves all praise,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hundreds, nay thousands, of Kathiawaris who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merely in search of a living.  This pains me and I wish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pain you as well.  I missed, during my present tours,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brightness in the homes of the sturdy, handsome peasants of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I saw villages, before the famine of ’35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with milk and butter.  I have been a witness to serving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with a spoon being regarded as want of hospitality.  I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helped myself to the rich buttermilk offered to me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shining bowls by tall, hefty women of Kathiawar who seemed to me as </w:t>
      </w:r>
      <w:r>
        <w:rPr>
          <w:rFonts w:ascii="Times" w:hAnsi="Times" w:eastAsia="Times"/>
          <w:b w:val="0"/>
          <w:i w:val="0"/>
          <w:color w:val="000000"/>
          <w:sz w:val="22"/>
        </w:rPr>
        <w:t>big as mountains.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see not buttermilk but merely white-coloured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alone kettle-shaped containers for ghee, even the modest spoons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rare sight now.  With abundance gone, people feel hemmed in </w:t>
      </w:r>
      <w:r>
        <w:rPr>
          <w:rFonts w:ascii="Times" w:hAnsi="Times" w:eastAsia="Times"/>
          <w:b w:val="0"/>
          <w:i w:val="0"/>
          <w:color w:val="000000"/>
          <w:sz w:val="22"/>
        </w:rPr>
        <w:t>and start running away.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certain that, if the Princes help,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loom will make Kathiawar more glowing with life and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was.  Kathiawar’s population is estimated at 26 lakhs.  This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keep five lakh spinning-wheels working.  This means an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 less than Rs. 7,500,000 every month.  If the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spin for no more than eight months in a year, 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songs as they spin, they  can put into their homes sixty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rupees annually.  You will not need to pay a single pie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 Do you really envy the people of Kathiawar earning money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way?  Would you ridicule them?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0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Kathiawar,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but one lakh from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Meghwals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their thick khadi jackets and full-sized trubans, work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loom, they will earn not less than 20 lakhs a month.  If, likewise,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for eight months, they will pocket one crore and sixty lakhs </w:t>
      </w:r>
      <w:r>
        <w:rPr>
          <w:rFonts w:ascii="Times" w:hAnsi="Times" w:eastAsia="Times"/>
          <w:b w:val="0"/>
          <w:i w:val="0"/>
          <w:color w:val="000000"/>
          <w:sz w:val="22"/>
        </w:rPr>
        <w:t>annually.  Should you not show farsightedness and encourage whole-</w:t>
      </w:r>
      <w:r>
        <w:rPr>
          <w:rFonts w:ascii="Times" w:hAnsi="Times" w:eastAsia="Times"/>
          <w:b w:val="0"/>
          <w:i w:val="0"/>
          <w:color w:val="000000"/>
          <w:sz w:val="22"/>
        </w:rPr>
        <w:t>heartedly such profitable work?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expect, rather, that even in your durbars you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of honour to the khadi woven by the poor, that the dress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worn in durbar would be of khadi and that you yourselves would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khadi woven by your subjects and look the more princely </w:t>
      </w:r>
      <w:r>
        <w:rPr>
          <w:rFonts w:ascii="Times" w:hAnsi="Times" w:eastAsia="Times"/>
          <w:b w:val="0"/>
          <w:i w:val="0"/>
          <w:color w:val="000000"/>
          <w:sz w:val="22"/>
        </w:rPr>
        <w:t>for doing so.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sure, will convincingly show to you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worthy principle of goverment that the people of Manchester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should make merry with your money while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go hungry. If you want muslin, have good quality cotton </w:t>
      </w:r>
      <w:r>
        <w:rPr>
          <w:rFonts w:ascii="Times" w:hAnsi="Times" w:eastAsia="Times"/>
          <w:b w:val="0"/>
          <w:i w:val="0"/>
          <w:color w:val="000000"/>
          <w:sz w:val="22"/>
        </w:rPr>
        <w:t>grown and encourage expert spinners and weavers.</w:t>
      </w:r>
    </w:p>
    <w:p>
      <w:pPr>
        <w:autoSpaceDN w:val="0"/>
        <w:autoSpaceDE w:val="0"/>
        <w:widowControl/>
        <w:spacing w:line="220" w:lineRule="exact" w:before="4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Vikram era, corresponding to 1879-80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of weavers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rulers accustomed to live in the hill tracts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with comforts and luxuries?  How can they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a whole troupe of dogs?  They should, rather,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their lives for their subjects, suffer when they suffer and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they have fed them.  If a king turns a trader and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>an actor, who will teach and preserve dharma?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the people of Kathiawar to carry on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British Government from within your territories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create an awkward situation for you. I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position. I have sympathy for you.  You may not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but I humbly entreat you to look upon swadeshi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matter and help your subjects to work for its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 of the rest of the programme.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one thing more?  How can liquor-booths be tolerated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Kathiawar?  How can one believe that you really need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get from liquor?  When the people are making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 drinking and persuade others to do so, I would expect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wine-bottles to be banished from your durbars too.  If Rama, 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of the dhobi’s remarks, abandoned the chaste and devoted Sita,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not, knowing what the people want, banish liquor from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How, again, can one tolerate the setting apart of special compart-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trains, the fact that they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difficul-ties in getting tickets and are pushed about when they try to?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invite your subjects, reason with them and explain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ill-treatment of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has nothing of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that on the contrary it is oppression, and you should, in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happiness into the lives of these wretched people and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heartfelt blessings.</w:t>
      </w:r>
    </w:p>
    <w:p>
      <w:pPr>
        <w:autoSpaceDN w:val="0"/>
        <w:autoSpaceDE w:val="0"/>
        <w:widowControl/>
        <w:spacing w:line="240" w:lineRule="exact" w:before="54" w:after="60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much else.  I do not wish to go into all that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old stories.  I have written this leaflet simply to entreat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impede the current of purifying oxygen which is circulating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 I beg of you to understand the love which has prompted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this, to read it with love and act upon my humble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God that He may bless you with a sense of justice and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Princes of Kathiawar and their subjects find their happiness on </w:t>
      </w:r>
      <w:r>
        <w:rPr>
          <w:rFonts w:ascii="Times" w:hAnsi="Times" w:eastAsia="Times"/>
          <w:b w:val="0"/>
          <w:i w:val="0"/>
          <w:color w:val="000000"/>
          <w:sz w:val="22"/>
        </w:rPr>
        <w:t>the path of right.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 w:num="2" w:equalWidth="0">
            <w:col w:w="2678" w:space="0"/>
            <w:col w:w="3829" w:space="0"/>
          </w:cols>
          <w:docGrid w:linePitch="360"/>
        </w:sectPr>
      </w:pPr>
    </w:p>
    <w:p>
      <w:pPr>
        <w:autoSpaceDN w:val="0"/>
        <w:tabs>
          <w:tab w:pos="1472" w:val="left"/>
        </w:tabs>
        <w:autoSpaceDE w:val="0"/>
        <w:widowControl/>
        <w:spacing w:line="270" w:lineRule="exact" w:before="0" w:after="300"/>
        <w:ind w:left="672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loyal servant,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ARAMCHAND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12" w:bottom="478" w:left="1440" w:header="720" w:footer="720" w:gutter="0"/>
          <w:cols w:num="2" w:equalWidth="0">
            <w:col w:w="2678" w:space="0"/>
            <w:col w:w="382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14-8-1921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BENNET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BENNET,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drawing my attention to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prostitution in Lucknow. I have known of it and have talked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 shall do so again before leaving. But I shall write about it too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Thanks for your offer of help in the matter.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11668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 ANSWERS  TO  EDITOR’S  QUESTIONS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1921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Mackenzie, editor of the </w:t>
      </w:r>
      <w:r>
        <w:rPr>
          <w:rFonts w:ascii="Times" w:hAnsi="Times" w:eastAsia="Times"/>
          <w:b w:val="0"/>
          <w:i/>
          <w:color w:val="000000"/>
          <w:sz w:val="18"/>
        </w:rPr>
        <w:t>Indian Daily Telegraph</w:t>
      </w:r>
      <w:r>
        <w:rPr>
          <w:rFonts w:ascii="Times" w:hAnsi="Times" w:eastAsia="Times"/>
          <w:b w:val="0"/>
          <w:i w:val="0"/>
          <w:color w:val="000000"/>
          <w:sz w:val="18"/>
        </w:rPr>
        <w:t>, in a letter to Mr. Gandhi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 an answer to the following questions 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the divergence of views between yourself and Lord Reading likely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increase or diminish?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do you expect to establish swaraj?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Has the Prime Minister in your opinion grown more Satanic or less?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Seeing that they spring from your magnificent country, have you no word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encouragement for the new Ministers and the Councils which are aiming at ultimate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believe in a sense of humour to sweeten the cares of everyday life?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replied as follows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The divergence is as likely to increase as to decrease.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 expect to do nothing but endeavour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over my own self but I do expect India to establish swaraj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this very year.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Prime Minister is to me an enigma. He has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discharged his debt to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Ministers have done nothing to deserve encouragement</w:t>
      </w:r>
    </w:p>
    <w:p>
      <w:pPr>
        <w:autoSpaceDN w:val="0"/>
        <w:autoSpaceDE w:val="0"/>
        <w:widowControl/>
        <w:spacing w:line="220" w:lineRule="exact" w:before="42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drawing of Gandhiji’s “attention to the evil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prostitution in Lucknow” by the addressee, whose letter was quoted by Gandhiji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of 18-8-1991;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 18-8-1921. This is corroborated by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words. “I shall do so again before leaving”. Gandhiji was in Lucknow on Monday, </w:t>
      </w:r>
      <w:r>
        <w:rPr>
          <w:rFonts w:ascii="Times" w:hAnsi="Times" w:eastAsia="Times"/>
          <w:b w:val="0"/>
          <w:i w:val="0"/>
          <w:color w:val="000000"/>
          <w:sz w:val="18"/>
        </w:rPr>
        <w:t>August 8,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 They will when they have washed their hands clean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which, in my humble opinion, is using them as tools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India’s degradation.  (Witness what is happening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United Provinces.)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If I had no sence of humour, I would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suicide long ago.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10-8-1921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 SPEECH  AT  PUBLIC  MEETING,  KANPUR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omission in the address you have presented.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mention in it of Maulana Shaukat Ali.  This is prejudicial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 Such unity is of the greatest moment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depends the solution of the Khilafat question, the undoing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injustices and, finally, the attainment of swaraj. 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also depends on Khilafat.  Hindus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sacrifices for Khilafat without desiring anything in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I pray for the cows.  Cow-slaughter is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committed by Hindus; it is owing to these sins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sympathy of our brethren.  We must repent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sins.  For a satisfactory solution of the Khilafat question it is of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that there should be Hindu-Muslim unity.  Khilafat alone </w:t>
      </w:r>
      <w:r>
        <w:rPr>
          <w:rFonts w:ascii="Times" w:hAnsi="Times" w:eastAsia="Times"/>
          <w:b w:val="0"/>
          <w:i w:val="0"/>
          <w:color w:val="000000"/>
          <w:sz w:val="22"/>
        </w:rPr>
        <w:t>will unite the two communities.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it is also necessary that there should be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 We should conquer anger and pray to God that </w:t>
      </w:r>
      <w:r>
        <w:rPr>
          <w:rFonts w:ascii="Times" w:hAnsi="Times" w:eastAsia="Times"/>
          <w:b w:val="0"/>
          <w:i w:val="0"/>
          <w:color w:val="000000"/>
          <w:sz w:val="22"/>
        </w:rPr>
        <w:t>anger may vanish from our hearts.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swaraj without swadeshi.  Women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duty to wear khadi.  They should give up fine cloth.  It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we shall have swaraj by the first of January.  I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 by that date life will become difficult. We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being self-supporting.  We must learn how to die.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fired at, we should receive the bullet on our chest and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>back.  If the English wish to stay in our country, they must learn to</w:t>
      </w:r>
    </w:p>
    <w:p>
      <w:pPr>
        <w:autoSpaceDN w:val="0"/>
        <w:autoSpaceDE w:val="0"/>
        <w:widowControl/>
        <w:spacing w:line="220" w:lineRule="exact" w:before="4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 in the day, Gandhiji was taken in procession and he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cloth merchants at the Marwari Vidvalaya and advised them to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cloth.  He also spoke at a women’s meeting on swadeshi.  At the meeting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evening, of which this is a report, Gandhiji was presented an address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>the citizens of Kanpur.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 like brothers or even servants.  They  cannot now stay here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 Women should, as a matter of duty, boycott foreign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ply the charkha, so that even if I am imprisoned or hanged, swaraj </w:t>
      </w:r>
      <w:r>
        <w:rPr>
          <w:rFonts w:ascii="Times" w:hAnsi="Times" w:eastAsia="Times"/>
          <w:b w:val="0"/>
          <w:i w:val="0"/>
          <w:color w:val="000000"/>
          <w:sz w:val="22"/>
        </w:rPr>
        <w:t>will still be secured.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 INTERVIEW  TO  “AAJ”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What would our duty be if the price of swadeshi cloth went on </w:t>
      </w:r>
      <w:r>
        <w:rPr>
          <w:rFonts w:ascii="Times" w:hAnsi="Times" w:eastAsia="Times"/>
          <w:b w:val="0"/>
          <w:i w:val="0"/>
          <w:color w:val="000000"/>
          <w:sz w:val="18"/>
        </w:rPr>
        <w:t>rising and that of foreign cloth falling?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swadeshi pledge is that we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foreign cloth even if we get it gratis, just as a Hindu will not eat </w:t>
      </w:r>
      <w:r>
        <w:rPr>
          <w:rFonts w:ascii="Times" w:hAnsi="Times" w:eastAsia="Times"/>
          <w:b w:val="0"/>
          <w:i w:val="0"/>
          <w:color w:val="000000"/>
          <w:sz w:val="22"/>
        </w:rPr>
        <w:t>beef even if bread becomes too dear.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cloth were woven in India from foreign yarn, would you consider it </w:t>
      </w:r>
      <w:r>
        <w:rPr>
          <w:rFonts w:ascii="Times" w:hAnsi="Times" w:eastAsia="Times"/>
          <w:b w:val="0"/>
          <w:i w:val="0"/>
          <w:color w:val="000000"/>
          <w:sz w:val="18"/>
        </w:rPr>
        <w:t>swadeshi or foreign?</w:t>
      </w:r>
    </w:p>
    <w:p>
      <w:pPr>
        <w:autoSpaceDN w:val="0"/>
        <w:tabs>
          <w:tab w:pos="99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would be foreign cloth.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capital invested in a mill were Indian but its management was in </w:t>
      </w:r>
      <w:r>
        <w:rPr>
          <w:rFonts w:ascii="Times" w:hAnsi="Times" w:eastAsia="Times"/>
          <w:b w:val="0"/>
          <w:i w:val="0"/>
          <w:color w:val="000000"/>
          <w:sz w:val="18"/>
        </w:rPr>
        <w:t>European hands, would it be considered a swadeshi or a foreign mill?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foreign mill.  A swadeshi mill is 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as well as management is Indian.  Cloth produced in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should be set apart for the poor.  Congress workers should wear </w:t>
      </w:r>
      <w:r>
        <w:rPr>
          <w:rFonts w:ascii="Times" w:hAnsi="Times" w:eastAsia="Times"/>
          <w:b w:val="0"/>
          <w:i w:val="0"/>
          <w:color w:val="000000"/>
          <w:sz w:val="22"/>
        </w:rPr>
        <w:t>pure khadi only.</w:t>
      </w:r>
    </w:p>
    <w:p>
      <w:pPr>
        <w:autoSpaceDN w:val="0"/>
        <w:autoSpaceDE w:val="0"/>
        <w:widowControl/>
        <w:spacing w:line="28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about the excesses committed by the police at a meeting in Banaras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August 1, Gandhiji said that they should forgive the police, or they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fit for swaraj.</w:t>
      </w:r>
    </w:p>
    <w:p>
      <w:pPr>
        <w:autoSpaceDN w:val="0"/>
        <w:autoSpaceDE w:val="0"/>
        <w:widowControl/>
        <w:spacing w:line="300" w:lineRule="exact" w:before="32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 LETTER  TO  MANILAL  KOTHARI 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2175"/>
        <w:gridCol w:w="2175"/>
        <w:gridCol w:w="2175"/>
      </w:tblGrid>
      <w:tr>
        <w:trPr>
          <w:trHeight w:hRule="exact" w:val="600"/>
        </w:trPr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0" w:right="3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FULCHAND  SHAH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  <w:tr>
        <w:trPr>
          <w:trHeight w:hRule="exact" w:val="338"/>
        </w:trPr>
        <w:tc>
          <w:tcPr>
            <w:tcW w:type="dxa" w:w="2175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9, 1921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MANILAL  AND  FULCHAND,</w:t>
      </w:r>
    </w:p>
    <w:p>
      <w:pPr>
        <w:autoSpaceDN w:val="0"/>
        <w:autoSpaceDE w:val="0"/>
        <w:widowControl/>
        <w:spacing w:line="260" w:lineRule="exact" w:before="58" w:after="60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proposal for holding a [special]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Kathiawad Political Conference at Wadhwan and the sug-  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its presidentship, I wish to say that it is not 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an opinion now. If you ask me when my tour is over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I shall be able to give a definite reply.  If I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presidentship, I will not have things half done.  I cannot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merely expressing an opinion on civil disobedience.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therefore, unable to decide at this stage whether I should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presidentship.</w:t>
      </w:r>
    </w:p>
    <w:p>
      <w:pPr>
        <w:sectPr>
          <w:pgSz w:w="9360" w:h="12960"/>
          <w:pgMar w:top="6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656" w:right="1396" w:bottom="478" w:left="1440" w:header="720" w:footer="720" w:gutter="0"/>
          <w:cols w:num="2" w:equalWidth="0">
            <w:col w:w="3358" w:space="0"/>
            <w:col w:w="316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0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56" w:right="1396" w:bottom="478" w:left="1440" w:header="720" w:footer="720" w:gutter="0"/>
          <w:cols w:num="2" w:equalWidth="0">
            <w:col w:w="3358" w:space="0"/>
            <w:col w:w="316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14-8-1921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 SPEECH  AT  PUBLIC  MEETING,  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1921</w:t>
      </w:r>
    </w:p>
    <w:p>
      <w:pPr>
        <w:autoSpaceDN w:val="0"/>
        <w:autoSpaceDE w:val="0"/>
        <w:widowControl/>
        <w:spacing w:line="260" w:lineRule="exact" w:before="5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began by saying that he had intended to say something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 that was being resorted to in the United Provinces, but now he would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that intention.  He would now only congratulate those fellow-workers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jail.  They must realize that  the work for swaraj should not slacken by 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being imprisoned. As long as they did not realize that, they would not be fit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or independence, If they wanted to achieve swaraj within this year, they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up every fear for jail or even death.  Rather they should think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or death of an innocent person brought swaraj nearer.  As long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feel like that, he would think they had not been able to grasp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non-co-operation.  Non-co-operation did not mean sitting idle.  It meant </w:t>
      </w:r>
      <w:r>
        <w:rPr>
          <w:rFonts w:ascii="Times" w:hAnsi="Times" w:eastAsia="Times"/>
          <w:b w:val="0"/>
          <w:i w:val="0"/>
          <w:color w:val="000000"/>
          <w:sz w:val="18"/>
        </w:rPr>
        <w:t>organizing their forces, for non-co-operation required great power.  He said he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stated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evening on Swarajya Sabha grounds, the gathering numbered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10,000 and was presided over by Motilal Nehru.  Mahomed Ali and Stokes also </w:t>
      </w:r>
      <w:r>
        <w:rPr>
          <w:rFonts w:ascii="Times" w:hAnsi="Times" w:eastAsia="Times"/>
          <w:b w:val="0"/>
          <w:i w:val="0"/>
          <w:color w:val="000000"/>
          <w:sz w:val="18"/>
        </w:rPr>
        <w:t>spoke.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type w:val="continuous"/>
          <w:pgSz w:w="9360" w:h="12960"/>
          <w:pgMar w:top="6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bow down his head before the Union Jack—the flag before which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boys, during the martial law days, had to bow thir heads—as long as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did not repent and ask for pardon for its former doings. This required great strength.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Gandhi referred to the situation in the United Provinces.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boys were being sent to jail and yet it was declared that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repression.  The U.P. Government was more clever than the Punjab Government.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touch the great leaders for fear of there being disquiet in the province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their arrest, but it was condemning small boys to solitary confinement.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intensive repression.  Such methods were intended to lead to the terrorization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demoralization of the people. 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also being subjected to such pressure.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being forced to become members of Aman Sabhas and to remain aloof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movement.  He was not prepared to blame the high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this, for he was not yet sure whether the Governor and his colleagues knew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or not.  He had as yet respect for the Raja of Mahmudabad and Mr.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others.  Their hands also were now polluted with sins, but they did not commit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willingly or voluntarily.  They had now become members of Government and so </w:t>
      </w:r>
      <w:r>
        <w:rPr>
          <w:rFonts w:ascii="Times" w:hAnsi="Times" w:eastAsia="Times"/>
          <w:b w:val="0"/>
          <w:i w:val="0"/>
          <w:color w:val="000000"/>
          <w:sz w:val="18"/>
        </w:rPr>
        <w:t>their heads were turned.  They now declared that it was the non-co-operators them-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selves who were using force against their opponents.  He did not deny the allegation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wholly, and in connection with the events at Aligarh and Malegaon, he had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repentance and had condemned the violent doings.  Yet he maintained that on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the work of non-co-operation was being done peacefully.</w:t>
      </w:r>
    </w:p>
    <w:p>
      <w:pPr>
        <w:autoSpaceDN w:val="0"/>
        <w:autoSpaceDE w:val="0"/>
        <w:widowControl/>
        <w:spacing w:line="276" w:lineRule="exact" w:before="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went on to say that he wanted this spirit of peacefulness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advance. Even if the Government sent them to jail or shot them down, they  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even curse or socially boycott the Government officials.  When they  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acquired so much mastery over themselves swaraj would be theirs and they 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get justice in connection with the Punjab and the Khilafat.  But  that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possible as long as the Hindus and Mohammedans were not  united. The </w:t>
      </w:r>
      <w:r>
        <w:rPr>
          <w:rFonts w:ascii="Times" w:hAnsi="Times" w:eastAsia="Times"/>
          <w:b w:val="0"/>
          <w:i/>
          <w:color w:val="000000"/>
          <w:sz w:val="18"/>
        </w:rPr>
        <w:t>Bakr-i-Id</w:t>
      </w:r>
    </w:p>
    <w:p>
      <w:pPr>
        <w:autoSpaceDN w:val="0"/>
        <w:autoSpaceDE w:val="0"/>
        <w:widowControl/>
        <w:spacing w:line="280" w:lineRule="exact" w:before="2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coming.  If the Hindus wanted to save the cow, they   should sacrifice their heads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sacred fire of the Khilafat.  But they were not to  do this in a bargaining spirit </w:t>
      </w:r>
      <w:r>
        <w:rPr>
          <w:rFonts w:ascii="Times" w:hAnsi="Times" w:eastAsia="Times"/>
          <w:b w:val="0"/>
          <w:i w:val="0"/>
          <w:color w:val="000000"/>
          <w:sz w:val="18"/>
        </w:rPr>
        <w:t>nor should they force their Mohammedan brethrem to spare the cow.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the question of swadeshi, he said that espousing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meant a saving of sixty crores of rupees annually, food for their starving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and the protection of their women’s chastity. But, above all it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preparation for civil disobedience.  If they could make the item of swadeshi </w:t>
      </w:r>
      <w:r>
        <w:rPr>
          <w:rFonts w:ascii="Times" w:hAnsi="Times" w:eastAsia="Times"/>
          <w:b w:val="0"/>
          <w:i w:val="0"/>
          <w:color w:val="000000"/>
          <w:sz w:val="18"/>
        </w:rPr>
        <w:t>successful by September, he would think that they were then strong enough to  give</w:t>
      </w:r>
    </w:p>
    <w:p>
      <w:pPr>
        <w:autoSpaceDN w:val="0"/>
        <w:autoSpaceDE w:val="0"/>
        <w:widowControl/>
        <w:spacing w:line="220" w:lineRule="exact" w:before="36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C. Y. Chintamani (1880-1941); journalist, author and politician;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in Viceroy’s Council, 1920-22; president of the Liberal Federation in 1923 </w:t>
      </w:r>
      <w:r>
        <w:rPr>
          <w:rFonts w:ascii="Times" w:hAnsi="Times" w:eastAsia="Times"/>
          <w:b w:val="0"/>
          <w:i w:val="0"/>
          <w:color w:val="000000"/>
          <w:sz w:val="18"/>
        </w:rPr>
        <w:t>and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an ultimatum.  Further it would mean proclaiming to the  whole world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India had organized its strength.  He was for burning their foreign clothes.  If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wanted to help Smyrna they should send cash or new clothes and not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discarded clothes.  But if they so liked it, he did not mind their being sent there.  But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part with all their foreign clothes.  They should act   up to the decision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All-India Congress Committee and take up handlooms and spinning-wheels. Then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depend on the cloth that might be prepared within their own district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import cloth from other places, though they might have to remain half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naked.  This would eliminate the danger  of foreign cloth being imposed on them 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swadeshi.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he said he was going to apply the torch to the heap of foreign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clothes that was collected there.  He was doing that sacred work without any   feeling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enmity towards anyone.  His religion was love, non-violence and peace.  Finally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expressed his hope that more could be expected in this connection from women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2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than from men, and, therefore, he appealed to them to take their share of the work.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Leader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12-8-1921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04" w:lineRule="exact" w:before="238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URNING  IN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had any doubt as to the necessity and the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burning foreign clothes, those who witnessed the ceremony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Sobani’s yard in Parel must have had their doubts set at rest.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most inspiring sight witnessed by thousands of spectators.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flames leapt up and enveloped the whole pyramid,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 of joy resounding through the air.  It was as if our shackles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broken asunder.  A glow of freedom passed through that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concourse.  It was a noble act noble performed.  It has,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the imagination of the people as nothing else could have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swadeshi is concerned.  And it was as well that it was not rags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burnt but some of the finest saris, shirts and jackets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consigned to the flames.  I know that in some cases choicest silks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mothers for their daughter’s wedding were given up for burning.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consisted in destroying such costly things. Not less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and a half pieces were burnt including articles worth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rupees each.  I am sure it was all for the good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have been a crime to have given such things to the poor.  Just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conclusion of the meeting, Gandhiji lit a huge bonfire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>cloth.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the poor people wearing the richest silks.  To say the  least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highly inartistic and incongruous. 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 articles burnt had  no correspondence with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poor.  The dress of the middle classes had undergone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that it was not fit to be given to the poor people.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like giving discarded costly toilet brushes to them.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therefore that the burning process  will continue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end of India to the other and not stop till every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clothing has been reduced to ashes or sent out of India.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AMIL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from Tirupati :</w:t>
      </w:r>
    </w:p>
    <w:p>
      <w:pPr>
        <w:autoSpaceDN w:val="0"/>
        <w:autoSpaceDE w:val="0"/>
        <w:widowControl/>
        <w:spacing w:line="240" w:lineRule="exact" w:before="8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greatest obstacle in the way of success of our movement in Madras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our women.  Some of them are very reactionary and a very large number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high class Brahmin ladies have become addicted to many of the Western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vices.  They drink coffee not less than three times a day and consider it very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fashionable to drink more.  In dress they are no better, they have given up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homely cleap cloth and are running after costly foreign cloth.  In the matter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jewels, Brahmin ladies excel all others.  Among Brahmins, </w:t>
      </w:r>
      <w:r>
        <w:rPr>
          <w:rFonts w:ascii="Times" w:hAnsi="Times" w:eastAsia="Times"/>
          <w:b w:val="0"/>
          <w:i/>
          <w:color w:val="000000"/>
          <w:sz w:val="18"/>
        </w:rPr>
        <w:t>Shri Vaishnava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ladies are the worst sinners. When men are trying to return to a purer life,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ladies are becoming extravagant.  While going to temples to worship God,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cannot think of a plain, simple dress.  They must wear the costliest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jewels available and still more costly laces.  I know of many honest women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refuse to go to temples because they have not got rich clothes and costly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jewels.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loth to think that what the friend who is himself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pleader says is all true.  And I am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dis-believe the statement that the Tamil sisters are worse than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love of gaudiness.  All the same, his letter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a warning to the Tamil sisters. They must revert to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and certainly God will be better pleased with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 spotless khadi sari as a symbol of inner purity than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gaudily dressed.  Our temples are not meant for show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humility and simplicity which are typical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mood.  There should be a continuous propaganda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the Madras Presidency with reference to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of.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HITE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  <w:r>
        <w:rPr>
          <w:rFonts w:ascii="Times" w:hAnsi="Times" w:eastAsia="Times"/>
          <w:b w:val="0"/>
          <w:i w:val="0"/>
          <w:color w:val="000000"/>
          <w:sz w:val="24"/>
        </w:rPr>
        <w:t>C.P.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wearing of white caps by Government servants has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officially regarded as a crime in the Central Provinces,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has been publicly endorsed in the C.P. Council.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laid down by that Government is most servile and dangerous.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white cap is the badge of the non-co-operation party,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may be equally regarded as such and penalized.  And thus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become a sin in the Government dictionary. 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forced upon India two hundred years ago.  The attempt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forcibly to prevent India from reverting to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well-meaning Government sensitive to public opinion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the use of khadi   by its servants.  I deny that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cap is any sign of   non-co-operation. I know many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averse to non-co-operation and yet have adopted the white khadi 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convenience and as a symbol of swadeshi.  The Congress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invited Government servants to throw up their employment,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expect of them to have courage enough to wear what dress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and retain freedom of action even at the risk of losing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 If Government servants will but take concerted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that the Government is powerless to punish them.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that is possible or not, I do hope for the sake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individuals will be found even among Government servants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hesitate to wear the white cap.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ARKNESS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WALIOR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Gwalior, I was surprised to find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station were afraid of approaching our compartment. 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sign of swadeshi on the platform.  Nobody offered us their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caps as at every other station.  I soon learnt the reason.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practically prohibited in this State.  The wearing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cap and the possession of the spinning-wheel are regarded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disfavour if not as a crime.  It is unthinkable that the Maharaja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such reactionary views.  His Highness has my sympathy.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influence of the Government is nowhere more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the Indian States, which are powerless for making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reforms, but are often made unwilling instruments for curtailment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of their subjects.  What is more, the protecting wings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sovereign power have made them like the rest of India emasculate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irresponsible.  When, therefore, a prince is self-willed and intent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oppression, he has certainly infinitely greater powers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within his own State than the Viceroy himself.  This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evils inherent in the existing system of Government.  I </w:t>
      </w:r>
      <w:r>
        <w:rPr>
          <w:rFonts w:ascii="Times" w:hAnsi="Times" w:eastAsia="Times"/>
          <w:b w:val="0"/>
          <w:i w:val="0"/>
          <w:color w:val="000000"/>
          <w:sz w:val="22"/>
        </w:rPr>
        <w:t>hope, however, that the information given to me at Gwalior station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and that repression in that State has not taken the virulent </w:t>
      </w:r>
      <w:r>
        <w:rPr>
          <w:rFonts w:ascii="Times" w:hAnsi="Times" w:eastAsia="Times"/>
          <w:b w:val="0"/>
          <w:i w:val="0"/>
          <w:color w:val="000000"/>
          <w:sz w:val="22"/>
        </w:rPr>
        <w:t>shape it is alleged to have.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MITATE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Municipality of Lahore which contains a majority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has resolved that all its cab-drivers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shall wear khadi caps and that all municipal de- 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use as much khadi as possible.  The lawyers of   Amritsar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adopted khadi for their dresses.  I hope that  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will follow the good example set by   Lahore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all over India will follow the Amritsar precedent. 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least that they can do for the country and swadeshi.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ITE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have no idea of the part labourers have played in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contributing to the Tilak Swaraj Fund.  Twenty-one thousand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Ahmedabad have paid nearly Rs. 54,000 to the Fund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the prescribed rate, i.e., one-tenth of their monthly wages.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thousand have become members.  Similarly, though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scientifically or largely as the Ahmedabad labourers,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have also sent their purses unasked.  It is a sign of the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labourers become more organized and think of the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themselves, they will fight for a due adjustment of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to the making of which they contribute so much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then, there will be no question of mills charging exorbitant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just to swell the shareholders’ dividends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working man or the consumer.  A time must come,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the better, when there would be a respectable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dividends, wages and prices.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NDISCIPLINE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the resumed tour is not happier than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that, after all I have written and spoken and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we have gone gone through, I would witness disciplined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demonstrations on the way.  I was, however astonished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vast, noisy and pressing crowds at stations. They were intense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insistent at Agra and  Tundla.  At the latter place it was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through the crowd.  Naturally they did not hear what was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 They only shouted the louder when anyone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quite.  And when I was pushed into the dining room,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hovered about it and in its eagerness to have a peep, it broke the panes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door of the dining room.  It would not be satisfied till I took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the shed outside the station. The contrast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was great.  The crowd attended to instructions, was less noisy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before, did not make a rush for may compartment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us to pass through.  I have passed several times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Tundla, but I have never before noticed a crowd there at all. 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I found that this time people had come from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just 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process  and consumes valuable time. It puts an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upon my nerves and deprives me of the peace I need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odd moments I get during my travels.  The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due to want of forethought and organization.  Workers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organize these demonstrations in a methodical manner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at all. Happily these are friendly demonstrations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never cause trouble. But imagine the chaos that must ensue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undertook hostile demonstrations.  What would happen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manage such crowds under fire or under angry excitement?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in Tundla that mass civil disobedience was an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crowd like the one there.  We can do no effective work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pass intructions to the crowd and expect implicit 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must therefore undergo training in handling crowds.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crowd is easily the most manageable and docile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needs previous preparation.  And when we have not had it,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wisest thing not to bring together crowds.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EMONSTRATIONS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easy enough to understand how the incendiarism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 at Malegaon and even at Aligarh.  An undisciplined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had gathered.  Such a crowd contains mischiefmakers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opportunity.  And when a crowd is excited, it yields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obedience, that is, it is driven by the momentary impulse.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play into the hands of the ‘enemy’ when we organize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trials demonstrations we cannot control.  Our purpose today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calm and non-violent yet determined atmosphere. 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is frittered away under an unexpected fire opened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soldiers. Therefore we must scrupulously avoid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over imprisonments.  We must let go unnoticed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Government wants.  As soon as we have acquired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self-control, we shall be ready for civil disobedience and swaraj.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can only be attained by complete swadeshi.  A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and effort put forth to manufacture the required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khadi will give us a self-confidence which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6"/>
        </w:rPr>
        <w:t>OR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IBERTY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Venkatappaya wires expressing his deep regret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set free whilst his comrades are still in custody.  I share his </w:t>
      </w:r>
      <w:r>
        <w:rPr>
          <w:rFonts w:ascii="Times" w:hAnsi="Times" w:eastAsia="Times"/>
          <w:b w:val="0"/>
          <w:i w:val="0"/>
          <w:color w:val="000000"/>
          <w:sz w:val="22"/>
        </w:rPr>
        <w:t>sorrow.  Presently the jail will be the only fit place for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Indian.  Everybody in Aligarh envies Maulana Sherwani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lot.  Mrs. Khwaja tells me she is cut up to find that her husband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whilst her husband’s companion in work is in prison. 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spirit.  And swaraj is possible during this year only if our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consider it their good fortune to be in jail striving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Evidently the right spirit pervades the people of Guntur,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Prakasham who ran post-haste to Guntur on hearing of the arrests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that several pleaders have suspended practice and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preparing more strenuously than before to carry 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non-co-operation.  When we work outside the jails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sense of responsibility, we shall not be long being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whilst we are not, we have faith that we are not idling away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nation’s time.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ORCE  ON</w:t>
      </w:r>
      <w:r>
        <w:rPr>
          <w:rFonts w:ascii="Times" w:hAnsi="Times" w:eastAsia="Times"/>
          <w:b w:val="0"/>
          <w:i w:val="0"/>
          <w:color w:val="000000"/>
          <w:sz w:val="24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ST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UGUST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X. Y. Z. angrily asks me what my experience of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is.  My experience of the 1st August is that I have never seen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better-behaved crowd.  I believe him when he tells me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forced to give up their foreign caps.  But these instances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were exceptions.  The use of force is certainly out of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swadeshi propaganda and I have no doubt can only defeat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we have in view.  We cannot make India wear khadi by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 mark of freedom and respectability which it cannot be if </w:t>
      </w:r>
      <w:r>
        <w:rPr>
          <w:rFonts w:ascii="Times" w:hAnsi="Times" w:eastAsia="Times"/>
          <w:b w:val="0"/>
          <w:i w:val="0"/>
          <w:color w:val="000000"/>
          <w:sz w:val="22"/>
        </w:rPr>
        <w:t>any force is used for its propaganda.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LECTIONS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there will be heart-burning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Working Committee on the Bengal and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elections.  More so as the decision was given in the teeth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chairman’s ruling that the elections were contrary to the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sympathize with the aggrieved parties.  But I would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due weight to the reasons for the Committee’s decision. 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Committee could not have given a decision on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 taking evidence from the parties concerned. 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had no time to do if it was to go through the programme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 by the All-India Congress Committee.  Pending the investigations,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would have remained as they are.  Nothing much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lost by the aggrieved parties by waiting till November.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it is a wrong policy to bring up such cases before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before every possible effort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redress such grievances locally.  What we want to cultivate is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check and correct irregularities by the force of local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Neither the Bengal nor the Madras Committee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an untenable position in the face of enlightened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 And in the present leaders have got blind public  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them, no decision of the All-India Congress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injured parties any relief.  The Congress has got a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but unless there are democrats to work it and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barometer of public opinion for their guidance,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will be worked for autocratic ends. A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by the central body can but increase acerbities and splits.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therefore deliberately evaded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refrained  from going into the merits, put both the parties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 and appealed to them to set matters right by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endeavour.  We have no time for academical discussions or legal </w:t>
      </w:r>
      <w:r>
        <w:rPr>
          <w:rFonts w:ascii="Times" w:hAnsi="Times" w:eastAsia="Times"/>
          <w:b w:val="0"/>
          <w:i w:val="0"/>
          <w:color w:val="000000"/>
          <w:sz w:val="22"/>
        </w:rPr>
        <w:t>subtleties.  We must think less of office, and more of service.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NGLISH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AUTION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below the relevant part of a letter from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whom I have known for years and who is a great seeker after </w:t>
      </w:r>
      <w:r>
        <w:rPr>
          <w:rFonts w:ascii="Times" w:hAnsi="Times" w:eastAsia="Times"/>
          <w:b w:val="0"/>
          <w:i w:val="0"/>
          <w:color w:val="000000"/>
          <w:sz w:val="22"/>
        </w:rPr>
        <w:t>Truth.  She says 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your words have seemed very beautiful, others have seemed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unlike yourself and I have been troubled.  Why should I criticize?  I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the complex situation, how can I judge whether there is sufficient cause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radical upheaval you are trying to bring about?  When I look back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how I reverenced you, and the ideal for which you stood to me, I could wish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things had stood still, and that nothing had ever happened to make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wonder whether I was mistaken.  Of course, this is a very weak thought, and,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course, I must brace myself up to face the actual facts of today.  In so far as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right I can but reverence you still, only that I cannot tell how far you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right.  Of one thing I feel pretty sure, that if you are wrong you do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wish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succeed, the great majestic Right is far dearer to you than your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endeavours.  How curious it is that we do not know what the Right is,  and yet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far more anxious that It should prevail than that our own schemes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succeed!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doubt that many of my friends feel as this friend does.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English correspondent has put the same thought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bluntly and says that I appear to him to be countenancing evil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may come.  I can only assure both the correspondents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think like them that I have no desire to see anything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triumph.  I have never believed and I do not now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justifies the means.  On the contrary it is my firm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 intimate connection between the end and the means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 that you cannot achieve a good end by bad means. 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  not aware of having resorted to a departure by a hair’s breadth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  strictest   truth   and   right   as  I  know  them.   Indeed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 sure that I would long ago have stood discredited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compromised truth for a single second.  I am fully aware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a most dangerous experiment—that of inducing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and, for that matter, Hindus too, to become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non-violent although their final creed permits them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under given conditions.  It has been my misfortune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whenever I have taken up a new cause. 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adversaries alike have been startled by the new and (for them)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applications of some ancient truth. I was accused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fomenting trouble in South Africa to such an extent that I was often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losing my best friends.  The majority of them as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adversaries afterward came to acknowledge that I was right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understood the implications of the doctrine I was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in practical life.  And so I feel it is with non-co-operation.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to be one of the gentlest practices of ethical conduct.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alone can pave the way for a genuine understanding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Indians; it and it alone can promote, if anything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friendship between the East and the West.  It and it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India to realize the full height of her own unique culture.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many appearances to the contrary, I see the day coming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Indians will come to regard one another as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and fellow-workers.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 ESSENTIALS  OF  SUCCESS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finish the boycott of foreign cloth programme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September next it is no doubt necessary to revise our taste, revert </w:t>
      </w:r>
      <w:r>
        <w:rPr>
          <w:rFonts w:ascii="Times" w:hAnsi="Times" w:eastAsia="Times"/>
          <w:b w:val="0"/>
          <w:i w:val="0"/>
          <w:color w:val="000000"/>
          <w:sz w:val="22"/>
        </w:rPr>
        <w:t>to simplicity and cut down our wants to a minimum.  No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can afford to wear more than three articles of dress. 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hanker after the Bezwada finery but must be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coarsest khadi.  But this is  only a preliminary.  Swadeshi will fail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business-like.  We have hitherto tried to act on the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have responded to the best of their lights and ability.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students are doing valiant work as pickets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propagandists.  A non-co-operation school attracts to it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 But we cannot achieve full success in swadeshi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schoolboys only.  We must touch the hearts of the weavers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organize them.  Those weavers who for want  of 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art have left   their calling should be induced to come back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hold their meetings and tell them why they should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even though it may be uneven, and why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sin to touch foreign yarn.  Similarly we must induce </w:t>
      </w:r>
      <w:r>
        <w:rPr>
          <w:rFonts w:ascii="Times" w:hAnsi="Times" w:eastAsia="Times"/>
          <w:b w:val="0"/>
          <w:i w:val="0"/>
          <w:color w:val="000000"/>
          <w:sz w:val="22"/>
        </w:rPr>
        <w:t>carders (</w:t>
      </w:r>
      <w:r>
        <w:rPr>
          <w:rFonts w:ascii="Times" w:hAnsi="Times" w:eastAsia="Times"/>
          <w:b w:val="0"/>
          <w:i/>
          <w:color w:val="000000"/>
          <w:sz w:val="22"/>
        </w:rPr>
        <w:t>dhunias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to prepare slivers for spinning. We must also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clothiers to introduce patrioti-sm into their trade and sell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give up selling foreign cloth. We must have for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inspectors who are experts in distinguishing between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swadeshi and between hand-spun and machine-spun.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work cannot be done unless we are able to organize ourselves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grand scale. And such organization is utterly im-possible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 body is able to concentrate upon swade-shi, i.e., </w:t>
      </w:r>
      <w:r>
        <w:rPr>
          <w:rFonts w:ascii="Times" w:hAnsi="Times" w:eastAsia="Times"/>
          <w:b w:val="0"/>
          <w:i w:val="0"/>
          <w:color w:val="000000"/>
          <w:sz w:val="22"/>
        </w:rPr>
        <w:t>boycott and production to the exclusion of every other activity.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no doubt is for every village to spin and weave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just as today most villages grow corn for themselves.  It is easier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village to spin and weave for itself than to grow all its corn.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cannot grow wheat or rice, but every village can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cotton and spin and weave without any difficulty.  But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time before we can arrive at that happy state.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provinces that are at all organized for the work, for instance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must not only immediately exclude all foreign cloth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markets but must send out to the parts of India that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superfluous stock of khadi.  Punjab, Andhra, Bihar and Gujarat </w:t>
      </w:r>
      <w:r>
        <w:rPr>
          <w:rFonts w:ascii="Times" w:hAnsi="Times" w:eastAsia="Times"/>
          <w:b w:val="0"/>
          <w:i w:val="0"/>
          <w:color w:val="000000"/>
          <w:sz w:val="22"/>
        </w:rPr>
        <w:t>seem to be the best organized provinces for the manufacture of khadi.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6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must busy themselves with the work so as to anticipate a </w:t>
      </w:r>
      <w:r>
        <w:rPr>
          <w:rFonts w:ascii="Times" w:hAnsi="Times" w:eastAsia="Times"/>
          <w:b w:val="0"/>
          <w:i w:val="0"/>
          <w:color w:val="000000"/>
          <w:sz w:val="22"/>
        </w:rPr>
        <w:t>famine of khadi.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would do this great and glorious work, we must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talk, or if we do talk, our talk must take the shape of business.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cease to wrangle and offer hair-splitting objections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also to take interest in them if anyone insists on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things.  The Congress must cease to be a debating society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talented lawyers who will not leave their practice, but it must consist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producers and manufacturers, and those who would understand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them and voice their feelings.  Practising lawyers can help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silent workers and donors.  I sympathize with them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be in the limelight.  But I would urge them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limitations.  Their day will come when the nation is again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go to law-courts and debating assemblies for justice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Today it has no faith in either, for they are corrupt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 Both law and law-courts fail to do justice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 is  between  the  Government  and  the people.  The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usefulness lies in their ability to adjudicate evenly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parties, not in their giving just laws as between different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composing the people.  The latter justice is like that of the 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interposing to keep the lambs from eating one another or dying of </w:t>
      </w:r>
      <w:r>
        <w:rPr>
          <w:rFonts w:ascii="Times" w:hAnsi="Times" w:eastAsia="Times"/>
          <w:b w:val="0"/>
          <w:i w:val="0"/>
          <w:color w:val="000000"/>
          <w:sz w:val="22"/>
        </w:rPr>
        <w:t>disease so that he may have all of them for food.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11-8-1921</w:t>
      </w:r>
    </w:p>
    <w:p>
      <w:pPr>
        <w:autoSpaceDN w:val="0"/>
        <w:autoSpaceDE w:val="0"/>
        <w:widowControl/>
        <w:spacing w:line="292" w:lineRule="exact" w:before="31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44.  TO  THE  WOMEN  OF  INDIA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has come to a momentous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in fixing the 30th September next as the final date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completing the boycott of foreign cloth begun by the sacrificial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 on the 31st July in Bombay in memory of Lokamanya Tilak. 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accorded the privilege of setting fire to the huge pile containing costly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saris and other dresses which you have hitherto considered fine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 I feel that it was right and wise on the part of the 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their costly clothing.  Its destruction was the most economical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you could have made of it, even as destruction of plague-infected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is their most economical and best use.  It was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surgical operation designed to avert more serious complaints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politic.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India have during the past twelve months worked </w:t>
      </w:r>
      <w:r>
        <w:rPr>
          <w:rFonts w:ascii="Times" w:hAnsi="Times" w:eastAsia="Times"/>
          <w:b w:val="0"/>
          <w:i w:val="0"/>
          <w:color w:val="000000"/>
          <w:sz w:val="22"/>
        </w:rPr>
        <w:t>wonders on behalf of the motherland.  You have silently worked away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angels of mercy.  You have parted with your cash and your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jewellery. You have wandered from house to house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collections.  Some of you have even assisted in picketing. 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were used to fine dresses of variegated colours and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changes during the day have now adopted the white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 but heavy khadi sari reminding one of a woman’s innate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 You have done all this for the sake of India,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Khilafat, for the sake of the Punjab. There is no guile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or work.  Yours is the purest sacrifice untainted by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hate.  Let me confess to you that your spontaneous and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all over India has convinced me that God is with us.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proof of our struggle being one of self-purification is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lakhs of India’s women are actively helping it. Having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more is now required of you.  Men bore   the principal share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subscriptions to the Tilak Swaraj Fund. But completion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programme is possible only if   you give the largest share.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is impossible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unless you will surrender the whole of your </w:t>
      </w:r>
      <w:r>
        <w:rPr>
          <w:rFonts w:ascii="Times" w:hAnsi="Times" w:eastAsia="Times"/>
          <w:b w:val="0"/>
          <w:i/>
          <w:color w:val="000000"/>
          <w:sz w:val="22"/>
        </w:rPr>
        <w:t>foreign clothing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So long as the taste per-sists, so long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impossible. And boycott means complete renunciation.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prepared to be satisfied with such cloth as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produce, even as we are thankfully content with such children as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us.  I have not known a mother throwing away her baby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appear ugly to an outsider. So should it be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women of India about Indian manufactures. And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hand-spun and hand-woven can be regarded as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manufactures.  During the transition stage you can only get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abundance. You may add all the art to it that your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or requires.  And if you will be satisfied with coarse khadi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months, India need not despair of seeing a revival of the fine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coloured garments of old which were once the envy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despair of the world.  I assure you that a six months’ course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will show you that what we today regard as artistic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falsely so, and that true art takes note not merely of form but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lies behind.  There is an art that kills and an art that gives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 fabric that we have imported from the West or the Far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literally killed millions of our brothers and sisters, and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our dear sisters to a life of shame.  True art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happiness, contentment and purity of its authors. 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such art revived in our midst, the use of khadi is </w:t>
      </w:r>
      <w:r>
        <w:rPr>
          <w:rFonts w:ascii="Times" w:hAnsi="Times" w:eastAsia="Times"/>
          <w:b w:val="0"/>
          <w:i w:val="0"/>
          <w:color w:val="000000"/>
          <w:sz w:val="22"/>
        </w:rPr>
        <w:t>obligatory on the best of you at the present moment.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only is the use of khadi necessary for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programme, but it is imperative for every one of you to spin </w:t>
      </w:r>
      <w:r>
        <w:rPr>
          <w:rFonts w:ascii="Times" w:hAnsi="Times" w:eastAsia="Times"/>
          <w:b w:val="0"/>
          <w:i w:val="0"/>
          <w:color w:val="000000"/>
          <w:sz w:val="22"/>
        </w:rPr>
        <w:t>during your leisure hours. I have suggested to boys and men also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spin. Thousands of them, I know, are spinning daily.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burden of spinning must, as of old, fall on your shoulders.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hundred years ago, the women of India spun not only for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but also for foreign lands. They spun not merely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but the finest that the world has ever spun. No machine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fine-ness of the yarn spun by our ancestors.  If, then,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cope with the demand for khadi during the two months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spinning-clubs, institute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competitions and flood the Indian mar-ket with hand-spun yarn.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 some of you have to become experts in spinning,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adjusting the spinning-wheels. This mea-ns ceaseless toil.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upon spinning as a means of liveli-hood. For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it should supplement the income of the fami-ly,  and  for 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 women, it is undoubtedly a means of livelihood.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should be as it was the widows’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companion.  But for you who will read this appeal, it is presented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as dharma.  If all the well-to-do women of India were to spin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quantity daily, they would make yarn cheap and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quickly than otherwise the required fineness.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and the moral salvation of India thus rests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 The future of India lies on your knees, for your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 the future generation.  You can bring up the children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simple, godfearing and brave men and women, or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coddle them to be weaklings unfit to brave the storms of life and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foreign finery which they would find it difficult in after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discard.  The next few weeks will show of what stuff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made.  I have not the shadow of a doubt as to your choice.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destiny of India is far safer in your hands than in the hands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has so exploited India’s resources that she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herself.  At every one of women’s meetings, I have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blessings for the national effort, and I have done so in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pure, simple and godly enough to give them with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ensure the fruitfulness of your blessings by giving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during your spare hours ceaselessly spinning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20" w:lineRule="exact" w:before="6" w:after="520"/>
        <w:ind w:left="0" w:right="5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11-8-1921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817" w:space="0"/>
            <w:col w:w="269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1700"/>
        <w:ind w:left="10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devoted brother,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817" w:space="0"/>
            <w:col w:w="269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 .  SPEECH  AT  PUBLIC  MEETING,  GAYA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1921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addressed the audience and said that he felf ashamed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come from Allahabad to speak on the subject of protection of cows. 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told them what their religion had got to say on the subject.  One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perform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Sandhya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protect a cow [and] might be called a Hindu. 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time Hindu religion did not tell them to kill Mohammedans or the English. </w:t>
      </w:r>
      <w:r>
        <w:rPr>
          <w:rFonts w:ascii="Times" w:hAnsi="Times" w:eastAsia="Times"/>
          <w:b w:val="0"/>
          <w:i w:val="0"/>
          <w:color w:val="000000"/>
          <w:sz w:val="18"/>
        </w:rPr>
        <w:t>They should be also prepared to bear the suffering caused by cow-sacrfice.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am impressing for a long time [the fact] that cow-sacrifice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enmity of Hindus towards Mohammedans.  If, suppose,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65,000 populace of Gaya were to suppress cow-sacrifice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Mohammedans by force, some among the Mohammedans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come forward to say, “I shall sacrifice a cow in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presence.”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wrest cows from the hands of the Mohammedans was not Hindu-like. 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to use force was not religious and religion did not consist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force.  Both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to that very conclusion.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essence of dharma consisted in maintaining peace and not in abusing others.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appeal, but not use force.  If any Hindu went against these.  tenets, he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to have never read either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18"/>
        </w:rPr>
        <w:t>Manusmriti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save the Khilafat.  If they worked in peace and harmony they would create love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Indians.  If they supported Khilafat the necessity of cow-sacrifice would go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itself.  The Hindus should not think that Mohammedans would be their enemies.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Bombay, Messrs Chhotani and Khettry had saved hundreds of cows.  If they left </w:t>
      </w:r>
      <w:r>
        <w:rPr>
          <w:rFonts w:ascii="Times" w:hAnsi="Times" w:eastAsia="Times"/>
          <w:b w:val="0"/>
          <w:i w:val="0"/>
          <w:color w:val="000000"/>
          <w:sz w:val="18"/>
        </w:rPr>
        <w:t>them to their discretion, cows would be saved.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Government servants did not side with them they should not assault </w:t>
      </w:r>
      <w:r>
        <w:rPr>
          <w:rFonts w:ascii="Times" w:hAnsi="Times" w:eastAsia="Times"/>
          <w:b w:val="0"/>
          <w:i w:val="0"/>
          <w:color w:val="000000"/>
          <w:sz w:val="18"/>
        </w:rPr>
        <w:t>them or abuse them.  It was their duty to love them.</w:t>
      </w:r>
    </w:p>
    <w:p>
      <w:pPr>
        <w:autoSpaceDN w:val="0"/>
        <w:autoSpaceDE w:val="0"/>
        <w:widowControl/>
        <w:spacing w:line="256" w:lineRule="exact" w:before="4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point that he impressed on them was swadeshi.  Bihar, he said,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beautiful and holy place.  There the trade flourished once.  Many of their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service under the East India Company.  At first it was difficult for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 swadeshi.  In Champaran, boys who followed swadeshi were laughted at. 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through God’s grace that the necessity of it was being recognized gradually.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noticed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(Gayawal) boy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from head to foot.  That pained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much.  It made his heart ache to learn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18"/>
        </w:rPr>
        <w:t>had become so indiscreet.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public meeting of some 20,000 people at 9.30 p.m.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accompanied by Mahommed Ali and Azad Subhani.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and Azad Subhani, who had spoken earlier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6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18"/>
        </w:rPr>
        <w:t>were the custodians of dharma and sannyasis.  Proceeding, he said that they</w:t>
      </w:r>
    </w:p>
    <w:p>
      <w:pPr>
        <w:autoSpaceDN w:val="0"/>
        <w:autoSpaceDE w:val="0"/>
        <w:widowControl/>
        <w:spacing w:line="240" w:lineRule="exact" w:before="4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must give up prostitution and gambling, otherwise they could not expect to win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swaraj.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Searchlight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21-8-1921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AYA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ATHURADAS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HIVAJI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CERTAINLY    CAN     PRINT    FORT    SPEECH    NAVAJIVAN.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190" w:val="left"/>
        </w:tabs>
        <w:autoSpaceDE w:val="0"/>
        <w:widowControl/>
        <w:spacing w:line="304" w:lineRule="exact" w:before="29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 LETTER  TO  C. F.  ANDREWS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HARIF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CHARLIE,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 Seeing that the whole movement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conceived in a spirit of service of the poor, I am not likely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about the burning.  To me it seems utterly degrading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in the face of the poor because we have no longer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it, that cloth which has brought pauperism to the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thousands of women to a life of shame.  Not even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a sudden manifestation of pity for them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silk kerchiefs, flimsy saris and flimsier shirts, not to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stinking caps.  The central point it burning is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utter disgust with ourselves that we have thoughtlessly decked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at the expense of the poor.  Yes,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a sin to wear cloth that has meant India’s degradation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 What I am trying to do just now is to perform a surgical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with a hand that must not shake.  I would respect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Bihar Sharif at this time in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love put into cloth prepared by a sister in Europe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even then reconcile myself to the use of forbidden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one must not take at the hands of one’s mother indigestible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given in ignorant love.  Lady Roberts sent me what she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preparation possessing the qualities of milk but which was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been made from cow’s milk.  As soon as I discovered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made from milk, I wrote to her and asked to be relieved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take it.  She not only saw the point but apologized for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 The fact is I look upon life as one of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restraints.  These things are often  caricatured as in the tortures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yogis go through.  But in their essence they will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closest scrutiny.  You cannot have an adequate notion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silently and unconsciously transferring their hatred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sinners to sin itself.  English ladies in Bombay were warned on the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August And there was Stokes and an English nurse on the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no less than three lacs of men and women.  God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how the whole thing is going to shape ultimately.  All I know is </w:t>
      </w:r>
      <w:r>
        <w:rPr>
          <w:rFonts w:ascii="Times" w:hAnsi="Times" w:eastAsia="Times"/>
          <w:b w:val="0"/>
          <w:i w:val="0"/>
          <w:color w:val="000000"/>
          <w:sz w:val="22"/>
        </w:rPr>
        <w:t>that many there are today who are doing it all for love of humanity.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money in Petit’s hands is mine and yet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it.  I wish you had told me earlier of his refusal. 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try.  Please let me know what Malaviyaji has said. 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difficulty of course you will fall back on me. 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date of your departure?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nice time with Stokes.  We were together for about six </w:t>
      </w:r>
      <w:r>
        <w:rPr>
          <w:rFonts w:ascii="Times" w:hAnsi="Times" w:eastAsia="Times"/>
          <w:b w:val="0"/>
          <w:i w:val="0"/>
          <w:color w:val="000000"/>
          <w:sz w:val="22"/>
        </w:rPr>
        <w:t>days during my travels in the U.P.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you that we must work against opium just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drink.  I do feel that if the swadeshi programme is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properly and peace and Hindu-Muslim unity persist,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swaraj this year.  Opium and such abominations must then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 at the very start of the new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20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962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tabs>
          <w:tab w:pos="5910" w:val="left"/>
        </w:tabs>
        <w:autoSpaceDE w:val="0"/>
        <w:widowControl/>
        <w:spacing w:line="298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 LETTER  TO  MAHADEV 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13,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MAHADEV,</w:t>
      </w:r>
    </w:p>
    <w:p>
      <w:pPr>
        <w:autoSpaceDN w:val="0"/>
        <w:autoSpaceDE w:val="0"/>
        <w:widowControl/>
        <w:spacing w:line="26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Self-surrender does not, should not,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one’s originality.  It only means that the person has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little-ness and, therefore, relies on somebody  in whom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When in doubt, such a person does not insist on his own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yields to the friend’s. Arjuna harried Krishna with no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The tortoise was a lover of God. His wife would tempt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till the last. Though [he]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scorned the counsellors and sent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she kept complaining to God all the time. Self-surrender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giving up one’s judgment. Sincere self-surrender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inertia, it is energy;  knowing that there is someone to whom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ultimately, the person undertakes,  with due regard for his limitations,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experiments one after another.  But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with humility, knowledge and discri-mination. I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Maganlal’s self-surrender to be of the highest order, but he has never,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surrendered his judgment. Your way is quite diffe-rent.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too little initiative and, therefore, whenever you get some-one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can look up, what little you have deserts you.  Because too </w:t>
      </w:r>
      <w:r>
        <w:rPr>
          <w:rFonts w:ascii="Times" w:hAnsi="Times" w:eastAsia="Times"/>
          <w:b w:val="0"/>
          <w:i w:val="0"/>
          <w:color w:val="000000"/>
          <w:sz w:val="22"/>
        </w:rPr>
        <w:t>much reading has dulled your originality, you want to be an assistant.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may wish to work independently and yet be extremely modest.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motive in wanting to live with me is sincere, but it is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merely wish to imitate the West.  If I always keep someone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merely in order that a record of my activities may be kept,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would come to behave unnaturally.  It is one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may remain by my side in the usual course of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notes unobtrusively, but quite another that a person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of everything of set purpose.  Did anyone take notes of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activities?  The world has lost nothing because no one did so.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notes of Johnson’s talks were taken, they have conferred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no incomparable benefit that I know of.  We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this matter merely from the point of view of literature.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do want you always to be with me.  Since your grasp is so</w:t>
      </w:r>
    </w:p>
    <w:p>
      <w:pPr>
        <w:autoSpaceDN w:val="0"/>
        <w:autoSpaceDE w:val="0"/>
        <w:widowControl/>
        <w:spacing w:line="220" w:lineRule="exact" w:before="3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Kripalani’s suggestion to Gandhiji to have a Bengali with him, referred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 the letter, was made on this date and Krishnadas accordingly joined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soon afterwards.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you are so well-equipped, I should like you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my life and work.  I have a great many ideas,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find expression only as occasions arise.  There are subtleties,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sometimes, which no one follows.  My unexceptionable comments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Vasantram Shastri’s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understood neither by Kaka nor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Swami. You understood them a little better than they.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considerateness in those comments went unnoticed.  The tempting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does not leave me, therefore, that If I had a man life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side he could, in the course of time, take up my work. 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yet to employ you exclusively on any one task, but want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to gather experience.  If, moreover, you get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whom I know, our work in the future will be easier.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telegram from Valji and Swami promising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would be left in future issues.  The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moreover,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have one Bengali with me.  It will, therefore, be convenient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join me when you are free from there.  If you yourself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it independently  and develop it,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mind.  Personally, though, I believe  the paper will not be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am gone.  Perhaps some of  you believe that, if you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my message, you will be able to run it.  Even for this,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should join it.  On the contrary, I feel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matured through experience you will be better equipped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yourself.  Talk to Jawaharlal Nehru about the </w:t>
      </w:r>
      <w:r>
        <w:rPr>
          <w:rFonts w:ascii="Times" w:hAnsi="Times" w:eastAsia="Times"/>
          <w:b w:val="0"/>
          <w:i/>
          <w:color w:val="000000"/>
          <w:sz w:val="22"/>
        </w:rPr>
        <w:t>Independent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He must find someone from U.P. How is it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any from among these vast Hindi-speaking people?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Kapil Dev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In any case, place all the facts before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>and discuss the matter.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to remind me about the matter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25,000.  I am taking steps to make the necessary arrangements.  The </w:t>
      </w:r>
      <w:r>
        <w:rPr>
          <w:rFonts w:ascii="Times" w:hAnsi="Times" w:eastAsia="Times"/>
          <w:b w:val="0"/>
          <w:i w:val="0"/>
          <w:color w:val="000000"/>
          <w:sz w:val="22"/>
        </w:rPr>
        <w:t>printing must improve.</w:t>
      </w:r>
    </w:p>
    <w:p>
      <w:pPr>
        <w:autoSpaceDN w:val="0"/>
        <w:autoSpaceDE w:val="0"/>
        <w:widowControl/>
        <w:spacing w:line="244" w:lineRule="exact" w:before="48" w:after="2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advising Devdas to stay on there for the time being. 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have the time to go over the letter again.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S.N. 11417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17-7-1921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political worker of U.P.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 LETTER  TO  MATHURADAS  TRIKUMJI</w:t>
      </w:r>
    </w:p>
    <w:p>
      <w:pPr>
        <w:autoSpaceDN w:val="0"/>
        <w:autoSpaceDE w:val="0"/>
        <w:widowControl/>
        <w:spacing w:line="294" w:lineRule="exact" w:before="2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August 13,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the illness you have passed through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 Even then, I had it in my mind till the very last to go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 But how could I do so?  I reached Boribunder just five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time.  Things turned up one after another and kept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engaged.  I do understand your desire, but it is my lot to sacrifice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ones.  I have had to do this on a number of occasions,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took was the only right one.  So, while conceding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legitimate, I would also ask you not to feel disappointed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gratified.  Hereafter, whenever you feel impatient,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through someone that I must go and see you.  If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act in this way, I shall feel safe.  I stop here as we are nearing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station.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autoSpaceDE w:val="0"/>
        <w:widowControl/>
        <w:spacing w:line="240" w:lineRule="exact" w:before="5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given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 SPEECH  AT  PUBLIC  MEETING,  BIHAR  SHARIF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1921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While thanking the municipal commissioners for the address presented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and his brother Maulana Mahomed Ali, [Gandhiji] asked them to take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legitimate share in the present struggle of eradicating various abuses prevailing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country.  Referring to the cow-sacrifice, he asked the Hindus to help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Mussulmans in the Khilafat question and to pray every morning for the protection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cow if they wanted the question to be solved properly.  Concluding, he appealed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everyone present to take to the charkha and to work out the boycott of foreign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 before the 30th September.  The whole audience maintained silence throughout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speeches.  The meeting closed at about 8 p.m., after which Mahatmaji attended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</w:t>
      </w:r>
      <w:r>
        <w:rPr>
          <w:rFonts w:ascii="Times" w:hAnsi="Times" w:eastAsia="Times"/>
          <w:b w:val="0"/>
          <w:i/>
          <w:color w:val="000000"/>
          <w:sz w:val="18"/>
        </w:rPr>
        <w:t>purdanashin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ladies when he was presented with cash and ornaments.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21-2-1921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 THE FEAR  OF  DEATH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14,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collecting descriptions of swaraj.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: Swaraj is the abandonment of the fear of death. 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allows itself to be influenced by the fear of death  cannot attain </w:t>
      </w:r>
      <w:r>
        <w:rPr>
          <w:rFonts w:ascii="Times" w:hAnsi="Times" w:eastAsia="Times"/>
          <w:b w:val="0"/>
          <w:i w:val="0"/>
          <w:color w:val="000000"/>
          <w:sz w:val="22"/>
        </w:rPr>
        <w:t>swaraj, and cannot retain it if somehow attained.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people carry their lives in their pockets. Arabs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consider death as nothing more than an ordinary ailment;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weep when a relation dies.  Boer women are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of this fear. In the Boer war, thousands of young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became widowed.  They never cared.  It did not matter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if the husband or the son was lost; it was enough and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 the country’s honour was safe. What booted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country was enslaved?  It was infinitely better to bury a 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 remains and to cherish his immortal memory than to 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up as a serf.  Thus did the Boer women steel their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>cheerfully give up their darlings to the angel of Death.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 have mentioned kill and get killed. But what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do not kill but are only ready to die themselves?  Such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4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on the Debi Sarai grounds at 6 p.m.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addresses on behalf of the Municipality and spoke after Mahomed Ali.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14-8-1921.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become the objects of a world’s adoration.  They are the salt </w:t>
      </w:r>
      <w:r>
        <w:rPr>
          <w:rFonts w:ascii="Times" w:hAnsi="Times" w:eastAsia="Times"/>
          <w:b w:val="0"/>
          <w:i w:val="0"/>
          <w:color w:val="000000"/>
          <w:sz w:val="22"/>
        </w:rPr>
        <w:t>of the earth.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and the Germans fought one another; they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got killed.  The result is that animosities have increased.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end of unrest, and the present condition of Europe is pitiful.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more of deceit, and each is anxious to circumvent the rest.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fearlessness which we are cultivating is of a nobler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 order and it is therefore that we hope to achieve a signal victory </w:t>
      </w:r>
      <w:r>
        <w:rPr>
          <w:rFonts w:ascii="Times" w:hAnsi="Times" w:eastAsia="Times"/>
          <w:b w:val="0"/>
          <w:i w:val="0"/>
          <w:color w:val="000000"/>
          <w:sz w:val="22"/>
        </w:rPr>
        <w:t>within a very short time.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attain swaraj, many of us will have given up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death; or else we shall not have attained swaraj. Till now mostly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have died in the cause.  Those who died in Aligarh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twenty-one.  No one knows who they were.  If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firing now, I am hoping that some men of the first rank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opportunity of offering up the supreme sacrifice.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be upset when children or young men or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die?  Not a moment passes when someone is not born or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in this world.  We should feel the stupidity of rejoicing in a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lamenting a death.  Those who believe in the soul—and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Mussulman or Parsi is there who does not?—know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never dies.  The souls of the living as well as of the dead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 The eternal processes of creation and destruction are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ceaselessly.  There is nothing in it for which we might give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joy or sorrow.  Even if we extend the idea of relationship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countrymen and take all the births in the country as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our own family, how many births shall we celebrate? 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for all the deaths in our country, the tears in our eyes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dry.  This train of thought should help us to get rid of all fear </w:t>
      </w:r>
      <w:r>
        <w:rPr>
          <w:rFonts w:ascii="Times" w:hAnsi="Times" w:eastAsia="Times"/>
          <w:b w:val="0"/>
          <w:i w:val="0"/>
          <w:color w:val="000000"/>
          <w:sz w:val="22"/>
        </w:rPr>
        <w:t>of death.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they say, is a nation of philosophers; and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unwilling to appropriate the compliment. Still, hardly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becomes so helpless in the face of death as we do. 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again, no other community perhaps betrays so much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as the Hindus.  A single birth is enough for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 ourselves with ludicrous joyfulness.  A death makes us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orgies of loud lamentation which condemn the neighbourhood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sleeplessness for the night.  If we wish to attain swaraj, and if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it we wish to make it something to be proud of,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renounce this unseemly fright.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imprisonment to the man who is fearless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itself?  If the reader will bestow a little thought upon the matter,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if swaraj is delayed, it is delayed because we are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calmly to meet death and inconveniences less than death.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larger and larger numbers of innocent men come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death, their sacrifice will become the potent instrument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salvation of all others; and there will be a minimum of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cheerfully endured ceases to be suffering and is transmuted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ineffable joy.  The man who flies from suffering is the victim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endless tribulation before it has come to him, and is half dead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come.  But one who is cheerfully ready for anything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comes escapes all pain; his cheerfulness acts as an </w:t>
      </w:r>
      <w:r>
        <w:rPr>
          <w:rFonts w:ascii="Times" w:hAnsi="Times" w:eastAsia="Times"/>
          <w:b w:val="0"/>
          <w:i w:val="0"/>
          <w:color w:val="000000"/>
          <w:sz w:val="22"/>
        </w:rPr>
        <w:t>anaesthetic.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led to write about this subject because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envisage even death if we will have swaraj this very year. 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previously prepared often escapes accidents; and this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with us.  It is my firm conviction that swadeshi constitutes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When once swadeshi is a success, neither this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 one else will feel the necessity of putting us to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test.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it is best not to neglect any contingency whatever.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power makes men blind and deaf; they cannot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are under their very nose, and cannot hear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>invade their ears. There is thus no knowing what this power-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intoxicated Government may not do.  So it seemed to me that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ought to be prepared for death, imprisonment and similar </w:t>
      </w:r>
      <w:r>
        <w:rPr>
          <w:rFonts w:ascii="Times" w:hAnsi="Times" w:eastAsia="Times"/>
          <w:b w:val="0"/>
          <w:i w:val="0"/>
          <w:color w:val="000000"/>
          <w:sz w:val="22"/>
        </w:rPr>
        <w:t>eventualities.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meet death with a smile on their lips,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circumspect all the same.  There is no room for foolhardiness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war.  We do not propose to go to jail or to die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act. We must mount the gallows while resisting the oppressive </w:t>
      </w:r>
      <w:r>
        <w:rPr>
          <w:rFonts w:ascii="Times" w:hAnsi="Times" w:eastAsia="Times"/>
          <w:b w:val="0"/>
          <w:i w:val="0"/>
          <w:color w:val="000000"/>
          <w:sz w:val="22"/>
        </w:rPr>
        <w:t>laws of this Government.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52.  DEFINITIONS  OF  SWARAJ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reader’s leave to put before him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definitions of swaraj which I keep formulating in my mind.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rule over one’s self.  One who has achieved </w:t>
      </w:r>
      <w:r>
        <w:rPr>
          <w:rFonts w:ascii="Times" w:hAnsi="Times" w:eastAsia="Times"/>
          <w:b w:val="0"/>
          <w:i w:val="0"/>
          <w:color w:val="000000"/>
          <w:sz w:val="22"/>
        </w:rPr>
        <w:t>this had fulfilled his individual pledge.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however, thought of swaraj in terms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or image.  Swaraj, therefore, means the complete control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country’s imports and exports, of its army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courts.  This is the meaning of the pledge taken in December.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swaraj may or may not have room for the British connection. 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solution of the Punjab and the Khilafat issues,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 room for such connection.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it is possible that sadhus as individuals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even at present, and that, even when we have a parliament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own, people may not feel that they are free.  Swaraj,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easy availability of food and cloth, so much so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>would go hungry or naked for want of them.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under such circumstances, it may happen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or section seeks to suppress another.  Swaraj,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conditions in which a young girl could, without danger, move </w:t>
      </w:r>
      <w:r>
        <w:rPr>
          <w:rFonts w:ascii="Times" w:hAnsi="Times" w:eastAsia="Times"/>
          <w:b w:val="0"/>
          <w:i w:val="0"/>
          <w:color w:val="000000"/>
          <w:sz w:val="22"/>
        </w:rPr>
        <w:t>about alone even at dead of night.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four definitions will be found to include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 Nevertheless, if swaraj has infused—and it ought to infuse—a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spirit in every one of the classes which make up the nation,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total disappearance of the practice of treating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End of the Brahmin-non-Brahmin quarrel.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disappearance of the evil passions in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and Muslims.  This means that a Hindu should respect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Muslim’s feelings and should be ready to lay down his life for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Muslims should not slaughter cows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Hindus; on the contrary, they should on their own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cow-slaughter so as to spare the latter’s feelings.  Likewise,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asking for anything in return, Hindus should stop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before mosques with the purpose of hurting Muslims,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feel proud in not playing music while passing by a mosque. 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Swaraj means that Hindus, Muslims, Sikhs, Parsis,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Jews should all be able to follow their own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respect those of others.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that every town or village should be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protect itself against thieves and robbers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produce the food and cloth that it requires.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Swaraj means mutual regard between the princes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zemindars on the one hand and their subjects on the other,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should not harass the latter and the latter, in their turn, should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no trouble to the former.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(11) Swaraj means mutual regard between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class.  It means the latter working gladly for the former for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wages.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Swaraj means looking upon every woman as a mother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and respecting her to the utmost.  It means doing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high and low, and acting towards all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regard as for one’s brother or sister.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these definitions that in swaraj (1)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trade in liquor, opium and things of that kind;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no speculation can be permitted in food grains and cotton; (3)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will break a law; (4) there can be no room at all for wilfulness,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a person cannot act as a judge when he is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something, but should let the charge be examined in a </w:t>
      </w:r>
      <w:r>
        <w:rPr>
          <w:rFonts w:ascii="Times" w:hAnsi="Times" w:eastAsia="Times"/>
          <w:b w:val="0"/>
          <w:i w:val="0"/>
          <w:color w:val="000000"/>
          <w:sz w:val="22"/>
        </w:rPr>
        <w:t>duly established court in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14-8-1921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 UNTOUCHABILITY  AND  NATIONALISM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Ankleshwar has written a long letter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that, by introducing the issue of untouchability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I have done great harm to the country,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matters in discussing this issue and have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a cause for rift amongst us.  There are endless allegations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gentleman’s letter.  He will forgive me for not replying to them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social questions are of such magnitude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but be made political issues. If we dismiss the question of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as a social one, our cart will get stalled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stage of the journey. The problem of Brahmins and non-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in the South has become so acute that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which tries to bypass it will commit suicide.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 whether or not a particular issue should be taken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struggle. There is no choice but to solve a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left unsolved, would block our progress. I am positively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view that, had I not taken up the problem of untouchability,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would have made no headway.  We simply could not 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heaven-bound plane, leaving behind those six crores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whom, in our profound ignorance, we regard as untouchables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to the utmost.  They would cling to the plane and,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in the ground, it could not take off at all. 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this question had I felt that they could have been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somehow, hanging on to the plane. I got the impression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letter that he has no idea whatsoever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system of Government.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structure of the Government rests entirely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our weaknesses. Today, it may be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tomorrow it may be that of Brahmins and non-Brahmins,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that of untouchability, on another occasion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the rulers, the capitalists and the workers, the pleasure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drinking and such other things. This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all these weaknesses of ours.  It is because of this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our movement as one of self-purification.  I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the greatest blot on Hindu society as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Dyerism in its treatment of the communities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untouchable.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walk into the trap of the Shastras and allow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fooled.  I cannot brush aside the evidence of my eyes.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look, I see hatred for the untouchables,  A correspondent proudly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asserts that, had Hindu society really cherished hatred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latter would have perished long ago.  I,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feel that we have not destroyed them because we needed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sanitary work.  Who would destroy slaves? Those who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burdens should be car-ried do not destroy their beasts. 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heavy burden which we have made the untouchables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and the extent to which we have reduced them to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slaves, life itself becomes unbearable to me. However, since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atrocities are the result of our igno-rance and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deliberate, I have been trying to awaken Hindu society by harsh </w:t>
      </w:r>
      <w:r>
        <w:rPr>
          <w:rFonts w:ascii="Times" w:hAnsi="Times" w:eastAsia="Times"/>
          <w:b w:val="0"/>
          <w:i w:val="0"/>
          <w:color w:val="000000"/>
          <w:sz w:val="22"/>
        </w:rPr>
        <w:t>words, though with great affection and humility.  We have no moral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at all for our present treatment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idea of having a bath after coming into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dirty.  I myself take one and advise others to do so. 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avoid anyone who, though outwardly as clean as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questioned as to his community turns out to be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—is </w:t>
      </w:r>
      <w:r>
        <w:rPr>
          <w:rFonts w:ascii="Times" w:hAnsi="Times" w:eastAsia="Times"/>
          <w:b w:val="0"/>
          <w:i w:val="0"/>
          <w:color w:val="000000"/>
          <w:sz w:val="22"/>
        </w:rPr>
        <w:t>intolerable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weak will be of the utmost importance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 If we are not prepared to ensure it, if we do not let them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wells, force them to live in the filthiest localities,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them to attend our schools or, if we do, reserve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benches for them, if we regard ourselves polluted by their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perhaps, they attend looking cleaner than we do, certainly,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Hindu Shastra it is only the element of extremism in it and is </w:t>
      </w:r>
      <w:r>
        <w:rPr>
          <w:rFonts w:ascii="Times" w:hAnsi="Times" w:eastAsia="Times"/>
          <w:b w:val="0"/>
          <w:i w:val="0"/>
          <w:color w:val="000000"/>
          <w:sz w:val="22"/>
        </w:rPr>
        <w:t>pure Dyerism.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from the party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in a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Lord Clive had overcome others with the help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gone into this matter, but I have no doubt about its being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today, if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themselves gullible enough,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Clives who are ready to exploit any person or class and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may lift their heads.  The Gurkhas have the same blood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veins as we; who used them against the innocent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Chandpur?  The Sikhs’ eyes have opened now, but has this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not been sufficiently used in the present political system </w:t>
      </w:r>
      <w:r>
        <w:rPr>
          <w:rFonts w:ascii="Times" w:hAnsi="Times" w:eastAsia="Times"/>
          <w:b w:val="0"/>
          <w:i w:val="0"/>
          <w:color w:val="000000"/>
          <w:sz w:val="22"/>
        </w:rPr>
        <w:t>for suppressing us?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put the noose round our own necks by covering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weaknesses, giving them the appearance of strength and postponing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reform.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followers of a religion in which it is customary to set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portion for the poor before sitting down to a meal, throw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into the laps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left over in their plates,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rotten grain and such other things, what should we call such </w:t>
      </w:r>
      <w:r>
        <w:rPr>
          <w:rFonts w:ascii="Times" w:hAnsi="Times" w:eastAsia="Times"/>
          <w:b w:val="0"/>
          <w:i w:val="0"/>
          <w:color w:val="000000"/>
          <w:sz w:val="22"/>
        </w:rPr>
        <w:t>wicked conduct if not Dyerism?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correspondent says that, when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brought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 the Broach Conference, people kept to their seats merely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regard [for me], but they were certainly pained at heart.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sorry if this is true.  If we want swaraj, we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our views and act on them even though we happen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>minority of one or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I have pained many devout Hindus by my writings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speeches on untouchability.  But I also know that I have been,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prompted by no malice in acting as I have done. 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prescribes </w:t>
      </w:r>
      <w:r>
        <w:rPr>
          <w:rFonts w:ascii="Times" w:hAnsi="Times" w:eastAsia="Times"/>
          <w:b w:val="0"/>
          <w:i/>
          <w:color w:val="000000"/>
          <w:sz w:val="22"/>
        </w:rPr>
        <w:t>chirata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patient, though he may make a sour face, </w:t>
      </w:r>
      <w:r>
        <w:rPr>
          <w:rFonts w:ascii="Times" w:hAnsi="Times" w:eastAsia="Times"/>
          <w:b w:val="0"/>
          <w:i w:val="0"/>
          <w:color w:val="000000"/>
          <w:sz w:val="22"/>
        </w:rPr>
        <w:t>knows that it is for his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14-8-1921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 COMPROMISE?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only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its kind which I have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have also remonstrated with me orally for welcoming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Vasantram Shastri’s article.  I adhere to my opinion all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welcome any article like the above and criticism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 It is gratifying to know that there are many now who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untouchability is an evil and suggest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at all for compromise on this issue.  The critics of Mr. Shastri’s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look at it from their own point of view.  I considered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Shastri’s and was happy to find that he regarded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matter of hygiene.  I can understand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avoiding contact with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same manner in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avoids contact with a woman in her monthly course.  It is not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understand how the practice of avoiding contact with a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Chandal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arisen.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reformer, without giving up his stand, welcomes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nearer to him because he believes that,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they will understand the meaning of the reform.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denounced the sort of untouchability which is being practised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Shastras and I have no intention of modifying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in any respect.  But I shall salute anyone who, though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bath on touching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loves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gets water tanks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for them, helps them to get educated, makes their suffering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will not eat before he has fed them, respectfully gives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in a railway compartment and nurses him if he becomes ill. 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to forgive such a man if he believes that his soul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by contact with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>.  I will not change my view or my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purported to be from a 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and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against what he regarded as Gandhiji’s compromising attitude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on Shastri Vasantram’s article;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17-7-1921.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communities traditionally regarded as untouchable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or method in any respect whatever.  I will not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untouchability.  But to the extent that any persons move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 ideal, I shall honour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14-8-1921</w:t>
      </w:r>
    </w:p>
    <w:p>
      <w:pPr>
        <w:autoSpaceDN w:val="0"/>
        <w:autoSpaceDE w:val="0"/>
        <w:widowControl/>
        <w:spacing w:line="304" w:lineRule="exact" w:before="298" w:after="0"/>
        <w:ind w:left="2304" w:right="244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 MY  NOTES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URNING  OF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APS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enthusiastically begun in Bombay is progressing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vigour.  At every place in our journey, caps made of muslin,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velvet and felt pile up in heaps.  Muslims throw in their Turkish and </w:t>
      </w:r>
      <w:r>
        <w:rPr>
          <w:rFonts w:ascii="Times" w:hAnsi="Times" w:eastAsia="Times"/>
          <w:b w:val="0"/>
          <w:i w:val="0"/>
          <w:color w:val="000000"/>
          <w:sz w:val="22"/>
        </w:rPr>
        <w:t>Astrakhan caps. Some throw in their turbans. A friend has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mented that the telephone and the telegraphs seem ineffective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the telepathic communication going on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speed of air, the idea has spread among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sinful to wear foreign cloth or have it in one’s house.  At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place, therefore, we receive something or other.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surprises me is that we rarely see anyone hesitating to hand over his </w:t>
      </w:r>
      <w:r>
        <w:rPr>
          <w:rFonts w:ascii="Times" w:hAnsi="Times" w:eastAsia="Times"/>
          <w:b w:val="0"/>
          <w:i w:val="0"/>
          <w:color w:val="000000"/>
          <w:sz w:val="22"/>
        </w:rPr>
        <w:t>clothes   for burning.</w:t>
      </w:r>
    </w:p>
    <w:p>
      <w:pPr>
        <w:autoSpaceDN w:val="0"/>
        <w:autoSpaceDE w:val="0"/>
        <w:widowControl/>
        <w:spacing w:line="320" w:lineRule="exact" w:before="0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ROUP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journey, our group consists not merely of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 and myself, but also includes Maulana Azad Subhani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Kanpur and Mr. Stokes, who lives in Kotgarh near Simla. 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Congress.  He has dedicated his time to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 practice of forced labour which obtains in the hills.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Stokes is married to an Indian Christian lady and has six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not, to this day, taught his children a single word of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only two languages—Pahari and Hindi.  He, too, threw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into the sacrificial fire on July 31 and now dresses himself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dhoti, shirt and cap, all made of khadi.  As he has some time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he is accompanying us on this journey in order to get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 For many years now Mr. Stokes has been living in purely </w:t>
      </w:r>
      <w:r>
        <w:rPr>
          <w:rFonts w:ascii="Times" w:hAnsi="Times" w:eastAsia="Times"/>
          <w:b w:val="0"/>
          <w:i w:val="0"/>
          <w:color w:val="000000"/>
          <w:sz w:val="22"/>
        </w:rPr>
        <w:t>Indian style.  the change in dress, though, is recent.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HOUTS  OF 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ICTORY  AND  </w:t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OUCHING  OF 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EET  IN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EVERENCE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malady of bursting forth into shouts of victory and touch-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my feet in reverence is as active as ever.  I had hoped that,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written on the subject, I would find things  changed.  But </w:t>
      </w:r>
      <w:r>
        <w:rPr>
          <w:rFonts w:ascii="Times" w:hAnsi="Times" w:eastAsia="Times"/>
          <w:b w:val="0"/>
          <w:i w:val="0"/>
          <w:color w:val="000000"/>
          <w:sz w:val="22"/>
        </w:rPr>
        <w:t>ever since we entered the United Provinces I have  had so much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 feel disgusted.  There is no end to the enthusiasm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but I find all this enthusiasm being fritered away in shouting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touching my feet.  My ears, too, are no longer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loud noises.  In a crowd of thousands, people’s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my feet are so troublesome that every moment I feel afraid I </w:t>
      </w:r>
      <w:r>
        <w:rPr>
          <w:rFonts w:ascii="Times" w:hAnsi="Times" w:eastAsia="Times"/>
          <w:b w:val="0"/>
          <w:i w:val="0"/>
          <w:color w:val="000000"/>
          <w:sz w:val="22"/>
        </w:rPr>
        <w:t>may fall down.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OLUNTEERS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volunteers, there is a large number, but they are not yet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their responsibilities.  They lack training.  If we wish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volunteers must become perfectly efficient.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able to stop the shouting, to prevent people from touching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feet and to make themselves heard.  If volunteers cannot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they will be of no help at a critical moment.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 training of volunteers as an essential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tabs>
          <w:tab w:pos="550" w:val="left"/>
          <w:tab w:pos="2630" w:val="left"/>
          <w:tab w:pos="59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asks me how we shall be able to verify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following swadeshi.  There are two methods of doing so.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market-places today we rarely see anything but foreign clothes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bodies—men’s and women’s.  We find, in our decorations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those which we hang over our doors,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madarashi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foreign material made in Manchester.  Our buntings, bands,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see, are made of foreign material.  We find the same thing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mosques.  When we see khadi instead, we shall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foreign goods has come to an end.  Our cloth-shops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dwellings of our weavers will provide an even more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criterion.  We shall know that the era of swadeshi has finally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when foreign cloth is not easily available in our shops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all that meets the eye, and when we find no foreign yarn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looms of weavers.  How can there be shops selling foreign cloth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customers for it?  This consummation can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only if both the Hindus and the Muslims see the right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Muslims by themselves do if crores of Hindus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their liking for fine muslin?  What can Hindus alone do if </w:t>
      </w:r>
      <w:r>
        <w:rPr>
          <w:rFonts w:ascii="Times" w:hAnsi="Times" w:eastAsia="Times"/>
          <w:b w:val="0"/>
          <w:i w:val="0"/>
          <w:color w:val="000000"/>
          <w:sz w:val="22"/>
        </w:rPr>
        <w:t>crores of Muslims do not do so either?</w:t>
      </w:r>
    </w:p>
    <w:p>
      <w:pPr>
        <w:autoSpaceDN w:val="0"/>
        <w:tabs>
          <w:tab w:pos="550" w:val="left"/>
          <w:tab w:pos="2050" w:val="left"/>
        </w:tabs>
        <w:autoSpaceDE w:val="0"/>
        <w:widowControl/>
        <w:spacing w:line="258" w:lineRule="exact" w:before="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AYING  FOR 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ISTAKES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neglected some sections of society, we are now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difficulties.  Wherever I go, I observe absence of co-operation 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cloth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merchants and weavers.  Merchants to some extent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the movement, but we have made no effort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 touch with weavers.  We must, therefore, educate them.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have not educated them, our difficulties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increase, for if merchants continue to import foreign goods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to use foreign yarn and do not even touch hand-spun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shall we be?  The authorities of every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get in touch with merchants and weavers, enrol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and persuade them to introduce the needed changes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or work.  Such an attempt was made in Moradabad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successful.  The Committee there called merchants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along  with the workers.  After they were convinced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had their difficulties resolved, they willingly took the pledge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purchase foreign cloth.  I find Gujaratis in good numbers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go.  Many of the families have settled in the particular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 hundred or two hundred years ago.  Today at every place,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on happily  with their work and, wherever they are, they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harmoniously with the local people.  In some places, thanks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one finds the work of the Congress proceeding securely.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though they join  in the work, they remain humble.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great happiness to  see Gujaratis thus displaying their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parts.  If we could rid ourselves of every kind of fear,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do still greater service to   the country.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OWER  OF  </w:t>
      </w: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experience everywhere I see that, wherever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properly understood the lesson of non-violence, they have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highest.  The non-violence which proceeds from fear or weakness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non-violence.  That alone can truly be called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combined with strength and energy.  Just as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peace in our relations with the British, so also we must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aside when dealing with our own people serving as officers, soldiers </w:t>
      </w:r>
      <w:r>
        <w:rPr>
          <w:rFonts w:ascii="Times" w:hAnsi="Times" w:eastAsia="Times"/>
          <w:b w:val="0"/>
          <w:i w:val="0"/>
          <w:color w:val="000000"/>
          <w:sz w:val="22"/>
        </w:rPr>
        <w:t>and policemen. A gentleman has put the question to me whether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to be followed among ourselves or only in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British. Such a ques-tion should not arise at all. We shall lose </w:t>
      </w:r>
      <w:r>
        <w:rPr>
          <w:rFonts w:ascii="Times" w:hAnsi="Times" w:eastAsia="Times"/>
          <w:b w:val="0"/>
          <w:i w:val="0"/>
          <w:color w:val="000000"/>
          <w:sz w:val="22"/>
        </w:rPr>
        <w:t>even if we do not remain peaceful with our own people.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must remain respectful, peaceful and humble  towards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braver the man the more peace-loving he should be,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humbler he is the bigger he is. A shallow person, who starts hitting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abusing at the slightest provocation, loses his str-ength. </w:t>
      </w:r>
      <w:r>
        <w:rPr>
          <w:rFonts w:ascii="Times" w:hAnsi="Times" w:eastAsia="Times"/>
          <w:b w:val="0"/>
          <w:i w:val="0"/>
          <w:color w:val="000000"/>
          <w:sz w:val="22"/>
        </w:rPr>
        <w:t>Peacefulness is also like the vital fluid, form of energy, an invisi-ble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one. Anyone who builds up a store of it in himself becomes a strong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By defining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purely physical terms,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ceased to regard as guilty those who lose their temper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second.  Just as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physical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 for the welfare of the body, so also is spiritual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  <w:r>
        <w:rPr>
          <w:rFonts w:ascii="Times" w:hAnsi="Times" w:eastAsia="Times"/>
          <w:b w:val="0"/>
          <w:i/>
          <w:color w:val="000000"/>
          <w:sz w:val="22"/>
        </w:rPr>
        <w:t>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necessary. I am convinced that we have only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>prolonging our movement by getting angry with those who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 Government and by abusing the police. 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power in our hands today if we had, in thought,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remained peaceful, respectful and humble towards all our </w:t>
      </w:r>
      <w:r>
        <w:rPr>
          <w:rFonts w:ascii="Times" w:hAnsi="Times" w:eastAsia="Times"/>
          <w:b w:val="0"/>
          <w:i w:val="0"/>
          <w:color w:val="000000"/>
          <w:sz w:val="22"/>
        </w:rPr>
        <w:t>opponents.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ARSI 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Parsi sisters in fairly good numbers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have some difficulty in understanding its language.  I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language as simple as possible and to avoid conjunct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cannot completely set aside the rules of grammar. 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disfigured Gujarati to such an extent that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them would be tantamount to murdering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 I, therefore, request these women readers to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understand the words which they find difficult, or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explain the same to them.  They will have no difficulty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after they have taken pains to read through a few issues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 It behoves our Parsi brothers and sisters to try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language.  At present it seems that there are three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: Parsi Gujarati, Muslim Gujarati and Hindu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our Muslim brothers do not spoil Gujarati as 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do and have no difficulty in following the Gujarati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Khabardar, Malbari and other writers have shown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if they want, can write good Gujarati.  I find pure Gujarati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of the letters which I get from Parsis.  A little pride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all that is required.  Given this pride, the Gujarati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Parsis will soon improve and come up to the general level.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14-8-1921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August 15,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8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an article for the special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Pateti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Sanj </w:t>
      </w:r>
      <w:r>
        <w:rPr>
          <w:rFonts w:ascii="Times" w:hAnsi="Times" w:eastAsia="Times"/>
          <w:b w:val="0"/>
          <w:i/>
          <w:color w:val="000000"/>
          <w:sz w:val="22"/>
        </w:rPr>
        <w:t>Vartman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had it copied. I have not read the copy.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mistakes left, please see to them. Meet Kapadia and see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 in reading the handwriting. I wish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mistakes and no omissions in the article.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health will be all right now.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4590" w:val="left"/>
        </w:tabs>
        <w:autoSpaceDE w:val="0"/>
        <w:widowControl/>
        <w:spacing w:line="304" w:lineRule="exact" w:before="29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 LETTER  TO  OMKARNATH  PUROHIT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1921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OMKARNATH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I send you the printed letter. 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anything so unjust that you must proclaim its injustice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letter.  You should keep your word about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it.  Whether you act upon the advice contained in it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     to decide.</w:t>
      </w:r>
    </w:p>
    <w:p>
      <w:pPr>
        <w:autoSpaceDN w:val="0"/>
        <w:autoSpaceDE w:val="0"/>
        <w:widowControl/>
        <w:spacing w:line="300" w:lineRule="exact" w:before="20" w:after="0"/>
        <w:ind w:left="10" w:right="0" w:firstLine="46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MKARNATH  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UROHIT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HANDULAL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 KA  </w:t>
      </w: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GRA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 : G.N. 6088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“Benevolent  Parsis”, 10-9-1921.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58.  APPEAL  TO  RESIDENTS  OF  SIMLA  HILL  STATES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1921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 HILLMEN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Kapur Singh and his associates are undergoing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sake in order to rid you of the injustices of which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 for a long time past.  Are you going to give them up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efforts?  I am sure in this matter you would not incur the displeasure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country.  I hope that so long as your friends and helpers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jail you will, in pursuance of Mr. Stokes’ advice, refuse to give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Government and the State. Do not allow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on your part; remove anger from your minds during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brothers are under custody.  It is much better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hardships  and be ready to fill jails for the sake of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(dharma) than to  give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any official.  Remember that, if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occasion you prove unworthy, you will perpetuate your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all time  to come you shall continue to be treated as slaves.  In </w:t>
      </w:r>
      <w:r>
        <w:rPr>
          <w:rFonts w:ascii="Times" w:hAnsi="Times" w:eastAsia="Times"/>
          <w:b w:val="0"/>
          <w:i w:val="0"/>
          <w:color w:val="000000"/>
          <w:sz w:val="22"/>
        </w:rPr>
        <w:t>your efforts I am with you with all my heart and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18-8-1921</w:t>
      </w:r>
    </w:p>
    <w:p>
      <w:pPr>
        <w:autoSpaceDN w:val="0"/>
        <w:tabs>
          <w:tab w:pos="4250" w:val="left"/>
        </w:tabs>
        <w:autoSpaceDE w:val="0"/>
        <w:widowControl/>
        <w:spacing w:line="304" w:lineRule="exact" w:before="298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 LETTER  TO  MAHADEV 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 TO  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MAHADEV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 Motilalji certainly wants you to stay 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thing for you to consider is what you yourself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 If you find the work there very strenuous or if the place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your health, do come away.  Can one be more important to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 his right hand?  “If only I were the right hand”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written either in grief or with knowledge.  If in grief,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understood me.  If you wrote it with knowledge,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  Two brains can drift apart from each other, but can a hand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the brain to do anything?  I am training you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brain.  Santaram, being a “permanent Under-Secretary”, cannot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originally in Hindi and was widely distributed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residents of the Simla Hill States.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Calcutta on August 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leave.  I should like you to understand your position rightly.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understand the secret of my keeping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that part of my life.  Ba and I do not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temperament.  Ba does not understand me.  I have not yet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 single woman of the type I want. Managing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[a difficult thing]. Only a few can do it.  I consider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your capacity.  So far Maganlal, Vinoba, Chhotelal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some extent Bhuvarji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proved equal to the task. 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in our cooking.  There were numerous difficulties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Gokibehn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We do want one responsible man [in the kitchen].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am making the best use Pyarelal.  When the proper time </w:t>
      </w:r>
      <w:r>
        <w:rPr>
          <w:rFonts w:ascii="Times" w:hAnsi="Times" w:eastAsia="Times"/>
          <w:b w:val="0"/>
          <w:i w:val="0"/>
          <w:color w:val="000000"/>
          <w:sz w:val="22"/>
        </w:rPr>
        <w:t>comes I shall shift him from there and put him elsewhere.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Joseph is out, your asking for Devdas or Pyarelal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you seems to be rather an exorbitant demand.  You should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of a lower level than these two.  You can have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suit you to continue staying with Joseph after Durga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recovered?  But that is a distant thing.  I must first know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desire is.  I will not now send you to take up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receive my last letter?  You will either continue there or be with </w:t>
      </w:r>
      <w:r>
        <w:rPr>
          <w:rFonts w:ascii="Times" w:hAnsi="Times" w:eastAsia="Times"/>
          <w:b w:val="0"/>
          <w:i w:val="0"/>
          <w:color w:val="000000"/>
          <w:sz w:val="22"/>
        </w:rPr>
        <w:t>me—this is what I think at present.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articles.  All of them are good, that is, they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comments.  You have given a good reply to Bipin Chandra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at Gauhati.  I shall be in its neighbourhood up to </w:t>
      </w:r>
      <w:r>
        <w:rPr>
          <w:rFonts w:ascii="Times" w:hAnsi="Times" w:eastAsia="Times"/>
          <w:b w:val="0"/>
          <w:i w:val="0"/>
          <w:color w:val="000000"/>
          <w:sz w:val="22"/>
        </w:rPr>
        <w:t>the 25th.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Kristodas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 is with me.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, who was to join me for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 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work, has come.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S.N. 11413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Nayyar; Gandhiji’s secretary since 1920; biographer of    Gandhiji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Chhotelal Jain, a former anarchist, later an inmate of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Satyagraha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Raliatbehn, Gandhiji’s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Bipin Chandra Pal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variant of “Krishnadas”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 SPEECH  AT  MIRZAPUR  PARK, 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1921</w:t>
      </w:r>
    </w:p>
    <w:p>
      <w:pPr>
        <w:autoSpaceDN w:val="0"/>
        <w:autoSpaceDE w:val="0"/>
        <w:widowControl/>
        <w:spacing w:line="280" w:lineRule="exact" w:before="9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at the outset said that he would not speak for more than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minutes and hoped that the audience would kindly give him a patient hearing, as he </w:t>
      </w:r>
      <w:r>
        <w:rPr>
          <w:rFonts w:ascii="Times" w:hAnsi="Times" w:eastAsia="Times"/>
          <w:b w:val="0"/>
          <w:i w:val="0"/>
          <w:color w:val="000000"/>
          <w:sz w:val="18"/>
        </w:rPr>
        <w:t>was to leave for Assam that evening by the Darjeeling mail.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believed that they had all read the resolutions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which had reference to the fact that there must be a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of foreign clothes before the 30th of September next and he urged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to see that that resolution was carried into effect.  He appealed to them to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clothes and he desired that they should burn the foreign clothes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wearing or send them to Smyrna.  Pointing to his own dress which consisted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cloth and a ‘swaraj’ cap, he said that though khadi was a bit coarse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discouraged.  He reminded the audience that if they were determined    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the resolutions </w:t>
      </w:r>
      <w:r>
        <w:rPr>
          <w:rFonts w:ascii="Times" w:hAnsi="Times" w:eastAsia="Times"/>
          <w:b w:val="0"/>
          <w:i/>
          <w:color w:val="000000"/>
          <w:sz w:val="18"/>
        </w:rPr>
        <w:t>in toto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he promised them swaraj and the undoing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 done to the Khilafat and to the Punjab in October next.  He also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them—both Hindus and Mohammedans—to be united in their efforts just like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sons of a mother, and be prepared to fight their battle peacefully and to present a bold </w:t>
      </w:r>
      <w:r>
        <w:rPr>
          <w:rFonts w:ascii="Times" w:hAnsi="Times" w:eastAsia="Times"/>
          <w:b w:val="0"/>
          <w:i w:val="0"/>
          <w:color w:val="000000"/>
          <w:sz w:val="18"/>
        </w:rPr>
        <w:t>front in their struggle for freedom by absolutely non-violent means.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Mahatma Gandhi again appealed to the audience to throw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their foreign clothes and to burn them if need be, reminding them at the same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address them again and devote a longer time when he returned to </w:t>
      </w:r>
      <w:r>
        <w:rPr>
          <w:rFonts w:ascii="Times" w:hAnsi="Times" w:eastAsia="Times"/>
          <w:b w:val="0"/>
          <w:i w:val="0"/>
          <w:color w:val="000000"/>
          <w:sz w:val="18"/>
        </w:rPr>
        <w:t>Calcutta in the course of a few days after his tour in Assam.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the meeting, attended by over 15,000 Hindus and Muslims, </w:t>
      </w:r>
      <w:r>
        <w:rPr>
          <w:rFonts w:ascii="Times" w:hAnsi="Times" w:eastAsia="Times"/>
          <w:b w:val="0"/>
          <w:i w:val="0"/>
          <w:color w:val="000000"/>
          <w:sz w:val="18"/>
        </w:rPr>
        <w:t>at 4.30 p.m. Abul Kalam Azad and Mahomed Ali were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 LETTER  TO  KHWAJA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59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 KHWAJA  SAHEB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17, 1921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forgive me for not acknowledging your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regarding cow-sacrifice.  I know that in many parts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done was marvellously good indeed.  You wanted me to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scarcity of grain.  It is no use my wiring anything now.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hope to meet you on the 4th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will mention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if the situation still requires consideration.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7599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 REPRESSION  IN  THE  UNITED  PROVINCES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note was prepared for me by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now over two months ago, reviewing repressive measures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to the 30th May.  Other matters having absorbed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I have not been able to deal with Pandit Jawaharlal Nehru’s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notes.  They, however, read as fresh today as in June.  And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in them almost a complete answer to the official repudiation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charge of repression.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18-8-1921</w:t>
      </w:r>
    </w:p>
    <w:p>
      <w:pPr>
        <w:autoSpaceDN w:val="0"/>
        <w:autoSpaceDE w:val="0"/>
        <w:widowControl/>
        <w:spacing w:line="292" w:lineRule="exact" w:before="370" w:after="0"/>
        <w:ind w:left="0" w:right="25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63.  NOTES</w:t>
      </w:r>
    </w:p>
    <w:p>
      <w:pPr>
        <w:autoSpaceDN w:val="0"/>
        <w:autoSpaceDE w:val="0"/>
        <w:widowControl/>
        <w:spacing w:line="320" w:lineRule="exact" w:before="64" w:after="0"/>
        <w:ind w:left="0" w:right="2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 </w:t>
      </w:r>
      <w:r>
        <w:rPr>
          <w:rFonts w:ascii="Times" w:hAnsi="Times" w:eastAsia="Times"/>
          <w:b w:val="0"/>
          <w:i w:val="0"/>
          <w:color w:val="000000"/>
          <w:sz w:val="24"/>
        </w:rPr>
        <w:t>“N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AVAJIVAN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Hindi-speaking friends have been anxious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myself responsible for publishing a Hindi edition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Khwaja’s wire dated August 16 received at Monghyr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17 which read : “Only two cows sacrificed yesterday against 6 last year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200 previous years response to swadeshi very hopeful wheat four seers per rupee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rumours of further fall causing great excitement in city serious development </w:t>
      </w:r>
      <w:r>
        <w:rPr>
          <w:rFonts w:ascii="Times" w:hAnsi="Times" w:eastAsia="Times"/>
          <w:b w:val="0"/>
          <w:i w:val="0"/>
          <w:color w:val="000000"/>
          <w:sz w:val="18"/>
        </w:rPr>
        <w:t>apprechended.  Please wire advice.”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Khwaja Abdul Majid, Vice-Chancellor of the National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of Aligarh which later became Jamia Milia Islamia of Delhi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reach Calcutta on September 4 to attend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meeting to be held on the 6th.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note,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“Jawaharlal Nehru’s note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repression in the United Provinces”, 18-8-1921.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have myself been anxious to do so.  But it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possible.  The editing of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enough to cope with.  But there is no doubt that I am in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ideas and theories.  I am firmly of opinion that they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India, and if I may say it in all humility, good for all.  And so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yielding to the pressure of friends and workers to issue a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edition.  I know that several translations in Hindi appear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India.  But the desire has been to put under one cover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free translation of selected articles from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This is now being done.  The Hindi of the edition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 Hindustani, a resultant of Hindi and Urdu—simple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both Hindus and Mussulmans.  An attempt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avoid ornamentation.  Indeed I would love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 transcript in the Urdu characters.  But that cannot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 Let me not also hide the secret from the reader that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 Marwari friends, and notably, Jamnalalji that hastened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the 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Jamnalalji has made the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publisher and Mr. Shankarlal Banker as printer.  The 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the Gujarati and English editions will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advertisements.  It has also to be self-supporting like the other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therefore depend for existence on the support if receives. </w:t>
      </w:r>
      <w:r>
        <w:rPr>
          <w:rFonts w:ascii="Times" w:hAnsi="Times" w:eastAsia="Times"/>
          <w:b w:val="0"/>
          <w:i w:val="0"/>
          <w:color w:val="000000"/>
          <w:sz w:val="22"/>
        </w:rPr>
        <w:t>The subscription for the Hindi edition will be Rs. 4/- yearly and Rs. 2/-</w:t>
      </w:r>
      <w:r>
        <w:rPr>
          <w:rFonts w:ascii="Times" w:hAnsi="Times" w:eastAsia="Times"/>
          <w:b w:val="0"/>
          <w:i w:val="0"/>
          <w:color w:val="000000"/>
          <w:sz w:val="22"/>
        </w:rPr>
        <w:t>half-yearly.  I would advise intending subscribers to send only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yearly subscriptions.  The 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merely a trial.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limited staff.  But for the exhaustless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of Swami Anandanand I would have refused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responsibility.  We have found that it is voluntary labour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efficient.  And it is not easy to tap that class of labour whether </w:t>
      </w:r>
      <w:r>
        <w:rPr>
          <w:rFonts w:ascii="Times" w:hAnsi="Times" w:eastAsia="Times"/>
          <w:b w:val="0"/>
          <w:i w:val="0"/>
          <w:color w:val="000000"/>
          <w:sz w:val="22"/>
        </w:rPr>
        <w:t>bodily or mental.  I would therefore invite Hindi lovers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as a doctrine of life to confine their patronage to six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trial.  Needless to say the concerns are not meant for profit. 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margin left therefore will be devoted to the development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editions.  The readers will also be interested and pleased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has placed at my disposal his machinery,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material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charge.  Thus the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forces of evil (as I consider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represent) is dependent upon closest co-operation between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I consider non-co-operation to represent in spite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faults and limitations of non-co-operators.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RAUDULENT 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MITATIONS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from Madras 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piece of cloth which I enclose herewith is a sample of what is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sold in Madras at from 10 to 15 annas per yard by the Bombay Swadeshi Stores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name of pure khadi, i.e., hand-spun and hand-woven.  How is one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protected against such frauds?  I have little doubt that the sample is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make.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sample and there is not a shadow of doubt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hand-spun nor hand-woven.  It is possible that it might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Indian mills, though it shows Japanese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finish.  The pity of it is that such stuff is being sold in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stores. But we must be prepared for such frauds. They are an eloquent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to the fact that the swadeshi spirit is rising.  How to detect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check these frauds is the question.  The golden rule, of course,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 spin our own yarn and get a weaver to weave it under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superintendence.  That time is undoubtedly coming.  When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ourselves, we must get the spinning done by the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coming into being all over the country.  Where we cannot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we must in choosing our khadi reject every piece of cloth that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like mill-made.  For coarser counts it will be most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imported cloth and that manufactured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 Hand-spun khadi lacks the dead polish of the mills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rougher to look at, porous, light to handle, and pleasant to the touch.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never glossy.  Another safeguard I suggest is that the cloth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unbleached.  A third alternative which is not free from danger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every Congress district there should be swadeshi shops licensed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and there should be expect inspectors who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inspect the stock in licensed shops.  If possible,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should be stamped.  I know that we are not organized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enough for undertaking this work on a universal scale.  But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district has begun to manufacture all khadi for itself,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is undoubtedly necessary, and whatever can be honestly </w:t>
      </w:r>
      <w:r>
        <w:rPr>
          <w:rFonts w:ascii="Times" w:hAnsi="Times" w:eastAsia="Times"/>
          <w:b w:val="0"/>
          <w:i w:val="0"/>
          <w:color w:val="000000"/>
          <w:sz w:val="22"/>
        </w:rPr>
        <w:t>improvised should be done.</w:t>
      </w:r>
    </w:p>
    <w:p>
      <w:pPr>
        <w:autoSpaceDN w:val="0"/>
        <w:autoSpaceDE w:val="0"/>
        <w:widowControl/>
        <w:spacing w:line="320" w:lineRule="exact" w:before="0" w:after="0"/>
        <w:ind w:left="0" w:right="17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LAGUE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SPOTS  OF  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English friend writes to me at Lucknow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just writing to ask you to write a word before you go to someone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authority among your supporters here in regard to the brothels in Lucknow. 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talking to the military police this morning in Aminabad, and it seems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some fifty of these places in that locality frequented by soldiers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(some of whom have been court-martialled as it is out of bounds)—Europeans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Anglo-Indians.  He did not say anything about Indians but I heard the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day that they also go to these women.  A word from you as to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debasing of manhood and lack of self-control would do more than anything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else to counteract this evil.  I will pledge myself to do all I can to help in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matter.</w:t>
      </w:r>
    </w:p>
    <w:p>
      <w:pPr>
        <w:autoSpaceDN w:val="0"/>
        <w:autoSpaceDE w:val="0"/>
        <w:widowControl/>
        <w:spacing w:line="260" w:lineRule="exact" w:before="3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share the English friend’s belief that my word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he attributes to it.  As I write this paragraph, the picture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dear sisters who visited me at Cocanada after nightfall haunts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dearer to me after I learnt of their shame.  It was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they could tell me what their life was. As the spokeswoman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to me, she had shame and sorrow written in her eyes. 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bring myself to hold them guilty.  I devoted my speech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the necessity of personal purity.  My heart, therefore,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 fallen sisters of Lucknow.  They are driven to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shame.  I am satisfied that they do not go to it from choice. 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 in man has made the detestable crime a lucrative profession.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is noted for its love of ease.  But Lucknow is also the seat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Mussulman divine.  It has its full share of all that is noble in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Hindus Lucknow is the capital of the Province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 Sita and Rama roamed and reigned.  It recalls the best days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 purity, nobility, bravery and steadfastness to truth. 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self-purification, and I urge all the non-co-operators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deal with this moral plague of Lucknow.  I hope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 of Lucknow’s good name will remind me that Lucknow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worse than the other cities in India.  Lucknow has come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as an illustration.  We are responsible throughout India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and the safety of our womanhood.  Why should not Lucknow </w:t>
      </w:r>
      <w:r>
        <w:rPr>
          <w:rFonts w:ascii="Times" w:hAnsi="Times" w:eastAsia="Times"/>
          <w:b w:val="0"/>
          <w:i w:val="0"/>
          <w:color w:val="000000"/>
          <w:sz w:val="22"/>
        </w:rPr>
        <w:t>lead?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18-8-1921</w:t>
      </w:r>
    </w:p>
    <w:p>
      <w:pPr>
        <w:autoSpaceDN w:val="0"/>
        <w:autoSpaceDE w:val="0"/>
        <w:widowControl/>
        <w:spacing w:line="292" w:lineRule="exact" w:before="370" w:after="0"/>
        <w:ind w:left="0" w:right="20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64.  THE  KHILAFAT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Lucknow I found natural impatience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regarding the Khilafat.  Maulvi Salamatulla voiced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language the public feeling regarding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Angora Government when he said that the British attitude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unbearable.  There is no doubt about the growing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declarations about friendliness towards the Turks. </w:t>
      </w:r>
      <w:r>
        <w:rPr>
          <w:rFonts w:ascii="Times" w:hAnsi="Times" w:eastAsia="Times"/>
          <w:b w:val="0"/>
          <w:i w:val="0"/>
          <w:color w:val="000000"/>
          <w:sz w:val="22"/>
        </w:rPr>
        <w:t>Nobody believes either that the British declarations are genuine or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is powerless to afford relief.  In their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the Mussulmans ask for more energetic and more prompt </w:t>
      </w:r>
      <w:r>
        <w:rPr>
          <w:rFonts w:ascii="Times" w:hAnsi="Times" w:eastAsia="Times"/>
          <w:b w:val="0"/>
          <w:i w:val="0"/>
          <w:color w:val="000000"/>
          <w:sz w:val="22"/>
        </w:rPr>
        <w:t>action by the Congress and Khilafat organizations. To the Mussul-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swaraj means, as it must mean, India’s ability to deal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Khilafat question. The Mussul-mans therefore decline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attainment of swaraj means indefinite delay or a programme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require the Mussulmans of India to be-come impotent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extinction of Turkey in European waters.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not to sympathize with this attitude. 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recommend immediate action if I could think of any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 I would gladly ask for postponement of swaraj activity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we could advance the interest of the Khilafat. 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measures outside non-co-operation, if I could think of any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assuage the pain caused to the millions of Mussulmans.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my humble opinion, attainment of swaraj is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righting the Khilafat wrong. Hence it is that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of the Khilafat question is attainment of swaraj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 only way to help the afflicted Turks is for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  sufficient  power  to  be  able  to  assert  herself.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develop that power in time, there is no way out for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resign herself to the inevitable.  What can a paralytic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 forth a helping hand to a neighbour but to try to cure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paralysis?  Mere ignorant, thoughtless and angry outburst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may give vent to pent-up rage but can bring no relief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Turkey.  Nor can it increase the power of India to assert herself.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measures taken to put down vio-lence may well lessen the speed </w:t>
      </w:r>
      <w:r>
        <w:rPr>
          <w:rFonts w:ascii="Times" w:hAnsi="Times" w:eastAsia="Times"/>
          <w:b w:val="0"/>
          <w:i w:val="0"/>
          <w:color w:val="000000"/>
          <w:sz w:val="22"/>
        </w:rPr>
        <w:t>with which we are marching to our goal.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cause whatsoever for despair. 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 has been framed and measures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to meet the Khilafat crisis.  There is no doubt that two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finishing the swadeshi work is a most intensive measure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the best out of the nation.  And if India completes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by September and comes to her own in October, surely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satisfy the most sanguine temperament and the most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>and ardent Khilafatist as I claim myself to be.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all the workers are not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completing the swadeshi programme during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or of its power to effect all that is claimed for it.  Such doubters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stand out, unless they can suggest a better and quicker method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it accepted by the country. In spite of their doubt,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faithfully plunge them-selves into swadeshi work and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 fair trial.  And does not this doubting of India’s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the swadeshi program-me show, if the doubt is justified,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has really no interest in the Khilafat or it has no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anything for it? Is it a big sacrifice for every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to discard all foreign cloth and to use only khadi? 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not to have that ability, will it not also be proof that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for any higher sacrifice and therefore unfit for helping Turkey?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work for complete boycott of foreign cloth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the required quantity of khadi and we shall be in sight </w:t>
      </w:r>
      <w:r>
        <w:rPr>
          <w:rFonts w:ascii="Times" w:hAnsi="Times" w:eastAsia="Times"/>
          <w:b w:val="0"/>
          <w:i w:val="0"/>
          <w:color w:val="000000"/>
          <w:sz w:val="22"/>
        </w:rPr>
        <w:t>of the heaven.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suggestion was seriously put forth at Lucknow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Ralli Bros., a Greek firm, and avenge ourselves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Greeks and should invite the labourers to stop work on the export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cargo.  The suggestions, it seems to me, are as absurd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carry out.  Assume for one moment that we can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extinguish the business of Ralli Bros., how can that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Greeks?  Ralli Bros. do not send all or a great part of their flour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Greece.  Theirs is a world trade.  And it is more difficult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 than with swadeshi.  Any such attempt apart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wrong can only expose us to well-deserved ridicule.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the labourers working on export cargo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fantastic.  If we had such absolute control over the masses,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our battle long ago.  To stop the export of cargo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 permanent or an indefinitely long stoppage of work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labourers, but it presupposes our ability to stop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replacement of withdrawn labour.  I fear we are not organized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work.  Any such attempt can only end in failure, if not worse. 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feasible suggestion is the immediate taking up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 I am convinced that the country is not ready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on an extensive scale.  It can be safely and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>adopted, if the country evinces sufficient organizing ability, resource-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 and discipline necessary for bringing the eminently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enterprise to a successful end.  Let us hope and pray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 A  VENOMOUS  PROSECUTION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travels in the United Provinces, I have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tales of repression.  For the present I propose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two cases of prosecution which I do not hesitate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venomous.  Messrs Mohansinh Darmal and Shambhunath, a Zemindar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Sitapur and ex-Tahsildar, were called upon to show cause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file security for an offence described thus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summons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it appears from the report of the Patwari at Ramgadh that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Th. Mohansinh of Ramgadh,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B. Shambhunath, late Naib Tahsildar at present at Bhowali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Bhunyadhar are taking part in anti-Government agitation and selling notes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Tilak Swaraj Fund, as such agitation against the Government established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law is likely to eventually lead to a disturbance of the public tranquillity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breaches of the peace, hence these persons are called on to show cause why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not be bound over to keep the peace for one year in personal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bonds of Rs. 1,000 each and each in two sureties in Rs. 500 each.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face of it, the summons discloses no offence.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humour of the situation is accentuated upon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Patwari’s statement.  It refers to the accused having paid the collec-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to Pandit Motilal Nehru and having been found in the com-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 of such a confirmed non-co-operator as Pandit Nehru (sen.)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 a  place  like  Ramgadh,  a  sanatorium.   It  is  true, 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the courage to mention this very relevant fact,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accused made it abundantly clear in his statement, his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and having served Panditji was the sole offence.  The accused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man in his district.  He is known also to be a consumptive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stages. His right lung is almost gone. The other, and his </w:t>
      </w:r>
      <w:r>
        <w:rPr>
          <w:rFonts w:ascii="Times" w:hAnsi="Times" w:eastAsia="Times"/>
          <w:b w:val="0"/>
          <w:i w:val="0"/>
          <w:color w:val="000000"/>
          <w:sz w:val="22"/>
        </w:rPr>
        <w:t>bowels are badly affected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 He had not taken any active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political work for many months. He had not made any speeches.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 Ram-gadh like Panditji himself recouping his health.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absolu-tely no excuse for the magistrate to arrest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or to go on with his trial after the arrest.  The fact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 idea was evidently to terrorize all those who had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non-co-operation even to the extent of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or helping non-co-operation in villages. 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things are really an exception and that their importance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be exaggerated.  I am unable to subscribe to the doctrine. 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in the instances quoted may have adopted an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acting, but my observation of the United Provinces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conclusion that there is subtle terrorism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as nowhere else except perhaps in Sind,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to kill non-co-operation activities, no matter how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otherwise innocent they might be.  A most unscrupulous 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of the statement of regrets issued by the Brothers.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users know the manner and the method of the Brothers’ apology.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distor-tion of a brave act is the least wicked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wickednesses that they resort to for the sake of bending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and weaning others from their ways.  I am satisfied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people who dare to accept the banner of non-co-operation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molested in order to prevent them from joining Congress Committees,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are by equally questionable methods made to join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peace-promoting organizations which are as a matter of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anarchical in the sense that the methods adopted for promoting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illegal and immoral.  The United Provinces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 a clever and cowardly manner what Sir Michael O’Dwyer’s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in an honest blunt manner.  He followed up the logic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policy and had the courage to arrest all the leaders and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>an atmosphere for an open Jallianwala. I have drawn attention else-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to the fact that tragedies worse than Jallianwala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in the Punjab during the recruiting period but they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unnoticed because leaders were not arrested.  The U. P.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arrest leaders of the front rank except in isolated cases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Sherwani’s.  They have arrested Mr. Ranga Iyer. 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 touched Pandit Jawaharlal Nehru or Mr. Joseph though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issued their challenge sim-ultaneously.  I have taken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reducing to writing the results of my observation in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because I saw Mr. Chintamani’s speech energetically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 measures of his Government,and because I was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encourage ministers who were working out the Reforms to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complete responsible government. In my humble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and the Reforms ministers are being used,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possible,for sustaining the clever but unscrupulous bureaucracy.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are unconscious and unwilling instruments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lessen the evil of the policy, though it is an extenuating circumstance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ministers.  I am loth to believe that Raja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Mahmudabad and Mr. Chintamani know what they are doing.  I am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think that they are irresistibly drawn into the bureaucratic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net, and the plausibilities put before them induce them to excuse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otherwise condemn without any hesitation. The Raja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Mahmudabad is stated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defended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a District Judge who suspen-ded an acting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munsarim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Badaun for failing to produce a written declaration of loyalty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who had been served with a notice under section 144. 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on the 10th May pending production of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declaration. No doubt the son was living with the father. 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on the 6th of June the father produced the son’s appli-cation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an Aman-sabha and procured reinstatement by selling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son’s liberty of action.  If we could but peep behind the scene,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find confidential despatches seeking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the poor </w:t>
      </w:r>
      <w:r>
        <w:rPr>
          <w:rFonts w:ascii="Times" w:hAnsi="Times" w:eastAsia="Times"/>
          <w:b w:val="0"/>
          <w:i/>
          <w:color w:val="000000"/>
          <w:sz w:val="22"/>
        </w:rPr>
        <w:t>munsarim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 that however as it may,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melan-choly fact that pressure is being put upon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in order to compel their boys to withdraw from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movement.  I have no doubt that the Raja Saheb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would have written and spoken far more energetically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wicked demoralization of officials and their families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doing.  What is however still more to the purpose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of attention to the fact that ministers are being made tools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hands is that non-co-operators must not be disheartened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illegalities and the immoralities referred to here,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such repression and even worse must be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 and cheerfully accepted as the lot of reformers   all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 The persecutors really believe that we are in the wrong,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harming the country and that means do not matter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which we stand is crushed. Repression, there-fore,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 by  us as  a prelude to victory and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and be utilized by us for making our determination still </w:t>
      </w:r>
      <w:r>
        <w:rPr>
          <w:rFonts w:ascii="Times" w:hAnsi="Times" w:eastAsia="Times"/>
          <w:b w:val="0"/>
          <w:i w:val="0"/>
          <w:color w:val="000000"/>
          <w:sz w:val="22"/>
        </w:rPr>
        <w:t>more rigid.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18-8-1921</w:t>
      </w:r>
    </w:p>
    <w:p>
      <w:pPr>
        <w:autoSpaceDN w:val="0"/>
        <w:autoSpaceDE w:val="0"/>
        <w:widowControl/>
        <w:spacing w:line="292" w:lineRule="exact" w:before="270" w:after="0"/>
        <w:ind w:left="0" w:right="13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66.  A  CONFESSION  OF  ERROR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only knows how often I have erred.  Those who charge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infallibility simply do not know me.  My own experiences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me to be humble enough to know and to appreciate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life consists in struggling against errors.  When I launched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light-heartedly on civil disobedience in 1919, I saw that I erred </w:t>
      </w:r>
      <w:r>
        <w:rPr>
          <w:rFonts w:ascii="Times" w:hAnsi="Times" w:eastAsia="Times"/>
          <w:b w:val="0"/>
          <w:i w:val="0"/>
          <w:color w:val="000000"/>
          <w:sz w:val="22"/>
        </w:rPr>
        <w:t>grievously.  As soon as I perceived at Nadiad the want of foresight,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it a Himalayan miscalculation.  It was not an exaggeration.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India has not lost in moral growth thereby, it is because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wisdom to make a clean and full confession.  I wish similarly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another confession during these few weeks of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work.  I have already made the confession in my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professors.  But a more definite and more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is necessary as well for my mental peace as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 All these nine months’ experience has confirmed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of the boycott of government educational institutions.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weak about the alternative suggested, and I was weak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distrusted my ability to carry conviction.  I cared for the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leaving it to God.  And therefore in my weakness I said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boys, after leaving schools, could roam about the streets,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course of instruction or best of all take to hand-spinning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was established.  I discovered soon after the Nagpur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that I had erred in suggesting several alternatives.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was already done.  It started in September last.  I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my steps in January, but repair is always patch-work. 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remains more or less an excrescence or an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pastime in most non-co-operation schools.  I should have boldly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truth and suggested hand-spinning and hand-weaving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proposition regarding boycott of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 It is true that probably fewer students would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 But they would have done far greater work than all the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left schools and colleges without a definite notion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alternative.  They would by this time have become experts in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hand-weaving, and our swadeshi work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easier.  I know that the students and the professors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schools are doing their best. But it must be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labouring under a handicap. They did not come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about hand-spinning of swadeshi in general.  They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question, as they had a right to, from the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 It was enough for them that they diminished the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by withdrawing from its educational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 on them now to be told that their boycott to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manufacture of yarn and khadi, that the preliminary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new method—the swaraj type—of education meant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period the learning of hand-spinning and the other processes of </w:t>
      </w:r>
      <w:r>
        <w:rPr>
          <w:rFonts w:ascii="Times" w:hAnsi="Times" w:eastAsia="Times"/>
          <w:b w:val="0"/>
          <w:i w:val="0"/>
          <w:color w:val="000000"/>
          <w:sz w:val="22"/>
        </w:rPr>
        <w:t>cloth manufacture and actual production.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mistake having been made, I at least must pay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of trying patiently to convince the doubters that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to have insisted on hand-spinning as a necessary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item in non-co-operation.  I invite those who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to hasten to repair the mistake and earnestly take up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yarn and khadi in all national institutions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 They will not ask me to supply them with teachers.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too few.  But I jot down for them the processes that bale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what we usually have today, has to go through. 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carded.  There is no district in India which has no carders, i.e., </w:t>
      </w:r>
      <w:r>
        <w:rPr>
          <w:rFonts w:ascii="Times" w:hAnsi="Times" w:eastAsia="Times"/>
          <w:b w:val="0"/>
          <w:i/>
          <w:color w:val="000000"/>
          <w:sz w:val="22"/>
        </w:rPr>
        <w:t>pinjaras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dhunias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They can card and a mere watching them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two enables one to understand the process.  A week’s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six hours per day will enable one to card moderately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carded cotton has to be turned into slivers or </w:t>
      </w:r>
      <w:r>
        <w:rPr>
          <w:rFonts w:ascii="Times" w:hAnsi="Times" w:eastAsia="Times"/>
          <w:b w:val="0"/>
          <w:i/>
          <w:color w:val="000000"/>
          <w:sz w:val="22"/>
        </w:rPr>
        <w:t>punis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</w:t>
      </w:r>
      <w:r>
        <w:rPr>
          <w:rFonts w:ascii="Times" w:hAnsi="Times" w:eastAsia="Times"/>
          <w:b w:val="0"/>
          <w:i w:val="0"/>
          <w:color w:val="000000"/>
          <w:sz w:val="22"/>
        </w:rPr>
        <w:t>incredibly simple and easy process.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is now ready for hand-spinning, which can be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spinner.  Yarn to be yarn must be free from dirt, even and </w:t>
      </w:r>
      <w:r>
        <w:rPr>
          <w:rFonts w:ascii="Times" w:hAnsi="Times" w:eastAsia="Times"/>
          <w:b w:val="0"/>
          <w:i w:val="0"/>
          <w:color w:val="000000"/>
          <w:sz w:val="22"/>
        </w:rPr>
        <w:t>well-twisted.  If it is not well-twisted or even, it cannot be woven.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process is sizing.  It is rather difficult to practise.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scientific formula giving the quantity of ingredients. 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learnt from an experienced weaver.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 thread is also a process to be separately learnt.  It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like cycling a little knack which is easily acquired.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comes weaving which is purely a matter of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learns the principle in a day. The reader must not be sur-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prised at the ease with which I claim processes can be learnt.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and necessary work is easy.  Only it requires constant prac-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tice to become perfect, and it needs plodding.  Ability to plod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swaraj. It is yoga. Nor need the reader be frightened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monotony. Monotony is  the  law of nature.  Look at themonotonous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sun rises. And imagine the catastrophe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befall the universe if the sun became capricious and went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variety of pastimes.  But there is a monotony that sustains 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monotony that kills. The monotony of necessary occupations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exhilarating and life-giving.  An artist never tires of his art.  A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mastered his art will certainly be able to do sustained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fatigue. There is a music about the spindle which the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catches without fail. And when India has monotonously </w:t>
      </w:r>
      <w:r>
        <w:rPr>
          <w:rFonts w:ascii="Times" w:hAnsi="Times" w:eastAsia="Times"/>
          <w:b w:val="0"/>
          <w:i w:val="0"/>
          <w:color w:val="000000"/>
          <w:sz w:val="22"/>
        </w:rPr>
        <w:t>worked away at turning out swaraj, she will have produced a thing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which will be a joy for ever.  But it cannot be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Therefore the best national education for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an intelligent handling of the spinning-wheel.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18-8-1921</w:t>
      </w:r>
    </w:p>
    <w:p>
      <w:pPr>
        <w:autoSpaceDN w:val="0"/>
        <w:tabs>
          <w:tab w:pos="5790" w:val="left"/>
        </w:tabs>
        <w:autoSpaceDE w:val="0"/>
        <w:widowControl/>
        <w:spacing w:line="304" w:lineRule="exact" w:before="298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 LETTER  TO  DEVDAS 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DEVDAS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to stay on there.  There are a good many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learn from experience there—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do much in the Hindi section. 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give mental peace to Ba.  There are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also if you would only take interest in them.  You can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physician and heal the wounds caused by small bickerings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occasionally occur.  I, therefore, think that you will spend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month there with profit.  It is time now for us to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Brahmaputra.  I shall not write further, as the post has to be got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despatch before that.  I had long talks with Harilal. 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he, too, had started wearing the khadi cap since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>this month.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S.N. 7631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18,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good of wishing you a long life?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to make greater and greater progress.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exists or not, the spirit grows or decays. I certainly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health. That will be possible only when you are wholly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care and fear. Now that time is approaching. As you settle down,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Calcutta on August 17 and at Gauhati on the 19th.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he crossed the Brahmaputra on the 18th, which was a Thursday.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contents of the letter. Gandhiji reached Assam on August </w:t>
      </w:r>
      <w:r>
        <w:rPr>
          <w:rFonts w:ascii="Times" w:hAnsi="Times" w:eastAsia="Times"/>
          <w:b w:val="0"/>
          <w:i w:val="0"/>
          <w:color w:val="000000"/>
          <w:sz w:val="18"/>
        </w:rPr>
        <w:t>18, 1921.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bloom more and more and your confidence will grow.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internally we discover truth and follow the path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that is, love, and externally develop the activities of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weaving, we need nothing more. If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swadharma are based on swadeshi, then let us be the best of carders, </w:t>
      </w:r>
      <w:r>
        <w:rPr>
          <w:rFonts w:ascii="Times" w:hAnsi="Times" w:eastAsia="Times"/>
          <w:b w:val="0"/>
          <w:i w:val="0"/>
          <w:color w:val="000000"/>
          <w:sz w:val="22"/>
        </w:rPr>
        <w:t>spinners and weavers.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see in Assam reveals to me what India had been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has become.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why I was happy to read your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looms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Develop still further weaving,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 and make these processes more scientific.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can be done by others; but engage only qualified persons in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to erect more buildings, we do not want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it from the Congress. It can be obtained from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how much we should spend and go ahead.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freed from the kitchen? Tell me how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if that is possible. You may send the reply to this at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Harilal. Prabhudas is with me; also a Bengali gentleman and </w:t>
      </w:r>
      <w:r>
        <w:rPr>
          <w:rFonts w:ascii="Times" w:hAnsi="Times" w:eastAsia="Times"/>
          <w:b w:val="0"/>
          <w:i w:val="0"/>
          <w:color w:val="000000"/>
          <w:sz w:val="22"/>
        </w:rPr>
        <w:t>Jamnalal. They will accompany me during the Assam tour.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Museum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 THE  “HINDI  NAVAJIVAN”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aware of the difficulties in bringing out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Hindi, the insistence of friends and the zeal shown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impel me to venture on starting a Hindi edition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 I am in love with my ideas.  I am convinced that by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people will gain much. I have therefore long cherished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put them across in Hindi.  But it was not the will of God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that this desire be fulfilled.  I have always endeavoured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the national language of India.  That no language except</w:t>
      </w:r>
    </w:p>
    <w:p>
      <w:pPr>
        <w:autoSpaceDN w:val="0"/>
        <w:autoSpaceDE w:val="0"/>
        <w:widowControl/>
        <w:spacing w:line="240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experiences in Assam,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“Experiences in Assam-I”,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4-9-1921 and  “Experiences in Assam-II”, 11-9-1921.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was at that time in charge of the Kitchen at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can be the national language is beyond doubt. 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spoken by tens of millions of Hindus and Muslims can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common to the whole country, and I was sad as long as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published in this language.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Hindustani must be warned not to look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excellence of language in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will only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translations from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paper.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neither the time nor the ability to write articles, etc., in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Hindustani is not the chief motive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venture.  Its aim is chiefly to propagate non-violent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non-violent non-co-operation is next to impossible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those who speak Hindustani have not thoroughly grasped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non-violence and non-co-operation.  Hence the need for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 pray to God that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of help </w:t>
      </w:r>
      <w:r>
        <w:rPr>
          <w:rFonts w:ascii="Times" w:hAnsi="Times" w:eastAsia="Times"/>
          <w:b w:val="0"/>
          <w:i w:val="0"/>
          <w:color w:val="000000"/>
          <w:sz w:val="22"/>
        </w:rPr>
        <w:t>to those who understand Hindustani alone.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19-8-1921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LETTER  TO  MARWARIS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BROTHERS  AND  SISTERS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by your love for me, I make bold to bring 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Ever since I returned to India, I have been coming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closer to you.  You have been indulgent towards my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helped me a lot. You have effectively supported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spreading Hindi.  It is largely owing to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you that the work for the furtherance of Hindi goes on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the Dravidian provinces.  You brothers and sisters are votaries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 You take interest in national life. 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wealthy men and women cannot keep aloof from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life.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love for religion.  You give away lakhs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 You have courage too.  Yours is the first place in amassing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 The chances of victory in the righteous warfare that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in India today are slender if the rich keep away from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success of the step that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has taken for the achievement of swaraj depends only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coming from you.  The Congress has decided that by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the boycott of foreign cloth should be complete.  I was relying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I suggested that the date be September 30.  It is but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brought out to intensify this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see in national life today is the commerical outlook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slave outlook.  Wisdom and valour seem to be lacking.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now for our commercial society and our slave society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wisdom and valour.  We should realize that our country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 because of the trade in foreign cloth.  And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give up that trade.  If we do not have even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needed for giving up this trade, we cannot pursue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 It is no </w:t>
      </w:r>
      <w:r>
        <w:rPr>
          <w:rFonts w:ascii="Times" w:hAnsi="Times" w:eastAsia="Times"/>
          <w:b w:val="0"/>
          <w:i/>
          <w:color w:val="000000"/>
          <w:sz w:val="22"/>
        </w:rPr>
        <w:t>punya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having piled up crores by harming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sisters, we give away a few lakhs in charity.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my prayer to you, brothers and sisters, that you add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service by now showing courage in boycotting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>making khaddar.</w:t>
      </w:r>
    </w:p>
    <w:p>
      <w:pPr>
        <w:autoSpaceDN w:val="0"/>
        <w:autoSpaceDE w:val="0"/>
        <w:widowControl/>
        <w:spacing w:line="220" w:lineRule="exact" w:before="126" w:after="0"/>
        <w:ind w:left="0" w:right="1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2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ARAMCHAND 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19-8-1921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UNTOUCHABILITY</w:t>
      </w:r>
    </w:p>
    <w:p>
      <w:pPr>
        <w:autoSpaceDN w:val="0"/>
        <w:autoSpaceDE w:val="0"/>
        <w:widowControl/>
        <w:spacing w:line="260" w:lineRule="exact" w:before="11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so many comments on Shastri Vasantram’s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his interpretation of untouchability that it would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space to publish them all. However, I regard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as a good sign. Everyone of the correspondents wants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to be determined on a religious and philosophical level.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show that they will not be satisfied with a purely pragmatic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problem. If Hindu society, though providing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facilities, continues to look upon them as untouchables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take a bath after coming into contact with filth,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fundamentalists would regard it as unbearable and sinful.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are not reformers. They do not believe that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bad and all that is European is good; they are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moderation. They look upon themselves as Hindus and take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fact. They attach the utmost importance to self-restraint.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overpowered with joy at this and, in their uncompromising attitude, I </w:t>
      </w:r>
      <w:r>
        <w:rPr>
          <w:rFonts w:ascii="Times" w:hAnsi="Times" w:eastAsia="Times"/>
          <w:b w:val="0"/>
          <w:i w:val="0"/>
          <w:color w:val="000000"/>
          <w:sz w:val="22"/>
        </w:rPr>
        <w:t>see an early deliverance from the sin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occupy ourselves so much with hair-splitting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the Shastras mean that, instead of turning dust into corn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corn into dust, cling to the bran and leave the grain, run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insipid whey and forget the butter. The letters lying around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 that we are about to leave behind the age of songs and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action. There are four castes, and not five.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evidence of self-restraint, it is not a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in the caste system. To regard as untouchable those also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outside the pale of the caste system is not the way of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hard-heartedness. The soul is never polluted by the touch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leper; on the contrary, if such contact is inspired by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it is elevated. Service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dharma;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nursing an ailing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others. If such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engaged in sanitary work, to take a bath [after contact with him]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simple hygiene and is absolutely necessary, but failure to do so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threaten one with spiritual ruin. There can be sin in refusing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17-7-1921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Etymologically, “last-born” lowest on the social scale; traditionally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sanitary duties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communities attending to scavenging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occasion requires us to do so. It is sinful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welcome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bathed himself, to take a seat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side, and it is ignorance to believe that his touch will pollute us.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letters addressed to me that such an attitude is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have already published one of these letters. I now give below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one, from Shri Ambalal Sakarlal Dave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read with interest Shastri Vasantram’s discussion on untouchability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its basis in the Shastras, but in order that a person like me, ignorant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Shastras, may not be lost in the mazes of discussions about the meaning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Shastras, will he be kind enough to clarify these two points?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Would you, who have dedicated yourselves to God all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thoughts, actions and speech, your possessions and your life, bathe on having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touched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? By coming into contact with such a person, do you think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purified or defiled? Would you permit him to enter a temple dedicated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Krishna if he wished to do so?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If the </w:t>
      </w:r>
      <w:r>
        <w:rPr>
          <w:rFonts w:ascii="Times" w:hAnsi="Times" w:eastAsia="Times"/>
          <w:b w:val="0"/>
          <w:i/>
          <w:color w:val="000000"/>
          <w:sz w:val="18"/>
        </w:rPr>
        <w:t>Bhangi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cleans your lavatories comes to your house 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o’clock in the afternoon after a bath and looking dean, would you let him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your drawing-room?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believe that clarification of these two issues will terminate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on untouchability.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place only one construction upon Shastriji’s article.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shall certainly publish the reply he gives. Meanwhile,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caution Shri Sakarlal. The debate on untouchability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terminate with Shastri Vasantram’s pronouncement. Even if Shastriji’s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favourable, the filth that has accumulated over a long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washed away all at once merely through argument.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help us to be rid of it. It will disappear only when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who believe that there can be no sin in touching anyone,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to take a bath on touching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though he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himself and be clean in body, engage ourselves in their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process, have physical contact with them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rest, there will always be those who say and believe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on touch anyone who may have had an untouchable forbear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as a hundred generations. We shall be able to win them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conduct, as uncompromising as respectful, and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results following from it.</w:t>
      </w:r>
    </w:p>
    <w:p>
      <w:pPr>
        <w:autoSpaceDN w:val="0"/>
        <w:autoSpaceDE w:val="0"/>
        <w:widowControl/>
        <w:spacing w:line="220" w:lineRule="exact" w:before="4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educationist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communities regarded as untouchables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untouchability in the form in which we practise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and have been advocating its abolition from a purely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Swami Shraddhanandji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however, says in a letter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>north, some Englishmen are inciting untouchables against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also. Had we not taken up a fight against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the country, our opponents would today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it to the full. Satan always enters through a small hole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for his coming and going an entrance large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see. One who would shape his life according to dharma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permit a single brick in the fort of dharma to get loose.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Navajivan, 21-8-1921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 TOUR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tour has proved a very troublesome thing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services I had rendered in Champaran and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Bihari temperament. Even in small towns, thousands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 and, by their loud shouting and attempts to touch my feet,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try my patience. With all of them wanting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me a moment’s respite. I get no peace anywhere, by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As for going out for a walk, it is out of the question. With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workers, any work could be got out of people with such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Bihar has been doing such work. Some of the workers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men of such simple and pure lives and their faith in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so firm that they have created a deep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people and have done much good and quiet work. In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only a year ago, but a few spinning-wheels were plying,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in use in thousands of homes, thousands of yards of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woven and thousands have started wearing khadi exclusively.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Bihar, Orissa and such other provinces,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yields a daily wage of two annas is a sufficient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for any person. Many who work even as farm-labourers do </w:t>
      </w:r>
      <w:r>
        <w:rPr>
          <w:rFonts w:ascii="Times" w:hAnsi="Times" w:eastAsia="Times"/>
          <w:b w:val="0"/>
          <w:i w:val="0"/>
          <w:color w:val="000000"/>
          <w:sz w:val="22"/>
        </w:rPr>
        <w:t>not get more than this. For such work, one should have a hardy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1856-1926; nationalist leader; known as Mahatma Munshiram before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sannyasi; founder of the Gurukul at Kangri near Hardwar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a person, place or thing considered holy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But the spinning-wheel can be used by any weak-bodied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and she can, if she will, earn two annas daily. No other aspect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has produced the same effect on the people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accepted and if, by means of it, we do not succeed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movement. Some have come to worship it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profitable employment. It has become popular among all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both Hindus and Muslims. If it does not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30 in producing all our requirements of cloth and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consequence, boycott foreign cloth, that will be solely due to our </w:t>
      </w:r>
      <w:r>
        <w:rPr>
          <w:rFonts w:ascii="Times" w:hAnsi="Times" w:eastAsia="Times"/>
          <w:b w:val="0"/>
          <w:i w:val="0"/>
          <w:color w:val="000000"/>
          <w:sz w:val="22"/>
        </w:rPr>
        <w:t>lack of organizing ability and efficiency.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EAVERS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small town in Bihar called Bihar Sharif.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25,000. The well-known Tirthankar Mahavira 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born, and also died, in its neighbourhood. There are majestic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here, on the way to Bihar Sharif. The place is known as Sharif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associated with a famous Muslim saint. The place,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is esteemed second only to the shrine of the Pir in Ajmer.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About five hundred weavers living here. Most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 Congress Committee and the Khilafat Committee held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meeting of the weavers. All of us pleaded with them at this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and they have agreed to use in the future exclusively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 for weaving, and mill yarn only if they must. Till now,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using foreign yarn exclusively, though they themselves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their forefathers used only hand-spun yarn. From now 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weavers are supplied good hand-spun yarn, they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use it to the exclusion of other yarn. If no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come forward, they will as certainly continue to use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even though they have agreed to use hand-spun yarn. Our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to persuade weavers, carders, carpenters, blacksmiths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interest in public work. I hope that in every town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will get in touch with such artisans, enrol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and secure their services. Let us not mind if they earn well;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satisfied if only they give preference to public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charge for such work at a little less than the prevailing rate.</w:t>
      </w:r>
    </w:p>
    <w:p>
      <w:pPr>
        <w:autoSpaceDN w:val="0"/>
        <w:autoSpaceDE w:val="0"/>
        <w:widowControl/>
        <w:spacing w:line="266" w:lineRule="exact" w:before="88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“Y</w:t>
      </w:r>
      <w:r>
        <w:rPr>
          <w:rFonts w:ascii="Times" w:hAnsi="Times" w:eastAsia="Times"/>
          <w:b w:val="0"/>
          <w:i w:val="0"/>
          <w:color w:val="000000"/>
          <w:sz w:val="16"/>
        </w:rPr>
        <w:t>AJNA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 the use of foreign cloth is a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we</w:t>
      </w:r>
    </w:p>
    <w:p>
      <w:pPr>
        <w:autoSpaceDN w:val="0"/>
        <w:autoSpaceDE w:val="0"/>
        <w:widowControl/>
        <w:spacing w:line="220" w:lineRule="exact" w:before="28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Last of the line of seers whose teachings evolved into Jainism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engaged. Swaraj lies in our being completely successful in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not, however, feel anxious how such a mighty task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within a month; for anyone who is distracted by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loses his wits, feels dizzy and cannot see his way. If we reflect,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swaraj is quite easy to win, for it is our birthright. So, assuring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that swadeshi must be easy, we should give ourselves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to the work. To do this, we should have determination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industrious. The more I tour the country, the more I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way for us is to weave in our own homes the cloth we require.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much easier to teach everyone how to spin and weave, sitting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home and living in his own town, than to assemble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at one place and use their labour. As Shri Amubhai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shown, the task which, even if we proceed at a fast pace, we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 than 25 years to accomplish through mills, we can,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conviction, accomplish in 25 days. But just as anyone starting to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meal cleans his utensils first, so also should we cleanse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filth of foreign cloth. Unless we do so, our lethargy will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As a man who has been rendered incapable of walking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afraid of giving up the support of the stick even after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and limps for fear of falling down, we too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stand on our feet as long as we lean on foreign cloth for support.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21-8-1921</w:t>
      </w:r>
    </w:p>
    <w:p>
      <w:pPr>
        <w:autoSpaceDN w:val="0"/>
        <w:autoSpaceDE w:val="0"/>
        <w:widowControl/>
        <w:spacing w:line="292" w:lineRule="exact" w:before="21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73. TO THE PEOPLE OF BIHAR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EZPUR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Bhadrapada Krishna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 and devotion of the Biharis are beyond description.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well your love for mother cow. You are the admirers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supreme among devotees. You follow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There is only one golden way of saving mother cow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your Muslim brethren in saving that other cow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Khilafat. Conquered thus by love, our Muslim brethren can save </w:t>
      </w:r>
      <w:r>
        <w:rPr>
          <w:rFonts w:ascii="Times" w:hAnsi="Times" w:eastAsia="Times"/>
          <w:b w:val="0"/>
          <w:i w:val="0"/>
          <w:color w:val="000000"/>
          <w:sz w:val="22"/>
        </w:rPr>
        <w:t>the cow. Our religion does not teach us that in order to save an animal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Tezpur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Great Hindi poet; author of the Hindi epic, 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a human life. We should sacrifice our own lives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we wish to save. Our religion calls it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can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only through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emerges out of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 and in compassion alone is dharma.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say anything whatever to others so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rid ourselves of sin? Do we not kill cows with our own hands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we treat the progeny of the cow? What crushing burdens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lay on bullocks! To say nothing of bullocks, do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feed to the cow? How much milk do we leave for the calf?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sells the cow [to the butcher] ? What can we say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do this for the sake of a few rupees? What do we do about </w:t>
      </w: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Cows have always been slaughtered for English soldiers.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done about it? Taking all this into account, why should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our Muslim brethren who slaughter cows considering it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religion? Then least we can do is to clean our soiled hands.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mercy that on the day of </w:t>
      </w:r>
      <w:r>
        <w:rPr>
          <w:rFonts w:ascii="Times" w:hAnsi="Times" w:eastAsia="Times"/>
          <w:b w:val="0"/>
          <w:i/>
          <w:color w:val="000000"/>
          <w:sz w:val="22"/>
        </w:rPr>
        <w:t>Bakr-i-Id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maintained complete calm, were very considerate to us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they could, refrained from slaughtering cows. We are grateful </w:t>
      </w:r>
      <w:r>
        <w:rPr>
          <w:rFonts w:ascii="Times" w:hAnsi="Times" w:eastAsia="Times"/>
          <w:b w:val="0"/>
          <w:i w:val="0"/>
          <w:color w:val="000000"/>
          <w:sz w:val="22"/>
        </w:rPr>
        <w:t>to them for this.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necessary to make sure that this is so in future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Therefore we should give up [eating] goat’s meat, etc.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price of these animals will go down and the price of cows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rise. We should make the very trade in cows impossible. We can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only when in our work we show discrimination, compassion, </w:t>
      </w:r>
      <w:r>
        <w:rPr>
          <w:rFonts w:ascii="Times" w:hAnsi="Times" w:eastAsia="Times"/>
          <w:b w:val="0"/>
          <w:i w:val="0"/>
          <w:color w:val="000000"/>
          <w:sz w:val="22"/>
        </w:rPr>
        <w:t>reason and self-sacrifice.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great faith in religion. Living in the sacred land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Janaka, Buddha and Mahavira, holding to patience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you can do great work and show to the whole of India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righteous path which will lead to the saving of mother cow.</w:t>
      </w:r>
    </w:p>
    <w:p>
      <w:pPr>
        <w:autoSpaceDN w:val="0"/>
        <w:autoSpaceDE w:val="0"/>
        <w:widowControl/>
        <w:spacing w:line="220" w:lineRule="exact" w:before="106" w:after="0"/>
        <w:ind w:left="0" w:right="10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servant,</w:t>
      </w:r>
    </w:p>
    <w:p>
      <w:pPr>
        <w:autoSpaceDN w:val="0"/>
        <w:autoSpaceDE w:val="0"/>
        <w:widowControl/>
        <w:spacing w:line="266" w:lineRule="exact" w:before="10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MAHADEV DESAI</w:t>
      </w:r>
    </w:p>
    <w:p>
      <w:pPr>
        <w:autoSpaceDN w:val="0"/>
        <w:autoSpaceDE w:val="0"/>
        <w:widowControl/>
        <w:spacing w:line="286" w:lineRule="exact" w:before="106" w:after="0"/>
        <w:ind w:left="3570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EZPUR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650" w:val="left"/>
          <w:tab w:pos="45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BHAISHRI MAHADEV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my letters. You too must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but no letter has reached me so far. If you had been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Assam, your gift for poetry would have got sufficient food.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born for enjoyment in this land of duty. We have,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what poetry we can from Assam and Prayag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both.</w:t>
      </w:r>
    </w:p>
    <w:p>
      <w:pPr>
        <w:autoSpaceDN w:val="0"/>
        <w:autoSpaceDE w:val="0"/>
        <w:widowControl/>
        <w:spacing w:line="294" w:lineRule="exact" w:before="6" w:after="0"/>
        <w:ind w:left="7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itinerary is very nearly correct.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96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Jorhat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24-25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Dibrugarh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Silchar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28-29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3l-1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Barisal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staying in Calcutta for about ten days. We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go to Bolpur for a day during that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news you will find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SHANKERLAL BANKER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ERDAN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1921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SHANKERLAL,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writing to you many times but could not manage it. </w:t>
      </w:r>
      <w:r>
        <w:rPr>
          <w:rFonts w:ascii="Times" w:hAnsi="Times" w:eastAsia="Times"/>
          <w:b w:val="0"/>
          <w:i w:val="0"/>
          <w:color w:val="000000"/>
          <w:sz w:val="22"/>
        </w:rPr>
        <w:t>Today I have a few moments.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possible to do a lot of swadeshi work in Assam, but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Tezpur on the 22nd in a boat and reached Jorhat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Nowgong </w:t>
      </w:r>
      <w:r>
        <w:rPr>
          <w:rFonts w:ascii="Times" w:hAnsi="Times" w:eastAsia="Times"/>
          <w:b w:val="0"/>
          <w:i w:val="0"/>
          <w:color w:val="000000"/>
          <w:sz w:val="18"/>
        </w:rPr>
        <w:t>on August the 24th, instead of the 23rd.</w:t>
      </w:r>
    </w:p>
    <w:p>
      <w:pPr>
        <w:autoSpaceDN w:val="0"/>
        <w:autoSpaceDE w:val="0"/>
        <w:widowControl/>
        <w:spacing w:line="220" w:lineRule="exact" w:before="20" w:after="0"/>
        <w:ind w:left="43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1892-1942; Gandhiji’s secretary for 25 years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at Prayag, i.e., Allahabad.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lazy. Women are tremendous weavers. But they never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weave more than what they need for personal use.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 spinning which they have now resumed.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must be going on in full swing there. Collect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from those who have given the names.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Jayakar’s amount of Rs. 25,000 has been reserved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be free from this bother if we can reserve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25,000 from Umar’s money. You should make some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seems to you suitable to send Rs. 50,000 to Motilalji.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get great help from Jamnalalji. There is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Marwaris here and all of them are engaged in the trade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textiles. Many of them have taken a vow of swadeshi.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wants me to spend at least ten days in Calcutta.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case, I think I cannot leave Calcutta before the 10th.</w:t>
      </w:r>
    </w:p>
    <w:p>
      <w:pPr>
        <w:autoSpaceDN w:val="0"/>
        <w:autoSpaceDE w:val="0"/>
        <w:widowControl/>
        <w:spacing w:line="294" w:lineRule="exact" w:before="6" w:after="0"/>
        <w:ind w:left="7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travel schedule is as follows: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25-30 Silchar, Sylhat,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31- 1 Chittagong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2- 3 Barisal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4-12 Calcutta (4 Pollock St.)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looking after your health.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32689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ORHAT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SISTER,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do want very much to write to you, but where is the 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send you a magazine but could not send you one on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 Now I will not send it as it can be of no use.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how the work there is going on.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hardly be going to the Ashram. But you must. Send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news. All our endeavours rest on the success of swadeshi.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workers doing? What is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mills 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Amubhai and let me know what are the materials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sizing. I think I am not mistaken that animal fat is also used.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for what other things it is used.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ABU</w:t>
      </w:r>
    </w:p>
    <w:p>
      <w:pPr>
        <w:autoSpaceDN w:val="0"/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tour programme;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25th-30th—Silchar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31st-lst—Chittagong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2nd-3rd—Barisal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32816</w:t>
      </w:r>
    </w:p>
    <w:p>
      <w:pPr>
        <w:autoSpaceDN w:val="0"/>
        <w:autoSpaceDE w:val="0"/>
        <w:widowControl/>
        <w:spacing w:line="292" w:lineRule="exact" w:before="362" w:after="0"/>
        <w:ind w:left="4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77. STATEMENT OF REPRESSION IN PRINCELY STATES</w:t>
      </w:r>
    </w:p>
    <w:p>
      <w:pPr>
        <w:autoSpaceDN w:val="0"/>
        <w:autoSpaceDE w:val="0"/>
        <w:widowControl/>
        <w:spacing w:line="294" w:lineRule="exact" w:before="3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my journey to Gwalior, I was shocked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at stations shrank even from approaching our train.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platforms there was no swadeshi cloth to be seen at all. In this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 has been completely stopped. Wearing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cap or possessing a charkha is regarded with  disfavour—it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considered an offence. I firmly believe that the Maharaja Sahib’s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cannot be so mean. My sympathy is wholly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Maharaja. The poisonous influence of the Government is nowhere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as it is in the Indian States. For while the States can effect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of any kind, they are frequently made to strike at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subjects. Besides, under the aegis of the Government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become, along with the rest of India, weak and irresponsible.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a self-willed ruler wants to tyrannize over his people,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even more trouble than the Viceroy. This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in the present administrative set-up. I hope that much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told at the Gwalior Station is exaggerated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repression carried on here is not as terrible as it is reported to be.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these notes at Mr. Mazharul Hak’s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Sadakat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 Patna situated on the banks of the Ganges.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Bihar to have done the best for non-co-operation.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next. But it is difficult to say which Province will do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the local Government are certainly assisting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discipline. This is what Mr. Konda Venkatappayya says in his </w:t>
      </w:r>
      <w:r>
        <w:rPr>
          <w:rFonts w:ascii="Times" w:hAnsi="Times" w:eastAsia="Times"/>
          <w:b w:val="0"/>
          <w:i w:val="0"/>
          <w:color w:val="000000"/>
          <w:sz w:val="22"/>
        </w:rPr>
        <w:t>latest letter: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9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my last letter I informed you that after the arrests of myself and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 friends of mine, the pleaders of this city resolved to boycott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till the 31st December. After our release the Bar at Bapatla,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town in this district, has also resolved to do the same.     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Prakasam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myself are proceeding to other stations in this district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courts similarly boycotted by the pleaders. The city of Guntur has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Court and two Sub-courts besides two District Munsif’s Courts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Magisterial Courts. In Bapatla there is a Sub-court and two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Munsif’s Courts. At present all these courts stand abandoned except by a few.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hope to have the courts in other stations in this district similarly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abandoned. Arbitration boards to hear and dispose of both original suits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appeals have been formed and the first sitting of these courts will commence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day after tomorrow (i.e., Monday, the 8th instant). It is aimed to have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suits and appeals now pending in the courts to be withdrawn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courts and referred to the arbitration courts. After regular establishment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parallel courts and the paralysation of the administration of justice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courts in this district, I have every hope that other districts will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the example. Our aim is to complete this work in our district and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 to other districts if they do not begin to do it themselves in the </w:t>
      </w:r>
      <w:r>
        <w:rPr>
          <w:rFonts w:ascii="Times" w:hAnsi="Times" w:eastAsia="Times"/>
          <w:b w:val="0"/>
          <w:i w:val="0"/>
          <w:color w:val="000000"/>
          <w:sz w:val="18"/>
        </w:rPr>
        <w:t>meanwhile.</w:t>
      </w:r>
    </w:p>
    <w:p>
      <w:pPr>
        <w:autoSpaceDN w:val="0"/>
        <w:autoSpaceDE w:val="0"/>
        <w:widowControl/>
        <w:spacing w:line="260" w:lineRule="exact" w:before="8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merchant community in this district, particularly in this city,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a remarkable awakening. On the day of Lokamanya Tilak’s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anniversary almost every one of them wore the new swadeshi clothes and </w:t>
      </w:r>
      <w:r>
        <w:rPr>
          <w:rFonts w:ascii="Times" w:hAnsi="Times" w:eastAsia="Times"/>
          <w:b w:val="0"/>
          <w:i w:val="0"/>
          <w:color w:val="000000"/>
          <w:sz w:val="18"/>
        </w:rPr>
        <w:t>attended the procession and the meeting. The cloth merchants here are willing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3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leader from Bihar; one of the founders of Muslim League; later,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president; gave active support to Gandhiji in Champaran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Prakasam (1816-1957); editor, </w:t>
      </w:r>
      <w:r>
        <w:rPr>
          <w:rFonts w:ascii="Times" w:hAnsi="Times" w:eastAsia="Times"/>
          <w:b w:val="0"/>
          <w:i/>
          <w:color w:val="000000"/>
          <w:sz w:val="18"/>
        </w:rPr>
        <w:t>Swarajya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was called “Andhra Kesari”,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lion of Andhra; first Chief Minister of composite Madras State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 (1856-1920); political leader, scholar and writer.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deal in swadeshi cloth, provided they are shown a way to dispose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goods now in stock with them. In the whole of this district, there is 29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lakhs worth of foreign cloth and yarn of this, about half is got from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mills. In this town of Guntur, the merchants have with them three lakhs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foreign cloth and yarn. They are willing to re-export the stock to any place </w:t>
      </w:r>
      <w:r>
        <w:rPr>
          <w:rFonts w:ascii="Times" w:hAnsi="Times" w:eastAsia="Times"/>
          <w:b w:val="0"/>
          <w:i w:val="0"/>
          <w:color w:val="000000"/>
          <w:sz w:val="18"/>
        </w:rPr>
        <w:t>outside India, and to deal solely in swadeshi cloth and yarn.</w:t>
      </w:r>
    </w:p>
    <w:p>
      <w:pPr>
        <w:autoSpaceDN w:val="0"/>
        <w:autoSpaceDE w:val="0"/>
        <w:widowControl/>
        <w:spacing w:line="260" w:lineRule="exact" w:before="80" w:after="0"/>
        <w:ind w:left="55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therefore request you kindly to refer me to some friends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may be willing to inform me as to what the cloth merchants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to do with their foreign stock, and if there is any way of helping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 friends here to get rid of their stocks without loss to them by export </w:t>
      </w:r>
      <w:r>
        <w:rPr>
          <w:rFonts w:ascii="Times" w:hAnsi="Times" w:eastAsia="Times"/>
          <w:b w:val="0"/>
          <w:i w:val="0"/>
          <w:color w:val="000000"/>
          <w:sz w:val="18"/>
        </w:rPr>
        <w:t>to places outside India.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enthusiasm of the pleaders will prove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lasting. This boycott of law-courts even by way of protest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them and the country. Regarding the difficulty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all I can advise them is that they should themselves devise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sending out the stock through the principal dealers. I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that the merchants in Bombay will come to the assistance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 throughout India and try to re-export as much stock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supposing no arrangement is arrived at, the dealers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yarn should not force the sale of their stock but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customers who insist on buying foreign cloth. I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of India will all of a sudden understand and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renouncing the use of foreign cloth. There is still more 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left and much can be done during that time if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purchases of foreign yarn or cloth take place.</w:t>
      </w:r>
    </w:p>
    <w:p>
      <w:pPr>
        <w:autoSpaceDN w:val="0"/>
        <w:autoSpaceDE w:val="0"/>
        <w:widowControl/>
        <w:spacing w:line="266" w:lineRule="exact" w:before="88" w:after="0"/>
        <w:ind w:left="0" w:right="2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Saiyad Mahammad, President, Khilafat Committee, Unnao, </w:t>
      </w:r>
      <w:r>
        <w:rPr>
          <w:rFonts w:ascii="Times" w:hAnsi="Times" w:eastAsia="Times"/>
          <w:b w:val="0"/>
          <w:i w:val="0"/>
          <w:color w:val="000000"/>
          <w:sz w:val="22"/>
        </w:rPr>
        <w:t>writes as follows to the editor:</w:t>
      </w:r>
    </w:p>
    <w:p>
      <w:pPr>
        <w:autoSpaceDN w:val="0"/>
        <w:autoSpaceDE w:val="0"/>
        <w:widowControl/>
        <w:spacing w:line="260" w:lineRule="exact" w:before="48" w:after="0"/>
        <w:ind w:left="55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road with pain and anxiety occasional remarks in your 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Mussulmans not joining the Congress. It is a matter for regret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leaders in districts generally feel a sort of estrangement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Mussulmans neighbours and both the Hindu and Mussulman workers in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are fired with the ambition of personal advertisement and claim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superiority which is the most dangerous poison to real unity. The result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workers hardly take any active part in the Khilafat movement,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gulf thus gets wider. The Congress Committees are doing nothing so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propaganda world is concerned, and they think that their work is quite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from that of the Khilafat Committees. This evil in small districts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deplorable, and in spite of my most earnest endeavours to bring about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union, matters have not gone beyond a surface unity. Once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understand and realize this power of unity, I can confidently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cow sacrifice in this district will be reduced to almost nothing. Our great </w:t>
      </w:r>
      <w:r>
        <w:rPr>
          <w:rFonts w:ascii="Times" w:hAnsi="Times" w:eastAsia="Times"/>
          <w:b w:val="0"/>
          <w:i w:val="0"/>
          <w:color w:val="000000"/>
          <w:sz w:val="18"/>
        </w:rPr>
        <w:t>impediment is their aloofness.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very sorry, indeed, if the Hindus of Unnao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apathetic the Khilafat cause. I have no doubt that the more interest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take in the Khilafat, the nearer comes swaraj. Let us not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it is not yet possible to induce Mussulmans to take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swaraj except in terms of the Khilafat. It is sad but it is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 have remained so long estranged; the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unconsciously almost come to think that India was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The peril to the Khilafat has opened their eyes. The Hindus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note of the fact, help their Mussulman countrymen and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and thus for all time cement Hindu-Muslim union.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for both, whatever may be true of Unnao is most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many other places where the Hindus are doing all they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Khilafat movement. There can be no real progress if the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is not general among both the communities.</w:t>
      </w:r>
    </w:p>
    <w:p>
      <w:pPr>
        <w:autoSpaceDN w:val="0"/>
        <w:autoSpaceDE w:val="0"/>
        <w:widowControl/>
        <w:spacing w:line="266" w:lineRule="exact" w:before="88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GAIN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South Indian lawyer sends me the following note:</w:t>
      </w:r>
    </w:p>
    <w:p>
      <w:pPr>
        <w:autoSpaceDN w:val="0"/>
        <w:autoSpaceDE w:val="0"/>
        <w:widowControl/>
        <w:spacing w:line="260" w:lineRule="exact" w:before="48" w:after="0"/>
        <w:ind w:left="550" w:right="8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is not as widely used in the Tamil province as in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mainly because the womenfolk do not wear it. The spinning-wheel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much in evidence for the same reason. Plain white cannot be worn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 women here. They can only wear dyed saris. In former times cotton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only wear of ladies. Now, except by the poorest, cotton saris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discarded, and silk saris form the daily wear. Silk saris were at first locally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manufactured at Koranadu (near Mayavaram) and later on at Conjeevaram,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dyed with Indian dyes. They cost from Rs. 10 to 30. They were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occasionally used. Lately the market has been exclusively captured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Bangalore saris dyed with German or English dyes, the least of which costs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Rs. 50. This presses on the poor Brahmin householder, especially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to clothe the members of his family only with these; and when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wear, he has to go in for a number of them. On marriage occasions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cost of a sari fit for presentation is above Rs. 100. Many a decent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 is ruined by a marriage, mostly on this account. This ruinous habit,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confined to the Brahmins, has spread among other classes also.</w:t>
      </w:r>
    </w:p>
    <w:p>
      <w:pPr>
        <w:autoSpaceDN w:val="0"/>
        <w:autoSpaceDE w:val="0"/>
        <w:widowControl/>
        <w:spacing w:line="240" w:lineRule="exact" w:before="10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Besides the question of expense, there is the other aspect of comfort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convenience. Silk is non-absorbing and heavy and working or cooking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martyrdom. It is always hot here except for one or two months of the year.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also the peculiar insanitary habit of not washing the more costly saris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lest they should lose colour and get crumpled. The perspiration and smell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emitted are awful.</w:t>
      </w:r>
    </w:p>
    <w:p>
      <w:pPr>
        <w:autoSpaceDN w:val="0"/>
        <w:autoSpaceDE w:val="0"/>
        <w:widowControl/>
        <w:spacing w:line="240" w:lineRule="exact" w:before="10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a householder on the verge of ruin would feel grateful to you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would bring about a return to economy, simplicity and comfort.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workers in Madras will deal with the evil complained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 the correspondent's letter. I dread my forthcoming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 share the correspondent's feeling that the Tamil woman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over-fond of her silk sari. There is no more unwholesome garment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silk in a hot climate like that of Madras. And one hundred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sari is a criminal waste of money in a poor country like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no better, for they are proud of their hand-woven puggrees,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dhotis and </w:t>
      </w:r>
      <w:r>
        <w:rPr>
          <w:rFonts w:ascii="Times" w:hAnsi="Times" w:eastAsia="Times"/>
          <w:b w:val="0"/>
          <w:i/>
          <w:color w:val="000000"/>
          <w:sz w:val="22"/>
        </w:rPr>
        <w:t>uparnas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little thinking that the yarn used for these things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foreign. Strange as it may appear, absorbent khadi is cooler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 garments which are so prized by men. I am hoping,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faith in the spirituality of Tamilians will be realized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 matter of swadeshi, and that they will perceive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complete renunciation of foreign cloth and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In the melting plains of Madras and Andhra, I can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industry so helpful as the gentle-moving charkha. Dravida 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sending out the largest number of emigrants to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servility and exile. Restoration of the charkha automatically solves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 problem of enforced emigration. Land alone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poor peasantry of India even if there was no assessment to </w:t>
      </w:r>
      <w:r>
        <w:rPr>
          <w:rFonts w:ascii="Times" w:hAnsi="Times" w:eastAsia="Times"/>
          <w:b w:val="0"/>
          <w:i w:val="0"/>
          <w:color w:val="000000"/>
          <w:sz w:val="22"/>
        </w:rPr>
        <w:t>be paid.</w:t>
      </w:r>
    </w:p>
    <w:p>
      <w:pPr>
        <w:autoSpaceDN w:val="0"/>
        <w:autoSpaceDE w:val="0"/>
        <w:widowControl/>
        <w:spacing w:line="266" w:lineRule="exact" w:before="8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RACTISING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AWYERS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continue to pour in regarding practising lawyers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in Congress Committees. Ever since my arrival in Bengal,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has been still more pressingly put to me. An ex-student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Dhubri writes to ask whether I expect the movement to succeed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leadership of practising lawyers. I cannot conceive the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movement, which is one of self-sacrifice, succeeding if it is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lawyers who do not believe in self-sacrifice. I have not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that electors rather than be ably led by such lawyers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be more humbly guided. I can certainly imagine a brave </w:t>
      </w:r>
      <w:r>
        <w:rPr>
          <w:rFonts w:ascii="Times" w:hAnsi="Times" w:eastAsia="Times"/>
          <w:b w:val="0"/>
          <w:i w:val="0"/>
          <w:color w:val="000000"/>
          <w:sz w:val="22"/>
        </w:rPr>
        <w:t>and believing weaver or cobbler more effectively leading than a timid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sceptical lawyer. Success depends upon bravery, sacrifice,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faith; not on legal acumen, calculation, diplomacy, hate and </w:t>
      </w:r>
      <w:r>
        <w:rPr>
          <w:rFonts w:ascii="Times" w:hAnsi="Times" w:eastAsia="Times"/>
          <w:b w:val="0"/>
          <w:i w:val="0"/>
          <w:color w:val="000000"/>
          <w:sz w:val="22"/>
        </w:rPr>
        <w:t>unbelief.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ROBLEM</w:t>
      </w:r>
    </w:p>
    <w:p>
      <w:pPr>
        <w:autoSpaceDN w:val="0"/>
        <w:autoSpaceDE w:val="0"/>
        <w:widowControl/>
        <w:spacing w:line="260" w:lineRule="exact" w:before="10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student says that many Bengalis cannot do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or leave slavery because of the bread problem. It is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bread problem as the bread-labour </w:t>
      </w:r>
      <w:r>
        <w:rPr>
          <w:rFonts w:ascii="Times" w:hAnsi="Times" w:eastAsia="Times"/>
          <w:b w:val="0"/>
          <w:i w:val="0"/>
          <w:color w:val="000000"/>
          <w:sz w:val="20"/>
        </w:rPr>
        <w:t>problem. We the edu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the art of labouring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our bread.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wages of weavers,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carders and spinners rising daily, there is certainly no bread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 who weaves for eight hours a day may earn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at least one rupee per day. Accomplished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earn two rupees per day. We must not think of earning a </w:t>
      </w:r>
      <w:r>
        <w:rPr>
          <w:rFonts w:ascii="Times" w:hAnsi="Times" w:eastAsia="Times"/>
          <w:b w:val="0"/>
          <w:i w:val="0"/>
          <w:color w:val="000000"/>
          <w:sz w:val="22"/>
        </w:rPr>
        <w:t>livelihood by deskwork merely.</w:t>
      </w:r>
    </w:p>
    <w:p>
      <w:pPr>
        <w:autoSpaceDN w:val="0"/>
        <w:autoSpaceDE w:val="0"/>
        <w:widowControl/>
        <w:spacing w:line="266" w:lineRule="exact" w:before="88" w:after="0"/>
        <w:ind w:left="0" w:right="2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VIOLENCE AS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last question is the most important of all.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hope, that this non-violent war which is based on love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soul-force will succeed with those who take it merely as a matter of policy?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Pure non-violence necessitates more courage and love of country. But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weapon of the weak, it will breed fear in the face of coming repression.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questioner has partly answered the question himself.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may succeed, even if it is adopted as a matter of policy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creed, if it is combined with courage and real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or the cause. Hatred of the wrongdoer does not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love of the country. Our difficulty arises from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make a pretence of non-violence without believing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policy. The Ali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believe in it purely as a policy,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there are no two truer believers in non-violence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than they. They do believe that violence can only hurt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and that non-violence if extensively practised can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A man who honestly practises truth as a policy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gains its material results, but not the one who feigns truth.</w:t>
      </w:r>
    </w:p>
    <w:p>
      <w:pPr>
        <w:autoSpaceDN w:val="0"/>
        <w:autoSpaceDE w:val="0"/>
        <w:widowControl/>
        <w:spacing w:line="266" w:lineRule="exact" w:before="88" w:after="0"/>
        <w:ind w:left="0" w:right="2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BEDIENCE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achieve swaraj during this year, we must show 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coming in every department of life, most of all in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organizations. Unless we conform to laws and rules that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(1878-1931) and Shaukat Ali (1873-1937) ; prominent leaders </w:t>
      </w:r>
      <w:r>
        <w:rPr>
          <w:rFonts w:ascii="Times" w:hAnsi="Times" w:eastAsia="Times"/>
          <w:b w:val="0"/>
          <w:i w:val="0"/>
          <w:color w:val="000000"/>
          <w:sz w:val="18"/>
        </w:rPr>
        <w:t>of the Khilafat movement.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now make, we are not likely to do better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swaraj. The Treasurer bitterly complained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at its last meeting that several provincial committees had </w:t>
      </w:r>
      <w:r>
        <w:rPr>
          <w:rFonts w:ascii="Times" w:hAnsi="Times" w:eastAsia="Times"/>
          <w:b w:val="0"/>
          <w:i w:val="0"/>
          <w:color w:val="000000"/>
          <w:sz w:val="22"/>
        </w:rPr>
        <w:t>not yet sent in 25 per cent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collections. Some were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withholding because other provinces had not made their returns.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would suggest that each province should vie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in being most exact in discharging all its obligations.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only may we expect to become self-governing,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respect for our demands. If the Congress organizations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efficiently, all the instructions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faithfully and promptly carried out. The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decision that not less than one fourth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collections should be devoted to swadeshi, i.e.,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hand-weaving. Twenty-five lakhs is not a large sum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throughout India, if we are to cope with the demand for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more a province spends on this head, the better it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HRISTIANS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OPERATION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Indian Christian from Basrah North writes: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sorry to say that you do not take us Indian Christians as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India, as I have seen many-times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mentioning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Mussulmans, Hindus, Sikhs, etc., but omitting the Christians.</w:t>
      </w:r>
    </w:p>
    <w:p>
      <w:pPr>
        <w:autoSpaceDN w:val="0"/>
        <w:autoSpaceDE w:val="0"/>
        <w:widowControl/>
        <w:spacing w:line="240" w:lineRule="exact" w:before="1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should like you to believe that we Indian Christians are also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India, and take much interest in India’s own affairs.     I am sure,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very few who have followed non-co-operation as Indian Christians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have. I have much sympathy for my motherland’s affairs. 1 am also a follower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non-co-operation.</w:t>
      </w:r>
    </w:p>
    <w:p>
      <w:pPr>
        <w:autoSpaceDN w:val="0"/>
        <w:autoSpaceDE w:val="0"/>
        <w:widowControl/>
        <w:spacing w:line="240" w:lineRule="exact" w:before="1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promise to give some news about the state of Indians in Mespot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and then.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the correspondent and other Indian Christians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no respecter of creeds or races. It invites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all to its fold. Many Indian Christians have contributed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Swaraj Fund. There are some noted Indian Christians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in the front rank. There is constant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and Hindus, as they have hitherto regarded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enemies. Similarly there always has been some cause when any race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specially mentioned in these columns.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MBITION</w:t>
      </w:r>
    </w:p>
    <w:p>
      <w:pPr>
        <w:autoSpaceDN w:val="0"/>
        <w:autoSpaceDE w:val="0"/>
        <w:widowControl/>
        <w:spacing w:line="240" w:lineRule="exact" w:before="1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correspondent from Simla asks me whether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found a sect or claim divinity. I have answered him by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But he would have me make a public declaration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posterity. I should have thought that I had in the strongest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all claim to divinity. I claim to be a humble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humanity, and would like to die in the discharge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have no desire to found a sect. I am really too ambitious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a sect for a following. For I represent no new truths.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follow and represent Truth as I know it. I do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 new light on many an old truth. I hope that this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satisfy my inquirer and others like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A MOCK TRIAL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dealt in a previous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a Karachi crowd on 25th July last upon the receipt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that Swami Krishnanand, a popular preacher, reformer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of the picketing movement in Karachi, was arrested tried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one year’s rigorous imprisonment inside of three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house was surrounded by the military, and the trial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practically with closed doors. The Swami was arrested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 but set free after an hour’s detention. He was without a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re-arrested on the 25th on the same charge. He was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assaulted a constable “in the discharge of his duty”.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Vaswani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in touch with the Swami and who was present,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court, testifies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Swami never assaulted the constable,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he, the Swami, was fairly severely assaulted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for having refused to move on whilst he was engaged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a friend. The crowd believed implicitly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of the Swami. And in its madness, it selected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passer-by and everyone with a European hat for venting its </w:t>
      </w:r>
      <w:r>
        <w:rPr>
          <w:rFonts w:ascii="Times" w:hAnsi="Times" w:eastAsia="Times"/>
          <w:b w:val="0"/>
          <w:i w:val="0"/>
          <w:color w:val="000000"/>
          <w:sz w:val="22"/>
        </w:rPr>
        <w:t>wrath. Among the Europeans assaulted was Mr. Price, M.L.A.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4-8-1921.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L. Vaswani (1879-1966); sage from Sind; author; founder of Mira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Institutions, Poona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Price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“Prof. T. L. Vaswani’s Reply”,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25-8-1921.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provocation, however great the Swami’s innocence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his status, the crowd had no business to lose temper.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until we are able to keep our temper under the gravest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Calmness under fire is a soldier’s indispensable quality.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non-co-operator is nothing if he cannot remain calm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 under a fierce fire of provocation. We must lie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chosen by us. We must not expect the Government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in all circumstances. It has its creed as we have ours. It is calm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point. It will sit still so long as we seem to play. Its creed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terror immediately we are serious. The Swami and his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serious, and the Government delivered the blow. It was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that our creed was put upon its trial and we failed. It is true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irrelevant, that Prof. Vaswani and other staunch workers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the fury of the mob and even partly succeeded and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things from happening. The fact that matters very much is,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lost self-control at all. There was no occasion for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gather. Having gathered it ought to have remained coolhumoured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throughout. It was entitled to vent its anger by discarding all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by making up its mind to turn to weaving and picketing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shops. That would have been a death-blow to the Government.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its impotent rage was very near a death-blow to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crowd ostensibly stood.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mistake. There is no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until the crowds behave like disciplined soldiers.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resort to civil disobedience, unless we can assure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that he is as safe in India as he is in his own home.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that we give the assurance. Every Englishman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Englishwoman must </w:t>
      </w:r>
      <w:r>
        <w:rPr>
          <w:rFonts w:ascii="Times" w:hAnsi="Times" w:eastAsia="Times"/>
          <w:b w:val="0"/>
          <w:i/>
          <w:color w:val="000000"/>
          <w:sz w:val="22"/>
        </w:rPr>
        <w:t>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safe, not by reason of the bayonet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but by reason of our living creed of non-violence.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not only of success hut out own ability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its present form. There is no other way of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>the campaign of non-co-operation.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bear the Swami’s farewell message in mind: “Carry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anti-liquor campaign and help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Bhangi.”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a better message. If we banish liquor and raise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our level, low as it is, we are very near swaraj.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Sind authorities have lost their head.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proclamations prohibiting people from walking where and as they </w:t>
      </w:r>
      <w:r>
        <w:rPr>
          <w:rFonts w:ascii="Times" w:hAnsi="Times" w:eastAsia="Times"/>
          <w:b w:val="0"/>
          <w:i w:val="0"/>
          <w:color w:val="000000"/>
          <w:sz w:val="22"/>
        </w:rPr>
        <w:t>like, from carrying anything but walking-sticks.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residents too have lost self-control.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wonder. They are a handful in the midst of many. Prof. Vaswani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dignified letter of sympathy to Mr. Price, regretting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incident. He had met Mr. Price before. Mr. Price wrote a splenetic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reply. Prof. Vaswani wrote again. Mr. Price was still angry.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letters out of the interesting correspondence that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two, —one from Mr. Price by no means his worst,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from Prof. Vaswani calm and dignified. The latter is also valuable </w:t>
      </w:r>
      <w:r>
        <w:rPr>
          <w:rFonts w:ascii="Times" w:hAnsi="Times" w:eastAsia="Times"/>
          <w:b w:val="0"/>
          <w:i w:val="0"/>
          <w:color w:val="000000"/>
          <w:sz w:val="22"/>
        </w:rPr>
        <w:t>as a cogent statement of a non-co-operator’s position.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the “mock trial” as Prof. Vaswani has truly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the aftermath, is that we must expect more mock trials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of non-co-operation grows and the closing months approach,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 be prepared calmly to face the imprisonment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innocents without retaliation and fury, or we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well-deserved disaster. It will be a cruel pity, if, when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cherished goal, we should all back by our inability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>crowds.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 . CHIRALA-PERALA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Chirala-Perala is in fact one village not far from the sea,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climate and containing a compact population of about 15,000.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is situated in the Andhra Province, and possesses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 Krishnayya a talented and self-sacrificing leader, who has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perseverance and sacrifice been able to hold the people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difficulty. Municipal government is a transferred department.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 in charge began last year to make his presence felt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brave people. A vexatious trading licence was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retorted by trading without a licence. The result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and convictions against the resisters, who, including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woman went to jail. The Government has been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 municipality on the people, who protested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But what could a minister who had accepted office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 of public opposition do but seek to impose his will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and show that he cared little for it?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the municipality meant to the people;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better sanitation, for the place was unusually well kept by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themselves; certainly not more education, for the people were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It meant more taxation, more interference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liberty. This was an intolerable evil for the people.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therefore decided to remove to a bare place of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by, outside the municipal area. They erected huts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and evacuated Chirala-Perala about May last.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daunted, the minister has sought and received the assistance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Department which has levied penal cesses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sheds on the ground that they were erected on Government waste.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for each shed is Rs. 10-2-6, whereas the value thereof is only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25. If this payment is not made, the occupants have to vacate the </w:t>
      </w:r>
      <w:r>
        <w:rPr>
          <w:rFonts w:ascii="Times" w:hAnsi="Times" w:eastAsia="Times"/>
          <w:b w:val="0"/>
          <w:i w:val="0"/>
          <w:color w:val="000000"/>
          <w:sz w:val="22"/>
        </w:rPr>
        <w:t>sheds.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commencement of repression is thus described in its note </w:t>
      </w:r>
      <w:r>
        <w:rPr>
          <w:rFonts w:ascii="Times" w:hAnsi="Times" w:eastAsia="Times"/>
          <w:b w:val="0"/>
          <w:i w:val="0"/>
          <w:color w:val="000000"/>
          <w:sz w:val="22"/>
        </w:rPr>
        <w:t>by the Andhra Provincial Congress Committee: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repression at Chirala-Perala, the roll of honour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lengthening. Already 12 men and one woman have served out their term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 for refusing to pay the municipal taxes. Three men are 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undergoing rigorous imprisonment in the Central Jail at Rajamahendri, six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are awaiting orders of incarceration. It is extraordinary that these six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sentenced to imprisonment nearly a month ago and the sentence held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abeyance. We have not heard of any other instance in which convicted persons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quietly told that they might go home and await orders, not even bail bonds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taken from them. Many more in Chirala-Perala are prepared to fill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prisons. The struggle is being carried on with remarkable vigour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persistence, though the dislocation of business caused by the evacuation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loss of living in the case of poorer inhabitants have entailed serious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hardship.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property of the convicted persons has been attached and brought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sale a number of times at Bapatla and at Guntur for realizing the amount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 levied on them. But no bidders have come forward in either place. This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eloquent testimony to the sympathy generally felt for the sufferings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Chirala-Perala patriots.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have a concrete instance of the meaning of the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responsibility. I doubt not that the minister believes that 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doing is good for the people. Did not the English officials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imposed anything on us even the Rowlatt Act, seek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on the ground of public weal? What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among other things, is the spirit of patronage. We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to do evil before we learn to do good. Even “liberty”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be “forced” upon us. The democratic spirit demands that a most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autocratic minister must yield to a people’s will or resign office.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patient enough to carry enlightened public opinion with him </w:t>
      </w:r>
      <w:r>
        <w:rPr>
          <w:rFonts w:ascii="Times" w:hAnsi="Times" w:eastAsia="Times"/>
          <w:b w:val="0"/>
          <w:i w:val="0"/>
          <w:color w:val="000000"/>
          <w:sz w:val="22"/>
        </w:rPr>
        <w:t>even in the most perfect measures of amelioration.</w:t>
      </w:r>
    </w:p>
    <w:p>
      <w:pPr>
        <w:autoSpaceDN w:val="0"/>
        <w:tabs>
          <w:tab w:pos="550" w:val="left"/>
          <w:tab w:pos="4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people of Chirala-Perala have challenged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its worst and refused to have a municipality.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have done so. They might have waited for swaraj.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do otherwise. The responsibility is entirely theirs.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now yield in any circumstance whatsoever. Nor must they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lose their heads. They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subject them to any penalty it chooses to inflict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By their meek and unyielding suffering they will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India with glory, and will give an object lesson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in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25-8-l921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IBRUGARH </w:t>
      </w: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],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1921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CHI. 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carrying your last letter with me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It seems to me a tough job to convert your uncle Vithalbhai.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age, it is difficult for him to adopt a different line of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he thinks that he has been successful with his own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can only have patience, agree to differ from him and go </w:t>
      </w:r>
      <w:r>
        <w:rPr>
          <w:rFonts w:ascii="Times" w:hAnsi="Times" w:eastAsia="Times"/>
          <w:b w:val="0"/>
          <w:i w:val="0"/>
          <w:color w:val="000000"/>
          <w:sz w:val="22"/>
        </w:rPr>
        <w:t>our own way.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boycott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work of khadi production over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on apace. Assam impresses one as altogether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kind of land. I have given the more interesting part of the tour in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 not, therefore, write about it here. I have 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Bhai Indulal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I wish to have a heart-to-heart talk with</w:t>
      </w:r>
    </w:p>
    <w:p>
      <w:pPr>
        <w:autoSpaceDN w:val="0"/>
        <w:autoSpaceDE w:val="0"/>
        <w:widowControl/>
        <w:spacing w:line="22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Vallabhbhai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Membership of legislatures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foreign cloth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“Experiences in Assam-I”, 4-9-1921 and “Experiences in Assam-II”,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11-9-1921.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Indulal Yagnik; an active political worker from whom Gandhiji took over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Kumudbehn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comfort her. This will depend on her willingness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leisure. I do not think I shall be able to go there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I trust you and your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giving plenty of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in his work. He has a heavy burden to carry and, God willing,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be able to cope with it.</w:t>
      </w:r>
    </w:p>
    <w:p>
      <w:pPr>
        <w:autoSpaceDN w:val="0"/>
        <w:autoSpaceDE w:val="0"/>
        <w:widowControl/>
        <w:spacing w:line="220" w:lineRule="exact" w:before="66" w:after="5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0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Chittagong and Barisal from the 31st to the 3rd and </w:t>
      </w:r>
      <w:r>
        <w:rPr>
          <w:rFonts w:ascii="Times" w:hAnsi="Times" w:eastAsia="Times"/>
          <w:b w:val="0"/>
          <w:i w:val="0"/>
          <w:color w:val="000000"/>
          <w:sz w:val="22"/>
        </w:rPr>
        <w:t>in Calcutta from the 4th to the 12th.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ANIGAURI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HAVERBHAI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HADRA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Patro-4: Manibehn Patelne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SPEECH AT DIBRUGARH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2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our last night in Assam. Tomorrow we shall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Chittagong. We have by now said everything to the Assamese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say. And now before I proceed further I should like you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many tea plantation workers are here. If my voice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these workers who are here may raise their hands. I see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very few workers present at this meeting.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meet our working brethren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at least twenty years of my life among workers in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also wherever I go I keep in touch with the workers.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the condition of the working class in Assam is. Tomorrow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Indulal Yagnik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Dahyabhai Patel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1875-1950; Congress leader from Gujarat who became the first Deputy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Dibrugarh on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22-8-1921.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a talk with the representatives of planters. But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before that I should be able to have a heart-to-heart talk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 mission on which I came here has occupied my time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that I was not able to go to the tea gardens and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workers. I shall ever regret this. But I am also comforted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if God grants me success in the task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it will not be necessary to go to the workers.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the Indian people have to be mitigated or swarajya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meaning. Our swarajya should be such that the humblest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maid working in a tea plantation can freely go from Kashmir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Comorin without a single ruffian teasing them; otherwise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swarajya. The struggle that is going on started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 has done India no good. I cannot get entangled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petty things. For a time I had thought that love would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right. But the experience of the Punjab and the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against Muslims in the name of justice have convinced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no other regime would such tyranny be possible.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>then I have called this a Satanic regime.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remove this Satanism, if we wish to mitigate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the workers and stop the atrocities inflicted on women,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power that can prevent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not lacked faith in God this stark poverty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descended on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does not spring from enmity. But we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overlordship.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 accept no one except God as our Lord </w:t>
      </w:r>
      <w:r>
        <w:rPr>
          <w:rFonts w:ascii="Times" w:hAnsi="Times" w:eastAsia="Times"/>
          <w:b w:val="0"/>
          <w:i/>
          <w:color w:val="000000"/>
          <w:sz w:val="22"/>
        </w:rPr>
        <w:t>and Master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the meaning of swarajya. It is heinous to love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 where untruth reigns, barbarities are perpetrated, and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despatches are sent. We therefore seek no justice from its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have our children educated in its schools and colleges.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called non-co-operation. We do not incite anyone to rioting.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achieve swarajya prayerfully and peaceably and heal the </w:t>
      </w:r>
      <w:r>
        <w:rPr>
          <w:rFonts w:ascii="Times" w:hAnsi="Times" w:eastAsia="Times"/>
          <w:b w:val="0"/>
          <w:i w:val="0"/>
          <w:color w:val="000000"/>
          <w:sz w:val="22"/>
        </w:rPr>
        <w:t>wound of the Muslims.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understand thoroughly what self-purification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drinking alcohol, smoking ganja and eating opium.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prostitutes. I am well acquainted with the habits of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live comfortably on your wage of eight or nine rupees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You drink in order to forget your misery. But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misery is that, while you should put up with suffering,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[not] put up with any unjust punishment that a tyrant 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on you. India has not yet understood this principle fully.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am persuaded that India has learnt this, the country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Today India lacks the power for peaceful, civil disobedience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I hope we shall have this power by October. But this power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through drinking and debauchery. Therefore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give up debauchery. This has a very deep meaning.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have nothing to do with dirty things, you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pure yourselves.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realize how our country has fallen through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trade—even more than it has by drinking and opium.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the evil and sin there is in it. My brother Andrews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burn English cloth, while there is a famine in Khulna.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realize what a crime it is to wear foreign cloth.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and for showing the world what self-purification 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give up foreign cloth. If India can do this, it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>free by October.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humbly beseech my Marwari brethren of Dibrugarh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 to serve Assam, if they wish to serve dharma—and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keen to serve dharma and they love it—they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up using foreign cloth.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there has been no proposal to perform,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our last night here, the sacred task of burning foreign cloth.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thought that Dibrugarh could not perform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you </w:t>
      </w:r>
      <w:r>
        <w:rPr>
          <w:rFonts w:ascii="Times" w:hAnsi="Times" w:eastAsia="Times"/>
          <w:b w:val="0"/>
          <w:i w:val="0"/>
          <w:color w:val="000000"/>
          <w:sz w:val="22"/>
        </w:rPr>
        <w:t>shrink from burning even dirt?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end the sufferings of workers,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the chastity of women and the ancient culture of India,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foreign cloth. Why do workers have to come here [to Assam]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great distances? The only reason I can see is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the charkha. Even the peasants have given it up.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does not produce enough. So a million people from outside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into Assam. This is an indication of our sin.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close my speech with a prayer to God to grant us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give up foreign cloth and guard the honour of our women.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9-9-1921</w:t>
      </w:r>
    </w:p>
    <w:p>
      <w:pPr>
        <w:autoSpaceDN w:val="0"/>
        <w:autoSpaceDE w:val="0"/>
        <w:widowControl/>
        <w:spacing w:line="220" w:lineRule="exact" w:before="4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(1871-1940); British missionary who took great interest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Viswabharati University founded by Tagore; his devoted services for many years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cause of the Indian people won him the name “Deenabandhu”, brother of the poor; </w:t>
      </w:r>
      <w:r>
        <w:rPr>
          <w:rFonts w:ascii="Times" w:hAnsi="Times" w:eastAsia="Times"/>
          <w:b w:val="0"/>
          <w:i w:val="0"/>
          <w:color w:val="000000"/>
          <w:sz w:val="18"/>
        </w:rPr>
        <w:t>he was deeply attached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ILCHAR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crossed the border of Assam, as the province is 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and are now entering the Surma Valley. The 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has changed. We thought of you often during our voyage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Brahmaputra. But do we always get, and can we always eat,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relish? There have been no letters at all from you.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we have received no mail after we left Gauhati, and I am afraid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get any till we reach Calcutta. We may just manage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4th. Annapurnadevi’s address is: Chataparru, Ellore, </w:t>
      </w:r>
      <w:r>
        <w:rPr>
          <w:rFonts w:ascii="Times" w:hAnsi="Times" w:eastAsia="Times"/>
          <w:b w:val="0"/>
          <w:i w:val="0"/>
          <w:color w:val="000000"/>
          <w:sz w:val="22"/>
        </w:rPr>
        <w:t>Madras Presidency.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5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send me the address of Esther Faering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if you remember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anxious to have news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11412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H.S.L. POLAK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having your full dose of domestic afflictions.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show you to be truly courageous and god-fearing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friends in London have been found to share your sorrows. I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London is in these matters.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immersed in my work and incessant travelling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feel that there is any such thing as domestic sorrow. The </w:t>
      </w:r>
      <w:r>
        <w:rPr>
          <w:rFonts w:ascii="Times" w:hAnsi="Times" w:eastAsia="Times"/>
          <w:b w:val="0"/>
          <w:i w:val="0"/>
          <w:color w:val="000000"/>
          <w:sz w:val="22"/>
        </w:rPr>
        <w:t>misery about me is so great. To read of semi-starved millions was so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22-8-1921.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Danish missionary who came to India in 1916 and later joined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Ashram; Gandhiji treated her as his daughter.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different from seeing them.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Gandhi-Polak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85. TELEGRAM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YLHET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1921</w:t>
      </w:r>
    </w:p>
    <w:p>
      <w:pPr>
        <w:autoSpaceDN w:val="0"/>
        <w:autoSpaceDE w:val="0"/>
        <w:widowControl/>
        <w:spacing w:line="230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COMING. HAVE GUJARAT DAY’S HARTAL, LABOURERS JOINING AFTER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LEAVE. WEDNESDAY THURSDAY CHITTAGONG SATURDAY BARISAL SUNDAY AND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 CALCUTTA.</w:t>
      </w:r>
    </w:p>
    <w:p>
      <w:pPr>
        <w:autoSpaceDN w:val="0"/>
        <w:autoSpaceDE w:val="0"/>
        <w:widowControl/>
        <w:spacing w:line="27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Patro-2: Sardar Vallabhbhaine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YLHET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BHAISHRI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you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today; a copy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enclosed. If we have the necessary strength, I for my part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there should be a hartal in Ahmedabad, but only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Prince is there, care being taken to see that poor people 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provisions they need. In the event of such a hartal being observed,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law is likely to be proclaimed. We should face it and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if it comes to that. But I do not think we are ready for this;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yet the necessary strength. We should, therefore, rest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we can do. We should tell the people how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dissociate themselves from the visit. The Municipality should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do with it as possible. No one may salute the Prince and, if he </w:t>
      </w:r>
      <w:r>
        <w:rPr>
          <w:rFonts w:ascii="Times" w:hAnsi="Times" w:eastAsia="Times"/>
          <w:b w:val="0"/>
          <w:i w:val="0"/>
          <w:color w:val="000000"/>
          <w:sz w:val="22"/>
        </w:rPr>
        <w:t>visits Government schools, the boys may not rise from their seats. If</w:t>
      </w:r>
    </w:p>
    <w:p>
      <w:pPr>
        <w:autoSpaceDN w:val="0"/>
        <w:autoSpaceDE w:val="0"/>
        <w:widowControl/>
        <w:spacing w:line="220" w:lineRule="exact" w:before="2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Visit of the Prince of Wales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given in the source on the basis of the post mark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strong enough for such action, we should organize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his office and prevent people from seeing him. We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more ways of showing our displeasure without being rude.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we may adopt and make our attitude known to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we announce the full boycott programme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 training the people to act peacefully but firmly.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make it impossible for the Prince to parade his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in Ahmedabad.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this I cannot say from this distance. Only,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not to undertake anything beyond your capacity.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to avoid failure. Apart from this, if there is any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breach of the peace following determined opposition by us, please </w:t>
      </w:r>
      <w:r>
        <w:rPr>
          <w:rFonts w:ascii="Times" w:hAnsi="Times" w:eastAsia="Times"/>
          <w:b w:val="0"/>
          <w:i w:val="0"/>
          <w:color w:val="000000"/>
          <w:sz w:val="22"/>
        </w:rPr>
        <w:t>do not make any attempt to carry out my suggestions.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fitness of things that you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Chairmanship of the [Congress] Reception Committee. Such honours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turn our heads when service of the people is our only aim in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20" w:lineRule="exact" w:before="66" w:after="36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Patro-2: Sardar Vallabhbhaine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SPEECH TO RAILWAY WORKERS, CHITTAGONG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1921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workers of the Assam-Bengal Railway had gone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to serve no selfish interest but to secure to the labourers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abandoned the tea plantations justice for the cruelty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suffered at Chandpur. The Government had beaten up and 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 railway station, and refused to help them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 towns. This had hurt the railway workers. They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bond with the plantation labourers. The latter hailed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other provinces whereas most of the railway workers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Bengal. Their strike, thus, had no element of self-interest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these strikers at Chittagong. I told them what they should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of that speech were taken down. Since some of the ideas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prove useful, I publish the summary here believing that,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is not complete and I have not been able to revise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abridge it, the speech may be read with profit.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all for the address which you have presented to me; </w:t>
      </w:r>
      <w:r>
        <w:rPr>
          <w:rFonts w:ascii="Times" w:hAnsi="Times" w:eastAsia="Times"/>
          <w:b w:val="0"/>
          <w:i w:val="0"/>
          <w:color w:val="000000"/>
          <w:sz w:val="22"/>
        </w:rPr>
        <w:t>but I do not wish to detain you long over expressions of gratitude.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enter into a detailed discussion whether it was proper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on your part to have gone on a strike and continued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months, because I am not in possession of all the facts.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only what I heard yesterday after coming here.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express any opinion on the basis of that limited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already heard from some of your leaders what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Assam Bengal Railway strike. In that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 did not express any opinion since I did not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to form one. I did not know your circumstances,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grievance. I did not know whether you had sufficient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work; and I do not know that even now. I can  see,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strike, unlike other strikes, is not motivated by self-interest.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struck work not for any rise in wages but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You have gone on a strike to express your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your brothers as a result of the atrocities at Chandpur.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imagine that workers in India had become strong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a strike out of concern for other people’s sufferings.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the entire working class, but in your case, I am told,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work only out of sympathy with the sufferings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brethren.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that is the reason why you have gone on strike,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your duty not to return to work, any of you,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of plantation labourers have ended, until they get justice.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can we say that their hardships have ended? When can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that justice has been done for the atrocities committed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Chandpur? Only when the Government expresses regret, apologizes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beatings and pays the labourers the railway fare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under pressure from the planters. The Commissioner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Gurkha soldiers to throw out from the railway waiting-sheds,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middle of the night, poor and exhausted working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their children, was born in India and is one of 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ashamed of himself. He should, on his own, offer an </w:t>
      </w:r>
      <w:r>
        <w:rPr>
          <w:rFonts w:ascii="Times" w:hAnsi="Times" w:eastAsia="Times"/>
          <w:b w:val="0"/>
          <w:i w:val="0"/>
          <w:color w:val="000000"/>
          <w:sz w:val="22"/>
        </w:rPr>
        <w:t>apology.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return to work only when all this is done. If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acts thus, one may not mind the railway company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you for the strike-period on the ground that you had given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The railway company might employ you as if you were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recruits, it may tell you that you will be employed as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vacancies arise and may even stipulate new service conditions,—you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submit to all this, but only after the Government yields.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Government refuses to bend, you ought not to return to work </w:t>
      </w:r>
      <w:r>
        <w:rPr>
          <w:rFonts w:ascii="Times" w:hAnsi="Times" w:eastAsia="Times"/>
          <w:b w:val="0"/>
          <w:i w:val="0"/>
          <w:color w:val="000000"/>
          <w:sz w:val="22"/>
        </w:rPr>
        <w:t>no matter what they offer you or how hard they try to win you over.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go down on your knees even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does not help you with funds or your leaders desert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person, who can work with his hands and feet,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down on his knees? Such a man ought to remain independent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rely on others for anything. Whether it is I 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if any leader deserts you’ after having advised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strike, you must not waver. I have read the notice which was served </w:t>
      </w:r>
      <w:r>
        <w:rPr>
          <w:rFonts w:ascii="Times" w:hAnsi="Times" w:eastAsia="Times"/>
          <w:b w:val="0"/>
          <w:i w:val="0"/>
          <w:color w:val="000000"/>
          <w:sz w:val="22"/>
        </w:rPr>
        <w:t>on you yesterday. It says:</w:t>
      </w:r>
    </w:p>
    <w:p>
      <w:pPr>
        <w:autoSpaceDN w:val="0"/>
        <w:autoSpaceDE w:val="0"/>
        <w:widowControl/>
        <w:spacing w:line="260" w:lineRule="exact" w:before="40" w:after="0"/>
        <w:ind w:left="550" w:right="8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of you have now returned to work.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should report for duty immediately. We are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your own interest. Some irresponsible leaders incited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on this strike and have now deserted you.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by them any more. If you delay returning to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lose your jobs too.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frightened by this notice. You are not going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work; do not mind those who have returned. They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>unworthily; you should preserve your honour.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change and one age succeeds another. This one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weavers. You can stand on your own feet if you adopt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Do not think that this work will not solve your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can today earn twice as much as others. Those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who wish to go back to your villages may do so, your fares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paid to you. You may live there, till your piece of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during spare hours. Apart from this, you may do any other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choice and become self-supporting. If all of you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Chittagong, here also you can combine farming and weaving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and thereby make Chittagong the pride of India. It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difficult to do this. God is most merciful and just. A man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within three days, carding is also easy and even weaving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within a month if properly attended to. There is one thing,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course. Railway employees habitually take bribes or steal. If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30" w:val="left"/>
          <w:tab w:pos="2310" w:val="left"/>
          <w:tab w:pos="2910" w:val="left"/>
          <w:tab w:pos="4630" w:val="left"/>
          <w:tab w:pos="6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your bread without working for it, you will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next day that you cannot go on with weaving. If however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willing to work and if you work for twelve hours daily,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writing to me within a month that the way suggested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you self-supporting and that now you fear no one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is not hard to work for twelve hours a day. I am an old man,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much energy now, and yet I can work that long.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cannot you young men do so? If you work hard and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life, you will know God, for a man who does not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characters who drinks and visits prostitutes, cannot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 for twelve hours. You cannot expect maintenance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 but, since you have struck work, you can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You should continue your strike with the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offer love and sympathy to those who suffer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this Satanic Government does not yield, let none of you go </w:t>
      </w:r>
      <w:r>
        <w:rPr>
          <w:rFonts w:ascii="Times" w:hAnsi="Times" w:eastAsia="Times"/>
          <w:b w:val="0"/>
          <w:i w:val="0"/>
          <w:color w:val="000000"/>
          <w:sz w:val="22"/>
        </w:rPr>
        <w:t>back to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8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 not less than thirty years now I have lived in the closest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labourers. Even when I was practising, I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working men’s briefs. I lived with them, moved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slept and ate with them. I have conducted a number of strikes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now. I consider myself an expert in conducting strikes.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grace, I succeeded in all of them, the only reason being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workers to stand on their own feet I refused to support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raising funds. Why should a man, sound of body and limb,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money from another? I most certainly would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assistance from my brother or my friend if I should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my job or if my business is ruined. I would seek my brother’s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only when I was ill or incapacitated. When there was a strike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thousand men and women in South Africa, I straightway wired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Mr.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tell him that he should not worry at all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to raise funds in India and send the money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there was no money, things went on very well;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funds started flowing in that difficulties arose.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their demands. We did not have to continue the strike for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six months. It was called off within a few weeks on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K. Gokhale (1866-1915); founder of the Servants of India Society;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Indian National Congress at Benares in 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being reached. The strikers used to get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sugar daily. On this ration, they walked twenty miles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 Their women and children also accompanied them.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was a very big strike. Compared to it, your strike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small affair. During that strike large numbers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beatings and assaults without so much as opening their mouths.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ten thousand people walked into jails without uttering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syllable. Among the ranks of the strikers were many hefty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Pathans. Once a Pathan working in a coal-mine came to me and bared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back before me. It was all sore and swollen. He told me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blows without the slightest movement of his body,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 had all but skinned him alive; but he submitted to it all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pledge he had taken before me in the name of God. Were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this, how dare the man beat him, he asked. He could have crushed </w:t>
      </w:r>
      <w:r>
        <w:rPr>
          <w:rFonts w:ascii="Times" w:hAnsi="Times" w:eastAsia="Times"/>
          <w:b w:val="0"/>
          <w:i w:val="0"/>
          <w:color w:val="000000"/>
          <w:sz w:val="22"/>
        </w:rPr>
        <w:t>the like of him in no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he was indeed a brave man. And, in that strike,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only Pathan who behaved in this way. There were 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like him. Some persons who had served terms of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theft or murder had also joined the Strike. All of them,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only one thought in their minds, that the pledge they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honoured even at the cost of their lives. All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people. I want you to be equally brave. I ask you, once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look to the Congress or depend upon it. God has given us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is sure to provide us food. This land of Bengal is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fertile. You have abundant rains here. Nature is all smiles upon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people here at all die of hunger? How can people 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slaves? They should be completely free. If they so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can, this very day, win freedom for the whole of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to think that, when there is famine in Khulna,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approach merchants in Bombay for money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Khulna people can be fed only if the money is forthcoming.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think what needs to be done now. Either all of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your villages and find out for yourselves some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or you set up some sort of a corporation of your own.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go back to your villages, the Congress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you the fare for the journey. I would, however, advise you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corporation. As one fighting for swaraj, I would ask you to card, </w:t>
      </w:r>
      <w:r>
        <w:rPr>
          <w:rFonts w:ascii="Times" w:hAnsi="Times" w:eastAsia="Times"/>
          <w:b w:val="0"/>
          <w:i w:val="0"/>
          <w:color w:val="000000"/>
          <w:sz w:val="22"/>
        </w:rPr>
        <w:t>spin and weave. After a month of training, you will earn from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Flat, round unleavened bread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one rupee daily. The greater your skill the more you will 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up this work, you will also be serving the nation.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members will then cease to be liabilities since they too can 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 in this work. Moreover, your courage will have an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those who have deserted you may again join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of course need determination. Our forefathers laid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on honouring one’s pledge. Dasharatha said that the tradition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Raghu’s descendants enjoined them not to break a pledge, even if that </w:t>
      </w:r>
      <w:r>
        <w:rPr>
          <w:rFonts w:ascii="Times" w:hAnsi="Times" w:eastAsia="Times"/>
          <w:b w:val="0"/>
          <w:i w:val="0"/>
          <w:color w:val="000000"/>
          <w:sz w:val="22"/>
        </w:rPr>
        <w:t>meant losing one’s life.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have returned to work with the Railway;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ignorant, weak men. You should not abuse them; nor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force to compel them to give up their jobs again.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right for you. If you refuse to go back on your pledge,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the strike and earn your bread by spinning and weaving;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 a godly life, they will themselves feel ashamed;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will make them feel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15-9-1921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OVELY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these notes at Tezpur on the banks of the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Brahmaputra. Tezpur was known as Shonitapur and is reputed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capital of the demon Banasur, whose daughter Usha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to Aniruddha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Devotees can point out the place where 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fought. Assam is a land of magnificent vegetation.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 scenery is hard to beat throughout the world. I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gorgeous scenery on the Thames. But I cannot recall anything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lavishness with which nature has decorated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stream on whose banks I am writing these notes.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Assam alone has a population of over 37 lakhs.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Assam is a born weaver. No Assamese girl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can expect to become a wife. And she weaves fairy tales in </w:t>
      </w:r>
      <w:r>
        <w:rPr>
          <w:rFonts w:ascii="Times" w:hAnsi="Times" w:eastAsia="Times"/>
          <w:b w:val="0"/>
          <w:i w:val="0"/>
          <w:color w:val="000000"/>
          <w:sz w:val="22"/>
        </w:rPr>
        <w:t>cloth. Some of the old patterns that our host Mr. Phooken showed me</w:t>
      </w:r>
    </w:p>
    <w:p>
      <w:pPr>
        <w:autoSpaceDN w:val="0"/>
        <w:autoSpaceDE w:val="0"/>
        <w:widowControl/>
        <w:spacing w:line="220" w:lineRule="exact" w:before="4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Grandson of Lord 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Vishnu, the preserver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Siva, the destroyer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of matchless beauty. And as I saw these beautiful patterns,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help shedding a silent tear over India’s past glory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art. Where is to be found in all the fine rich foreign saris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beautiful blending of soft colours so pleasing to the eye?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dyes of Assam are almost extinct. When Assam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possession, its women ceased to spin and sinfully 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foreign yarn. And now, what the women of Assam are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weaving, they are losing through buying foreign yarn.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saris I see today are not anything to be compared to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patterns I have seen for beauty or softness. Assam, if its workers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duty, can play a most important part in developing swadeshi.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 weave much more than enough for themselves.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acres are under cotton cultivation today, an acre yielding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average 133 lbs. But of course Assam can grow much more.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cotton I saw was very beautiful and long-staple. And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still in existence in isolated homes as in Andhra.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that the Assamese have ample time at their disposal.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reproduced an extract from an English writer’s observation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confirming the view. Assam has plenty of wood, sound and durable,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the kind for making spinning-wheels. Let us hope that Assam will </w:t>
      </w:r>
      <w:r>
        <w:rPr>
          <w:rFonts w:ascii="Times" w:hAnsi="Times" w:eastAsia="Times"/>
          <w:b w:val="0"/>
          <w:i w:val="0"/>
          <w:color w:val="000000"/>
          <w:sz w:val="22"/>
        </w:rPr>
        <w:t>rise to its full height in the matter of swadeshi.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7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Assamese are cursed with the opium habit,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against vice has spread throughout the length and breadth </w:t>
      </w:r>
      <w:r>
        <w:rPr>
          <w:rFonts w:ascii="Times" w:hAnsi="Times" w:eastAsia="Times"/>
          <w:b w:val="0"/>
          <w:i w:val="0"/>
          <w:color w:val="000000"/>
          <w:sz w:val="22"/>
        </w:rPr>
        <w:t>of India. I am told that many people have given up the habit all-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and that abstinence is on the increase.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some Government officials have made 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slip I have committed in ray booklet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bracketed the Assamese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Pindaris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wild tribes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ample amends to the people. It was certainly on my part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done to the great Assamese people, who are every whit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as any other part of India. They have a fine literature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is written on bark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with beautifully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said to be very old. And of course I fell in love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Assam as soon as I learnt that they were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Being weavers, they have used economy in their dress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impairing its beauty or its efficiency as cover. And to me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high culture to see the Assamese women and girls wearing little </w:t>
      </w:r>
      <w:r>
        <w:rPr>
          <w:rFonts w:ascii="Times" w:hAnsi="Times" w:eastAsia="Times"/>
          <w:b w:val="0"/>
          <w:i w:val="0"/>
          <w:color w:val="000000"/>
          <w:sz w:val="22"/>
        </w:rPr>
        <w:t>or no jewellery. They are like women all over India naturally shy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 Swaraj”, 22-11-1909, footnote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modest with extremely refined and open faces.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stupidity about the Assamese rose, when about 1890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of the Maliipur expedition, when the late Sir John Gorst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the conduct of the officials towards the late Senapati,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governments always liked to lop off tall poppies.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reader of history, I retained with me the impression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Assamese were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jungli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committed it to writing in 1908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slip has afforded consolation to some officials, amusement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before which I corrected the slip, and a splendid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of paying a tribute to the simple and natural beauty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Assamese sisters and of enlisting them on the side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omit to mention the fact, that out of nearly seventy-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Assamese pleaders, fifteen have suspended practice,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percentage throughout India.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must congratulate the Congress Committees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order preserved at all the meetings. All rush and noise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avoided with wonderful discipline.</w:t>
      </w:r>
    </w:p>
    <w:p>
      <w:pPr>
        <w:autoSpaceDN w:val="0"/>
        <w:autoSpaceDE w:val="0"/>
        <w:widowControl/>
        <w:spacing w:line="266" w:lineRule="exact" w:before="88" w:after="0"/>
        <w:ind w:left="0" w:right="2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FFICIOUSNESS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in Assam are evidently unused to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and gatherings. They have forbidden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demonstrators the use of public grounds. The Nowgong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positively irritated the people. The Deputy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a little platform with a canopy to be erected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football ground, and after having allowed its use had it dismantled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he said, the chairman of the committee was guilty of a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in that he had erected the platform. The committee in disgust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meeting on private ground. Nor was this all. The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endeavoured to control the attendance at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and wanted the names of the chosen few who were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He would not allow any procession for fear of disturbance.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the crowds have been nowhere so restrained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well-behaved as in Assam, even in the demonstration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And any experienced official could have seen,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demonstrations, no matter how noisy could 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end in trouble or mischief. But Assam is a place, where, I understand,</w:t>
      </w:r>
    </w:p>
    <w:p>
      <w:pPr>
        <w:autoSpaceDN w:val="0"/>
        <w:autoSpaceDE w:val="0"/>
        <w:widowControl/>
        <w:spacing w:line="220" w:lineRule="exact" w:before="36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Uncivilized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Slip for 1909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will not tolerate any awakening among the people.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day, at Tezpur, an official summarily and forcibly had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evacuated by the residents, because their buffaloes interfered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sport. Another official during the war period carried fire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among a little border tribe called </w:t>
      </w:r>
      <w:r>
        <w:rPr>
          <w:rFonts w:ascii="Times" w:hAnsi="Times" w:eastAsia="Times"/>
          <w:b w:val="0"/>
          <w:i/>
          <w:color w:val="000000"/>
          <w:sz w:val="22"/>
        </w:rPr>
        <w:t>Kukis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slaughtered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goats, sparing neither women nor children. I understand,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this shameful massacre was suppressed from the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common knowledge among the people. No wonder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things have been carried so far, that its permanent capital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4,000 feet above the sea level, It has no capital on the plains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Shillong is, I have been told, to all intents and purposes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And the Government never descends from its inaccessible </w:t>
      </w:r>
      <w:r>
        <w:rPr>
          <w:rFonts w:ascii="Times" w:hAnsi="Times" w:eastAsia="Times"/>
          <w:b w:val="0"/>
          <w:i w:val="0"/>
          <w:color w:val="000000"/>
          <w:sz w:val="22"/>
        </w:rPr>
        <w:t>heights.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ODEL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Raipur (Central Provinces) Municipality has adopted by a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the following proposals: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boys reading in the municipal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national uniform of khadi coat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kurta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khadi cap from the 1st August, 1921.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1st August 1921 should be declared a holiday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municipal schools and offices in honour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 Bal Gangadhar Tilak.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2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 this Committee expects its servants to use country-</w:t>
      </w:r>
      <w:r>
        <w:rPr>
          <w:rFonts w:ascii="Times" w:hAnsi="Times" w:eastAsia="Times"/>
          <w:b w:val="0"/>
          <w:i w:val="0"/>
          <w:color w:val="000000"/>
          <w:sz w:val="22"/>
        </w:rPr>
        <w:t>made cloth.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khadi.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That all dresses supplied to municipal servants should be of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wise use the Raipur Municipality has made of its powers.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all the municipalities can carry out all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features of non-co-operation without being wholly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co-operationist. There is not one among the foregoing proposals,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reasonable exception could possibly be taken by anybody.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which adopts swadeshi, the vernacular of its province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medium of its proceedings, the amelioration of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the abolition of the drink-traffic, prostitution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will assist the work of national purification, and thus justify its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Long shirt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WADESHI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familiar with the official ban put upon the khadi cap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parts of India. In Bihar, I heard that a magistrate actually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to sell foreign cloth. Mr. Painter of Dharwar fame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one better, and has issued an official circular in which he says: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officers subordinate to the Collector and District Magistrate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desired to take steps to make people realize, that inasmuch as India produces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than her population requires, a boycott of foreign cloth and its destruction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export must inevitably lead to a serious rise in prices, which may lead 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disorder and looting, and that these consequences will be the result,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of any action on the part of Government but of Mr. Gandhi’s campaign.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two other paragraphs means are indicated of combating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propaganda, i.e., by holding meetings, and by dealers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opposed to boycott attending the Collector’s Office at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The Madras government have issued a still more pedantic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circular. The meaning of these circulars is obvious Pressure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upon the dealers and others not to countenance boycott.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officials will take liberties which the authors of circulars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even have contemplated. Fortunately for the country,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now produce little or no impression upon the public,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movement will go on in the teeth of the official opposition, </w:t>
      </w:r>
      <w:r>
        <w:rPr>
          <w:rFonts w:ascii="Times" w:hAnsi="Times" w:eastAsia="Times"/>
          <w:b w:val="0"/>
          <w:i w:val="0"/>
          <w:color w:val="000000"/>
          <w:sz w:val="22"/>
        </w:rPr>
        <w:t>be it secret or open, unscrupulous or honourable.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are so ignorant and obstinate,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only effective course for avoiding the feared disorders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looting”, viz, making common cause with the public and stimulating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Instead of recognizing the agitation against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desirable and necessary, they regard it as an evil to be put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it is complained, that I call a system which seeks to thwart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public agitation, Satanic. Why should there be any dearth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cloth? Is there not enough cotton in India ? Are there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men and women who can spin and weave ? Is it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manufacture all the required number of wheels in a few days?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each home manufacture its own cloth, even as it cooks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food ? Is it not enough in times of famine to distribute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among the famine-stricken? Why should it not be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raw cotton among those who need clothing? Why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hypocritical or false alarm about the dearth of cloth,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India to manufacture enough for India’s needs in a month </w:t>
      </w:r>
      <w:r>
        <w:rPr>
          <w:rFonts w:ascii="Times" w:hAnsi="Times" w:eastAsia="Times"/>
          <w:b w:val="0"/>
          <w:i w:val="0"/>
          <w:color w:val="000000"/>
          <w:sz w:val="22"/>
        </w:rPr>
        <w:t>even without the aid of the mills? The people have been purposely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ignorantly kept in the dark hitherto. They have been wrongly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believe, that all else cloth needed cannot be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homes as of yore. They have been figuratively amputated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made to rely upon foreign or mill-made cloth. I wish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will give the only dignified answer possible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circulars. They will forthwith burn or send out all their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courageously make up their minds to spin and weave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requirements. It is incredibly easy for everyone who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>idler.</w:t>
      </w:r>
    </w:p>
    <w:p>
      <w:pPr>
        <w:autoSpaceDN w:val="0"/>
        <w:autoSpaceDE w:val="0"/>
        <w:widowControl/>
        <w:spacing w:line="266" w:lineRule="exact" w:before="88" w:after="0"/>
        <w:ind w:left="0" w:right="2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OGUS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DVERTISEMENTS</w:t>
      </w:r>
    </w:p>
    <w:p>
      <w:pPr>
        <w:autoSpaceDN w:val="0"/>
        <w:autoSpaceDE w:val="0"/>
        <w:widowControl/>
        <w:spacing w:line="280" w:lineRule="exact" w:before="106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complaints about bogus advertisements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The Manager of Satyagraha Ashram who has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so-called improvements and inventions, writes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lately received an advertisement from Calcutta which beats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record. He is of opinion that as yet nothing has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beat the original charkha in simplicity, ease or output, and warns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against investing in any of the new designs. He advises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to scan all such advertisements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jurisdictions, and after giving each machine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trial to pronounce an opinion upon these designs.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taking root, fraudulent inventions are bound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public. Congress Committees therefore must guide it in all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matters.</w:t>
      </w:r>
    </w:p>
    <w:p>
      <w:pPr>
        <w:autoSpaceDN w:val="0"/>
        <w:tabs>
          <w:tab w:pos="550" w:val="left"/>
          <w:tab w:pos="4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Tuni correspondent writes to say, that Bombay buyers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Andhra Desha to buy fine cloth. He says, that in spite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warning, cloth woven out of foreign yarn was sent by some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Bezwada. He warns all buyers against buying such cloth.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practically all swadeshi stock is exhausted. The moral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“Beware of fine cloth.” Fine hand-spun yarn cannot be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abundances and therefore it is best for Congress workers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fine khadi. As Shrimati Sarojini Naidu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at Farrukhabad,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to cover ourselves with leaves than to wear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fired with such a spirit will not fall into the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trap of fine cloth as yet. A time will soon come, when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dearth of fine hand-spun that is capable of being woven.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1879-1949, poet, patriot, Congress leader and a close associate of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UBLTCATION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Syed Mahmud of Patna has rendered a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by bringing out this booklet on the Khilafat and England.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reading, and makes out for the busy man a fairly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the Khilafat. Dr. Mahmud has been careful to support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his propositions by copious extracts. He proves the treachery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ministers from their own writings and speeches. He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difficulty in showing that England, even when she was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Turkey’s friend, was a friend out of necessity, because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Russia’s foe. The history of England’s relationship with Turkey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one of betrayal, of secret treaties hostile to Turkey’s interests,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trusting Turks always believing in England’s promises.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Lord Palmerston’s reasons for the support of Turkey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days: “We support Turkey for our own sake and for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interest.” When these very sound reasons ceased, Turkey was sold.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the time of the Berlin Congress of 1877, that the secret leaked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Britain had exacted the cession of the island of Cyprus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Turkey. Disraeli and Salisbury, the two English plenipotentiaries,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from the Congress, although they were under an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disclose it. “They stood convicted of nothing less than a direct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lie!” Did the discovery lead to the return to Turkey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Cyprus ? Not at all. England placated outraged France by recognizing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right at the first convenient opportunity to occupy Tunis,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recognising her special interest in Syria and giving an equal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in the financial spoliation of Egypt. No wonder Mr. Blunt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“To the Cyprus intrigue are directly or indirectly referable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crimes against Oriental and North African liberty our 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witnessed.” Dr. Syed Mahmud traces the treacherous dealings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regarding Egypt, Tripoli and the Balkan War, and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 Turkey was practically driven out of the alliance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England. Is it any wonder that no Mussulman trusts British ministers’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professions? They will forfeit all title to be called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if they rest themselves before compelling England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thing by Turkey and India.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ROSECUTIONS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Saiyad Habib has been sentenced to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three years, avowedly for his writings in his paper,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Siasat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in reality for the influence he exercises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Mussulmans. Mr. Zafar Ali Khan’s son, Mr. Akhtar Ali Khan, and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cousin, Mr. Gulam Kadar are under trial. The conclusion is foregone.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every Mussulman and every Sikh non-co-operator of note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“out of harm’s way”. They would not apologise,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withdraw anything for there was nothing to withdraw. Disaffection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writings certainly there was. But a non-co-operation journal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worthy of the name has to preach disaffection.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these gentlemen upon their well-earned honour.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hope, that the Mussulmans and the Sikhs will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action by completing their part of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people will have deserved these trials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convictions, if they generate enough power to be able to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>these friends from jails long before their period is over.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NDICTMENT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copy of the notice served on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Radhamohan Gokulji of Nagpur, calling upon him to file security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behaviour or to go to jail. The Pandit is safely lodged in jail.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the extracts that were attached to the notice, and said </w:t>
      </w:r>
      <w:r>
        <w:rPr>
          <w:rFonts w:ascii="Times" w:hAnsi="Times" w:eastAsia="Times"/>
          <w:b w:val="0"/>
          <w:i w:val="0"/>
          <w:color w:val="000000"/>
          <w:sz w:val="22"/>
        </w:rPr>
        <w:t>to be from his speeches delivered at various times. I have read and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extracts. I now present them to the reader in the order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were given in the notice.</w:t>
      </w:r>
    </w:p>
    <w:p>
      <w:pPr>
        <w:autoSpaceDN w:val="0"/>
        <w:autoSpaceDE w:val="0"/>
        <w:widowControl/>
        <w:spacing w:line="240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PEECH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ATED </w:t>
      </w:r>
      <w:r>
        <w:rPr>
          <w:rFonts w:ascii="Times" w:hAnsi="Times" w:eastAsia="Times"/>
          <w:b w:val="0"/>
          <w:i w:val="0"/>
          <w:color w:val="000000"/>
          <w:sz w:val="18"/>
        </w:rPr>
        <w:t>20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18"/>
        </w:rPr>
        <w:t>1921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EONI</w:t>
      </w:r>
    </w:p>
    <w:p>
      <w:pPr>
        <w:autoSpaceDN w:val="0"/>
        <w:autoSpaceDE w:val="0"/>
        <w:widowControl/>
        <w:spacing w:line="240" w:lineRule="exact" w:before="1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We are fighting against a tyrannical Government. See. . . 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can the tyrant Government . . . prosecute us? The Western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. . . are not Christians.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Unless all the jails in India are full of Indians, you cannot achieve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object. To the last child . . . let the struggle for liberty be continued.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When the Romans were ruling over England, they became cruel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supercilious. Once they . . . whipped Queen Boadicea; the result is, where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Rome today ?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Close the slave houses (schools) of the Satanic Government.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In the face of two laws, one for Indians and another for Europeans,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cannot help remarking, the Government are dishonest and wish ill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So long as you are fighting against the tyrant Government,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produce children.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PEECH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ATED </w:t>
      </w:r>
      <w:r>
        <w:rPr>
          <w:rFonts w:ascii="Times" w:hAnsi="Times" w:eastAsia="Times"/>
          <w:b w:val="0"/>
          <w:i w:val="0"/>
          <w:color w:val="000000"/>
          <w:sz w:val="18"/>
        </w:rPr>
        <w:t>21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EONI</w:t>
      </w:r>
    </w:p>
    <w:p>
      <w:pPr>
        <w:autoSpaceDN w:val="0"/>
        <w:autoSpaceDE w:val="0"/>
        <w:widowControl/>
        <w:spacing w:line="260" w:lineRule="exact" w:before="12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He then referred to the non-co-operation movement, by means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 bloodless revolution could be caused, this oppressive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could be broken and swaraj attained.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It is our duty to destroy a Government, which is capable of acting </w:t>
      </w:r>
      <w:r>
        <w:rPr>
          <w:rFonts w:ascii="Times" w:hAnsi="Times" w:eastAsia="Times"/>
          <w:b w:val="0"/>
          <w:i w:val="0"/>
          <w:color w:val="000000"/>
          <w:sz w:val="18"/>
        </w:rPr>
        <w:t>so dishonestly.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What did we get in return for the money and men we gave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bureaucracy? The Rowlatt Act which provides neither for appeal nor for </w:t>
      </w:r>
      <w:r>
        <w:rPr>
          <w:rFonts w:ascii="Times" w:hAnsi="Times" w:eastAsia="Times"/>
          <w:b w:val="0"/>
          <w:i w:val="0"/>
          <w:color w:val="000000"/>
          <w:sz w:val="18"/>
        </w:rPr>
        <w:t>argument.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Imperial preference is being forced on us today. We cannot buy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cheaper rate outside the British Empire, nor can be sell at a better price to an </w:t>
      </w:r>
      <w:r>
        <w:rPr>
          <w:rFonts w:ascii="Times" w:hAnsi="Times" w:eastAsia="Times"/>
          <w:b w:val="0"/>
          <w:i w:val="0"/>
          <w:color w:val="000000"/>
          <w:sz w:val="18"/>
        </w:rPr>
        <w:t>outsider.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laws on which our very honour depends are made and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foreign language . . . at a distance of thousands of miles. We are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>not bound to obey such laws.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You should be prepared to undergo transportation and to get </w:t>
      </w:r>
      <w:r>
        <w:rPr>
          <w:rFonts w:ascii="Times" w:hAnsi="Times" w:eastAsia="Times"/>
          <w:b w:val="0"/>
          <w:i w:val="0"/>
          <w:color w:val="000000"/>
          <w:sz w:val="18"/>
        </w:rPr>
        <w:t>yourself beheaded like Robert Moore.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Do you deserve to be called human beings, if you do not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your duty to destroy that ill-born Government, which has caused sticks to be </w:t>
      </w:r>
      <w:r>
        <w:rPr>
          <w:rFonts w:ascii="Times" w:hAnsi="Times" w:eastAsia="Times"/>
          <w:b w:val="0"/>
          <w:i w:val="0"/>
          <w:color w:val="000000"/>
          <w:sz w:val="18"/>
        </w:rPr>
        <w:t>introduced into the private parts of women?</w:t>
      </w:r>
    </w:p>
    <w:p>
      <w:pPr>
        <w:autoSpaceDN w:val="0"/>
        <w:autoSpaceDE w:val="0"/>
        <w:widowControl/>
        <w:spacing w:line="240" w:lineRule="exact" w:before="120" w:after="0"/>
        <w:ind w:left="0" w:right="10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PEECH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ATED </w:t>
      </w:r>
      <w:r>
        <w:rPr>
          <w:rFonts w:ascii="Times" w:hAnsi="Times" w:eastAsia="Times"/>
          <w:b w:val="0"/>
          <w:i w:val="0"/>
          <w:color w:val="000000"/>
          <w:sz w:val="18"/>
        </w:rPr>
        <w:t>5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AGPUR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10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Sinful British Government taught the Chinese to smoke </w:t>
      </w:r>
      <w:r>
        <w:rPr>
          <w:rFonts w:ascii="Times" w:hAnsi="Times" w:eastAsia="Times"/>
          <w:b w:val="0"/>
          <w:i w:val="0"/>
          <w:color w:val="000000"/>
          <w:sz w:val="18"/>
        </w:rPr>
        <w:t>opium and Indians to drink (alcohol).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Government. . . cut up the Turkish kingdom but left European </w:t>
      </w:r>
      <w:r>
        <w:rPr>
          <w:rFonts w:ascii="Times" w:hAnsi="Times" w:eastAsia="Times"/>
          <w:b w:val="0"/>
          <w:i w:val="0"/>
          <w:color w:val="000000"/>
          <w:sz w:val="18"/>
        </w:rPr>
        <w:t>kingdoms intact.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Indian (Marwari) traders are dacoits who rob for the benefit of </w:t>
      </w:r>
      <w:r>
        <w:rPr>
          <w:rFonts w:ascii="Times" w:hAnsi="Times" w:eastAsia="Times"/>
          <w:b w:val="0"/>
          <w:i w:val="0"/>
          <w:color w:val="000000"/>
          <w:sz w:val="18"/>
        </w:rPr>
        <w:t>the bigger dacoits.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British and Japanese Governments are cousins and both are </w:t>
      </w:r>
      <w:r>
        <w:rPr>
          <w:rFonts w:ascii="Times" w:hAnsi="Times" w:eastAsia="Times"/>
          <w:b w:val="0"/>
          <w:i w:val="0"/>
          <w:color w:val="000000"/>
          <w:sz w:val="18"/>
        </w:rPr>
        <w:t>devilish. As the British imprisoned people, so the Japanese executed non-co-</w:t>
      </w:r>
      <w:r>
        <w:rPr>
          <w:rFonts w:ascii="Times" w:hAnsi="Times" w:eastAsia="Times"/>
          <w:b w:val="0"/>
          <w:i w:val="0"/>
          <w:color w:val="000000"/>
          <w:sz w:val="18"/>
        </w:rPr>
        <w:t>operating students in Korea.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Government is so sinful, that its sins will recoil on its own </w:t>
      </w:r>
      <w:r>
        <w:rPr>
          <w:rFonts w:ascii="Times" w:hAnsi="Times" w:eastAsia="Times"/>
          <w:b w:val="0"/>
          <w:i w:val="0"/>
          <w:color w:val="000000"/>
          <w:sz w:val="18"/>
        </w:rPr>
        <w:t>heat and it will perish like the Roman and the Egyptian Empires.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the foregoing extracts nothing, that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including myself have not said on various occasions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thousand platforms. There is only one sentence to which an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may properly be taken, and that is No. 7 in speech No.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does occur in the statements made before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But it is against individuals and not against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corporation. The Government could not properly be described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“caused” the infamous barbarity, as the Government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made India crawl on her belly in that lane in Amritsar.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inaccuracy or the over-colouring that the Pandit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sentenced. His is a severe but accurate indictment covering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in three speeches. And almost every one of them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The speaker has been impartial in his condemnation,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his reference to the Marwaris and the Japanese.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be remembered, that the speaker spoke in Hindi,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are given without their context. The lesson, however,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is to continue to do our work fearlessly and earn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imprisonment, even as Pandit Gokulji and many others have done.</w:t>
      </w:r>
    </w:p>
    <w:p>
      <w:pPr>
        <w:autoSpaceDN w:val="0"/>
        <w:autoSpaceDE w:val="0"/>
        <w:widowControl/>
        <w:spacing w:line="266" w:lineRule="exact" w:before="88" w:after="0"/>
        <w:ind w:left="0" w:right="2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LEADERS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pleaders of Nagpur have done well through the ordeal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its Sessions Judge subjected them. He required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pleaders to show the consistency between their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oath as lawyers. All of them said, that they had suspended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Congress call. Mr. Mahomed Samiulla Khan added,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declaration of allegiance was subordinate to allegiance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Prophet, which latter nothing could override. Mr. Narayanrao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T. Vaidya said, that times had very much changed, that the oath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would have to be changed to suit the circumstances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no self-respecting lawyer would care to practise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Court. The lawyers deserve congratulations on their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Times are indeed gone, when people could be frightened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slavish submission. Man does not live by bread alone. He has at his </w:t>
      </w:r>
      <w:r>
        <w:rPr>
          <w:rFonts w:ascii="Times" w:hAnsi="Times" w:eastAsia="Times"/>
          <w:b w:val="0"/>
          <w:i w:val="0"/>
          <w:color w:val="000000"/>
          <w:sz w:val="22"/>
        </w:rPr>
        <w:t>disposal a sustenance far richer than the richest bread can afford.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1-9-1921</w:t>
      </w:r>
    </w:p>
    <w:p>
      <w:pPr>
        <w:autoSpaceDN w:val="0"/>
        <w:autoSpaceDE w:val="0"/>
        <w:widowControl/>
        <w:spacing w:line="292" w:lineRule="exact" w:before="230" w:after="0"/>
        <w:ind w:left="0" w:right="18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89. NATIONAL EDUCATION</w:t>
      </w:r>
    </w:p>
    <w:p>
      <w:pPr>
        <w:autoSpaceDN w:val="0"/>
        <w:autoSpaceDE w:val="0"/>
        <w:widowControl/>
        <w:spacing w:line="240" w:lineRule="exact" w:before="3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strange things have been said about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education, that it would perhaps not be out of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formulate them before the public.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existing system of education is defective,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its association with an utterly unjust Government, in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most important matters: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is based upon foreign culture to the almost entire exclusion </w:t>
      </w:r>
      <w:r>
        <w:rPr>
          <w:rFonts w:ascii="Times" w:hAnsi="Times" w:eastAsia="Times"/>
          <w:b w:val="0"/>
          <w:i w:val="0"/>
          <w:color w:val="000000"/>
          <w:sz w:val="22"/>
        </w:rPr>
        <w:t>of indigenous culture.</w:t>
      </w:r>
    </w:p>
    <w:p>
      <w:pPr>
        <w:autoSpaceDN w:val="0"/>
        <w:tabs>
          <w:tab w:pos="792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It ignores the culture of the heart and the hand, and </w:t>
      </w:r>
      <w:r>
        <w:rPr>
          <w:rFonts w:ascii="Times" w:hAnsi="Times" w:eastAsia="Times"/>
          <w:b w:val="0"/>
          <w:i w:val="0"/>
          <w:color w:val="000000"/>
          <w:sz w:val="22"/>
        </w:rPr>
        <w:t>confines itself simply to the head.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3. Real education is impossible through a foreign medium.</w:t>
      </w:r>
    </w:p>
    <w:p>
      <w:pPr>
        <w:autoSpaceDN w:val="0"/>
        <w:tabs>
          <w:tab w:pos="550" w:val="left"/>
          <w:tab w:pos="2990" w:val="left"/>
          <w:tab w:pos="4610" w:val="left"/>
          <w:tab w:pos="551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defects.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commencement, the text-books deal, not with things the boys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have always to deal with in their homes, but things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perfect strangers. It is not through the text-books, that a lad learns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right and what is wrong in the home life. He is never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pride in his surroundings. The higher he goes, the farther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removed from his home, so that at the end of his education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estranged from his surroundings. He feels no poetry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life. The village scenes are all a sealed book to him.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is presented to him as imbecile, barbarous, superstitious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useless for all practical purposes. His education is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 him from this traditional culture. And if the mass of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are not entirely denationalised, it is because the ancient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deeply embedded in them to be altogether uprooted even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adverse to its growth. If I had my way,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majority of the present text-books and cause to be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text-books which have a bearing on and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life, so that a boy as he learns may react upon his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whatever may be true of other countries, in India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where more than eighty per cent of the population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and another ten per cent industrial, it is a crime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merely literary and to unfit boys and girls for manual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after-life. Indeed I hold that as the larger part of our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labour for earning our bread, our children must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infancy be taught the dignity of such labour. Our children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taught as to despise labour. There is no reason, why a peasant’s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after having gone to a school should become useless as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agricultural labourer. It is a sad thing that our schoolboys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manual labour with disfavour, if not contempt.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if we expect, as we must, every boy and girl of school-going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to attend public schools, we have not the means to finance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in accordance with the existing style, nor are millions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able to pay the fees that are at present imposed.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universal must therefore be free. I fancy that even under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government, we shall not be able to devote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rupees which we should require for finding education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of school-going age. It follows, therefore,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must be made to pay in labour partly or wholly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they receive. Such universal labour to be profitable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(to my thinking) hand-spinning and hand-weaving.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purposes of my proposition, it is immaterial whether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or any other form of labour, so long as it can be 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Only, it will be found upon examination, that on a practical,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and extensive scale, there is no occupation other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connected with cloth-production which can be introduced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>our schools throughout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manual training will serve a double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poor country like ours. It will pay for the education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teach them an occupation on which they can fall back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after-life, if they choose, for earning a living. Such a system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 children self-reliant. Nothing will demoralize the nation so </w:t>
      </w:r>
      <w:r>
        <w:rPr>
          <w:rFonts w:ascii="Times" w:hAnsi="Times" w:eastAsia="Times"/>
          <w:b w:val="0"/>
          <w:i w:val="0"/>
          <w:color w:val="000000"/>
          <w:sz w:val="22"/>
        </w:rPr>
        <w:t>much as that we should learn to despise labour.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only as to the education of the heart. I do not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can be imparted through books. It can only be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living touch of the teacher. And, who are the teachers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and even secondary schools? Are they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character? Have they themselves received the training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? Are they even expected to take care of the permanent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boys and girls placed under their charge? Is not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teachers for lower schools an effective bar against character?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teachers get even a living wage? And we know,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primary schools are not selected for their patriotism. They </w:t>
      </w:r>
      <w:r>
        <w:rPr>
          <w:rFonts w:ascii="Times" w:hAnsi="Times" w:eastAsia="Times"/>
          <w:b w:val="0"/>
          <w:i w:val="0"/>
          <w:color w:val="000000"/>
          <w:sz w:val="22"/>
        </w:rPr>
        <w:t>only come who cannot find any other employment.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the medium of instruction. My views on this point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well known to need re-stating. The foreign medium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brain-fag, put an undue strain upon the nerves of our children,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crammers and imitators, unfitted them for original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and disabled them for filtrating their learning to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masses. The foreign medium has made our children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in their own land. It is the greatest tragedy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system. The foreign medium has prevented the growth of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vernaculars. If I had the powers of a despot, I would today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tuition of our boys and girls through a foreign medium, and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teachers and professors on pain of dismissal to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forthwith. I would not wait for the preparation of text-books.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follow the change. It is an evil that needs a summary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uncompromising opposition to the foreign medium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an unwarranted charge being levelled against me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to foreign culture or the learning of the English language.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missed the statement often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these pages, that I regard English as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international commerce and diplomacy and therefore consider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on the part of some of us as essential. As it Contains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richest treasures of thought and literature,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its careful study among those who have linguistic talents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expect them to translate those treasures for the nation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>vernaculars.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farther from my thought than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exclusive or erect barriers. But I do respectfully contend,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appreciation of other cultures can fitly follow, never precede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and assimilation of our own. It is my firm opinion,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culture has treasures so rich as ours has. We have not known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even to deprecate its study and deprecate its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almost ceased to live it. An academic Grasp without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is like an embalmed corpse, perhaps lovely to look at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inspire or ennoble. My religion forbids me to belittle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other cultures, as it insists under pain of civil suicide upon </w:t>
      </w:r>
      <w:r>
        <w:rPr>
          <w:rFonts w:ascii="Times" w:hAnsi="Times" w:eastAsia="Times"/>
          <w:b w:val="0"/>
          <w:i w:val="0"/>
          <w:color w:val="000000"/>
          <w:sz w:val="22"/>
        </w:rPr>
        <w:t>imbibing and living my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ETHIC OF DESTRUCTION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reader, I am sure, will appreciate my sharing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pathetic and beautiful letter from Mr. Andrews: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that your burning of foreign cloth is with the idea of helping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poor, but I feel that there you have gore wrong. If you succeed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Boycotting all, or a greater part, of foreign cloth, it seems to Erie self evident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price of mill-made cloth will rise and it will hit the poor. But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besides a subtle appeal to racial feeling in that word “foreign” which day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day seeds to me to need checking and not fomenting. The picture of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lighting that great pile, including beautiful fabrics, shocked me intensely.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 to be losing sight of the great beautiful world to which we belong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concentrating selfishly on India, and this must (I fear) lead back to the old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selfish nationalism. If so we get into the vicious circle from which Europe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trying so desperately to escape. But I cannot argue it out. I can only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that it shocked me and seemed to me a form almost of violence; and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knots how violence is abhorrent to you. I do not at all like this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 being made into a religion.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supremely happy when you were dealing great giant. olows </w:t>
      </w:r>
      <w:r>
        <w:rPr>
          <w:rFonts w:ascii="Times" w:hAnsi="Times" w:eastAsia="Times"/>
          <w:b w:val="0"/>
          <w:i w:val="0"/>
          <w:color w:val="000000"/>
          <w:sz w:val="18"/>
        </w:rPr>
        <w:t>at the great fundamental moral evils, drunkenness, drug-taking. 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touchability, race arrogance, etc., and when you were, with such wonderful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beautiful  tenderness, dealing with the hideous vice of prostitution.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lighting bonfires of foreign cloth and telling people it is a religious sin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it, destroying in the fire the noble handiwork of one’s fellowmen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women, one’s brothers and sisters abroad, saying it would be “defiling”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it I cannot tell you how different all this appears to me. Do you know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fear now to wear the khaddar that you have given me, lest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to be judging other people 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Pharisee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would, saying, “I am holier </w:t>
      </w:r>
      <w:r>
        <w:rPr>
          <w:rFonts w:ascii="Times" w:hAnsi="Times" w:eastAsia="Times"/>
          <w:b w:val="0"/>
          <w:i w:val="0"/>
          <w:color w:val="000000"/>
          <w:sz w:val="18"/>
        </w:rPr>
        <w:t>than thou!” I never felt like this before.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how, when anything that you do hurts me, I must cry out </w:t>
      </w:r>
      <w:r>
        <w:rPr>
          <w:rFonts w:ascii="Times" w:hAnsi="Times" w:eastAsia="Times"/>
          <w:b w:val="0"/>
          <w:i w:val="0"/>
          <w:color w:val="000000"/>
          <w:sz w:val="18"/>
        </w:rPr>
        <w:t>to you and this has hurt me.</w:t>
      </w:r>
    </w:p>
    <w:p>
      <w:pPr>
        <w:autoSpaceDN w:val="0"/>
        <w:tabs>
          <w:tab w:pos="550" w:val="left"/>
          <w:tab w:pos="1270" w:val="left"/>
          <w:tab w:pos="5090" w:val="left"/>
        </w:tabs>
        <w:autoSpaceDE w:val="0"/>
        <w:widowControl/>
        <w:spacing w:line="268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wrote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Which I have enclosed with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eager joy, because l felt certain that I had found your own life’s meaning.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my mind cries out to you that you are doing something violent, distorted,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unnatural. . . . You know that any love is stronger than over, just as your love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your brother was when you felt he was doing something wrong. Do tell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mean. What you said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burning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did not convince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a bit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so like him. Whenever he feels hurt over anything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(and this is by no means the first such occasion), he deluges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letters without waiting for an answer. For it is love speaking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not arguing. It is the outpouring of an anguished heart.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over the burning of foreign clothes.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Andrews has put in loving language,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out of tune with me have written in coarse, angry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vulgar words. Mr. Andrews’ being words of love and sorrow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28-7-1921.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gone deep down in me and command a full answer, whereas the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I was obliged to lay aside save for a passing reference.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 being non-violent, charged with love, have told.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violent, charged with malice, took no effect and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evoked angry retorts, if I was capable of or disposed to such retorts.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Andrews’ letter is a type of non-violence we need in order to win </w:t>
      </w:r>
      <w:r>
        <w:rPr>
          <w:rFonts w:ascii="Times" w:hAnsi="Times" w:eastAsia="Times"/>
          <w:b w:val="0"/>
          <w:i w:val="0"/>
          <w:color w:val="000000"/>
          <w:sz w:val="22"/>
        </w:rPr>
        <w:t>swaraj quickly.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however by the way. I remain just as convinced as ever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burning. There is no emphasis in the process on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I would have done precisely the same thing in the sacred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 family or friendly circles. In all I do or advise, the infallible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apply is, whether the particular action will hold good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and the nearest. The teaching of the faith I hold dear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 and unequivocal in the matter. I must be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foe. And it is this conviction which makes me so sure of so </w:t>
      </w:r>
      <w:r>
        <w:rPr>
          <w:rFonts w:ascii="Times" w:hAnsi="Times" w:eastAsia="Times"/>
          <w:b w:val="0"/>
          <w:i w:val="0"/>
          <w:color w:val="000000"/>
          <w:sz w:val="22"/>
        </w:rPr>
        <w:t>many of my acts which often puzzle friends.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remember having thrown into the sea a pair of beautiful field-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glasses, because they were a constant bone of contention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myself. He felt the hesitation at first but he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the destruction of a beautiful and costly thing, a present withal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friend. Experience shows that the richest gifts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without compensation and hesitation if they hinder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progress. Will it not be held a sacred duty to consign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flames most precious heirlooms, if they are plague-infected?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broken to bits, when a young man, the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of my own dear wife, because they were matter of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And if I remember right, they were a gift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I did it, not out of hate but out of love—ignorant, I now see in </w:t>
      </w:r>
      <w:r>
        <w:rPr>
          <w:rFonts w:ascii="Times" w:hAnsi="Times" w:eastAsia="Times"/>
          <w:b w:val="0"/>
          <w:i w:val="0"/>
          <w:color w:val="000000"/>
          <w:sz w:val="22"/>
        </w:rPr>
        <w:t>my ripe age. The destruction helped us and brought us nearer.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emphasis were on all foreign things, it would be racial,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parochial and wicked. The emphasis is on all foreign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makes all the difference in the world. I do not want to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English lever watches or the beautiful Japanese lacquer work.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destroy all the choicest wines of Europe,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prepared and preserved with all the most exquisite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and attention. Satan’s snares are most subtly laid and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tempting, when the dividing line between right and wrong is so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Kallenbach, a German associate of Gandhiji;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IV,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Ch. XXX.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 as to be imperceptible. But the line is there all the same, rigid and </w:t>
      </w:r>
      <w:r>
        <w:rPr>
          <w:rFonts w:ascii="Times" w:hAnsi="Times" w:eastAsia="Times"/>
          <w:b w:val="0"/>
          <w:i w:val="0"/>
          <w:color w:val="000000"/>
          <w:sz w:val="22"/>
        </w:rPr>
        <w:t>inflexible. Any crossing of it may mean certain death.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racial today. It is with the utmost effort, that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keep under check the evil passions of the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body of the people are filled with ill will,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hopelessly ignorant of the way to shed their weakness. I am </w:t>
      </w:r>
      <w:r>
        <w:rPr>
          <w:rFonts w:ascii="Times" w:hAnsi="Times" w:eastAsia="Times"/>
          <w:b w:val="0"/>
          <w:i w:val="0"/>
          <w:color w:val="000000"/>
          <w:sz w:val="22"/>
        </w:rPr>
        <w:t>transferring the ill will from men to things.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foreign Cloth has brought foreign domination,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and what is worst, shame to many a home. The reader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know, that not long ago hundreds of “untouchable” weavers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having found their calling gone, became sweepers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municipality. And the life of these men has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that many lose their children and become physical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wrecks; some are helpless witnesses of the shame of their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their wives. The reader may not know that many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class in Gujarat for want of domestic occupation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public roads, where, under pressure of one sort or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obliged to sell their honour. The reader may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proud weavers of the Punjab, for want of occupation, not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took to the sword, and were instrumental in killing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and innocent Arabs at the bidding of their officers, and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their country but for the sake of their livelihood.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make a successful appeal to these deluded hirelings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 them from their murderous profession. What was once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and artistic calling is now held by them to be disreputable.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weavers of Dacca, when they wove the world-famous </w:t>
      </w:r>
      <w:r>
        <w:rPr>
          <w:rFonts w:ascii="Times" w:hAnsi="Times" w:eastAsia="Times"/>
          <w:b w:val="0"/>
          <w:i/>
          <w:color w:val="000000"/>
          <w:sz w:val="22"/>
        </w:rPr>
        <w:t>subaum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have been considered disreputable.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now any wonder, if I consider it a sin to touch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cloth? Will it not be a sin for a man with a very delicate digestive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apparatus to eat rich foods? Must he not destroy them or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away? I know what I would do with rich foods, if I had a son 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who must not eat them but would still gladly have them.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wean him from the hankering, I would, though able to digest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refrain from eating them and destroy them in his presence,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sin of eating may be borne home to him.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destruction of foreign cloth be a sound proposition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moral standpoint, the possibility of a rise in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cloth need not frighten us. Destruction is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stimulating production. By one supreme effort and swift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destruction, India has to be awakened from her torpor and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idleness. Here is what Mr. Allen, the author of the </w:t>
      </w:r>
      <w:r>
        <w:rPr>
          <w:rFonts w:ascii="Times" w:hAnsi="Times" w:eastAsia="Times"/>
          <w:b w:val="0"/>
          <w:i/>
          <w:color w:val="000000"/>
          <w:sz w:val="22"/>
        </w:rPr>
        <w:t>Assam Gazetteer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wrote in 1905 of Kamrup: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recent years the use of imported clothing has been coming into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favour, —an innovation which has little to recommend it, as the time formerly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spent at the loom is not as a rule assigned to any other useful occupation.</w:t>
      </w:r>
    </w:p>
    <w:p>
      <w:pPr>
        <w:autoSpaceDN w:val="0"/>
        <w:autoSpaceDE w:val="0"/>
        <w:widowControl/>
        <w:spacing w:line="280" w:lineRule="exact" w:before="3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Assamese, to whom I have spoken, realize the truth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to their cost. Foreign cloth to India is like foreign matter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 destruction of the former is as necessary for the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of the latter for the health of the body. Once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necessity of swadeshi, and there is no half-way house to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we be afraid, by evolving the fullest swadeshi spirit,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a spirit of narrowness and exclusiveness. We must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bodies from disruption through indulgence, before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sanctity of others. India is today nothing but a dead mass </w:t>
      </w:r>
      <w:r>
        <w:rPr>
          <w:rFonts w:ascii="Times" w:hAnsi="Times" w:eastAsia="Times"/>
          <w:b w:val="0"/>
          <w:i w:val="0"/>
          <w:color w:val="000000"/>
          <w:sz w:val="22"/>
        </w:rPr>
        <w:t>movable at the will of another. Let her become alive by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i.e., self-restraint and self-denial, and she will be a boon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herself and mankind. Let her be carelessly self-indulgent,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aggressive, grasping; and if she rises, she will do so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Kumbhakarna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to destroy and be a curse to herself and mankind.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 firm believer in swadeshi, there need be no pharisaical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self-satisfaction in wearing khadi. A Pharisee is a patron of virtue.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wearer of khadi from a swadeshi standpoint is like a man making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lungs. A natural and obligatory act has got to be performed,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others do it out of impure motives or refrain altogether, as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believe in its necessity or utility.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l-9-1921</w:t>
      </w:r>
    </w:p>
    <w:p>
      <w:pPr>
        <w:autoSpaceDN w:val="0"/>
        <w:autoSpaceDE w:val="0"/>
        <w:widowControl/>
        <w:spacing w:line="240" w:lineRule="exact" w:before="2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brother of Ravana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126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LETTER TO REHANA TYABJI</w:t>
      </w:r>
    </w:p>
    <w:p>
      <w:pPr>
        <w:sectPr>
          <w:pgSz w:w="9360" w:h="12960"/>
          <w:pgMar w:top="51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NREVISED</w:t>
      </w:r>
    </w:p>
    <w:p>
      <w:pPr>
        <w:sectPr>
          <w:type w:val="continuous"/>
          <w:pgSz w:w="9360" w:h="12960"/>
          <w:pgMar w:top="516" w:right="1336" w:bottom="468" w:left="1440" w:header="720" w:footer="720" w:gutter="0"/>
          <w:cols w:num="2" w:equalWidth="0">
            <w:col w:w="2796" w:space="0"/>
            <w:col w:w="3787" w:space="0"/>
          </w:cols>
          <w:docGrid w:linePitch="360"/>
        </w:sectPr>
      </w:pPr>
    </w:p>
    <w:p>
      <w:pPr>
        <w:autoSpaceDN w:val="0"/>
        <w:tabs>
          <w:tab w:pos="2254" w:val="left"/>
        </w:tabs>
        <w:autoSpaceDE w:val="0"/>
        <w:widowControl/>
        <w:spacing w:line="276" w:lineRule="exact" w:before="0" w:after="72"/>
        <w:ind w:left="185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HITTAGONG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16" w:right="1336" w:bottom="468" w:left="1440" w:header="720" w:footer="720" w:gutter="0"/>
          <w:cols w:num="2" w:equalWidth="0">
            <w:col w:w="2796" w:space="0"/>
            <w:col w:w="3787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MY DEAR REHANA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sweet letter. Both you and mother are right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 shadow of a doubt that you are more right. Mother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her worldly wisdom. You have given the dictates of your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unspoilt by the bitter experience of the world. Discarded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cannot be given to the middle class. That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If people shunt me by conveniently making me a saint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help. I do not ask the public to do all the things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qualify me as a saint. I am simply asking them to develop the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which is so indispensable for swaraj. If to attain swaraj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saints then I want us all to become saints and you may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winsome manner bear down the opposition of mother.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subordinate the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spirit of calculation and bargain and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of God do pure sacrifice. The delicate colours and fineness,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before. And you must work for all that your vanity or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need. Today there is only one taste—and that for swaraj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If my argument convinces you I look to you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let me know that you have cleared your wardrobe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rubbish. I reach Calcutta on Sunday and probably remain there till </w:t>
      </w:r>
      <w:r>
        <w:rPr>
          <w:rFonts w:ascii="Times" w:hAnsi="Times" w:eastAsia="Times"/>
          <w:b w:val="0"/>
          <w:i w:val="0"/>
          <w:color w:val="000000"/>
          <w:sz w:val="22"/>
        </w:rPr>
        <w:t>12th. My address there, would be 4, Pollock Street.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9634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92.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HITTAGONG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written in pencil. I found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Other letters in pencil sometime come to me and I find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difficult to read. From this I conclude that my pencil letters too </w:t>
      </w:r>
      <w:r>
        <w:rPr>
          <w:rFonts w:ascii="Times" w:hAnsi="Times" w:eastAsia="Times"/>
          <w:b w:val="0"/>
          <w:i w:val="0"/>
          <w:color w:val="000000"/>
          <w:sz w:val="22"/>
        </w:rPr>
        <w:t>must cause a lot of difficulty to the addressees. I have always felt that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Abbas Tyabji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type w:val="continuous"/>
          <w:pgSz w:w="9360" w:h="12960"/>
          <w:pgMar w:top="51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crime to write a letter in pencil. However in my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predicament, I took that liberty. But I cannot tolerate that crime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 commits it. I know you have committed no crime,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wanted to keep a copy. It often happens that the first carbon copy </w:t>
      </w:r>
      <w:r>
        <w:rPr>
          <w:rFonts w:ascii="Times" w:hAnsi="Times" w:eastAsia="Times"/>
          <w:b w:val="0"/>
          <w:i w:val="0"/>
          <w:color w:val="000000"/>
          <w:sz w:val="22"/>
        </w:rPr>
        <w:t>is clearer.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changed my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better for you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me in Calcutta and then send for Durga. If you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there, send a wire to Devdas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feel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is to be done after we meet and discuss things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sending 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an altogether different message.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about the Malabar incident later. 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despatched an article about it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if I had sent you a copy. As to your articles, etc.,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see them only after I reach Calcutta.</w:t>
      </w:r>
    </w:p>
    <w:p>
      <w:pPr>
        <w:autoSpaceDN w:val="0"/>
        <w:tabs>
          <w:tab w:pos="550" w:val="left"/>
          <w:tab w:pos="1970" w:val="left"/>
          <w:tab w:pos="4890" w:val="left"/>
          <w:tab w:pos="5890" w:val="left"/>
          <w:tab w:pos="609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imagine that either 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envious of me. Both lack fearlessness and are proud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and ideas. You can tolerate pride if it is not 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They cannot look at non-co-operation from our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cannot overlook the shortcomings of non-co-operators, as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may oppose us. Besides, they are confused by the novelty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simplicity of my ideas. To believe anything more than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 seems to me positively sinful. Bipin Babu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Vijayaraghavachariar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think all sorts of things about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Ramakant I consider but a child. He appears to have opposed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he is a man of independent views. We should leave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go on offering our comments as journalists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acrimony. Do point out the Poet’s and Malaviyaji’s ideas on . . 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is an occasion for doing so. This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can be easily and tactfully done in the </w:t>
      </w:r>
      <w:r>
        <w:rPr>
          <w:rFonts w:ascii="Times" w:hAnsi="Times" w:eastAsia="Times"/>
          <w:b w:val="0"/>
          <w:i/>
          <w:color w:val="000000"/>
          <w:sz w:val="22"/>
        </w:rPr>
        <w:t>Independent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two sentenees and crossed them out, and hence this.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1900-57; youngest son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Two Incompatibles”, 8-9-1921.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1861-1946; founder of the Benares Hindu University; President,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Congress, 1909 and 1918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Bipin Chandra Pal (1858-1932); educationist, journalist, orator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Bengal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1852-1943; President, Indian National Congress,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illegible here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will be easy enough to have garlands for Indu made of hand-</w:t>
      </w:r>
      <w:r>
        <w:rPr>
          <w:rFonts w:ascii="Times" w:hAnsi="Times" w:eastAsia="Times"/>
          <w:b w:val="0"/>
          <w:i w:val="0"/>
          <w:color w:val="000000"/>
          <w:sz w:val="22"/>
        </w:rPr>
        <w:t>spun yarn.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objection to your taking coffee. It is more essential,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mind, that you keep fit. I see, and it is my considered view as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ordinarily one does not need it. I did not notice any benefit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when I used to take it. My not taking it now certainly means so </w:t>
      </w:r>
      <w:r>
        <w:rPr>
          <w:rFonts w:ascii="Times" w:hAnsi="Times" w:eastAsia="Times"/>
          <w:b w:val="0"/>
          <w:i w:val="0"/>
          <w:color w:val="000000"/>
          <w:sz w:val="22"/>
        </w:rPr>
        <w:t>much less burden [on the stomach] and less risk of harm.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11418</w:t>
      </w:r>
    </w:p>
    <w:p>
      <w:pPr>
        <w:autoSpaceDN w:val="0"/>
        <w:autoSpaceDE w:val="0"/>
        <w:widowControl/>
        <w:spacing w:line="292" w:lineRule="exact" w:before="362" w:after="0"/>
        <w:ind w:left="0" w:right="20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MOPLAH OUTBREAK</w:t>
      </w:r>
    </w:p>
    <w:p>
      <w:pPr>
        <w:autoSpaceDN w:val="0"/>
        <w:autoSpaceDE w:val="0"/>
        <w:widowControl/>
        <w:spacing w:line="260" w:lineRule="exact" w:before="3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here far away in the north-east at present,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some reports of the sudden outbreak of violence in Malabar.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article on the train, on Friday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Janmashtami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have the article in his hands after nine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further reports will have appeared. But we can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principles on the basis of the reports already received, regardless </w:t>
      </w:r>
      <w:r>
        <w:rPr>
          <w:rFonts w:ascii="Times" w:hAnsi="Times" w:eastAsia="Times"/>
          <w:b w:val="0"/>
          <w:i w:val="0"/>
          <w:color w:val="000000"/>
          <w:sz w:val="22"/>
        </w:rPr>
        <w:t>of whether the facts turn out to be more serious or less.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Moplahs are Muslims. They have Arab blood in their veins.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their forefathers came from Arabia many years ago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Malabar. They are of a fiery temperament, and are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excitable. They are enraged and resort to violence in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seconds. They have been responsible for many murders.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 special Act was also passed to subdue them. There are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million of them. The community, though illiterate, is  courageous.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simply no fear of death. They always set out for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pledge not to return defeated. That is why it is generally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Moplahs think nothing of assaulting or killing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Yakub Hussain was stopped and later imprisoned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 that they would break out into violence. It is not clear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led to their present outburst. They are reported to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six officers, four Indian and two British. It is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others also may have been killed. Five hundred Moplahs are</w:t>
      </w:r>
    </w:p>
    <w:p>
      <w:pPr>
        <w:autoSpaceDN w:val="0"/>
        <w:autoSpaceDE w:val="0"/>
        <w:widowControl/>
        <w:spacing w:line="220" w:lineRule="exact" w:before="44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August 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Birthday of Lord Krishna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have been killed. It is also reported that they have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arson and looting. Calicut and some areas to its north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>martial law at present.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for the time being progress has been arrested in Malabar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has had its way. It is well versed in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such revolts. Many innocent men must have been,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will be, killed. Who will come forward to blame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And even if anyone does, what is the chance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paying attention to him?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Government which prevents or stops violence. Malabar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demonstrated that we non-co-operators have not yet gained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A Government to be worthy of its name should be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under control. There is only one way in which we can gain </w:t>
      </w:r>
      <w:r>
        <w:rPr>
          <w:rFonts w:ascii="Times" w:hAnsi="Times" w:eastAsia="Times"/>
          <w:b w:val="0"/>
          <w:i w:val="0"/>
          <w:color w:val="000000"/>
          <w:sz w:val="22"/>
        </w:rPr>
        <w:t>such control, and that is through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wish to attain our goal through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bloodshed, we should have the strength to carry out our intention.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consider what we should do in order to acquire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because victory through such means is beyond our wits and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to plan.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evident, however, that we have departed from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We cannot follow both methods at the same time, of peace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and violence on the other. If we do, we shall gain success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neither.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we have not been able to make our influence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Moplahs. A change of heart has not been brought about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such an extent that they will never resort to violence. Their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likely to alarm us, it impedes our progress.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at any rate who believe that we can win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should realize that we shall have to redouble 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preserve peace. We should always remember that we must not, even </w:t>
      </w:r>
      <w:r>
        <w:rPr>
          <w:rFonts w:ascii="Times" w:hAnsi="Times" w:eastAsia="Times"/>
          <w:b w:val="0"/>
          <w:i w:val="0"/>
          <w:color w:val="000000"/>
          <w:sz w:val="22"/>
        </w:rPr>
        <w:t>inwardly, approve of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should devote themselves earnestly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It ought not to be difficult to win swaraj before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even if only one province makes an all-out effort. I think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year is quite within the bounds of possibility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at least carries out the non-co-operation programme fully,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other provinces may be slack. But I cannot assert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we shall win swaraj through the peaceful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>one province despite violence in one or more of the other provinces.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numerous obstacles, but our duty is plain to me.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stricter self-restraint, become purer, be more alert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heavier sacrifices. The two forces pull in opposite directions,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cart can go forward only when our non-violence is the stronger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two. If, out of the four bullocks attached to a cart, one either 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breaks himself loose, the other three have to carry his burden.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one of the four does not die or break loose, but opposes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or pulls in the wrong direction, the others have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hip burden but also to acquire the strength to prevent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mischief. Thus, the sincere non-co-operator has now a heavier </w:t>
      </w:r>
      <w:r>
        <w:rPr>
          <w:rFonts w:ascii="Times" w:hAnsi="Times" w:eastAsia="Times"/>
          <w:b w:val="0"/>
          <w:i w:val="0"/>
          <w:color w:val="000000"/>
          <w:sz w:val="22"/>
        </w:rPr>
        <w:t>burden to carry.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all the time that the most serious obstacles in our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not from the Government but from ourselves. The former’s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perversity does not obstruct us as much as our own weakness,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perversity and our own lack of understanding.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ourselves if we see through the Government’s perversity;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perversity and our weakness will hold us back. It is rightly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our only enemy as also our only friend.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victory of non-violent non-co-operation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only if we conquer this enemy inside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PREPARATION FOR CONGRESS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session will again be held, after many years,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This year’s session will be quite different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A new constitution, new hopes and a new era! For,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acts upon the resolution it has passed regarding itself,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redeem their own pledge, we shall be assembling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the coming of swaraj. But can we expect such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within four months from now? Can old chains be broken in </w:t>
      </w:r>
      <w:r>
        <w:rPr>
          <w:rFonts w:ascii="Times" w:hAnsi="Times" w:eastAsia="Times"/>
          <w:b w:val="0"/>
          <w:i w:val="0"/>
          <w:color w:val="000000"/>
          <w:sz w:val="22"/>
        </w:rPr>
        <w:t>a second?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doubt itself furnishes the reply. It certainly takes time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person to recover, but should it be only an illusion of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person is suffering from, it will vanish in a moment if it </w:t>
      </w:r>
      <w:r>
        <w:rPr>
          <w:rFonts w:ascii="Times" w:hAnsi="Times" w:eastAsia="Times"/>
          <w:b w:val="0"/>
          <w:i w:val="0"/>
          <w:color w:val="000000"/>
          <w:sz w:val="22"/>
        </w:rPr>
        <w:t>vanishes at all. No matter when it vanishes, it will do so in a moment.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Self; the reference is to the </w:t>
      </w:r>
      <w:r>
        <w:rPr>
          <w:rFonts w:ascii="Times" w:hAnsi="Times" w:eastAsia="Times"/>
          <w:b w:val="0"/>
          <w:i/>
          <w:color w:val="000000"/>
          <w:sz w:val="18"/>
        </w:rPr>
        <w:t>Bhagvad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VI.5.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 for breaking the chains of one who has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ten years, would the act of breaking take any time?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of our fear leaving us. When the bandage [over a person’s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eyes] is removed, what else can happen than that he will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be able to see. We would need to think further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breaking the chains were of a difficult nature;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three essential conditions: (1) Hindu-Muslim unity, (2)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peaceful and (3) swadeshi.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required for the fulfilment of the first two is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heart. This requires no big sum of money, or much education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sword, that is, brute force. But it is not my purpose in this article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 we are bound to get swaraj during this year or show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it. Its purpose is to examine, from a practical point of view,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Gujarat should do to ensure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Congress.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Gujarat’s duty will be to look after the comforts of the guests.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fulfilled our first and special duty if we extend fitting </w:t>
      </w:r>
      <w:r>
        <w:rPr>
          <w:rFonts w:ascii="Times" w:hAnsi="Times" w:eastAsia="Times"/>
          <w:b w:val="0"/>
          <w:i w:val="0"/>
          <w:color w:val="000000"/>
          <w:sz w:val="22"/>
        </w:rPr>
        <w:t>hospitality to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attend to arrangements for the guests’ stay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meals, and look to their requirements by way of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bathing, sanitary arrangements and lighting.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time, we shall provide facilities for one style of living only,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the Indian style. It seems to me that we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accommodate, on the campus, those guests who wish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style. We should notify at this very stage that the stage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unable to undertake the responsibility of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for those who live in perfect English style.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suffice if we provide them with the names and addresses of hotels.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provide the very best facilities in Indian style.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 distinction is between an Indian style of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dirty and the English style of accommodation which is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the rule should be, the greater the simplicity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cleanliness and the greater the outer pomp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the filth within. But in modern times we associate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>with lack of cleanliness. We shall have to give up this attitude.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arrangements for lavatories are generally very unsatis-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factory. We shall have to have a large number of them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arrangements to keep them clean will have to be made.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depend for this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>alone we shall not be able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degree of cleanliness we should like to. If we have freed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the sin of untouchability, we should have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cleaning lavatories. Pits will have to be dug to serve as lavatories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we keep large quantities of dry earth ready, cleaning them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problem. My suggestion is that we should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regarding this in Hindi, Urdu, Gujarati and in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languages as possible and these could then be distributed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delegates.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arrangements should be planned as carefully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lavatories. People should be supplied hot or cold water as desired.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separate volunteers for this section.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should be separate arrangements for urinals.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observed that arrangements for drinking water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satisfactory. We should supply it by means of temporary taps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less expensive methods, so that water would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all. Again, as there should be arrangements to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so there should also be some arrangements for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that may be spilt. In Nagpur we saw pools of water all over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think out most careful arrangements for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The general impression is that the arrangements in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relatively good. We shall ourselves have a lot of trouble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separate kitchens for Bengal, Punjab, Madras and 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camps. Perhaps the best course would be right now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secretary of each committee their requirements. We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number of the delegates that may come from each  place, </w:t>
      </w:r>
      <w:r>
        <w:rPr>
          <w:rFonts w:ascii="Times" w:hAnsi="Times" w:eastAsia="Times"/>
          <w:b w:val="0"/>
          <w:i w:val="0"/>
          <w:color w:val="000000"/>
          <w:sz w:val="22"/>
        </w:rPr>
        <w:t>so there should be no difficulty in making the required arrangements.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make a suggestion right at this stage.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from Gujarat should become volunteers. We shall,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other volunteers; but our hospitality will shine out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from Gujarat enrol themselves as volunteers and look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arrangements, while demanding no service for themselves.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convert ourselves into full-fledged volunteers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see any mismanagement.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hope that in all one lakh people will attend and hold </w:t>
      </w:r>
      <w:r>
        <w:rPr>
          <w:rFonts w:ascii="Times" w:hAnsi="Times" w:eastAsia="Times"/>
          <w:b w:val="0"/>
          <w:i w:val="0"/>
          <w:color w:val="000000"/>
          <w:sz w:val="22"/>
        </w:rPr>
        <w:t>out promises which will attract such a numbers.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we have only discussed things from the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>of what will be convenient to us. More in another issue.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UARD AGAINST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HEATED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coming in from everywhere telling me that greedy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have been selling foreign or mill-made cloth by passing it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khadi and they also put up the price of such cloth.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me. When the entire system of government is based on fraud,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can we expect from people? Go where you will,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law-courts, shops or hospitals, even to legislatures, everywhere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cheating. Non-co-operation is intended to save us from this.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directed not against individuals but against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misdeeds. There is, however, always the danger, in trying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one kind of sin, of being caught in another.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like to have cloth like that made in the mills and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cloth is not woven before our eyes, so long the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cheated will remain. The easiest safeguard against this is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should produce its own khadi and that people in the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buy only such khadi as does not look like mill-made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preferably stamped with a Congress mark. Even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precautions are taken, there is no guarantee that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danger of fraud. We have no choice but to put up with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It is worth noting that the complaints of fraud come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cities. I hope that before long people will stop ordering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 and that, on the contrary, the citizens of Bombay 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their requirements from neighbouring places. There will be less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fraud in the khadi coming from villages.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4 -9-192l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EXPERIENCES IN ASSAM—I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AND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merely heard the name of Assam. Ever since I read,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the story of the invasion of Manipur, I had been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misapprehension that the people of Assam were backward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uncivilised. This is how I came to describe them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uncivilized. This had hurt the people of Assam. The remark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fully exploited by the officers. Could the Assamese feel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the ignorant man who had once supposed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uncivilized? But the people today have learnt to look into a person’s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how is it possible that they should be angry with a man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ignorance ? Even so, I took the very first opportunity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to ask forgiveness for my mistaken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People laughed heartily when I described my error.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not expected me to apologize.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call the people of Assam uncivilised?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 must himself be an uncivilised person like myself.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uncivilised a people whose women weave the most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cloth and wear only what they themselves have woven?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Gujarat is in the west of India and to the south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Vindhyas, Assam is in the extreme east and north of the country.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north-east corner of India. From there one can, walking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the Brahmaputra, go to Tibet and following a foot-tract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southwards through the mountains reach Burma. Wherever you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 in Assam, it is all green. One of the hills in Assam,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Cherapunji, has the heaviest rainfall in India, an average of 368 inches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year. Actually in 1861 the rainfall amounted to 805 inches,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366 inches of rain fell in the month of July alone! Nowhere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rainfall less than 60 inches. And so with the rainfall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river Brahmaputra on the other, what can one expect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greenery all round in rich profusion? Moreover, it is all hills and hills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either side of the river, so that a scene of the highest beauty meets </w:t>
      </w:r>
      <w:r>
        <w:rPr>
          <w:rFonts w:ascii="Times" w:hAnsi="Times" w:eastAsia="Times"/>
          <w:b w:val="0"/>
          <w:i w:val="0"/>
          <w:color w:val="000000"/>
          <w:sz w:val="22"/>
        </w:rPr>
        <w:t>the eye in whichever direction it turns.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in which we are put up is just by the riverside. The </w:t>
      </w:r>
      <w:r>
        <w:rPr>
          <w:rFonts w:ascii="Times" w:hAnsi="Times" w:eastAsia="Times"/>
          <w:b w:val="0"/>
          <w:i w:val="0"/>
          <w:color w:val="000000"/>
          <w:sz w:val="22"/>
        </w:rPr>
        <w:t>river, in front, flows peacefully. I deliberately use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“peacefully”. As the water is deep, I see no turbulence in it. So big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Brahmaputra that large ships can sail on it throughout the year.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could acquire such serenity and enjoy such peace, within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short time we could win swaraj! We do not want the roar of shallow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waters, but want rather the peace that is in the stillness of deep waters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strength which it reveals.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variety of plants and many kinds of fruit grow here. Tea,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is there. But can anyone say that we have gained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it? We all know the harm it has done. Fruits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bananas, pine-apples, oranges and custard apples grow in plenty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cereals paddy is the chief crop.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trustful and simple. Both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speak Assamese. Bengali and Assamese are said to be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 script is the Bengali one. As I tour the country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all the Indian languages were written in the Devanagari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greatly strengthen the idea of our being one nation.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only two scripts, the Urdu and the Devanagari.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there would be little difficulty 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Assamese, Bengali, Punjabi, Sindhi and other languages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the Devanagari script. If this could be done, students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languages would be saved much time and would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 very easy to learn.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was by the way. The people of Assam can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relatively happy. Their land does not require much cultivation.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waters of the rivers fertilize it, so that the people are able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 with little labour. Few “reforms”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Assam as it came under British rule much later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the people have saved their wealth and preserved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prosperity. They never work as labourers. Since, however, the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gardens cannot be maintained without labourers, the required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brought from the United Provinces. Hence it is that we hear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of atrocities on them and that an incident like the one at </w:t>
      </w:r>
      <w:r>
        <w:rPr>
          <w:rFonts w:ascii="Times" w:hAnsi="Times" w:eastAsia="Times"/>
          <w:b w:val="0"/>
          <w:i w:val="0"/>
          <w:color w:val="000000"/>
          <w:sz w:val="22"/>
        </w:rPr>
        <w:t>Chandpur could take place.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years ago, the conditions were such that Assam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needs of its people. The reader will be pleased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every woman in Assam knows weaving. She weaves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she needs for herself. All women in families of consequence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ordinary families are weavers. They do not weave for a living,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in their spare time in the home. A girl who cannot weave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get a partner. The owner of the house where I am staying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zamindar and has money enough and to spare, but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seventy-year-old mother, his sisters and his wife, all weave. His </w:t>
      </w:r>
      <w:r>
        <w:rPr>
          <w:rFonts w:ascii="Times" w:hAnsi="Times" w:eastAsia="Times"/>
          <w:b w:val="0"/>
          <w:i w:val="0"/>
          <w:color w:val="000000"/>
          <w:sz w:val="22"/>
        </w:rPr>
        <w:t>daughter of ten or eleven also weaves.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produces a good quantity of silk, and so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both silk and cotton yarn. They can also work exquisite designs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cloth. Fifty years ago, every woman used to spin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weave. But with British rule came foreign yarn and this spelt ruin,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complete. Attracted by that yarn, the women gave up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>Fortunately, because of the custom that one who does not weave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marry, they kept up their weaving. Spinning is easy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 who are used to such work, and so there has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them and they have again started spinning.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foreign yarn was introduced in Assam, a British critic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these women had not gained anything from it since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not taken up any other work in place of spinning.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today, forty thousand acres of land in Assam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cultivation. This cotton must be of a very high quality,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slivers of cotton which were shown to me reminded me of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Andhra. They were very clean, soft and free from dust particles.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given a sample of cloth, so fine that it can almost rival </w:t>
      </w:r>
      <w:r>
        <w:rPr>
          <w:rFonts w:ascii="Times" w:hAnsi="Times" w:eastAsia="Times"/>
          <w:b w:val="0"/>
          <w:i w:val="0"/>
          <w:color w:val="000000"/>
          <w:sz w:val="22"/>
        </w:rPr>
        <w:t>Andhra cloth.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Assamese-speaking population of Assam numbers thirty-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lakhs. Of this number, no less than ten lakhs are women.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weave for India, Assam could not only meet its own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but could also provide India with a large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Congress workers in Assam are efficient.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 belongs to the Senapati family of this province. He is a barrister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long standing. He is a big zemindar and was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Assembly. He has much public work to his credit.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staunch non-co-operator. Shri Bardoloi is the Secretary. He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barrister of long standing and a man with property.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full non-co-operation. There are seventy-eight Assamese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of whom fifteen have given up practice and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work. About 500 volunteers are working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them. Many of them are students who have left their colleges.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Assam are addicted to opium and throw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on it. These workers inform me that the opium-habit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greatly on the decline after the starting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is said that the revenue from it has decreased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per cent. There were also large numbers who smoked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cigarettes but you will hardly find any doing so now.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still smoke use the country-made </w:t>
      </w:r>
      <w:r>
        <w:rPr>
          <w:rFonts w:ascii="Times" w:hAnsi="Times" w:eastAsia="Times"/>
          <w:b w:val="0"/>
          <w:i/>
          <w:color w:val="000000"/>
          <w:sz w:val="22"/>
        </w:rPr>
        <w:t>bidi.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even this is being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I am informed that, thanks to non-co-operation,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introducing reforms on their 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separate women’s meetings were held, one for Marwari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one for Assamese and the third for Bengalis. Of these,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Assamese and the Bengali women came to the meetings clad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saris instead of in their very expensive foreign ones.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ashamed because they did not have khadi saris. The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were dressed entirely in foreign clothes. But Shri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informs me that even they have now asked for khadi saris.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Ali’s wife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present at this meeting, and she pleased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by her khadi dress. She is a good speaker and, wearing a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burka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even made a speech.</w:t>
      </w:r>
    </w:p>
    <w:p>
      <w:pPr>
        <w:autoSpaceDN w:val="0"/>
        <w:autoSpaceDE w:val="0"/>
        <w:widowControl/>
        <w:spacing w:line="266" w:lineRule="exact" w:before="88" w:after="0"/>
        <w:ind w:left="0" w:right="2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ONFIRE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LOTH</w:t>
      </w:r>
    </w:p>
    <w:p>
      <w:pPr>
        <w:autoSpaceDN w:val="0"/>
        <w:autoSpaceDE w:val="0"/>
        <w:widowControl/>
        <w:spacing w:line="24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note in Gauhati. It is the principal 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Assam. The journey from Calcutta takes nineteen hours.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was held here, and at this meeting there was a bonfire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large heap of foreign cloth. I saw in the heap a great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dhotis, fine saris and caps and a good quantity of lace.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lighting the bonfire was, of course, left to me. The sight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bonfire was lighted seemed grand to me. Hundreds of fine shirts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garments of foreign cloth flew up in the air and fell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fire. There were very few caps among these as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use on this sides. Here, too, khadi has come into use,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wear caps use mostly caps made of khadi.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ARWARIS</w:t>
      </w:r>
    </w:p>
    <w:p>
      <w:pPr>
        <w:autoSpaceDN w:val="0"/>
        <w:tabs>
          <w:tab w:pos="550" w:val="left"/>
          <w:tab w:pos="1670" w:val="left"/>
          <w:tab w:pos="2230" w:val="left"/>
          <w:tab w:pos="3070" w:val="left"/>
          <w:tab w:pos="3530" w:val="left"/>
          <w:tab w:pos="4250" w:val="left"/>
          <w:tab w:pos="5350" w:val="left"/>
          <w:tab w:pos="583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external trade is in their hands. As I have already said,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Assam, because of the fact that their lands yield good crops,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go in for trade or seek jobs, and the result is that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controlled by Marwaris and Government posts are monopolised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Bengalis. Many of these Marwaris trade in foreign yarn and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cloth. The majority of them—about sixty-five business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Inhabitant of Marwar in Rajasthan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(1889-1942); treasurer, Indian National Congress for many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years; Gandhiji regarded him as his fifth 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Begum Sahiba; vide “Speech at Madras”, 15-9-1921 and “Notes, 29-9-1921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sub-title ‘A Brave Woman’.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veil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96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men—pledged themselves not to import foreign yarn or cloth from </w:t>
      </w:r>
      <w:r>
        <w:rPr>
          <w:rFonts w:ascii="Times" w:hAnsi="Times" w:eastAsia="Times"/>
          <w:b w:val="0"/>
          <w:i w:val="0"/>
          <w:color w:val="000000"/>
          <w:sz w:val="22"/>
        </w:rPr>
        <w:t>now 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SSAM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USLIMS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large population of Muslims in Assam but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part in public affairs. They do not even have a proper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Khilafat. But now one finds that there has been an awakening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too. One may say that they have been awakened by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As a result, one finds no hostility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here. The presence of Maulana Mahomed Ali and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Azad Sobhani has led to a greater awakening and an infusion of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among the Muslims.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NJOYING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NESELF AT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XPENSE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above that Gauhati is the principal city of Assam.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its capital. Shillong is the capital. It can be reached by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Gauhati in about five hours. It is 4,000 feet above sea-level.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go there, but it is said that the place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centre. If one could live all the year round in Simla,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the permanent capital and not one for the summer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If it were possible to live in Darjeeling throughout the year,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the permanent capital of Bengal. Does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Presidency have three capitals? For some time it is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while Ganeshkhind and in the summer it is Mahabaleshwar.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climate of Shillong is such that Europeans can live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year, it has been made the [permanent] capital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Assam. Can the cry of the labourers toiling in the fields reach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height? Might is right in all matters. The planter can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Shillong or run up there whenever he needs to. Dare any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go there? Even the poor man’s appeal would get crumpled </w:t>
      </w:r>
      <w:r>
        <w:rPr>
          <w:rFonts w:ascii="Times" w:hAnsi="Times" w:eastAsia="Times"/>
          <w:b w:val="0"/>
          <w:i w:val="0"/>
          <w:color w:val="000000"/>
          <w:sz w:val="22"/>
        </w:rPr>
        <w:t>and torn by the time it reaches Shillong.</w:t>
      </w:r>
    </w:p>
    <w:p>
      <w:pPr>
        <w:autoSpaceDN w:val="0"/>
        <w:autoSpaceDE w:val="0"/>
        <w:widowControl/>
        <w:spacing w:line="266" w:lineRule="exact" w:before="8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RAMAPUTRA AND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—W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ONTRAST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106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Brahmaputra is such a large river that from a woman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into a man—it is a </w:t>
      </w:r>
      <w:r>
        <w:rPr>
          <w:rFonts w:ascii="Times" w:hAnsi="Times" w:eastAsia="Times"/>
          <w:b w:val="0"/>
          <w:i/>
          <w:color w:val="000000"/>
          <w:sz w:val="22"/>
        </w:rPr>
        <w:t>nada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—but there is no limit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Though he dwells on the top of the Himalayas, he descends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plains to bring happiness and carries on his bosom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their goods from one place to another. For this reason he is </w:t>
      </w:r>
      <w:r>
        <w:rPr>
          <w:rFonts w:ascii="Times" w:hAnsi="Times" w:eastAsia="Times"/>
          <w:b w:val="0"/>
          <w:i w:val="0"/>
          <w:color w:val="000000"/>
          <w:sz w:val="22"/>
        </w:rPr>
        <w:t>worshipped by the whole of Assam and even I, who come from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masculine form of nadi meaning “river”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west, involuntarily bow my head. Our Government,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disembarking at Apollo Bunder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uses the services of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steam and electricity to climb up, and lodges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or Shillong and snarls at people from there. What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their fear cry out, “Save us save us”! The Brahmaputra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solace. The Government which has its headquarters in Shillong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scorches the people from that height and, for this reason,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Assamese have left off saluting it, co-operating with it. What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but run away if the Brahmaputra in his fury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inundate fields and drown villages? And what can they do but flee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scorched by the blazing fire of the Government ? The Assamese </w:t>
      </w:r>
      <w:r>
        <w:rPr>
          <w:rFonts w:ascii="Times" w:hAnsi="Times" w:eastAsia="Times"/>
          <w:b w:val="0"/>
          <w:i w:val="0"/>
          <w:color w:val="000000"/>
          <w:sz w:val="22"/>
        </w:rPr>
        <w:t>have realized that the golden way for them is non-co-operation.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4-9-1921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LETTER TO ESTHER MENON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ESTHER,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your letter awaiting me on my return to Calcutta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East Bengal tour.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and yours a happy life of service.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longing for your letter and to hear how you were doing.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understand your not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>inquiring.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return to India, you will find the Ashram devoting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time to carding, spinning and weaving. I wish you would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Danish hand-spinning, hand-weaving, if there be any such in </w:t>
      </w:r>
      <w:r>
        <w:rPr>
          <w:rFonts w:ascii="Times" w:hAnsi="Times" w:eastAsia="Times"/>
          <w:b w:val="0"/>
          <w:i w:val="0"/>
          <w:color w:val="000000"/>
          <w:sz w:val="22"/>
        </w:rPr>
        <w:t>Denmark.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great. Not by the effort we are making, but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it is possible to gain swaraj this year. And then you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hindrance.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will be just as much steadfastness needed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after hearing the news of the addressee’s marriage with E. K. </w:t>
      </w:r>
      <w:r>
        <w:rPr>
          <w:rFonts w:ascii="Times" w:hAnsi="Times" w:eastAsia="Times"/>
          <w:b w:val="0"/>
          <w:i w:val="0"/>
          <w:color w:val="000000"/>
          <w:sz w:val="18"/>
        </w:rPr>
        <w:t>Menon in Denmark.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 British  Government,  for a time,  refused her permission to return to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swaraj as is needed for attaining it. Let  Anne Marie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</w:t>
      </w:r>
      <w:r>
        <w:rPr>
          <w:rFonts w:ascii="Times" w:hAnsi="Times" w:eastAsia="Times"/>
          <w:b w:val="0"/>
          <w:i w:val="0"/>
          <w:color w:val="000000"/>
          <w:sz w:val="22"/>
        </w:rPr>
        <w:t>here for its attainment and you will work there to make it a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both,</w:t>
      </w:r>
    </w:p>
    <w:p>
      <w:pPr>
        <w:autoSpaceDN w:val="0"/>
        <w:autoSpaceDE w:val="0"/>
        <w:widowControl/>
        <w:spacing w:line="220" w:lineRule="exact" w:before="66" w:after="3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2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My Dear child, pp. 73-4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VALLABHBHAI PATEL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148,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9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VALLABHBHAI,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notes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letter. About visitors [to the Congress] I will write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 India.</w:t>
            </w:r>
          </w:p>
        </w:tc>
      </w:tr>
    </w:tbl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fact pining to return there, but work will not allow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place.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wires from Madras to say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Calcutta before I get another telegram from him.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 work before me is not likely to be finished </w:t>
      </w:r>
      <w:r>
        <w:rPr>
          <w:rFonts w:ascii="Times" w:hAnsi="Times" w:eastAsia="Times"/>
          <w:b w:val="0"/>
          <w:i/>
          <w:color w:val="000000"/>
          <w:sz w:val="22"/>
        </w:rPr>
        <w:t>before the 12th.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movement in Bengal has slackened.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spinning-wheels are no doubt being plied, but the yarn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properly accounted for; nor is weaving attended to as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had better be postponed at least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Let there be as much picketing as possible,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Resolution. It seems better that we start civil disobedience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ready to carry it to the bitter end. If I can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with co-workers, I shall be in a better position to judge. It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Anne Marie Petersen, who along with Esther, worked in South India; was an </w:t>
      </w:r>
      <w:r>
        <w:rPr>
          <w:rFonts w:ascii="Times" w:hAnsi="Times" w:eastAsia="Times"/>
          <w:b w:val="0"/>
          <w:i w:val="0"/>
          <w:color w:val="000000"/>
          <w:sz w:val="18"/>
        </w:rPr>
        <w:t>inmate of Sabarmati Ashrarm for some time.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by Gandhiji on a silence day during his stay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Calcutta. According to the itinerary given in “Letter to Mahadev Desai”, 22-8-1921,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to reach Calcutta on September 4, 1921, and stay there till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“Notes”, 22-9-1921, under the sub-title ‘The Congress Not a Show’.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Chakravarti Rajagopalachari (b. 1879); statesman, first Indian Governor-</w:t>
      </w:r>
      <w:r>
        <w:rPr>
          <w:rFonts w:ascii="Times" w:hAnsi="Times" w:eastAsia="Times"/>
          <w:b w:val="0"/>
          <w:i w:val="0"/>
          <w:color w:val="000000"/>
          <w:sz w:val="18"/>
        </w:rPr>
        <w:t>General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if, for the present, we concentrate on swadeshi, including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boycott of foreign cloth and the production of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letter, I take it that there are at present no bickering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there in the Vidyapith.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7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take care of your health. There is plenty of work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 before December. The face of the country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transformed. Whether it will become a lion’s or a jackal’s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God, or perhaps in our 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Viceroy’s speech has disillusioned me still more.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is not coming for political reasons, why is he coming at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whose expense? But, for the present, we simply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</w:t>
      </w:r>
    </w:p>
    <w:p>
      <w:pPr>
        <w:autoSpaceDN w:val="0"/>
        <w:autoSpaceDE w:val="0"/>
        <w:widowControl/>
        <w:spacing w:line="220" w:lineRule="exact" w:before="66" w:after="5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Bapuaa Patro-2: Sardar Vallabhbhaine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just now. My appeal is for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only. Some people have foreign carpets in their 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coverings on their couches, but most of them would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part with them. I have, therefore, not asked these to be discarded.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if they do not make any fresh purchases of such articles.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ask the people to part with their clothes only. I will write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6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is good you are visiting the [Jain]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apasras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during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Pachusan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any women in the congregation hand over their foreign clothes ?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place of residence for Jain sadhus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Religious festival of the Jains celebrating the birth of Mahavira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stay on in Calcutta till the 12th at any rate.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what to do after that. It  seems certain  that malpractice  have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23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entered the manufacture of Bezwada saris. The best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those saris alone.You did well in writing to Kumudbehn.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feel comforted by your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come here tomorrow to see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too there are two enthusiastic girls of your age, who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 exclusively and help Deshbandhu Das’s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sister in her Nari </w:t>
      </w:r>
      <w:r>
        <w:rPr>
          <w:rFonts w:ascii="Times" w:hAnsi="Times" w:eastAsia="Times"/>
          <w:b w:val="0"/>
          <w:i w:val="0"/>
          <w:color w:val="000000"/>
          <w:sz w:val="22"/>
        </w:rPr>
        <w:t>Mandir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</w:t>
      </w:r>
    </w:p>
    <w:p>
      <w:pPr>
        <w:autoSpaceDN w:val="0"/>
        <w:autoSpaceDE w:val="0"/>
        <w:widowControl/>
        <w:spacing w:line="220" w:lineRule="exact" w:before="66" w:after="36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3757" w:space="0"/>
            <w:col w:w="27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3757" w:space="0"/>
            <w:col w:w="2752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Patro-4 : Manibehn Patelne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SPEECH AT PUNJAB SABHA MEETING, CALCUTTA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1921</w:t>
      </w:r>
    </w:p>
    <w:p>
      <w:pPr>
        <w:autoSpaceDN w:val="0"/>
        <w:autoSpaceDE w:val="0"/>
        <w:widowControl/>
        <w:spacing w:line="280" w:lineRule="exact" w:before="9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convened under the auspices of the Punjab Sabha was held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Wednesday afternoon at the Khalsa Dewan Association, 62, Sambhunath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Street, Bhowanipur. Lala Meghraj Jai presided. There was a large gathering composed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mostly of Sikhs. There was also a sprinkling of Marwaris. Several Sikh ladies were </w:t>
      </w:r>
      <w:r>
        <w:rPr>
          <w:rFonts w:ascii="Times" w:hAnsi="Times" w:eastAsia="Times"/>
          <w:b w:val="0"/>
          <w:i w:val="0"/>
          <w:color w:val="000000"/>
          <w:sz w:val="18"/>
        </w:rPr>
        <w:t>also present.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the course of his address said at the outset that last time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Calcutta he appealed to the people for contributions to the Tilak Swaraj Fund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was pleased to get a ready response for the good of the whole of India.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wanted the foreign clothes to be either burnt or sent to Smyrna. He urged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boycott of foreign goods and he advised the gathering to use hand-spun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cloth—cloth that was produced on charkhas. He was prepared to give swaraj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the whole of India and to undo the wrongs done to the Khilafat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if all of them tried their level best to clothe themselves with swadeshi clothes.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the resolution passed by both the Congress and the Khilafat Committee.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Congress Committee also passed a resolution that there should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boycott, of foreign goods before the 30th of September and that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clothed in their own country-made clothes. Mr. Gandhi exhorted them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(1870-1925); lawyer, orator and author; President, Gaya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1921; founder, Swarajya Party, 1923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Women’s, institute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70" w:val="left"/>
        </w:tabs>
        <w:autoSpaceDE w:val="0"/>
        <w:widowControl/>
        <w:spacing w:line="258" w:lineRule="exact" w:before="0" w:after="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the above resolution was carried into effect if they really meant to do good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country. Continuing, Mr. Gandhi said that he knew that the Sikhs were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powerful community. If they were really sincere and earnest in their work and took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charkha he had no doubt that they would be able not only to clothe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but the people of the whole of India. He wanted them to  follow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non-violent non-co-operation in its entirety and should on no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any measures that would lead to violence. He very much regretted the Nankana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Saheb tragedy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said that this event was more outrageous than that of the Punjab.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natural that they (Sikhs) took this event in that light and he had heard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reports of their meetings but Mr. Gandhi asked them to forget all those events.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true that the sin committed by the cities had no atonement and that it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belief that the only atonement for those wrongs was that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severely punished. Mr. Gandhi did not like to punish them and in his opinion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alone who would punish them. In Conclusion Mr. Gandhi advised the Sikhs to </w:t>
      </w:r>
      <w:r>
        <w:rPr>
          <w:rFonts w:ascii="Times" w:hAnsi="Times" w:eastAsia="Times"/>
          <w:b w:val="0"/>
          <w:i w:val="0"/>
          <w:color w:val="000000"/>
          <w:sz w:val="18"/>
        </w:rPr>
        <w:t>see that the great task in which they were engaged was accomplished peacefully.</w:t>
      </w:r>
    </w:p>
    <w:p>
      <w:pPr>
        <w:sectPr>
          <w:pgSz w:w="9360" w:h="12960"/>
          <w:pgMar w:top="556" w:right="137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Azad Sobhani and Lala Lajpat Rai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 and boycott. . .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8-9-1921</w:t>
      </w:r>
    </w:p>
    <w:p>
      <w:pPr>
        <w:sectPr>
          <w:type w:val="continuous"/>
          <w:pgSz w:w="9360" w:h="12960"/>
          <w:pgMar w:top="556" w:right="1374" w:bottom="358" w:left="1440" w:header="720" w:footer="720" w:gutter="0"/>
          <w:cols w:num="2" w:equalWidth="0">
            <w:col w:w="3987" w:space="0"/>
            <w:col w:w="25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92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spoke on the subject of</w:t>
      </w:r>
    </w:p>
    <w:p>
      <w:pPr>
        <w:sectPr>
          <w:type w:val="nextColumn"/>
          <w:pgSz w:w="9360" w:h="12960"/>
          <w:pgMar w:top="556" w:right="1374" w:bottom="358" w:left="1440" w:header="720" w:footer="720" w:gutter="0"/>
          <w:cols w:num="2" w:equalWidth="0">
            <w:col w:w="3987" w:space="0"/>
            <w:col w:w="255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SPEECH TO MARWARI MERCHANTS CALCUTTA</w:t>
      </w:r>
    </w:p>
    <w:p>
      <w:pPr>
        <w:autoSpaceDN w:val="0"/>
        <w:autoSpaceDE w:val="0"/>
        <w:widowControl/>
        <w:spacing w:line="270" w:lineRule="exact" w:before="10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1921</w:t>
      </w:r>
    </w:p>
    <w:p>
      <w:pPr>
        <w:autoSpaceDN w:val="0"/>
        <w:autoSpaceDE w:val="0"/>
        <w:widowControl/>
        <w:spacing w:line="240" w:lineRule="exact" w:before="9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a conference with the piece-goods merchants in the night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124, Canning Street, which lasted till midnight. Mr. Gandhi urged them not to sell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and not to enter into a fresh contract. The merchants, however,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had already agreed to act according to the resolution passed by the Marwari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Chamber of Commerce which expressly stated that they were not going to purchase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till 31st December, 1921.  Mr. Gandhi wanted from them an undertaking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would not purchase any more foreign cloth without any specified time limit.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however, gave them further time to consider the matter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address them again before the 13th instant when he was expected to leave </w:t>
      </w:r>
      <w:r>
        <w:rPr>
          <w:rFonts w:ascii="Times" w:hAnsi="Times" w:eastAsia="Times"/>
          <w:b w:val="0"/>
          <w:i w:val="0"/>
          <w:color w:val="000000"/>
          <w:sz w:val="18"/>
        </w:rPr>
        <w:t>Calcutta.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9-9-1921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 “Speech at Nankana Saheb”, 3-3-1921 and “Message to Lahore Sikhs </w:t>
      </w:r>
      <w:r>
        <w:rPr>
          <w:rFonts w:ascii="Times" w:hAnsi="Times" w:eastAsia="Times"/>
          <w:b w:val="0"/>
          <w:i w:val="0"/>
          <w:color w:val="000000"/>
          <w:sz w:val="18"/>
        </w:rPr>
        <w:t>on Nankana Tragedy”, 4-3-1921.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1865-1928; social reformer, writer and political leader; deported in 1907; </w:t>
      </w:r>
      <w:r>
        <w:rPr>
          <w:rFonts w:ascii="Times" w:hAnsi="Times" w:eastAsia="Times"/>
          <w:b w:val="0"/>
          <w:i w:val="0"/>
          <w:color w:val="000000"/>
          <w:sz w:val="18"/>
        </w:rPr>
        <w:t>founder, Servants of the People Society; President, Indian National Congress,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rumour about the impending prosecution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is untrue. If the Government really desire that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the people should be decided on merits 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ripening of public opinion, they will leave the Brothers alone.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hope, that the people will remain calm, dignified and firm,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prosecution and incarceration. But their incarceration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the task of preservation of peace more difficult than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is. No two men have so successfully restrained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as these two patriots have. They have, in season and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season, in private and in public, preached and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And even in respect of the speeches, some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seemed to bear a contrary interpretation, I know that 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violence. The prosecution of the Brothers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an intention to strangle the ever-growing Khilafat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would amount to a direct challenge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and indeed, to the whole of India. For the Khilafat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Indian question. It is no longer merely a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>grievance.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write this more to warn the people than the Government.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understood the message of the brave Brothers,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must stand the gravest provocation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country, that they must be prepared to suffer for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utmost, that the interests of Hindus and Mussulmans are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they must sink or swim together, and that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as steel and brave like lions and must tell the truth as they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the gallows. The greatest honour the people can do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is to follow the non-co-operation programme to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win swaraj during this year. Anger over their incarceration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madness. We have dared openly to desire and to prepare for the end </w:t>
      </w:r>
      <w:r>
        <w:rPr>
          <w:rFonts w:ascii="Times" w:hAnsi="Times" w:eastAsia="Times"/>
          <w:b w:val="0"/>
          <w:i w:val="0"/>
          <w:color w:val="000000"/>
          <w:sz w:val="22"/>
        </w:rPr>
        <w:t>of the existing system of Government, and challenged its administra-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tors to do their worst. We must neither be surprised nor angry,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us seriously and take up the challenge. For they must, some day </w:t>
      </w:r>
      <w:r>
        <w:rPr>
          <w:rFonts w:ascii="Times" w:hAnsi="Times" w:eastAsia="Times"/>
          <w:b w:val="0"/>
          <w:i w:val="0"/>
          <w:color w:val="000000"/>
          <w:sz w:val="22"/>
        </w:rPr>
        <w:t>or other, take us at our word and put us to the invited  test,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our will. We shall be committing a grievous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laws of the game if we are found wanting when we are weighed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scales of our own make. The only prescription for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when anyone is arrested, is to put forth redoubled zeal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to our programme, i.e., boycott of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in our own homes of the cloth we need. There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be any hartal.</w:t>
      </w:r>
    </w:p>
    <w:p>
      <w:pPr>
        <w:autoSpaceDN w:val="0"/>
        <w:autoSpaceDE w:val="0"/>
        <w:widowControl/>
        <w:spacing w:line="266" w:lineRule="exact" w:before="88" w:after="0"/>
        <w:ind w:left="0" w:right="2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HREATENED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NFLICTION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heard, that Mr. Painter, who has distinguished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wanton provocation of the people of Dharwar,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and inflicted upon Gujarat as Commissioner. An official,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 the public estimation has disgraced himself, earns rewards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for meritorious services. I hope, that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mark in a suitable and special manner its disapproval of the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be offered by the Dharwar Collector being imposed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will have, if the rumoured appointment is actually made,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opportunity of showing how such insult can be dealt with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spirit. We must distinguish between the 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Commissioner. We must boycott the latter and render social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former. We must therefore permit him to receive all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reasonably need as man for creature comforts, but if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us, the Commissioner, Mr Painter, may not get a blade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 for the upkeep or the dignity of his office. We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 among the people the habit of refusing salaam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office. They must not send any applications to him.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not, whilst he is touring in the country, supply him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whatsoever. He must be made, in every dignified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manner, to feel that he is not wanted as an official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municipalities containing non-co-operators should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 him as Commissioner in every way possible.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the spirit of real independence and manliness,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put up with an official who has forfeited public opinion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Painter has. What, for instance, would be said of us, if Col.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Johnson or Gen. Dyer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imposed upon us? We have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certai rigid tests as proof of our capacity for self-government.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is refusal to submit to national insults. Indeed,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>evolved that capacity sufficiently, I would expect even the employees,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1-9-1921, under the sub-title ‘How to Kill Swadeshi’.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Officer Commanding, Amritsar, who ordered firing on a peaceful assembly of </w:t>
      </w:r>
      <w:r>
        <w:rPr>
          <w:rFonts w:ascii="Times" w:hAnsi="Times" w:eastAsia="Times"/>
          <w:b w:val="0"/>
          <w:i w:val="0"/>
          <w:color w:val="000000"/>
          <w:sz w:val="18"/>
        </w:rPr>
        <w:t>people at Jallianwala Bagh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come under Mr. Painter’s direct control, to resign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protest. We have such mortal fear of loss of livelihood,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employees are the last to be expected to develop that sense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which is so necessary for national existence.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 will not materially interfere with attainment of swaraj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if the general public is responsive enough. It is time 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themselves individually as well as collectively. We must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battle with a disciplined and complete hartal, when that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enters Ahmedabad if he does. And to that end, seeing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time, the Provincial Congress Committee should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from the Working Committee for declaring a hartal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Gujarat in the event of Mr. Painter being sent to Gujarat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capacity. If a hartal becomes necessary, I need hardly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completely voluntary. The labourers should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>after due notice and permission</w:t>
      </w:r>
      <w:r>
        <w:rPr>
          <w:rFonts w:ascii="Times" w:hAnsi="Times" w:eastAsia="Times"/>
          <w:b w:val="0"/>
          <w:i w:val="0"/>
          <w:color w:val="000000"/>
          <w:sz w:val="12"/>
        </w:rPr>
        <w:t>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YPOCRISY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NMASKED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official letters have been noted for their reserve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unornamental style. If offence has been intended, it has been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severely restrained language. But officials have now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off the mask and like ordinary mortals they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their pleasure or anger in so many words,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their acts only to speak for themselves. I have noticed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correspondence in Assam. But the most refreshing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comes from Gujarat. The editor of the </w:t>
      </w:r>
      <w:r>
        <w:rPr>
          <w:rFonts w:ascii="Times" w:hAnsi="Times" w:eastAsia="Times"/>
          <w:b w:val="0"/>
          <w:i/>
          <w:color w:val="000000"/>
          <w:sz w:val="22"/>
        </w:rPr>
        <w:t>Prajabandhu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Deputy Commissioner of Salt and Excise, drawing his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grave irregularities committed by his subordinates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picketing. The editor’s letter contains nothing offensive. He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dignified language. He did not argue. He only put a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Deputy Commissioner was prejudiced against picketing, and </w:t>
      </w:r>
      <w:r>
        <w:rPr>
          <w:rFonts w:ascii="Times" w:hAnsi="Times" w:eastAsia="Times"/>
          <w:b w:val="0"/>
          <w:i w:val="0"/>
          <w:color w:val="000000"/>
          <w:sz w:val="22"/>
        </w:rPr>
        <w:t>he thus gave vent to his pent-up feelings: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you send me an extract from your paper, and press for a reply, I give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one. Your so-called picketing campaign, undertaken with the avowed object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injuring the lawful Government, cannot be called a genuine social measure undertaken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the good of the people. It is like the washing of an elephant. Owing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of the persons engaged in your campaign, I understand, that the Excise staff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Ahmedabad are far too busy in preserving order and avoiding a breach of the peace,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carrying on their ordinary duties, to be able to spare time in investigating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complaint of some technical infringement of the licence conditions. I presume,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are only making the complaint (believed to be an unfounded one) with the object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further harassing the government officers, and I shall certainly not lend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for any such purpose. If, however, you have any other motives, you can </w:t>
      </w:r>
      <w:r>
        <w:rPr>
          <w:rFonts w:ascii="Times" w:hAnsi="Times" w:eastAsia="Times"/>
          <w:b w:val="0"/>
          <w:i w:val="0"/>
          <w:color w:val="000000"/>
          <w:sz w:val="18"/>
        </w:rPr>
        <w:t>renew the complaint after restraining the objectionable conduct of your adherents.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remark I need make is, that the editor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campaign of picketing, he claims no adherents.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discharged a public duty by drawing attention to serious,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technical, breaches of liquor-licensing law on the part of or at the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of liquor dealers.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8-9-1921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THE MEANING OF THE KHILAFAT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letters from far and near, warning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interest in the Khilafat. Here is a typical letter from an old </w:t>
      </w:r>
      <w:r>
        <w:rPr>
          <w:rFonts w:ascii="Times" w:hAnsi="Times" w:eastAsia="Times"/>
          <w:b w:val="0"/>
          <w:i w:val="0"/>
          <w:color w:val="000000"/>
          <w:sz w:val="22"/>
        </w:rPr>
        <w:t>friend from New Zealand:—</w:t>
      </w:r>
    </w:p>
    <w:p>
      <w:pPr>
        <w:autoSpaceDN w:val="0"/>
        <w:autoSpaceDE w:val="0"/>
        <w:widowControl/>
        <w:spacing w:line="260" w:lineRule="exact" w:before="48" w:after="1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 few lines to say. I do not forget you. Were I in danger of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doing, the cables that often appear in our papers would prevent me forgetting. </w:t>
      </w:r>
      <w:r>
        <w:rPr>
          <w:rFonts w:ascii="Times" w:hAnsi="Times" w:eastAsia="Times"/>
          <w:b w:val="0"/>
          <w:i w:val="0"/>
          <w:color w:val="000000"/>
          <w:sz w:val="18"/>
        </w:rPr>
        <w:t>I see, you have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mighty problem you are trying to solve in regard to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you are facing it in the wisest way I cannot say, for l am not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judge. I would esteem it a favour, if you would hand enclosed post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order for 10/- to the publisher of your paper,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called, if it is published in English, or to the publisher of any paper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representing your side of the case. Perhaps as an old friend, I may be borne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if I speak freely, even although I should be speaking without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knowledge. It always grieved me, that you should be an arch-supporter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Turkish Empire, and that the Khilafat question should be turned to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ends to undermine and cripple and confuse the administration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India. Turkey’s crimes against Bulgarians, Greeks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Armenians call to heaven for judgment. I wonder, how far the Muslims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Khilafat Congress during recent years protested against those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6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atrocities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dissociated themselves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Turkish policy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extermination of a noble, excellent, industrious and gentle race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Armenians). The blood of these martyrs will cry to heaven for justice,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can be forgotten by Him who marks the sparrow’s fall. If Turkey’s history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one of rapine and massacre, is it not therefore to be shorn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as no longer worthy to be trusted with it? If political power is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to maintain justice, freedom and fraternity of tributary races, but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for oppression, persecution, extermination, robbery and rapine, is such a </w:t>
      </w:r>
      <w:r>
        <w:rPr>
          <w:rFonts w:ascii="Times" w:hAnsi="Times" w:eastAsia="Times"/>
          <w:b w:val="0"/>
          <w:i w:val="0"/>
          <w:color w:val="000000"/>
          <w:sz w:val="18"/>
        </w:rPr>
        <w:t>nation not to be judged by other powers and deprived of her power to continue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malevolent sway ? To be shorn of political power need not deprive Islam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spiritual weapons, if it has such. By its spiritual force let it live, or die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not such. Political power is a curse to any religion, and history shows, it </w:t>
      </w:r>
      <w:r>
        <w:rPr>
          <w:rFonts w:ascii="Times" w:hAnsi="Times" w:eastAsia="Times"/>
          <w:b w:val="0"/>
          <w:i w:val="0"/>
          <w:color w:val="000000"/>
          <w:sz w:val="18"/>
        </w:rPr>
        <w:t>has often been used tyrannically, e.g., the Roman Catholic Church.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what are exactly the aims of the non-co-operators, but it would 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come to object, </w:t>
      </w:r>
      <w:r>
        <w:rPr>
          <w:rFonts w:ascii="Times" w:hAnsi="Times" w:eastAsia="Times"/>
          <w:b w:val="0"/>
          <w:i/>
          <w:color w:val="000000"/>
          <w:sz w:val="18"/>
        </w:rPr>
        <w:t>in toto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any British officials in the country. Rome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built in a day, and a constitution cannot be framed ahead of the conditions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Suppose all British officials were to leave bag and baggage tomorrow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Natives put in their place, would the administration be as pure as it is,      would justice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everywhere through the courts of your great country? I understand,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fear the Native police, and their officials (Natives) are peculiarly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bribery and corruption. Before a people can be self-governing there must be a basis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character on which to build and with which to build, and has the day come,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there are forces running through your various spheres of social, educational and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life that are regenerative and purifying?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propaganda, if revolutionary, may easily attract the basest and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malevolent among men, and if they capture the control of machinery of organisation,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blind and more than blind will lead those who follow their dictum to the pit.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sure, that you personally have not departed from your noble ideals and unselfish spirit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patriotism and justice, and freedom of soul, but there may be great slumbering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 awakened in the state of society around you, that may carry you far beyond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of wisdom and measures that make for true national well-being. Your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an the elements that might make India a Russia, a Sinn Fein Ireland, a land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war, inter-tribal bloodshed. Division may easily spread through a land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your independent princes become arrayed on opposing sides, and no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controlling unifying power be forthcoming to preserve peace, conserve progress,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the way to </w:t>
      </w:r>
      <w:r>
        <w:rPr>
          <w:rFonts w:ascii="Times" w:hAnsi="Times" w:eastAsia="Times"/>
          <w:b w:val="0"/>
          <w:i/>
          <w:color w:val="000000"/>
          <w:sz w:val="18"/>
        </w:rPr>
        <w:t>fuller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 life. Your pathway must be surrounded by snares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pitfalls which you can only escape by a clear vision of the will of God and unfaltering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adherence thereto. As long as you coincide with the wishes of the popular clamour,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be many who will cry “Hosanna” and will strew your path with palm leaves,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you adhere to the high principles of the vision of God, the same people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cry, “Crucify him, away with him.” You know the parallel. He unfalteringly followed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will of God and they rejected Him. His aims were too pure, His kingdom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spiritual, His methods too divine. He died, but God raised Him up and made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resurrection the life of the world’s thought, made Him meet the need of all the men as </w:t>
      </w:r>
      <w:r>
        <w:rPr>
          <w:rFonts w:ascii="Times" w:hAnsi="Times" w:eastAsia="Times"/>
          <w:b w:val="0"/>
          <w:i w:val="0"/>
          <w:color w:val="000000"/>
          <w:sz w:val="18"/>
        </w:rPr>
        <w:t>Saviour, High Priest to represent, King to rule over.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Courage, brother; do not stumble,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thy path be dark as night;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There’s a star to guide the humble,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73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in food and do the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 road be rough and dreary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end far out of sight,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 it bravely, strong or weary,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Trust in-God and do the right.</w:t>
      </w:r>
    </w:p>
    <w:p>
      <w:pPr>
        <w:autoSpaceDN w:val="0"/>
        <w:autoSpaceDE w:val="0"/>
        <w:widowControl/>
        <w:spacing w:line="320" w:lineRule="exact" w:before="0" w:after="0"/>
        <w:ind w:left="73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Perish policy and cunning,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Perish all that fears the light!</w:t>
      </w:r>
    </w:p>
    <w:p>
      <w:pPr>
        <w:autoSpaceDN w:val="0"/>
        <w:autoSpaceDE w:val="0"/>
        <w:widowControl/>
        <w:spacing w:line="320" w:lineRule="exact" w:before="0" w:after="0"/>
        <w:ind w:left="73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losing, whether winning,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Trust in God and do the right.</w:t>
      </w:r>
    </w:p>
    <w:p>
      <w:pPr>
        <w:autoSpaceDN w:val="0"/>
        <w:tabs>
          <w:tab w:pos="914" w:val="left"/>
        </w:tabs>
        <w:autoSpaceDE w:val="0"/>
        <w:widowControl/>
        <w:spacing w:line="320" w:lineRule="exact" w:before="0" w:after="0"/>
        <w:ind w:left="73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 no party, sect or faction,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Trust no leaders in the fight;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every word and 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Trust in God and do the right.</w:t>
      </w:r>
    </w:p>
    <w:p>
      <w:pPr>
        <w:autoSpaceDN w:val="0"/>
        <w:autoSpaceDE w:val="0"/>
        <w:widowControl/>
        <w:spacing w:line="294" w:lineRule="exact" w:before="26" w:after="0"/>
        <w:ind w:left="73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 no lovely forms of passion,—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Fiends may look like angels bright,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no custom, school or fashion;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Trust in God and do the right.</w:t>
      </w:r>
    </w:p>
    <w:p>
      <w:pPr>
        <w:autoSpaceDN w:val="0"/>
        <w:autoSpaceDE w:val="0"/>
        <w:widowControl/>
        <w:spacing w:line="280" w:lineRule="exact" w:before="0" w:after="0"/>
        <w:ind w:left="73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will hate thee, some will love thee,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will flatter, some will slight;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 from man and look above thee;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 in God and do the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rule, and safest guiding,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Inward peace, and inward might,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Star upon our path abiding,—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Trust in God, and do the right.</w:t>
      </w:r>
    </w:p>
    <w:p>
      <w:pPr>
        <w:autoSpaceDN w:val="0"/>
        <w:autoSpaceDE w:val="0"/>
        <w:widowControl/>
        <w:spacing w:line="280" w:lineRule="exact" w:before="0" w:after="0"/>
        <w:ind w:left="73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Courage, brother, do not stumble,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thy path be dark as night;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There’s a star to guide the humble;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Trust in God, and do the right.</w:t>
      </w:r>
    </w:p>
    <w:p>
      <w:pPr>
        <w:autoSpaceDN w:val="0"/>
        <w:autoSpaceDE w:val="0"/>
        <w:widowControl/>
        <w:spacing w:line="260" w:lineRule="exact" w:before="6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thing is to have divine wisdom, the deep insight into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>far-seeing wisdom of true statesmanship. You are doubtless familiar with the life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Abraham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Lincoln,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clear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sighted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vision,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absolute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integrity,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tender-heartedness, humility, humour, humaneness.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often say to my friends, “If you heard Mr. Gandhi’s side and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>grievances that exist under the present order of things, you would understand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opposition.”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is, what is the best way for the welfare of India to correct existing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abuses. Strikes, violence arouse passions, and a hundred discontents and ill-feeling,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most cases defeat their own ends. Reforms that come along constitutional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lines, if the gain is to be accompanied by good feeling and unity and peace. Gains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revolutionary means cannot be a natural evolution. From my distant  corner I can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earnestly pray,  that God may guide and direct and bless you, and make you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instrument for the true well-being of India.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warmth and the sincerity are unmistakable.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to be a devout godfearing Christian. But it must be evident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knows anything about the Turkish question,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strongly prejudiced against the Turks. His picture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Armenians as “a noble, excellent, industrious and gentle race”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the extent of his ignorance about the question.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for it. The Turkish side has been sedulously kept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English-reading public. All these good Christians scattered about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 of the world have only one class of reading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The missionary journals are fanatically, I was going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criminally anti-Turkish and anti-Islam. The very word harity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St. Paul wrote so magnificently is absent from the minds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in the missionary journals, when they write about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Turkey. The Turk is to them the arch-infidel created by God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cursed. It is this prejudiced but honest attitude that stands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 of Truth and Justice.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defend Turkey against the Armenians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Greeks. I am not prepared to deny Turkish misrule or misdeeds.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Greeks and the Armenians have an infinitely worse record.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the defence of the Khilafat is the defence of a pure ideal.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to defend the conduct of individual Popes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institution of Papacy. Oppose all Turkish misrule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but it is wicked to seek to efface the Turk and with him Islam </w:t>
      </w:r>
      <w:r>
        <w:rPr>
          <w:rFonts w:ascii="Times" w:hAnsi="Times" w:eastAsia="Times"/>
          <w:b w:val="0"/>
          <w:i w:val="0"/>
          <w:color w:val="000000"/>
          <w:sz w:val="22"/>
        </w:rPr>
        <w:t>from Europe under the false plea of Turkish misrule.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still worse is, that the defeat of the Central Powers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 to crush Islam. Was the late war a crusade against Islam,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Mussulmans of India were invited to join ?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may have anyone they choose as their spiritual head,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not interfere with the disintegration of Turkey,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Khilafat. The Khilafat must ever be the Defender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Faith of the Prophet, and therefore nobody can become or remain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Khalifa, immediately he is deprived of or loses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Islam against the whole world. One may dispute the ethics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doctrine in the abstract, but England is not engaged in a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Islam because it is unethical. In that case England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her association with millions whose faith is divorced from </w:t>
      </w:r>
      <w:r>
        <w:rPr>
          <w:rFonts w:ascii="Times" w:hAnsi="Times" w:eastAsia="Times"/>
          <w:b w:val="0"/>
          <w:i w:val="0"/>
          <w:color w:val="000000"/>
          <w:sz w:val="22"/>
        </w:rPr>
        <w:t>ethics.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is there anything immoral in a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sustain itself by possession of temporal power? In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Christianity been sustained by temporal power? And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Hinduism, have not Rajput Kings been custodians of Hinduism 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venture to commend to the many Christians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think like my friend, is to join the defence of the Khilafat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ideal, and thus recognize that the struggle of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>one of religion against irreligion.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 I have the clearest possible conscience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end to me is just. I fight to bolster up no fraud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The means are equally just. In the prosecution of the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are the only weapons. Self-suffering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>truest test of sincerity.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8-9-1921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THE TWO INCOMPATIBLES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Violence and non-violence are two incompatible forces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tructive of each other. Non-violence for its success therefore needs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non-violent atmosphere. The Moplah outbreak has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atmosphere, as nothing else has since the inauguration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 am writing this at Sylhet on the 29th August.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it is in print, much more information will have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 have only a hazy notion of what has happened.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three issues of daily papers containing the Associated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messages. One cannot help noting the careful editing these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undergone. But it is clear that Moplahs have succeeded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 dozen lives and have given already a few hundred. Malabar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martial law. The reprisals on the part of the Government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follow. The braver the insurgents, the sterner the punishment.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law of governments. And I would not have minded the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times as many lives as the Moplahs must have lost, if only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strictly non-violent. They would then have brought swaraj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nearest. It is any day worth all the price we can pay in our own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Moplahs it would have meant too the immediate redress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wrong. God wants the purest sacrifice. Our blood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the germs of anger or hate. It is not a sacrifice freely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exacts a price. The Moplahs have demanded a price. The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much of its nobility. Now it will be said, that the Moplahs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well-merited punishment.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martial law, if only the Moplahs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died. And if there had been, it would have been thrice welcome.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ended the system of Government which is decimating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nowadays it is the fashion to make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every affliction, whether it is a famine, a coolie exodus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Moplah rising. It is the finest tribute that can be paid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universality of non-co-operation. But nothing has been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Madras Government in support of the charge.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duty is clear. Non-co-operators must wash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of all complicity. We must not betray any mental or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the Moplahs. We must see clearly,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dishonourable for us to show any approval of the violence.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no extenuating circumstance. We have chosen a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for ourselves and by that we must abide. We have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no violence even under the most provoking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we anticipate the gravest provocation as our final test.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Moplahs have therefore rendered a distinct disservice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sacred cause of Islam and 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plead, as indeed we must, if we have acted honestly,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our efforts we have not been able to bring under check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all the turbulent sections of the community. The choice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lies between the gentle and self-imposed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non co-operation, and the iron rule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latter is now demonstrating its power and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counteract all the forces of violence by its superior and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We have no answer, if we cannot show that we have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over the people. We must be able quite clearly to see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show to the people, that display of force by us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Government is like a child attempting with a straw to stop </w:t>
      </w:r>
      <w:r>
        <w:rPr>
          <w:rFonts w:ascii="Times" w:hAnsi="Times" w:eastAsia="Times"/>
          <w:b w:val="0"/>
          <w:i w:val="0"/>
          <w:color w:val="000000"/>
          <w:sz w:val="22"/>
        </w:rPr>
        <w:t>the current.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painfully aware of the fact, that we have not as a people yet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the settled conviction, that India cannot attain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except through complete non-violence. We do not even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Hindu-Muslim unity must vanish under the strain of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at the back of our mutual distrust, if it is not the fear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violence? And swaraj without real heart-unity is an </w:t>
      </w:r>
      <w:r>
        <w:rPr>
          <w:rFonts w:ascii="Times" w:hAnsi="Times" w:eastAsia="Times"/>
          <w:b w:val="0"/>
          <w:i w:val="0"/>
          <w:color w:val="000000"/>
          <w:sz w:val="22"/>
        </w:rPr>
        <w:t>inconceivable proposition.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that hinders attainment of swaraj, if it is not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violence? Are we not deterred simply through that fear, from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steps at once? Can we not, if we can be sure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today an ultimatum to the Government either to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or to go? Do not the Moderates keep aloof, mainly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our ability to create a non-violent atmosphere? Their timidity </w:t>
      </w:r>
      <w:r>
        <w:rPr>
          <w:rFonts w:ascii="Times" w:hAnsi="Times" w:eastAsia="Times"/>
          <w:b w:val="0"/>
          <w:i w:val="0"/>
          <w:color w:val="000000"/>
          <w:sz w:val="22"/>
        </w:rPr>
        <w:t>will derive nurture from the Moplah outbreak.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must we do? Certainly not feel despondent.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forward with greater zeal, greater hope because [of] greater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means. We must persevere in the process of conversion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ignorant of our countrymen to the doctrine of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indispensable means as well for redressing the Khilafat wrong as </w:t>
      </w:r>
      <w:r>
        <w:rPr>
          <w:rFonts w:ascii="Times" w:hAnsi="Times" w:eastAsia="Times"/>
          <w:b w:val="0"/>
          <w:i w:val="0"/>
          <w:color w:val="000000"/>
          <w:sz w:val="22"/>
        </w:rPr>
        <w:t>for attaining swaraj.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Moplahs are among the bravest in the land. They are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fearing. Their bravery must be transformed into purest gold.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that once they realize the necessity of non-violence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the faith for which they have hitherto taken life,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without flinching. Here is the testimony given to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 by the writer in the </w:t>
      </w:r>
      <w:r>
        <w:rPr>
          <w:rFonts w:ascii="Times" w:hAnsi="Times" w:eastAsia="Times"/>
          <w:b w:val="0"/>
          <w:i/>
          <w:color w:val="000000"/>
          <w:sz w:val="22"/>
        </w:rPr>
        <w:t>Imperial Gazetteer of India.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one constant element is a desperate fanaticism; surrender is unknown;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martyrs are consecrated before they go out and hymned after death !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courage is worthy of a better treatment.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it by passing years ago a special Act against them.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set its machinery in motion for the present trouble.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will no doubt die cheerfully. I wonder, if it is possible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transmute their courage into the nobler courage of non-violence.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impossible to achieve the miracle through human effort.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noted for His miracles. Many consider, that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this year, if it is realized, must be counted a miracle. It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preceded by a miraculous conversion of India, not excluding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bravest sons, to the doctrine of non-violence at least in its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scope, i.e., as an indispensable condition for securing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105. THE WAY TO SAVE THE COW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of Maulanas Mahomed Ali and Azad Sobhani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Bihar was undertaken in order to check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on the cow question. We delivered many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many places. The substance of one speech of mine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reader by the courtesy of a friend who took down the </w:t>
      </w:r>
      <w:r>
        <w:rPr>
          <w:rFonts w:ascii="Times" w:hAnsi="Times" w:eastAsia="Times"/>
          <w:b w:val="0"/>
          <w:i w:val="0"/>
          <w:color w:val="000000"/>
          <w:sz w:val="22"/>
        </w:rPr>
        <w:t>notes.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commencement of his speech Mr. Gandhi referred to the touching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feet which had become embarrassing, and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these things in a spirit of hero-worship, and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there is an abundance of that spirit. People even talk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avatar. As a Hindu, I believe of course, in avatars. I believe,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his plan, God sends His special messengers on earth,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effulgence or the glory of God specially shines, and who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Shastras are known as avatars. But that is not the case here.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the condition of India is such, that there can be no coming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avatar at this time. We must first purify ourselves and the country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hard, strenuous work on right lines, before we can even think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avatar. And in India, what we want now is not hero-worship,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We want more and more servants for the country.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want does not mean, that on the destruction of the present 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else’s will be established, whether he be a Gandhi,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names of my brothers, a Maulana Shaukat Ali and a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Ali. We know, that whatever may have been the case in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India is so wide awake now that there can no longer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these things. We do not want that there will be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rule and everyone else to be his slave. We have had enough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What we want is to inspire the people with our own faith,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desire to serve the country. We want that every Indian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into a Gandhi, a Maulana Shaukat Ali and a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Ali; and then the swaraj of our dream will be realized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entirety. My submission to you, therefore, is, that you do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in the way of the easy prosecution of our work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of feet or \unnecessary shoutings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jayajayakars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unthinkable, that a whole crowd of people can touch me.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near me begin to fall at my feet, the crowd is tempted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Shouts of victory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suit, and indescribable confusion follows. So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me should never touch my feet. They should not even bow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Not only do I not like these things, but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my getting seriously hurt. I desire the country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speed greater than the speed of the Punjab Express.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attain swaraj within this year, so that we may celebrate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in December next.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implore you once again not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may hinder the smooth progress of our work, for it </w:t>
      </w:r>
      <w:r>
        <w:rPr>
          <w:rFonts w:ascii="Times" w:hAnsi="Times" w:eastAsia="Times"/>
          <w:b w:val="0"/>
          <w:i w:val="0"/>
          <w:color w:val="000000"/>
          <w:sz w:val="22"/>
        </w:rPr>
        <w:t>means nothing but so much loss to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question which has really brought us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As soon as I set foot here, I inquired whether there was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Mussulmans of this place. It was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to me to hear, that there was no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 at Sasaram. But I am told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earnestness about Congress work here. The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Khilafat Committee that are in existence do very little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to these two Committees is that they put more energy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work. I wanted to inquire about many other things, but I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that I could not do so. On the question of cow-killing,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Hindus it is their dharma to protect the cow. The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differences amongst them as regards religious belief,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social customs and practices; but on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cow all Hindus are united. And I go so far as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cow question is the central and common fact in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differentiates it from all other religions of the world.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for the cow is very great. Not only do the people drink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milks but her male offspring is used for cultivating the 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reverence the cow as they reverence the Brahmin. But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so outside India. So there is no prohibition in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Mussulman brothers against the slaughter of cows. And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brother slays a cow, for instance during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can a Hindu raise his hand to strike him? Is he enjoined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to kill a fellow-man in order to save a cow? There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injunction in the Shastras; but on the contrary it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to do so. No Hindu raises his hand against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because he eats beef; nor does he prevent thousands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cows being led to the slaughterhouse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in India. What I mean to say is this; in order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you can only sacrifice your own life; you cannot take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life, nor can you even cherish anger against him. My brother Maulana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in one of his speeches today said one thing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which I realize as very true. He says, that three fourths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cow-slaughter in India lie with the Hindus;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are guilty of only one-fourth. For the cows that are slain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come from Hindu custody. I have actually seen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shiploads of cows being sent out from India for slaughter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lands. It is the Hindus that do cow-selling business, and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And my brother’s suggestion that if an artificial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 hundred rupees for each cow could be set, cow-slaughter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diminish, seemed to me to be very practical.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us. In Bombay one cow given for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was sold for five hundred rupees, and another for a higher sum.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the buyer and the seller is sufficiently roused,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quite easy and practicable. My submission to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is, that if you are really anxious to save the cow,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our Mussulman brothers, but live with them in peace.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try to force their hands. Give yourselves up wholly to their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hour of their sore need without asking for a return.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problem for the Mussulmans in the same light as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for the Hindus. It is my firm belief, that the solution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automatically lead to the solution of the other. I do not say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bargain. If our offering of service to our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be genuine and spontaneous, if we really sacrifice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safety of their religion, I have no doubt, that another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the law of contract will operate, and solve the cow </w:t>
      </w:r>
      <w:r>
        <w:rPr>
          <w:rFonts w:ascii="Times" w:hAnsi="Times" w:eastAsia="Times"/>
          <w:b w:val="0"/>
          <w:i w:val="0"/>
          <w:color w:val="000000"/>
          <w:sz w:val="22"/>
        </w:rPr>
        <w:t>problem in India.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touch on another matter, before I close.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that there are about five hundred families of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in this place. But as they are looked down upon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fellow-Mussulmans, there is a tendency amongst them to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calling. It is absolutely necessary, that we check this tendency.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us, Hindus, social distinctions based on karma do exist.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know, Islam does not recognize such differences.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society is based upon the theory of perfect equality.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 all appear to me reasonable that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julahas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discredited in society. There is nothing dishonourable in the</w:t>
      </w:r>
    </w:p>
    <w:p>
      <w:pPr>
        <w:autoSpaceDN w:val="0"/>
        <w:autoSpaceDE w:val="0"/>
        <w:widowControl/>
        <w:spacing w:line="220" w:lineRule="exact" w:before="40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 of reverence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Weavers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of weaving. In my opinion, the two most essential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 things on which the existence of India depends,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weaving. They are like the two lungs of a living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goes wrong, if it is diseased or rotten the other lung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for a time no doubt, but cannot keep up life for long. So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 India. She has been weakening in proportion to the decay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weaving industry. And the programme of swadeshi,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started, is like the cure of a diseased lung, so that waste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repaired, and new blood may flow into it making it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The moment we come to realize this absolute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weaving for India, we shall lose all sense of contempt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agriculturist or the weaver. We shall, then, see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the highest regard. We must recognise, that without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weavers, there can be no success of swadeshi in India.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 mean that every province must produce its own cloth.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depend upon Bombay for your cloth, that will be no swadeshi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My appeal to the Congress Committee therefore, is,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lose no time in distributing charkhas to every home in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is done, every home becomes a spinning factory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And with the production of yarn on this scale we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see every lane transformed into a weaving factory.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very urgent for the whole of India, but more especially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For of all the provinces of India Bihar is the poorest.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Orissa under Bihar here. But if we take them separately,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comes to occupy the lowest place, and Bihar comes just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gathered my idea about the extent of poverty in Bihar,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my work at Champaran. I came to know then,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Bihar had in most cases to be satisfied with a single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cloth; indeed, they had no cloth other than the one which they wore.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told my wife,—they felt ashamed to tell me so directly,—that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their houses, I would find nothing but old, worn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tattered rags. They also said, “Gandhi asks us to bathe every 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remain naked after washing the piece of cloth that covers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nakedness, we can’t do so even for the sake of Gandhi.”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poverty in Bihar. And if these women are given charkhas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and paid two annas each for their daily labour,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they will take up the work in right earnest and pursue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energy. I have known the indigo planters get work from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of six pice per head per day, and in that place if they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yields them two annas daily, the thing will catch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without any effort at preaching. These are the lines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to start work immediately. I expect much from Bihar.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special claim upon her.  I hope Bihar will not deny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claim. I expect you all to explain the thing I have said to 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 villagers are not likely to understand these things,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live in towns have wider experience of the world.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make these things intelligible to the villagers.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vital to this movement for swaraj, without the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never hope to make any headway in our struggle.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absolute Hindu-Muslim unity. There must be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brotherliness amongst the Hindus and Mussulmans. This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success of this swaraj movement. Secondly,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non-violent movement must always be kept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It is easy for a man who bestows even the least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to realize that we shall never succeed by violence.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sword, that will be simply to our own undoing,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possess the modern implements of warfare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aeroplanes, etc. So you must under no circumstance disturb the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observe peace with English and among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and non-co-operators, zamindars and ryots,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deed. And thirdly we must immediately boycott all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manufacture for our needs in our own homes and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>Then we attain the power to achieve the three ends.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8-9-1921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SPEECH AT HARISH PARK, CALCUTTA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1921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Gandhi said that some months ago when he came to Calcutta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collecting money for the Tilak Swaraj Fund he said that the required sum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realized before 30th of June last and he was pleased to hear that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 was successful. This time the Mahatma wanted a complete boycott of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before the 30th of September. Swadeshi was in full swing in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and the Mahatma wanted to have an assurance from the brothers and 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Bengal whether they would be able to help him in his new mission. The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his regret at the weak response of Bengal as it lagged behind all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in this respect. He knew that Bengalis were intellectually strong and ahead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other provinces but he failed to understand why she was backward in this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cause. It was Bengalis who first initiated the swadeshi cult in Bengal and it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that fine hand-spun clothes could be produced in former times and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surprised to  hear their inability to carry on the work at the present time.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when the Bengalis would be able to realize that the use of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would enable them to attain swaraj they would be able to accomplish this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 within the remaining twenty-four days of the current month. He regretted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pleaders should have still continued their practices but the moment Mr. Das ant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suspended their legal practice his mission had been fulfilled. The Pujas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fast approaching and it was the great festival of the Hindus when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to purchase a number of clothes. Mr. Gandhi appealed to the people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folded hands not to purchase even a pice worth of foreign goods, particularly clothes.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that if they readily responded to his appeal they would get the blessings of </w:t>
      </w:r>
      <w:r>
        <w:rPr>
          <w:rFonts w:ascii="Times" w:hAnsi="Times" w:eastAsia="Times"/>
          <w:b w:val="0"/>
          <w:i w:val="0"/>
          <w:color w:val="000000"/>
          <w:sz w:val="18"/>
        </w:rPr>
        <w:t>the Providence.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Mr. Gandhi said that there was a good deal of difference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swadeshi movement in the days of the partition of Bengal and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At the time of the partition of Bengal restrictions if any, were confined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boycott of foreign clothes. By foreign clothes it was meant clothes manufactured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London, but allowance was given for the use of goods manufactured in Japan.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swadeshi cult meant total boycott of foreign clothes of all descriptions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restricted to only hand-spun clothes. At that time the movement was set on foot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redress of certain grievances but the present had a higher and nobler object in </w:t>
      </w:r>
      <w:r>
        <w:rPr>
          <w:rFonts w:ascii="Times" w:hAnsi="Times" w:eastAsia="Times"/>
          <w:b w:val="0"/>
          <w:i w:val="0"/>
          <w:color w:val="000000"/>
          <w:sz w:val="18"/>
        </w:rPr>
        <w:t>view, namely, the attainment of swaraj. He advised the gathering to totally boycott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1863-1931 ; lawyer and politician; twice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goods, burn them .... Some people had asked the speaker to send these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clothes to Khulana for famine-stricken people there. Mr. Gandhi said he was opposed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their views as he did not like that these poor people should be polluted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poison. If they want to help these people they . . . as well send their own swadeshi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and they themselves should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wear lungiyas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....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9-9-1921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TELEGRAM TO CONGRESS AND KHILAFAT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COMMITTEES, FARIDPUR</w:t>
      </w:r>
    </w:p>
    <w:p>
      <w:pPr>
        <w:autoSpaceDN w:val="0"/>
        <w:autoSpaceDE w:val="0"/>
        <w:widowControl/>
        <w:spacing w:line="294" w:lineRule="exact" w:before="84" w:after="56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10,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rPr>
          <w:trHeight w:hRule="exact" w:val="302"/>
        </w:trPr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BADSHAH </w:t>
            </w:r>
          </w:p>
        </w:tc>
        <w:tc>
          <w:tcPr>
            <w:tcW w:type="dxa" w:w="6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MIAN </w:t>
            </w:r>
          </w:p>
        </w:tc>
        <w:tc>
          <w:tcPr>
            <w:tcW w:type="dxa" w:w="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ABU </w:t>
            </w:r>
          </w:p>
        </w:tc>
        <w:tc>
          <w:tcPr>
            <w:tcW w:type="dxa" w:w="8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KHALID </w:t>
            </w:r>
          </w:p>
        </w:tc>
        <w:tc>
          <w:tcPr>
            <w:tcW w:type="dxa" w:w="103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RASHIDUD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MIAN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  <w:tr>
        <w:trPr>
          <w:trHeight w:hRule="exact" w:val="2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ARREST.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THOUSANDS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DISCIPLES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</w:t>
            </w:r>
          </w:p>
        </w:tc>
      </w:tr>
      <w:tr>
        <w:trPr>
          <w:trHeight w:hRule="exact" w:val="268"/>
        </w:trPr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LIKELY TO GET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EXCITED.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URGE </w:t>
            </w:r>
          </w:p>
        </w:tc>
        <w:tc>
          <w:tcPr>
            <w:tcW w:type="dxa" w:w="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SHOW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REGARD BY IMMEDIATE ADOPTION OF SWADESHI, THAT IS, BOYCOTT OF ALL</w:t>
      </w:r>
    </w:p>
    <w:p>
      <w:pPr>
        <w:autoSpaceDN w:val="0"/>
        <w:tabs>
          <w:tab w:pos="1290" w:val="left"/>
          <w:tab w:pos="2410" w:val="left"/>
          <w:tab w:pos="3350" w:val="left"/>
          <w:tab w:pos="51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MANUFACTURE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KHADI</w:t>
      </w:r>
    </w:p>
    <w:p>
      <w:pPr>
        <w:autoSpaceDN w:val="0"/>
        <w:tabs>
          <w:tab w:pos="390" w:val="left"/>
          <w:tab w:pos="1150" w:val="left"/>
          <w:tab w:pos="1550" w:val="left"/>
          <w:tab w:pos="3050" w:val="left"/>
          <w:tab w:pos="3610" w:val="left"/>
          <w:tab w:pos="5150" w:val="left"/>
          <w:tab w:pos="541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HAND-SPINNING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HAND-WEAVING.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550" w:val="left"/>
          <w:tab w:pos="1350" w:val="left"/>
          <w:tab w:pos="1970" w:val="left"/>
          <w:tab w:pos="2570" w:val="left"/>
          <w:tab w:pos="3290" w:val="left"/>
          <w:tab w:pos="3970" w:val="left"/>
          <w:tab w:pos="455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DIGNIFIED.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MAULANA</w:t>
      </w:r>
    </w:p>
    <w:p>
      <w:pPr>
        <w:autoSpaceDN w:val="0"/>
        <w:tabs>
          <w:tab w:pos="770" w:val="left"/>
          <w:tab w:pos="1790" w:val="left"/>
          <w:tab w:pos="2530" w:val="left"/>
          <w:tab w:pos="3510" w:val="left"/>
          <w:tab w:pos="4490" w:val="left"/>
          <w:tab w:pos="49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AZAD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SOBHANI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FARIDPUR        TO        PACIFY        THE        PEOPLE.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3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Amrita Bazar Patrika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10-9-1921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BENEVOLENT PARSIS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Whenever I think of Parsi philanthropy, I realize that if the tiny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Parsi community has become renowned in the world, it is because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philanthropy. Among the well-known communities the Parsis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smallest. Why does the world care for a community of eighty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men and women? The Parsis possess no armed strength, they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employ no craftiness nor do they practise any magic; or, one may say,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philanthropy is their magic.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Waist-cloth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religious divine of Bengal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first appeared in the Pateti (Parsi New Year’s Day) number of Sanj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Vartaman. In 1921, Pateti fell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Parsis had earned millions and then locked them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safes, they would have perished long ago. Philanthropy is a soul-force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virtue of this soul-force which they possess the Parsis enjoy </w:t>
      </w:r>
      <w:r>
        <w:rPr>
          <w:rFonts w:ascii="Times" w:hAnsi="Times" w:eastAsia="Times"/>
          <w:b w:val="0"/>
          <w:i w:val="0"/>
          <w:color w:val="000000"/>
          <w:sz w:val="22"/>
        </w:rPr>
        <w:t>everyone’s respect and are able to maintain their position.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philanthropy, however, takes the form of giving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comes in and goes out. What will be their fate if they can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no more? Monetary philanthropy is only a very small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soul-force. When talking to Parsi friends, I have often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are now being put to a test. If they wish to retain their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counting their millionaires, they will not succeed.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friends that there was every danger of their spiritual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arrested because of excessive wealth. Every literate Parsi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that I am simply in love with his community. I have also given </w:t>
      </w:r>
      <w:r>
        <w:rPr>
          <w:rFonts w:ascii="Times" w:hAnsi="Times" w:eastAsia="Times"/>
          <w:b w:val="0"/>
          <w:i w:val="0"/>
          <w:color w:val="000000"/>
          <w:sz w:val="22"/>
        </w:rPr>
        <w:t>the reasons for my love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love of mine has been hurting me ever </w:t>
      </w:r>
      <w:r>
        <w:rPr>
          <w:rFonts w:ascii="Times" w:hAnsi="Times" w:eastAsia="Times"/>
          <w:b w:val="0"/>
          <w:i w:val="0"/>
          <w:color w:val="000000"/>
          <w:sz w:val="22"/>
        </w:rPr>
        <w:t>since I observed certain signs of moral weakening among the Parsis.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community can survive merely by imitating others or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rolling in luxury. I saw that Parsi life had become easygoing.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 for Parsis, exclusive accommodation and other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forParsis, separate funds for Parsis! I was alarmed. I saw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 had assumed a form which held the danger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losing its present position. Any community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live on what others’ charity provides is bound to perish.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digest and assimilate only such amenities and comforts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earned by his efforts. Real manhood consists in availing oneself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as possible of amenities provided by one’s community. A man </w:t>
      </w:r>
      <w:r>
        <w:rPr>
          <w:rFonts w:ascii="Times" w:hAnsi="Times" w:eastAsia="Times"/>
          <w:b w:val="0"/>
          <w:i w:val="0"/>
          <w:color w:val="000000"/>
          <w:sz w:val="22"/>
        </w:rPr>
        <w:t>must let himself he tested on the anvil of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not born for imitating one another. Even a child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individuality—his distinctive character. Eating, drinking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actions are performed by animals too. We are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because of one thing alone, that we have reason,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and the faculty of moral choice. What we do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reflection, the animal does instinctively. We may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an ant and imitate its perseverance, but our imitation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originality if it is intelligent. Such imitation is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imitation; if, however, a slave tries to imitate his master, he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come toppling down.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young Parsi men and women started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non-co-operation, I was delighted. One of the intentions </w:t>
      </w:r>
      <w:r>
        <w:rPr>
          <w:rFonts w:ascii="Times" w:hAnsi="Times" w:eastAsia="Times"/>
          <w:b w:val="0"/>
          <w:i w:val="0"/>
          <w:color w:val="000000"/>
          <w:sz w:val="22"/>
        </w:rPr>
        <w:t>behind non-co-operation may be to defeat the Government, that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290" w:val="left"/>
          <w:tab w:pos="525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injustice, but I wish to impress upon the hearts of Parsi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 chief motive underlying it. Non-co-operation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It is a principle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disease-carrying germs cannot infect a person whose blood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Healthy blood itself destroys such germs. Likewise,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become pure and just, how can anyone oppress us?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policy to fight the oppressor. The right course is to suffer,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his ill-treatment without submitting to his injustice. Once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>stood such an ordeal, nobody can use violence against us.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in fact, no limit to self-purification. But the limits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prescribed for ourselves are so narrow that even a child can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Why should we neglect our own and run after what is 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trade with foreigners when millions in India are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hunger is a crime against ourselves. To stop this crime,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use indigenous cloth and give up foreign cloth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it may be and, to be able to do this, we should all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spinning and weaving. In this way we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self-supporting.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For following this rule of pure swadeshi, it is essential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simplicity. We may also have to change our aim in dressing.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dress not for decoration but for covering the body.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wear only such and so many clothes as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our climatic conditions. White is the coolest colour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climate. It is pleasant to the eye. Any stain on a white </w:t>
      </w:r>
      <w:r>
        <w:rPr>
          <w:rFonts w:ascii="Times" w:hAnsi="Times" w:eastAsia="Times"/>
          <w:b w:val="0"/>
          <w:i w:val="0"/>
          <w:color w:val="000000"/>
          <w:sz w:val="22"/>
        </w:rPr>
        <w:t>garment is immediately visible and we are obliged to clean 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1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shirt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Burdening the body with a coat over and above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sadra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blouse is positive cruelty to the body. If anything is required over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shirt. Anything else is unnecessary. English-style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trousers simply cannot match khadi pyjamas. We do not need chairs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country. They may be necessary in countries with a cold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moist climate. We have no justification at all for wearing stiff and 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trousers. Loose and smooth pyjamas suit us best, as they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on the floor. In this country, no other garment is as dirty as socks.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wear them for a couple of hours in the summer, they stink.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feet are left exposed, they remain clean and there is not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beauty in covering them. No consideration of modesty is involved in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loose garment of fine cloth worn under the shirt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covering any parts of the body except the one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may excite impure desires in us. Putting on boots is a cruelty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country. Our feet can be sufficiently protected against mud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thorns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chappals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slippers. In our country, shoes are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>shields against thorns or a protection for feet.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do not know how the Parsis came to acquire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I shall never be convinced that the Prophet Zoroaster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drinking. In any case what is inconsistent with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Shastra though it may be regarded as such. Nothing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immorality can be Shastra. Liquor may be a necessity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Pole, but in temperate zones, where the climate is equable,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is certainly a heinous sin. While in England, I once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gathering. Everything was going on with perfect decorum.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music and singing. Then followed a round of drinks.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vanished. I felt ashamed to remain there and ran away.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such behaviour at Hindu and Muslim gatherings, too,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Is anyone who has sailed in a ship unacquainted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unrestrained behaviour of passengers who get drunk ?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quite a few “moderate drinkers”. It is true that they do not roll </w:t>
      </w:r>
      <w:r>
        <w:rPr>
          <w:rFonts w:ascii="Times" w:hAnsi="Times" w:eastAsia="Times"/>
          <w:b w:val="0"/>
          <w:i w:val="0"/>
          <w:color w:val="000000"/>
          <w:sz w:val="22"/>
        </w:rPr>
        <w:t>in gutters, but—?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men and women should, therefore, take a pledge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drinking entirely.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myself never eat meat. I did so once when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better; I have repented my action ever since and atone for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severely. Both of us, my wife and I refused to eat meat when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death’s door and the doctor prescribed meat-diet.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even for a moment by eating meat. I have learnt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Muslim friends that austere fakirs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meat with a view to mastering anger and the cravings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senses. However, I am not asking Parsi men and women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vegetarians. Through my close contact with them, I know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includes too much of meat and chicken. I should certainly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avoid an excess of these so that they may have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palate. It is my considered opinion that the crores of Muslims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eat meat regularly have lost nothing in consequence;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they have gained something.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sandals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humorously refer to Parsis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 rishi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much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enlightenment and soul-force from this community of 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Being small, it can introduce useful reforms in a short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the Parsis to introduce such reforms and so be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sages of India. Prophet Zoroaster’s was a highly moral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see the utmost development of such virtues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swaraj movement requires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>virtuous, fearless, simple, brave, honest and resolute men and women.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in a position to understand the new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philanthropy. It does not mean donating money only;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 of one’s all, body, mind and possessions. Felicitating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on their New Year Day, I beg the Parsi brothers and sisters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dedicate to India all these powers. This will enhance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worthiness of Parsi philanthropy, worthy as it is. I pray to God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15-9-1921</w:t>
      </w:r>
    </w:p>
    <w:p>
      <w:pPr>
        <w:autoSpaceDN w:val="0"/>
        <w:autoSpaceDE w:val="0"/>
        <w:widowControl/>
        <w:spacing w:line="292" w:lineRule="exact" w:before="370" w:after="0"/>
        <w:ind w:left="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109. SPEECH TO KHILAFAT VOLUNTEERS, CALCUTTA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Saturday afternoon about 500 volunteers belonging to the Khilafat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and the Burrabazar Congress Committee assembled at the residence of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C. R. Das when Mr. Gandhi, Maulana Mahomed Ali and Pandit Motilal Nehru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inspected them. In addressing the volunteers Mr. Gandhi said that he was very glad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 them. He believed that through the help of the volunteers he would be able to win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swaraj. He knew that the volunteers enlisted themselves being prepared even to lay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down their lives for the attainment of swaraj, for Khilafat and the Punjab. He advised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to maintain discipline . . . It had been complained to him by outsiders as well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Marwaris that the volunteers had some time been offensive. He very much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regretted such conduct on the part of volunteers, if they had really done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picketing, Mr. Gandhi said that they would continue doing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that must be tempered with kindness, courtesy and friendly feeling. They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do anything which would hurt the feeling of anybody as otherwise they would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greatest harm and mischief to the cause.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of the apprehended arrest of Ali Brothers, he said that he knew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two Brothers were soon going to be arrested and imprisoned and he hoped that if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One-fourth of a sage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 thing came to pass the volunteers should not be excited over the matter and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keep their passions under control ....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11-9-1921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INTERVIEW T0 THE PRESS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a press representative as to the published versions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Dr. Rabindranath Tagore and Mr. Gandhi the latter declined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make any statement whatsoever saying that though there was nothing secret about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interview, he questioned the right of the public to know all that had happened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interviews between two public men. He declined to make any statement also because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an attempt was made in all the imaginary reports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discredit him and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cause, but he knew that both the cause and himself were absolutely safe in the hands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poet, the reports notwithstanding.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l1-9-192l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EXPERIENCES IN ASSAM—II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RAHMAPUTRA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 is sailing on the river. The days of my third-class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an end long ago. We are all sitting at the moment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deck. Whenever I think about the third-class, I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by first or second class. But I know that, in a strenuous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this, where I am constantly on the move, my health cannot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strain of a journey by third class. I believe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sturdy enough to be able to travel by third-class, that our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sufficiently trained for the purpose. So long as we fight shy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travelling third-class, conditions in this class will not improve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hardships will not disappear. If all the hundreds of public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travelling by first or second class, public funds will be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travelling and our ship of swaraj will make no progress.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us every moment to pause and think before spending </w:t>
      </w:r>
      <w:r>
        <w:rPr>
          <w:rFonts w:ascii="Times" w:hAnsi="Times" w:eastAsia="Times"/>
          <w:b w:val="0"/>
          <w:i w:val="0"/>
          <w:color w:val="000000"/>
          <w:sz w:val="22"/>
        </w:rPr>
        <w:t>public funds.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this, being ill at ease because of a remark which </w:t>
      </w:r>
      <w:r>
        <w:rPr>
          <w:rFonts w:ascii="Times" w:hAnsi="Times" w:eastAsia="Times"/>
          <w:b w:val="0"/>
          <w:i w:val="0"/>
          <w:color w:val="000000"/>
          <w:sz w:val="22"/>
        </w:rPr>
        <w:t>one rich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a public worker, made before me. The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>brought up the subject of khadi, he said: “You cannot understand our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Calcutta on September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example in the report in The Statesman, 10-9-1921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plight. You can get a car whenever you want, you will get ten glasses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goat’s milk if you ask for one, everyone gives you khadi;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even a wealthy person like me, will find public service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job if I have to pay each time taxi and hotel fares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khadi that I require.” This gentleman is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committee; he does not hesitate to spend money;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realize that his daily expenses in Bombay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less than twenty rupees. I do feel that there is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substance in his argument. However, I am helpless in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 has reduced my capacity to serve.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courage to ask everyone to go walking.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am weak, I imagine others to be so and often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pity on them. Otherwise, one who wishes to serve the public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spend overmuch. Third-class fares are not so high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cannot afford the expense and, moreover, one 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spend nothing on transport at any place one visits. One should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food and dress simply. But we have pampered ourselves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we think we cannot do what hundreds of thousands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 do every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wanted to describe the river but came out instead,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has been troubling my mind. The river looks as vast as the sea.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away in the distance, on the two sides, one sees the banks.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is about two miles broad, or even more. The journey will take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The peace on the river fills the heart with a sense of grandeur.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moon, hidden behind the clouds, is shining with a faint gleam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water. The ship’s propellers make a gentle sound as they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water. Except for this, there is peace all round. And yet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difficult to have peace of mind. Neither the river nor the 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It is through the favour of that same power whose tyranny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disillusioned me, whose operations have inflicted wounds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enfeebled it and reduced it to a state of penury, that I sail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 and go in this ship—this thought disturbs me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peace. Nevertheless, I cannot blame the Government.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blame the Government if thirty crores of Indians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duty? Should I blame the usurer who charges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interest, or myself for paying it? It is the business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 trade with me. It is for me however to choose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 with him. Why do I trade with him? Who can force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on me if I do not want it? Realizing that it is my weakness to </w:t>
      </w:r>
      <w:r>
        <w:rPr>
          <w:rFonts w:ascii="Times" w:hAnsi="Times" w:eastAsia="Times"/>
          <w:b w:val="0"/>
          <w:i w:val="0"/>
          <w:color w:val="000000"/>
          <w:sz w:val="22"/>
        </w:rPr>
        <w:t>blame the power behind the trader, I recover my peace and get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absorbed in my duty, aware that my work lies with the people.</w:t>
      </w:r>
    </w:p>
    <w:p>
      <w:pPr>
        <w:autoSpaceDN w:val="0"/>
        <w:autoSpaceDE w:val="0"/>
        <w:widowControl/>
        <w:spacing w:line="266" w:lineRule="exact" w:before="88" w:after="0"/>
        <w:ind w:left="0" w:right="2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LEPHANTS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is as well-known for its elephants as it is for the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of its women. I was even shown a work on </w:t>
      </w:r>
      <w:r>
        <w:rPr>
          <w:rFonts w:ascii="Times" w:hAnsi="Times" w:eastAsia="Times"/>
          <w:b w:val="0"/>
          <w:i/>
          <w:color w:val="000000"/>
          <w:sz w:val="22"/>
        </w:rPr>
        <w:t>hasti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bark, which was two hundred years old. Besides the writing,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many beautiful pictures of elephants and other things.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 used in these were exquisite, such as one hardly comes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nowadays. The paintings are so well proportioned that, looking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them, one cannot but take pride in the ancient art of Assam.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elephant is valued at anything up to Rs. 6,000. He is used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beast of burden and in hunting. A person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these matters told me that a wild elephant is subjected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much cruelty when it is first caught. As the elephant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music, the mahout also tries to win him over with it. It understands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so well that it can clearly recognize words of anger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This person told me that every elephant in Assam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shabash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say, ivory is inplenty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Assam. I was happy to learn that here not only is the elephant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for the sake of his tusks but that killing it for this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forbidden.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ILK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varieties of silk are produced in Assam. Both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from worms. One type of worm is called </w:t>
      </w:r>
      <w:r>
        <w:rPr>
          <w:rFonts w:ascii="Times" w:hAnsi="Times" w:eastAsia="Times"/>
          <w:b w:val="0"/>
          <w:i/>
          <w:color w:val="000000"/>
          <w:sz w:val="22"/>
        </w:rPr>
        <w:t>andikeri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rPr>
          <w:rFonts w:ascii="Times" w:hAnsi="Times" w:eastAsia="Times"/>
          <w:b w:val="0"/>
          <w:i/>
          <w:color w:val="000000"/>
          <w:sz w:val="22"/>
        </w:rPr>
        <w:t>mooga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obtaining the former’s silk, the worm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in the process. Its cocoon is spun like cotton.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its own silk.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completed the spinning,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exposed to sun and destroyed. The cocoon is then boiled and the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pulled out by wrapping it round a bobbin. This process was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before me. Both these varieties of silk are produced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in Assam but, though the industry is still alive,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 has become widespread and many weavers—both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women—-use only such yarn as warp.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ROCESSING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observed cotton being processed. I see that fine cloth like </w:t>
      </w:r>
      <w:r>
        <w:rPr>
          <w:rFonts w:ascii="Times" w:hAnsi="Times" w:eastAsia="Times"/>
          <w:b w:val="0"/>
          <w:i w:val="0"/>
          <w:color w:val="000000"/>
          <w:sz w:val="22"/>
        </w:rPr>
        <w:t>that made in Andhra will by and by be produced here too. I have</w:t>
      </w:r>
    </w:p>
    <w:p>
      <w:pPr>
        <w:autoSpaceDN w:val="0"/>
        <w:autoSpaceDE w:val="0"/>
        <w:widowControl/>
        <w:spacing w:line="220" w:lineRule="exact" w:before="26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Elephant lore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Well done !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a sample recently made. I was shown saris of very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which were two hundred years old. In many places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 cotton has been planted. I saw such cotton being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unginned. The other cotton, I saw, was being spun in the same 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done in Andhra. Each seed is first combed out with fish teeth,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fibres are separated. The cotton that remains entangled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comb is spun as it is and then woven into khadi. The seeds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which is still sticking to them are then separated and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carded. Each seed is processed in this way. Such cotton is spun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finest yarn is prepared out of it. If the women of Assam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zeal, there will be no limit to the help that they can give.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Assam’s capacity to help the swadeshi movement is even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the Punjab. If the women here take up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they will do so out of love for the country and not for love </w:t>
      </w:r>
      <w:r>
        <w:rPr>
          <w:rFonts w:ascii="Times" w:hAnsi="Times" w:eastAsia="Times"/>
          <w:b w:val="0"/>
          <w:i w:val="0"/>
          <w:color w:val="000000"/>
          <w:sz w:val="22"/>
        </w:rPr>
        <w:t>of money. As in Andhra, each woman cards her own cotton.</w:t>
      </w:r>
    </w:p>
    <w:p>
      <w:pPr>
        <w:autoSpaceDN w:val="0"/>
        <w:autoSpaceDE w:val="0"/>
        <w:widowControl/>
        <w:spacing w:line="266" w:lineRule="exact" w:before="148" w:after="0"/>
        <w:ind w:left="0" w:right="2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HONITPUR</w:t>
      </w:r>
    </w:p>
    <w:p>
      <w:pPr>
        <w:autoSpaceDN w:val="0"/>
        <w:autoSpaceDE w:val="0"/>
        <w:widowControl/>
        <w:spacing w:line="28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reached Tezpur. Its ancient name is Shonitpur.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 British officer found it difficult to pronounce “Shonitpur”.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shonit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meant in Assamese and was told that the Assamese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was </w:t>
      </w:r>
      <w:r>
        <w:rPr>
          <w:rFonts w:ascii="Times" w:hAnsi="Times" w:eastAsia="Times"/>
          <w:b w:val="0"/>
          <w:i/>
          <w:color w:val="000000"/>
          <w:sz w:val="22"/>
        </w:rPr>
        <w:t>Tez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then named Shonitpur “Tezpur” ! In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Tezpur was the capital of Banasura and it is for this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authors of Puranas are supposed to have called it Shonitpur.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legend about this place says that Chitralekha carried off Aniruddha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Dwaraka and brought him here for Usha. It is said that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right up to Manipur. Pandu is the first city we come to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eastern banks of the Brahmaputra. The Pandavas, when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disguise, came as far as this place. Five miles from Pandu on the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is Gauhati and we have arrived at Tezpur from there. Gauhati,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has an ancient name. It is believed that the battle between 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Hara took place near Tezpur, and devotees even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of Rudra on the spot where they fought. In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 go, I get proofs of the unity of India in the past.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LANTER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RULE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Tezpur has a population of six thousand. Even so it has a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municipality, a railway line, electricity and running water as well. How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Sanskrit word for “blood”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it come to have all these things? The question can be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answered. There are large tea gardens very near Tezpur.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is for bringing the tea, which is then exported from this 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 people believe that it is the planters who rule Assam.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is there of course, but the real power is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planters. Mr. Andrews says that it was to oblige the planters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workers were beaten up at Chandpur.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Brahmaputra water is not considered good for drinking,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 water is and, therefore, in many places, even with the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their doorsteps, people use tap water. This water is filtered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salts before it is used. In this very town a reservoir has been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height of ninety feet; water is filtered in it and then supplied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through taps.</w:t>
      </w:r>
    </w:p>
    <w:p>
      <w:pPr>
        <w:autoSpaceDN w:val="0"/>
        <w:autoSpaceDE w:val="0"/>
        <w:widowControl/>
        <w:spacing w:line="266" w:lineRule="exact" w:before="88" w:after="0"/>
        <w:ind w:left="0" w:right="2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66" w:lineRule="exact" w:before="154" w:after="0"/>
        <w:ind w:left="0" w:right="20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CENE BEYOND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ESCRIPTION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leaving Dibrugarh, the train passed through some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beauty is still vivid before my eyes. Lumding Junction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border of Assam. After leaving it, the railway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ascends gradually. It climbs on, one ghat after another. It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ghats on the way to Poona can stand no comparison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There is a sudden change in the air. Even the sick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fresh. Wherever one looks, there are green hillocks.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the clouds in these parts. Quite often one sees them below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hills. Sometimes we clearly see puffs of steam going up and mingling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clouds. The large rivers flowing down the ghats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 race with the train. I have not seen such a sight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in the world. I have seen a number of them in Africa,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places, but I do not think there is any 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compared with this.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destination was Silchar. It has a very heavy rainfall,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hundred inches. Hence the humidity here is extreme.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one looks, one finds pools of water. Silchar is at the foot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hills. So we found the heat there to be oppressive. But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was such that thousands had collected in the maidan despite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rain. At every place, the gift consisted of an address always inscribed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khadi. The days of ostentatious addresses are over. I was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these parts would insist on English, but did not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did anywhere. People have grown so used to Hindustani that even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anyone speaking in English would feel embarrassed.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Silchar, we stayed with a gentleman called Babu Kaminikumar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Chanda. Before the days of non-co-operation, he was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Council and practised as a lawyer. He has now boycotted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legislature, given up practice and is working for non-co-operation.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daughters have taken up spinning. The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saw were rather inconvenient to work. They were small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none too strong, with a very small plank. They could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yarn. Even so, the spinning-wheel has taken its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schools and elsewhere.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spending a day in Silchar, we went on to Sylhet.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form about fifty-five per cent of the population.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relatively little awakening among them here in these parts.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 that only Rs. 216 were collected for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Smyrna Funds despite this large percentage of Muslims.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the work is borne by a Muslim lawyer of Sylhet, named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Mahomed Abdulla. Thanks to his efforts, a school for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functioning. Incidental to this, some carpentry work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 spinning-wheels and looms are being made. This </w:t>
      </w:r>
      <w:r>
        <w:rPr>
          <w:rFonts w:ascii="Times" w:hAnsi="Times" w:eastAsia="Times"/>
          <w:b w:val="0"/>
          <w:i w:val="0"/>
          <w:color w:val="000000"/>
          <w:sz w:val="22"/>
        </w:rPr>
        <w:t>enterprising spirit has developed after the starting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meeting in Sylhet was convened in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Idgah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said that he had not seen anywhere else an </w:t>
      </w:r>
      <w:r>
        <w:rPr>
          <w:rFonts w:ascii="Times" w:hAnsi="Times" w:eastAsia="Times"/>
          <w:b w:val="0"/>
          <w:i/>
          <w:color w:val="000000"/>
          <w:sz w:val="22"/>
        </w:rPr>
        <w:t>Idgah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as this. It is located on the most beautiful hill in Sylhet.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five thousand people can be accommodated on that hill.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it there is green grass and below there is an open maidan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lake in it. Both the hill itself and the place below it were filled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with people. The population of Sylhet must be 20,000, but,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come from the entire district, there were actually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20,000 at the meeting.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HATGONG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From Sylhet we went on to Chittagong. Its, Bengali pronunc-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iation is as I have spelt above. This is a large and beautiful port.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“Chatgong” because it consists of four villages.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Arabs in this place and, as a great Pir once lived there,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Islamabad. Many Buddhists also used to live there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 had their own name for it. There is a large river near </w:t>
      </w:r>
      <w:r>
        <w:rPr>
          <w:rFonts w:ascii="Times" w:hAnsi="Times" w:eastAsia="Times"/>
          <w:b w:val="0"/>
          <w:i w:val="0"/>
          <w:color w:val="000000"/>
          <w:sz w:val="22"/>
        </w:rPr>
        <w:t>Chittagong and, only a small distance away, is the Bay of Bengal.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Mosque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large number of hills, there is much natural beauty.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and the railway office there are on the largest hill.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lawyer of this place, Mr. N. Gupta, has much work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credit. He has given up his large practice. He is captain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corps. Hundreds of volunteers in Bengal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 shirts and the swaraj cap. All of them wear the dhoti.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on the Bombay side look upon the dhoti as an obstruction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work. I did not find the volunteers in these parts thought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Muslims in East Bengal wear the dhoti.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outward difference one finds is that, whereas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bare-headed, Muslims wear caps. After the spread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some Bengali Hindu volunteers too have started wearing </w:t>
      </w:r>
      <w:r>
        <w:rPr>
          <w:rFonts w:ascii="Times" w:hAnsi="Times" w:eastAsia="Times"/>
          <w:b w:val="0"/>
          <w:i w:val="0"/>
          <w:color w:val="000000"/>
          <w:sz w:val="22"/>
        </w:rPr>
        <w:t>khadi caps.</w:t>
      </w:r>
    </w:p>
    <w:p>
      <w:pPr>
        <w:autoSpaceDN w:val="0"/>
        <w:autoSpaceDE w:val="0"/>
        <w:widowControl/>
        <w:spacing w:line="266" w:lineRule="exact" w:before="88" w:after="0"/>
        <w:ind w:left="0" w:right="1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Sylhet, I saw a telegram reporting the arrest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Brothers. I, therefore, began to refer to this in my speeches.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convinced that the two brothers are completely innocent.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that so long as they adhere to non-violent non-co-operation,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 guilty of violence in thought, word or deed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others from it. They are holding on to their pledge, 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nerve in the effort. They are, however, brave men.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fear that they refrain from employing violence or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violence among others, but with a deliberate effort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anger and their emotions under control. When such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are put into prison, it is natural that the people’s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aroused. If, at that time, the people turn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right-path they will be saved; if, on the contrary, they lose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the wrong path, they will be destroyed. The only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to remain peaceful on the imprisonment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and, giving up the indifference we have shown till now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swadeshi, take to it with greater enthusiasm and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bonfire of whatever foreign cloth we may still have with us.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till now been slack in starting work on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shake off his indifference and spend some time daily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Those who still commit the sin of sending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should stop doing so; those lawyers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to this day, the courage to give up practice should now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Only if everyone acts in this manner shall we succeed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issue, win swaraj, be able soon to open the prison gates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hands and secure the release of our innocent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are in prison through the wrath of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this to the audiences at great length.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OLUNTEERS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Chittagong onwards, I observed that the volunteers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harder. I saw in them better capacity for enforcing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a large procession has been taken out at that place,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rushed towards the car from behind. Thousands stood in lines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and let the car pass. As even cries of victory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disallowed, the scene appeared grand to me.</w:t>
      </w:r>
    </w:p>
    <w:p>
      <w:pPr>
        <w:autoSpaceDN w:val="0"/>
        <w:autoSpaceDE w:val="0"/>
        <w:widowControl/>
        <w:spacing w:line="266" w:lineRule="exact" w:before="88" w:after="0"/>
        <w:ind w:left="0" w:right="2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TRIKERS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this place that there was a large contingent of strike-ing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[railway] workers. I spent much time with them. But as my speech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to appear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say nothing about it here.</w:t>
      </w:r>
    </w:p>
    <w:p>
      <w:pPr>
        <w:autoSpaceDN w:val="0"/>
        <w:autoSpaceDE w:val="0"/>
        <w:widowControl/>
        <w:spacing w:line="266" w:lineRule="exact" w:before="88" w:after="0"/>
        <w:ind w:left="0" w:right="2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ARISAL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leaving Chittagong, we went to Barisal. On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Barisal is a place called Chandpur. Here I saw the spot where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had been assaulted by the Gurkhas. My heart bled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was brought home to me. These were only poor labourers.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came to know something about them because of the strike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on their account. If the persons who were brought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 at midnight at the ‘point of the bayonet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men, the country would have been afire. Swaraj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equal justice for the rich and the poor. Will this be so in our </w:t>
      </w:r>
      <w:r>
        <w:rPr>
          <w:rFonts w:ascii="Times" w:hAnsi="Times" w:eastAsia="Times"/>
          <w:b w:val="0"/>
          <w:i w:val="0"/>
          <w:color w:val="000000"/>
          <w:sz w:val="22"/>
        </w:rPr>
        <w:t>swaraj? If it is not, that swaraj would not be real swaraj.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Barisal is the home of the well-known leader of venerable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Ashwini Kumar Dutt. The principal crop in these parts is paddy.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Ashwini Kumar Dutt had started in this place, forty years ago,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school at a cost of Rs. 50,000. Today, the school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non-co-operation camp. Its principal is Shri Jagdish Babu.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life-long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over fifty at present.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he is a learned man, with an excellent character and full </w:t>
      </w:r>
      <w:r>
        <w:rPr>
          <w:rFonts w:ascii="Times" w:hAnsi="Times" w:eastAsia="Times"/>
          <w:b w:val="0"/>
          <w:i w:val="0"/>
          <w:color w:val="000000"/>
          <w:sz w:val="22"/>
        </w:rPr>
        <w:t>of humility.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can be said that the work of swadeshi is being carried on fairly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Railway Workers, Chittagong”, 31-8-1921.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who observes brahmacharya, celibacy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Barisal. In the foregoing schools, students showed me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hand spun; it was very fine. There is a separate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besides, with about eighty looms. At present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worth Rs. 15,000 produced on the looms. Except in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Joshi’s factory in Surat, nowhere have I observed as much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found in this weaving-shed. I did not find a single piece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speck of dirt on the floor. The work, too, I saw, was clean. The </w:t>
      </w:r>
      <w:r>
        <w:rPr>
          <w:rFonts w:ascii="Times" w:hAnsi="Times" w:eastAsia="Times"/>
          <w:b w:val="0"/>
          <w:i w:val="0"/>
          <w:color w:val="000000"/>
          <w:sz w:val="22"/>
        </w:rPr>
        <w:t>weaving school was started only this year.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Barisal, I found the volunteers to have better control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in Chittagong. Even though it was a vast gathering,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order was maintained. The volunteers had kept a way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We found things very easy for us as repeated requests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advance that people should not try to touch my feet in </w:t>
      </w:r>
      <w:r>
        <w:rPr>
          <w:rFonts w:ascii="Times" w:hAnsi="Times" w:eastAsia="Times"/>
          <w:b w:val="0"/>
          <w:i w:val="0"/>
          <w:color w:val="000000"/>
          <w:sz w:val="22"/>
        </w:rPr>
        <w:t>reverence.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Barisal is one of those places where the Hindus and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Bengal partition days, lived in harmony with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their differences. Everyone gave credit for this to Babu </w:t>
      </w:r>
      <w:r>
        <w:rPr>
          <w:rFonts w:ascii="Times" w:hAnsi="Times" w:eastAsia="Times"/>
          <w:b w:val="0"/>
          <w:i w:val="0"/>
          <w:color w:val="000000"/>
          <w:sz w:val="22"/>
        </w:rPr>
        <w:t>Ashwini Kumar.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11-9-1921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FALLEN SISTERS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experiences of Barisal worth recording.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have the time to narrate all. There is one, however,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cannot omit and that concerns the fallen sisters of Barisal.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forget that scene. Some of these sisters of Barisal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enrolled on the Congress register and have even contributed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Swaraj Fund. There are about 350 of them. They had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asking me whether they could meet me. They wished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part in Congress work. Why should they not, if elected,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as well? On my return at night, from the meeting, I saw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women standing on one side. I took the hint. Very cordially,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led them to the terrace. I kept an interpreter with me and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men. I asked them to speak out without any reservations.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were, among them, four or five girls too about ten years of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were past their youth. The remaining must have been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and thirty. I give a summary of their conversation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>the form of questions and answers.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QUESTION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glad, sisters, that you have come. You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daughters to me. I wish to share your suffering.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keep anything from me, I shall not be able to help you.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>: We shall give truthful replies to all your questions.</w:t>
      </w:r>
    </w:p>
    <w:p>
      <w:pPr>
        <w:autoSpaceDN w:val="0"/>
        <w:tabs>
          <w:tab w:pos="103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Some of you look advanced in age. Do these still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>your profession ?</w:t>
      </w:r>
    </w:p>
    <w:p>
      <w:pPr>
        <w:autoSpaceDN w:val="0"/>
        <w:tabs>
          <w:tab w:pos="103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No, sir. Those of us who are advanced in age beg for a </w:t>
      </w:r>
      <w:r>
        <w:rPr>
          <w:rFonts w:ascii="Times" w:hAnsi="Times" w:eastAsia="Times"/>
          <w:b w:val="0"/>
          <w:i w:val="0"/>
          <w:color w:val="000000"/>
          <w:sz w:val="22"/>
        </w:rPr>
        <w:t>living.</w:t>
      </w:r>
    </w:p>
    <w:p>
      <w:pPr>
        <w:autoSpaceDN w:val="0"/>
        <w:autoSpaceDE w:val="0"/>
        <w:widowControl/>
        <w:spacing w:line="294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Does this become you?</w:t>
      </w:r>
    </w:p>
    <w:p>
      <w:pPr>
        <w:autoSpaceDN w:val="0"/>
        <w:autoSpaceDE w:val="0"/>
        <w:widowControl/>
        <w:spacing w:line="294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Hunger drives one to do anything.</w:t>
      </w:r>
    </w:p>
    <w:p>
      <w:pPr>
        <w:autoSpaceDN w:val="0"/>
        <w:autoSpaceDE w:val="0"/>
        <w:widowControl/>
        <w:spacing w:line="294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Are these little-girls in the same plight?</w:t>
      </w:r>
    </w:p>
    <w:p>
      <w:pPr>
        <w:autoSpaceDN w:val="0"/>
        <w:tabs>
          <w:tab w:pos="103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have come here with the hope that you will show us </w:t>
      </w:r>
      <w:r>
        <w:rPr>
          <w:rFonts w:ascii="Times" w:hAnsi="Times" w:eastAsia="Times"/>
          <w:b w:val="0"/>
          <w:i w:val="0"/>
          <w:color w:val="000000"/>
          <w:sz w:val="22"/>
        </w:rPr>
        <w:t>some way out. None of us wishes to continue in this profession.</w:t>
      </w:r>
    </w:p>
    <w:p>
      <w:pPr>
        <w:autoSpaceDN w:val="0"/>
        <w:tabs>
          <w:tab w:pos="103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What about those of you who are young? Are they not </w:t>
      </w:r>
      <w:r>
        <w:rPr>
          <w:rFonts w:ascii="Times" w:hAnsi="Times" w:eastAsia="Times"/>
          <w:b w:val="0"/>
          <w:i w:val="0"/>
          <w:color w:val="000000"/>
          <w:sz w:val="22"/>
        </w:rPr>
        <w:t>allured by the pleasures which this profession offers?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There may be a few who are.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Do any of you get children?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Some get them.</w:t>
      </w:r>
    </w:p>
    <w:p>
      <w:pPr>
        <w:autoSpaceDN w:val="0"/>
        <w:autoSpaceDE w:val="0"/>
        <w:widowControl/>
        <w:spacing w:line="294" w:lineRule="exact" w:before="6" w:after="0"/>
        <w:ind w:left="10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How many of you are there?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Three hundred and fifty.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How many children in all do you have?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About ten at present.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Are they boys or girls?</w:t>
      </w:r>
    </w:p>
    <w:p>
      <w:pPr>
        <w:autoSpaceDN w:val="0"/>
        <w:autoSpaceDE w:val="0"/>
        <w:widowControl/>
        <w:spacing w:line="298" w:lineRule="exact" w:before="0" w:after="0"/>
        <w:ind w:left="10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Six are girls, and the rest, boys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What do you do with your sons?</w:t>
      </w:r>
    </w:p>
    <w:p>
      <w:pPr>
        <w:autoSpaceDN w:val="0"/>
        <w:autoSpaceDE w:val="0"/>
        <w:widowControl/>
        <w:spacing w:line="280" w:lineRule="exact" w:before="14" w:after="0"/>
        <w:ind w:left="10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One is grown up and married to oneof the girls among </w:t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Would you entrust your daughters to me?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would if you undertook to look after them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How many of you are serious about giving up your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professions?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All.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>: Will you do the work I suggest?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know what you want. Some of us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started spinning.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very-glad to know that. But have those 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started spinning given up their profession?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Do we not have our debts? How can we maintain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by this work alone?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How much do you earn at present? You feel ashamed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replying. I can understand your hesitation. I am talking to you, but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is in agony. Do let me know what you earn at the moment.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Many of us earn sixty rupees, which comes to two rupees </w:t>
      </w:r>
      <w:r>
        <w:rPr>
          <w:rFonts w:ascii="Times" w:hAnsi="Times" w:eastAsia="Times"/>
          <w:b w:val="0"/>
          <w:i w:val="0"/>
          <w:color w:val="000000"/>
          <w:sz w:val="22"/>
        </w:rPr>
        <w:t>a day.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know that you cannot earn that amount by spinning.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however, give up now the many tempting pleasures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indulge at present. It is not you alone whom I ask to do this.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also has stopped wearing jewellery. There are girls of tender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Their parents can afford to give them jewellery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yet they dress themselves in half-length saris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no jewellery. So it does not pain me at all to request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up your adornments.</w:t>
      </w:r>
    </w:p>
    <w:p>
      <w:pPr>
        <w:autoSpaceDN w:val="0"/>
        <w:autoSpaceDE w:val="0"/>
        <w:widowControl/>
        <w:spacing w:line="260" w:lineRule="exact" w:before="34" w:after="0"/>
        <w:ind w:left="550" w:right="8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 shall try to make our lives simple. Some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and some others by and by. One of us gave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she had to the Ramakrishna Mission and now lives by </w:t>
      </w:r>
      <w:r>
        <w:rPr>
          <w:rFonts w:ascii="Times" w:hAnsi="Times" w:eastAsia="Times"/>
          <w:b w:val="0"/>
          <w:i w:val="0"/>
          <w:color w:val="000000"/>
          <w:sz w:val="22"/>
        </w:rPr>
        <w:t>begging.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bow to that sister. It is certainly good that she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everything. But I find that (turning towards her) you have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limbs; it would, therefore, be more virtuous for you to live in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by spinning. I should like every man andwoman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is not a cripple to feel ashamed to beg. It is now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this. We have discovered the spinning-wheel, which is our</w:t>
      </w:r>
    </w:p>
    <w:p>
      <w:pPr>
        <w:autoSpaceDN w:val="0"/>
        <w:autoSpaceDE w:val="0"/>
        <w:widowControl/>
        <w:spacing w:line="272" w:lineRule="exact" w:before="0" w:after="0"/>
        <w:ind w:left="10" w:right="8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satisfied even with you sisters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You should learn to weave and card as well. If you do,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earn all you need for a living.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: Show us the way and we shall follow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How many of you are ready to give up your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>to-morrow 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this, eleven sisters stood up at once. I asked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it over. They told me that their decision was final.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thought over the matter. The problem was how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possible. So I said: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now out of the question for you. So,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lived in the past, if henceforth you live pure lives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forget your sins. Further, you may keep yourselves aloof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affairs of the people with homes and families, that is, can become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cow which according to fable, yielded all that one desired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sannyasinis.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serve Bharatavarsha. You could almost clothe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Barisal if a large number of you spin and weave for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daily, singing devotional songs the while. If all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class in the country give up their unworthy profession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sacred work of spinning and weaving, the country will prosper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time. I hope, therefore, that you eleven sisters will stick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 am here just on a tour, but I shall commend your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to the local leaders and I am certain that the local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will help you in every way. May God bless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Reader! I do not know how you, whether you are a man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will think or feel on reading this. I have not described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I have painted the scene as best as I could. One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idea of the reality only by seeing it. I was all the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overpowered with shame and was trying to realize the magnitude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crime perpetrated by man against woman. These women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their fallen life; it is man who drove them to it.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of his desires, he has committed a great atrocity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Anyone who is moved by this should, by way of atonement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nothing else, give a helping hand to fallen sisters. As the picture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sisters grows more vivid in my mind, the thought strikes me,—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they had been my sisters or daughters? Why this ‘if’?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indeed. It is my and every man’s task to work for their uplift.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 is why the music of the spinning-wheel is so dear to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a kind of wall for the protection of women. I cannot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thing which may serve as a support for such sisters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task, however, cannot be accomplished till good men in every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up. In Barisal, the persons who are working among these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noble-minded Shri Sharat Kumar Ghosh and his co-worker,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Bhupati Babu, a lawyer who has joined non-co-operation.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>merely took advantage of the ground prepared by them.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now that you know, you too must reflect on this.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reach the inner shrine in the hearts of the fallen sisters.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for ward to work for the emancipation of such women, </w:t>
      </w:r>
      <w:r>
        <w:rPr>
          <w:rFonts w:ascii="Times" w:hAnsi="Times" w:eastAsia="Times"/>
          <w:b w:val="0"/>
          <w:i w:val="0"/>
          <w:color w:val="000000"/>
          <w:sz w:val="22"/>
        </w:rPr>
        <w:t>efforts by a man like me will be unavailing.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Swaraj means the emancipation of the fallen.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4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113. MY  NOTES</w:t>
      </w:r>
    </w:p>
    <w:p>
      <w:pPr>
        <w:autoSpaceDN w:val="0"/>
        <w:autoSpaceDE w:val="0"/>
        <w:widowControl/>
        <w:spacing w:line="266" w:lineRule="exact" w:before="166" w:after="0"/>
        <w:ind w:left="0" w:right="2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HILDREN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LESSINGS</w:t>
      </w:r>
    </w:p>
    <w:p>
      <w:pPr>
        <w:autoSpaceDN w:val="0"/>
        <w:autoSpaceDE w:val="0"/>
        <w:widowControl/>
        <w:spacing w:line="260" w:lineRule="exact" w:before="10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sisters write to me, as also many youths; it is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that I seldom get a letter. An unexpected letter has come </w:t>
      </w:r>
      <w:r>
        <w:rPr>
          <w:rFonts w:ascii="Times" w:hAnsi="Times" w:eastAsia="Times"/>
          <w:b w:val="0"/>
          <w:i w:val="0"/>
          <w:color w:val="000000"/>
          <w:sz w:val="22"/>
        </w:rPr>
        <w:t>from one and here it is:</w:t>
      </w:r>
    </w:p>
    <w:p>
      <w:pPr>
        <w:autoSpaceDN w:val="0"/>
        <w:autoSpaceDE w:val="0"/>
        <w:widowControl/>
        <w:spacing w:line="260" w:lineRule="exact" w:before="40" w:after="0"/>
        <w:ind w:left="55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eager to do what you want us to do.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believed in non-co-operation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beginning....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believe in it. But now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If you get all the children in the country to join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non-co-operation, your success will be certain.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place I ask for women’s blessings in this holy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believe that they are pure and tender-hearted, that they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guile or deceit. They sincerely believe this struggle to be for a </w:t>
      </w:r>
      <w:r>
        <w:rPr>
          <w:rFonts w:ascii="Times" w:hAnsi="Times" w:eastAsia="Times"/>
          <w:b w:val="0"/>
          <w:i w:val="0"/>
          <w:color w:val="000000"/>
          <w:sz w:val="22"/>
        </w:rPr>
        <w:t>holy cause.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children are even more innocent at heart than women.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way can one ask for their blessings? Can they take even one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their parents’ permission? Hence, I have done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children except to play with them. I was, therefore,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this letter. I can see that the language is not a child’s.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have been inspired by their teacher. But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and desire, that parents give their children educat-ion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of dharma, teach them non-co-operation with sin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weapon of non-violence and obtain their blessings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sacred tasks.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children, the lame, the crippled, all can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and they should. The greater the number of these that join,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shall we win. There is no distinction here of high or low,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or small. Anyone who has a big heart is big, and anyone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heart is small, is a cripple. Hence children’s blessings are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 Viceroy’s goodwill will not help us to win swaraj,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of pure-hearted children certainly will.</w:t>
      </w:r>
    </w:p>
    <w:p>
      <w:pPr>
        <w:autoSpaceDN w:val="0"/>
        <w:autoSpaceDE w:val="0"/>
        <w:widowControl/>
        <w:spacing w:line="266" w:lineRule="exact" w:before="88" w:after="0"/>
        <w:ind w:left="0" w:right="2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ELEBRATE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IWALI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has been good enough to remind me that if as it</w:t>
      </w:r>
    </w:p>
    <w:p>
      <w:pPr>
        <w:autoSpaceDN w:val="0"/>
        <w:autoSpaceDE w:val="0"/>
        <w:widowControl/>
        <w:spacing w:line="218" w:lineRule="exact" w:before="37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omits the name.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last year, I do not write about Diwali in time,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pay no attention to the matter and go in for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There are two months yet for Diwali; during this period,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win swaraj and celebrate a true festival of lights.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complete boycott of foreign cloth during this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we are able to produce all our requirements of cloth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spinning-wheel so that we may have swaraj in October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celebrate a true Diwali. The right way to prepare for the Diwali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 is to secure swaraj before that time. Why should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us to win swaraj within this time? The only obstacle in </w:t>
      </w:r>
      <w:r>
        <w:rPr>
          <w:rFonts w:ascii="Times" w:hAnsi="Times" w:eastAsia="Times"/>
          <w:b w:val="0"/>
          <w:i w:val="0"/>
          <w:color w:val="000000"/>
          <w:sz w:val="22"/>
        </w:rPr>
        <w:t>our way is our weakness.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Supposing, however, we do not get swaraj before Diwali,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do? Most certainly, we should go into mourning.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no sweets, indulge in no feasting and no merrymaking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all enjoyments, pray to God. It is only after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penance for fourteen years that Bharat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saw the day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celebrate Diwali. Shall we act otherwise? Why sing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occasion for singing? Why eat when there is no appetite?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anything while we do not have swaraj ? On Diwali 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eat the simplest of meals. Rising early, we may sing devotional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 and spend the entire day in spinning. During these days,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wear nothing but khadi and, if we wish to gift any clothes,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only khadi. How can we have fireworks at all?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thus, two ways of celebrating Diwali; 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 it after we have won swaraj and the other is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swaraj. Which of the two courses we should adopt depends </w:t>
      </w:r>
      <w:r>
        <w:rPr>
          <w:rFonts w:ascii="Times" w:hAnsi="Times" w:eastAsia="Times"/>
          <w:b w:val="0"/>
          <w:i w:val="0"/>
          <w:color w:val="000000"/>
          <w:sz w:val="22"/>
        </w:rPr>
        <w:t>on the strength we possess.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11-9-1921</w:t>
      </w:r>
    </w:p>
    <w:p>
      <w:pPr>
        <w:autoSpaceDN w:val="0"/>
        <w:autoSpaceDE w:val="0"/>
        <w:widowControl/>
        <w:spacing w:line="240" w:lineRule="exact" w:before="24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Rama in the epic Ramayana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SPEECH AT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MIDNAPORE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nature of my reception at Midnapore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myself to believe that the educated folk of Bengal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estranged from me or have discountenanced my movement or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swaraj.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gave his message to the people of Midnapore to adopt the swadeshi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cult, to preserve the non-violent nature in their propaganda work and to strive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Hindu-Mussulman unity. If these three things be uppermost in their thoughts, words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actions, said Mr. Gandhi, then the attainment of swaraj, he believed, could not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delayed beyond the end of the current year, if not by the end of October next.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15-9-1921</w:t>
      </w:r>
    </w:p>
    <w:p>
      <w:pPr>
        <w:autoSpaceDN w:val="0"/>
        <w:autoSpaceDE w:val="0"/>
        <w:widowControl/>
        <w:spacing w:line="292" w:lineRule="exact" w:before="3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115. TELEGRAM TO  DR. T. S. S. RAJAN</w:t>
      </w:r>
    </w:p>
    <w:p>
      <w:pPr>
        <w:autoSpaceDN w:val="0"/>
        <w:autoSpaceDE w:val="0"/>
        <w:widowControl/>
        <w:spacing w:line="294" w:lineRule="exact" w:before="84" w:after="46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14, I921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3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THREE-HOUR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SILENCE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DAILY.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 C. F. ANDREW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given me a graphic description of Shantiniketan.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me sad. There is dissension there and even bitterness.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are torn by internal conflict he says. I know that youwill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peace. Whether I lose you in the struggle or keep you,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 same to me even as Polak is. I know too that you will do as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leads you. I want you not to be sad on my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you resented my taking away Banarasidas. But </w:t>
      </w:r>
    </w:p>
    <w:p>
      <w:pPr>
        <w:autoSpaceDN w:val="0"/>
        <w:autoSpaceDE w:val="0"/>
        <w:widowControl/>
        <w:spacing w:line="220" w:lineRule="exact" w:before="3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college playground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Madras Province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taking him away. He wrote to me and told me too,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were concerned he was free to settle where he chose.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the work he has to do, I told him Bombay was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made the choice. But he is free to remain in Shantiniketan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still try to find money for him so long as he works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the emigrants.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Natrajan’s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sectPr>
          <w:type w:val="continuous"/>
          <w:pgSz w:w="9360" w:h="12960"/>
          <w:pgMar w:top="524" w:right="1350" w:bottom="468" w:left="1440" w:header="720" w:footer="720" w:gutter="0"/>
          <w:cols w:num="2" w:equalWidth="0">
            <w:col w:w="2308" w:space="0"/>
            <w:col w:w="426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about your proposed visit to East</w:t>
      </w:r>
    </w:p>
    <w:p>
      <w:pPr>
        <w:sectPr>
          <w:type w:val="nextColumn"/>
          <w:pgSz w:w="9360" w:h="12960"/>
          <w:pgMar w:top="524" w:right="1350" w:bottom="468" w:left="1440" w:header="720" w:footer="720" w:gutter="0"/>
          <w:cols w:num="2" w:equalWidth="0">
            <w:col w:w="2308" w:space="0"/>
            <w:col w:w="426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be in Madras for eight days. With love.</w:t>
      </w:r>
    </w:p>
    <w:p>
      <w:pPr>
        <w:autoSpaceDN w:val="0"/>
        <w:autoSpaceDE w:val="0"/>
        <w:widowControl/>
        <w:spacing w:line="220" w:lineRule="exact" w:before="66" w:after="50"/>
        <w:ind w:left="0" w:right="2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2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PS.,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the enclosed. I read the original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64" w:lineRule="exact" w:before="6" w:after="0"/>
        <w:ind w:left="10" w:right="8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felt that no relative of the Poet could have written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untruth. No relative was present at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took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it. But evidently there is a relative at the back.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Bengalee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taken it seriously. Will not the Poet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an untruth will he not contradict it? Even you can. But </w:t>
      </w:r>
      <w:r>
        <w:rPr>
          <w:rFonts w:ascii="Times" w:hAnsi="Times" w:eastAsia="Times"/>
          <w:b w:val="0"/>
          <w:i w:val="0"/>
          <w:color w:val="000000"/>
          <w:sz w:val="22"/>
        </w:rPr>
        <w:t>please consult the Poet and do what you can.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987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MESSAGE TO BOMBAY CITIZENS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14,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message sent by Mahatma Gandhi to Bombay was booked to 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Waltair yesterday, but has not till now been received.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was arrested at Waltair under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107 and 108 to be called upon to give security, to be on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for one year. The place and date of trial is unknown.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Begum Sahiba and Mr. Hayat were permitted to see him after </w:t>
      </w:r>
      <w:r>
        <w:rPr>
          <w:rFonts w:ascii="Times" w:hAnsi="Times" w:eastAsia="Times"/>
          <w:b w:val="0"/>
          <w:i w:val="0"/>
          <w:color w:val="000000"/>
          <w:sz w:val="22"/>
        </w:rPr>
        <w:t>arrest.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and I were going to address a meeting outside the Station.</w:t>
      </w:r>
    </w:p>
    <w:p>
      <w:pPr>
        <w:autoSpaceDN w:val="0"/>
        <w:autoSpaceDE w:val="0"/>
        <w:widowControl/>
        <w:spacing w:line="220" w:lineRule="exact" w:before="4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The Indian Social Reformer,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10-9-1921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Calcutta on September 6, C. F. Andrews being present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Ali’s arrest referred to in the message was on September 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arrested. I continued going to the meeting and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sorrow, but every cause for congratulation.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hartal. Perfect peace and calmness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I regard the arrest as a prelude to swaraj and the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wrongs, if we can remain non-violent,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despite the madness of some Moplahs, and fulfil </w:t>
      </w:r>
      <w:r>
        <w:rPr>
          <w:rFonts w:ascii="Times" w:hAnsi="Times" w:eastAsia="Times"/>
          <w:b w:val="0"/>
          <w:i w:val="0"/>
          <w:color w:val="000000"/>
          <w:sz w:val="22"/>
        </w:rPr>
        <w:t>the swadeshi programme.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 Indian, man or woman, will completely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take up spinning or weaving during every spare </w:t>
      </w:r>
      <w:r>
        <w:rPr>
          <w:rFonts w:ascii="Times" w:hAnsi="Times" w:eastAsia="Times"/>
          <w:b w:val="0"/>
          <w:i w:val="0"/>
          <w:color w:val="000000"/>
          <w:sz w:val="22"/>
        </w:rPr>
        <w:t>minute.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striving like the Maulana, be insistent on religious and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rights.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earn imprisonment. I am conscious of the Maulana’s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and I am sure the imprisonment of the innocent will enable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to reach the cherished goal.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was quite calm. So is the Begum sahiba. She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accompanies me during travel. So does Maulana Azad Sobhani.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Amrita Bazar Patrika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18-9-1921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FFECT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ARTAL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Konda Venkatappayya justifies the hartal in Guntur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some other valuable information in a letter I have just received.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below for the benefit of the reader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hartal, you hold it to be a bad step. However, please allow me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 that the awakening which the people of Guntur have had since the days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hartal was almost impossible to secure even through years of strenuous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propaganda. The restraint and self-discipline, which they have cultivated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this short time, are also remarkable. No doubt there was     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disturbance on the fifth day of the hartal. . . The reason for our release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discovery of anything to contradict the evidence against us, but the fact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voice of the people was against him [the District Magistrate].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merchants closed the shops, the pleaders boycotted the courts, the people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relevant portions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assembling daily in huge monster meetings were stoutly protesting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proceedings more than all. There was a move amongst the clerks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offices to resign their appointments. Almost everybody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 felt the injustice of the proceedings. These were the causes of our release.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circumstances it is difficult to overestimate the importance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utility of the hartal. The driving force, which had brought about such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people, is in my humble opinion not a little due to the hartal,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most willingly undertaken by the merchants and heartily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appreciated by the people in general. Arrangements were made to supply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necessaries to the poor and the needy by keeping a few of the shops open.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meeting of the labourers in the factories, shops and railway goods-sheds,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voluntarily offered to them by way of relief to the needy amongst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refused. They stated that they would most willingly suffer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>the cause rather than receive any help.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facts have, I hope, at least disclosed some extenuating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general opposition to hartal without permission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must still stand. That the hartal in Guntur bore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fruit is creditable to Guntur and its workers. But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given by Mr. Venkatappayya shows, that it is attended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and requires skilful handling. My own analysis of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Guntur is, that the arrests prior to the hartal galvanized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Gunturians into activity. In so far as the hartal overawed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into discharging the leaders, it was bad. I would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suggest, that it was the renunciation of pleaders and the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of the clerks which brought about the release.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hartal which determined the renunciation of the pleaders,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decidedly good. What we need is greater response to the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non-co-operation, and if we can get it by hartals, I for </w:t>
      </w:r>
      <w:r>
        <w:rPr>
          <w:rFonts w:ascii="Times" w:hAnsi="Times" w:eastAsia="Times"/>
          <w:b w:val="0"/>
          <w:i w:val="0"/>
          <w:color w:val="000000"/>
          <w:sz w:val="22"/>
        </w:rPr>
        <w:t>one would always advocate them.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15-9-192l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A PROTEST AGAINST BURNING</w:t>
      </w:r>
    </w:p>
    <w:p>
      <w:pPr>
        <w:autoSpaceDN w:val="0"/>
        <w:autoSpaceDE w:val="0"/>
        <w:widowControl/>
        <w:spacing w:line="252" w:lineRule="exact" w:before="214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2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idea that all foreign cloth collected on the 1st of August should either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burnt or seat to Smyrna, with the support it found in the last meeting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Committee, has bewildered me; and the issues it involves appear to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so far-reaching, that I have ventured to write this letter. The first of August is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gone, and that which is destroyed can never be restored;  but in our calmer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moments we may reflect on our actions in a different light from that in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conceived, and prevent a recurrence of what on reconsideration we should find to </w:t>
      </w:r>
      <w:r>
        <w:rPr>
          <w:rFonts w:ascii="Times" w:hAnsi="Times" w:eastAsia="Times"/>
          <w:b w:val="0"/>
          <w:i w:val="0"/>
          <w:color w:val="000000"/>
          <w:sz w:val="18"/>
        </w:rPr>
        <w:t>be wrong.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movement, shorn of its superfluities and the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tangle of conflicting opinion, has always appeared to me to be a symbol of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regeneration, and a mighty echo of the voice of its soul, forgotten through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of abandoned ideals, broken power, selfishness and ignorance, and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 in which it was conceived was to me the unfailing cure of all ills of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man rise to that height of the soul. But I cannot help thinking of the burning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foreign cloth in honour of the memory of Lokamanya Tilak as a travesty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what, in my humble opinion, I regarded as the lofty ideals that inspired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argued that all foreign cloth should be burnt, because (1) it is a mark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dependence and a badge of slavery for the rich and poor alike, and (2) it is a garb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 forced on India by the wickedness of the East India Company and perpetuated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own helplessness and ignorance. In both cases we can get rid of it only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destruction; and the clothing of even the poorest among us with such cloth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sinful as offering rotten or poisonous food to a hungry man. But, with strange </w:t>
      </w:r>
      <w:r>
        <w:rPr>
          <w:rFonts w:ascii="Times" w:hAnsi="Times" w:eastAsia="Times"/>
          <w:b w:val="0"/>
          <w:i w:val="0"/>
          <w:color w:val="000000"/>
          <w:sz w:val="18"/>
        </w:rPr>
        <w:t>inconsistency, we are told that it may, however, be sent to the people of Smyrna.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to discuss the assumptions on which the foregoing arguments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based; but, while I realize the necessity of swadeshi and believe in the moral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partially economic value of khadi, the revival of the spinning-wheel and restoration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great staple industry of India, I think it would be easy to prove that,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>the total imports of India exceed four times the value of its foreign cloth, we are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times dependent and so slaves for our other requirements, which, too, should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account be burnt. It could even more convincingly be argued that books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foreigners and in a foreign language, machinery, medicines and other products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science and human skill and intelligence, in which, for the present,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more than we have, are a much deeper mark of dependence and a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badge of slavery, mental and physical, than foreign cloth, and we should get rid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as well by destruction. And then, in the opinion of some, why not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the foreigner too—the source of all our ills? If, again, by yielding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wickedness of the East India Company which crippled our weavers and killed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industry, Indians of those times and through them their sons of today are guilty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sin, which may be atoned for only by setting fire to the cause of their crime, why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 only </w:t>
      </w:r>
      <w:r>
        <w:rPr>
          <w:rFonts w:ascii="Times" w:hAnsi="Times" w:eastAsia="Times"/>
          <w:b w:val="0"/>
          <w:i/>
          <w:color w:val="000000"/>
          <w:sz w:val="18"/>
        </w:rPr>
        <w:t>English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cloth and spare the rest? Again, if one may not offer rotten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poisonous food to a poor and starving Indian, might he offer it to a helpless Turk ?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our cast-off foreign clothes to the people of Smyrna appears to me to be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sinful than offering them to our own countrymen; for it is dishonourable for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to offer its shreds and leavings to another, and the wrong done to Islam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foreigners, the allies, is more recent and in the opinion of many, greater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 done by the East India Company to ourselves; and can we regard it moral 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way justifiable to send to the people of Smyrna cloth manufactured by those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foreigners and cast off by us as the garb of sin? Well may such charity be said to </w:t>
      </w:r>
      <w:r>
        <w:rPr>
          <w:rFonts w:ascii="Times" w:hAnsi="Times" w:eastAsia="Times"/>
          <w:b w:val="0"/>
          <w:i w:val="0"/>
          <w:color w:val="000000"/>
          <w:sz w:val="18"/>
        </w:rPr>
        <w:t>degrade both the giver and the receiver.</w:t>
      </w:r>
    </w:p>
    <w:p>
      <w:pPr>
        <w:autoSpaceDN w:val="0"/>
        <w:autoSpaceDE w:val="0"/>
        <w:widowControl/>
        <w:spacing w:line="280" w:lineRule="exact" w:before="8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 I would point out, Sir, that the analogy between rotten food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can hardly be maintained; and so long as there are thousands of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who are literally naked ant enough khadi has not been manufactured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 them, there are many who would regard it as a sin to burn a single yard of </w:t>
      </w:r>
      <w:r>
        <w:rPr>
          <w:rFonts w:ascii="Times" w:hAnsi="Times" w:eastAsia="Times"/>
          <w:b w:val="0"/>
          <w:i w:val="0"/>
          <w:color w:val="000000"/>
          <w:sz w:val="18"/>
        </w:rPr>
        <w:t>foreign cloth or send it out of the country when it is required more urgently at home.</w:t>
      </w:r>
    </w:p>
    <w:p>
      <w:pPr>
        <w:autoSpaceDN w:val="0"/>
        <w:autoSpaceDE w:val="0"/>
        <w:widowControl/>
        <w:spacing w:line="280" w:lineRule="exact" w:before="8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question the spectacular effect of destruction by fire or its efficacy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catch popular imagination and rouse quick, if temporary, enthusiasm; but I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that, you have been actuated by such considerations in the face of such utter </w:t>
      </w:r>
      <w:r>
        <w:rPr>
          <w:rFonts w:ascii="Times" w:hAnsi="Times" w:eastAsia="Times"/>
          <w:b w:val="0"/>
          <w:i w:val="0"/>
          <w:color w:val="000000"/>
          <w:sz w:val="18"/>
        </w:rPr>
        <w:t>need of so many of our poor, naked and famine-stricken countrymen.</w:t>
      </w:r>
    </w:p>
    <w:p>
      <w:pPr>
        <w:autoSpaceDN w:val="0"/>
        <w:autoSpaceDE w:val="0"/>
        <w:widowControl/>
        <w:spacing w:line="220" w:lineRule="exact" w:before="238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10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N. V.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7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YDERABAD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Principal, Hindu College, Delhi and Sind National College, Hyderabad, Sind;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educationist; author of the Mystery of the Mahabharata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6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3rd August, 1921</w:t>
      </w:r>
    </w:p>
    <w:p>
      <w:pPr>
        <w:autoSpaceDN w:val="0"/>
        <w:autoSpaceDE w:val="0"/>
        <w:widowControl/>
        <w:spacing w:line="30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print Mr. Thadani’s closely reasoned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admitted the weakness of the argument in favour of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to Smyrna. But it is a concession to Mussulaman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Nevertheless the use of foreign cloth is poison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in Smyrna; for the cloth industry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Smyrna’s lung, as it has been India’s. In burning foreign clothes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burning our taste for foreign fineries. The effect upon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equally disastrous, if Japan instead of England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us in the first instance. The motive was to punish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foreigner. We are boycotting not British but all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 one would be meaningless as the other is a sacred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burning springs not from hate but from repentance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sins. A moment’s reflection must show the writer, that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us earnest and thus stimulate, as it has stimulated,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manufacture. The disease had gone so deep that a surgical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necessity. The ill-clad or the naked millions of India need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but work that they can easily do in their cottages.  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poorany feeling of self-respect or patriotism ? Is the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only for the well-to-do 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15-9-1921.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CONFUSION OF  THOUGHT</w:t>
      </w:r>
    </w:p>
    <w:p>
      <w:pPr>
        <w:autoSpaceDN w:val="0"/>
        <w:autoSpaceDE w:val="0"/>
        <w:widowControl/>
        <w:spacing w:line="288" w:lineRule="exact" w:before="102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46" w:after="2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seen your argument about the utility of picketing.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arguments appealed to non-co-operating students of Bengal,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 flat before the gates of Calcutta University College and the Senate House,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thereby hoped to dissuade the law examinees from taking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examinations. With folded hands they entreated their examinee brothers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the insidious poison. And you are certainly aware of the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they obtained in their novel way of picketing. The examination halls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wore a deserted appearance and a subsequent supplementary examination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held. But it was you who then disapproved of the picketing, and everything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given up. The results so nobly achieved were lost, and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repents today that her youths have a tarnished fame on their brow to be proud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of. When the picketing party laid themselves flat before the gateways,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so on the very argument that “diseased persons have got to be helped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themselves.” As brothers, who deemed themselves blessed in truly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your advice about modern education and in possessing boldness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leave their colleges, they thought it a duty incumbent upon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dissuade their brothers from appearing at the examination. Lying flat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is indisputably an oriental way of moral persuasion. It was nothing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humility preached in its real aspect. If I am truly inspired with the feeling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drinking is a dire vice and everyone has to be saved from its clutches, shall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deemed using physical force if I lie down in front of the drinking den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the intending drinker to trample over my body and get his drink? Here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case I appeal to his heart. And by moral persuasion I understand appealing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heart. By laying themselves in front of the Senate House,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pickets appealed to the heart of the examinees and certainly that was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persuasion. I shall be glad to know why you disapproved of the method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pickets, as they used to appeal to the heart of the examinees and did </w:t>
      </w:r>
      <w:r>
        <w:rPr>
          <w:rFonts w:ascii="Times" w:hAnsi="Times" w:eastAsia="Times"/>
          <w:b w:val="0"/>
          <w:i w:val="0"/>
          <w:color w:val="000000"/>
          <w:sz w:val="18"/>
        </w:rPr>
        <w:t>not use physical force in any way.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3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4" w:after="0"/>
              <w:ind w:left="29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ENARES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12th July, 1921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S. N.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AY</w:t>
            </w:r>
          </w:p>
        </w:tc>
      </w:tr>
    </w:tbl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assumes without warrant, that I would countenance </w:t>
      </w:r>
      <w:r>
        <w:rPr>
          <w:rFonts w:ascii="Times" w:hAnsi="Times" w:eastAsia="Times"/>
          <w:b w:val="0"/>
          <w:i w:val="0"/>
          <w:color w:val="000000"/>
          <w:sz w:val="22"/>
        </w:rPr>
        <w:t>liquor shop picketing of the type described in his letter. If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unseemly obstruction of the passage had been persisted in,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 revulsion of feeling in the country, such as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thoroughly discredited non-co-operation. Moreover, it is a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fetched analogy to compare the drink habit with education.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education, it is a conflict of ideals, and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generation a new ideal. Whereas in the matter of drink,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is between abstinence and a recognized vice. A young 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it a virtue to go to a Government college, a drinker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to be an evil habit. The educated youth read newspapers,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the arguments for and against. Visitors to liquor shops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and not being in the habit of attending meetings,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Picketing, therefore, in the case of colleges and schools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superfluous, but in the manner it was carried out,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>a sort of violence utterly unjustified in any event, and for a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a breach of his pledge. I am glad,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 stopped, if it did, as a result of my severe criticism.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OUR FALLEN SISTERS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occasion I had of meeting those women who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out of their shame was at Coconada in the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There it was a few moments’ interview with only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of them. The second occasion was at Barisal.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of them met by appointment. They had sent a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advance, asking for an interview and telling me that they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Congress and subscribed to the Tilak Swaraj Fund,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could not understand my advice not to seek office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Committees. They wound up by saying, that they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my advice as to their future welfare. The gentleman who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letter did so with great hesitation, not knowing whether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offended or pleased with the receipt of the letter. I put him at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assuring him, that it was my duty to serve these sisters if I could in </w:t>
      </w:r>
      <w:r>
        <w:rPr>
          <w:rFonts w:ascii="Times" w:hAnsi="Times" w:eastAsia="Times"/>
          <w:b w:val="0"/>
          <w:i w:val="0"/>
          <w:color w:val="000000"/>
          <w:sz w:val="22"/>
        </w:rPr>
        <w:t>any 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two hours I passed with these sisters is a treasured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They told me that they were over 350 in the midst of a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of about 20,000 men, women and children. They represent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Fallen Sisters”, 11-9-1921.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shame of the men of Barisal, and the sooner Barisal gets rid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for its great name. And what is true of Barisal is true, I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city. I mention Barisal, therefore, as an illustration. The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thought of serving these sisters belongs to some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Barisal. Let me hope that Barisal will soon be able to claim the </w:t>
      </w:r>
      <w:r>
        <w:rPr>
          <w:rFonts w:ascii="Times" w:hAnsi="Times" w:eastAsia="Times"/>
          <w:b w:val="0"/>
          <w:i w:val="0"/>
          <w:color w:val="000000"/>
          <w:sz w:val="22"/>
        </w:rPr>
        <w:t>credit, too, of having eradicated the evil.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evils for which man has made himself responsible,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is so degrading, so shocking or so brutal as his abuse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half of humanity to me, the female sex, not the weaker sex.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nobler of the two, for it is even today the embodiment of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suffering, humility, faith and knowledge. A woman’s intuition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often proved truer than man’s arrogant assumption of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There is method in putting Sita before Rama and Radha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Krishna. Let us not delude ourselves into the belief,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in vice has a place in our evolution because it is rampant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some cases even state-regulated in civilized Europe.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perpetuate the vice on the strength of Indian precedents.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cease to grow the moment we cease to discriminate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and vice, and slavishly copy the past which we do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>know. We are proud heirs to all that was noblest and best in the by-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age. We must not dishonour our heritage by multiplying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errors. In a self-respecting India, is not every woman’s virtue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man’s concern as his own sister’s ? Swaraj means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regard every inhabitant of India as our own brother or sister.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as a man I hung my head in shame before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sisters. Some were elderly, most were between twenty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thirty, and two or three were girls below twelve. Between them all,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me, they had six girls and four boys, the eldest of whom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to one of their own class. The girls were to be brought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life as themselves, unless something else was possible.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should have considered their lot to be beyond repair,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stab in the living flesh. And yet they were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modest. Their talk was dignified, their answers were clean and straight.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moment their determination was as firm as that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Eleven of them promised to give up their present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spinning and weaving from the following day, if they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helping hand. The others said they would take time to think, for </w:t>
      </w:r>
      <w:r>
        <w:rPr>
          <w:rFonts w:ascii="Times" w:hAnsi="Times" w:eastAsia="Times"/>
          <w:b w:val="0"/>
          <w:i w:val="0"/>
          <w:color w:val="000000"/>
          <w:sz w:val="22"/>
        </w:rPr>
        <w:t>they did not wish to deceive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work for the citizens of Barisal. Here is work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true servants of India, men as well as women. If there are 350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sisters in a population of 20,000, there may be 52,50,000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India. But I flatter myself with the belief that four fifths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India, which live in the villages and are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agricultural, are not touched by the vice. The lowest figure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therefore be 10,50,000 women living on the sale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honour. Before these unfortunate sisters could be weaned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degradation, two conditions have to be fulfilled. We men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control our passions, and these women should be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that would enable them to earn an honourable living.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non-co-operation is nothing, if it does not purify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our evil passions. And there is no occupation but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which all can take up without overcrowding.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the vast majority of them, need not think of marriage.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that they could not. They must therefore become the true </w:t>
      </w:r>
      <w:r>
        <w:rPr>
          <w:rFonts w:ascii="Times" w:hAnsi="Times" w:eastAsia="Times"/>
          <w:b w:val="0"/>
          <w:i/>
          <w:color w:val="000000"/>
          <w:sz w:val="22"/>
        </w:rPr>
        <w:t>sannyasinis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India. Having no cares of life but of service,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and weave to their heart’s content. One million fifty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deligently weaving every day for eight hours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rupees per day for an impoverished India. These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they earned as much as two rupees per day. But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admitted, that they had many things needed to pander to man’s lust,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could discard when they took to spinning and weaving,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reverting to a natural life. By the time I had finished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interviews, they knew without my telling them, why they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office-bearers in Congress Committees if they did not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sinfulness. None could officiate at the altar of swaraj,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it with pure hands and a pure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15-9-1921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REPRESSION IN SIND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prepared at the end of June by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 Jethanand Shivdasani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and like the others has lain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unattended to during my wanderings. The reader is familiar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Matiari shooting, and the trial and convictions of Swami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Krishnanand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others, which took place after June.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15-9-1921</w:t>
      </w:r>
    </w:p>
    <w:p>
      <w:pPr>
        <w:autoSpaceDN w:val="0"/>
        <w:autoSpaceDE w:val="0"/>
        <w:widowControl/>
        <w:spacing w:line="240" w:lineRule="exact" w:before="3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15-9-1921 and 22-9-1921; not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Deputy Leader, Sind Congress Assembly Party; Secretary, Lok Sevak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Mandal, Bombay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Mock Trial”, 25-8-1921; also Appendix “Prof. T. L. Vaswani’s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reply”, 25-8-1921.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APPEAL TO HINDI-LOVERS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HINDI-LOVERS,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years now, the work of spreading Hindi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Madras. Money was collected in Bombay for this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However, the work has now increased to such an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amount as well as what is forthcoming in Madras itself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adequate. I am convinced that the work in Madras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satisfied and if you have sympathy for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I earnestly appeal to you to give liberally all you can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financial assistance.</w:t>
      </w:r>
    </w:p>
    <w:p>
      <w:pPr>
        <w:autoSpaceDN w:val="0"/>
        <w:autoSpaceDE w:val="0"/>
        <w:widowControl/>
        <w:spacing w:line="220" w:lineRule="exact" w:before="66" w:after="0"/>
        <w:ind w:left="0" w:right="1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S.N. 8156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INTERVIEW TO “DAILY EXPRESS”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Taking advantage of the arrival of Mr. Gandhi in Madras on Thursday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morning, a representative of the </w:t>
      </w:r>
      <w:r>
        <w:rPr>
          <w:rFonts w:ascii="Times" w:hAnsi="Times" w:eastAsia="Times"/>
          <w:b w:val="0"/>
          <w:i/>
          <w:color w:val="000000"/>
          <w:sz w:val="18"/>
        </w:rPr>
        <w:t>Daily Express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called on the non-co-operation leader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interviewed him in regard to various questions that are at present agitating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minds of the public in which Mr. Gandhi is either directly or indirectly concerned.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proportion of the Crore Fund had been collected and where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money had been deposited, Mr. Gandhi said that the bulk of the Fund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collected and was deposited with the several provincial committees. So far as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aware the monies were deposited in various banks the largest part of it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deposited in Bombay.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4"/>
        </w:rPr>
        <w:t>REPRESENTATIVE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:] How will the amount collected be utilized ?</w:t>
      </w:r>
    </w:p>
    <w:p>
      <w:pPr>
        <w:autoSpaceDN w:val="0"/>
        <w:tabs>
          <w:tab w:pos="550" w:val="left"/>
          <w:tab w:pos="1890" w:val="left"/>
          <w:tab w:pos="2510" w:val="left"/>
          <w:tab w:pos="3490" w:val="left"/>
          <w:tab w:pos="4590" w:val="left"/>
          <w:tab w:pos="5010" w:val="left"/>
          <w:tab w:pos="5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</w:t>
      </w:r>
      <w:r>
        <w:rPr>
          <w:rFonts w:ascii="Times" w:hAnsi="Times" w:eastAsia="Times"/>
          <w:b w:val="0"/>
          <w:i w:val="0"/>
          <w:color w:val="000000"/>
          <w:sz w:val="22"/>
        </w:rPr>
        <w:t>chiefly for swadeshi, i.e., for encouraging hand-spinning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in national educational institutions, for famine relief and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temperance campaign and the untouchables.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it roughly that 50 per cent will be devoted to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and hand-weaving.</w:t>
      </w:r>
    </w:p>
    <w:p>
      <w:pPr>
        <w:autoSpaceDN w:val="0"/>
        <w:autoSpaceDE w:val="0"/>
        <w:widowControl/>
        <w:spacing w:line="240" w:lineRule="exact" w:before="68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view of the outbreaks of violence that have occurred in Malabar, and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centres previously, what steps will you take to ensure adherence to non-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answer that I can give to this question is that I will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speeches, by talks in private also, by correspondence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popularizing hand-spinning, because I consider hand-spinning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and the most efficacious antidote. If I could only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to become busy with this development, it would stop all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in the movement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there are bound to be exceptions to observance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nonviolence as in the case of the Moplahs?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there are bound to be exceptions, but I am positive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much greater violence, more widespread,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had been no non-co-operation continuously emphasizing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should like to answer fully and frankly all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arise from my answer in order to make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clear.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question of picketing, I take it that there is a strong body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that objects to picketing. If you find, after experience, that the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opposing forces would result in any form of disorder, do you intend that, in spite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that, picketing shall continue?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will continue so long as there is no violence used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picketing. I would not take into consideration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offered either by the liquor dealers or by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visit these liquor shops; the third party being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several cases in Bihar, the Magistrate had actually given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 and said: “Here’s half a crown, you go and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>drinking, because it is your birthright and you are entitled to drink.”</w:t>
      </w:r>
      <w:r>
        <w:rPr>
          <w:rFonts w:ascii="Times" w:hAnsi="Times" w:eastAsia="Times"/>
          <w:b w:val="0"/>
          <w:i w:val="0"/>
          <w:color w:val="000000"/>
          <w:sz w:val="22"/>
        </w:rPr>
        <w:t>So of that kind of violence, I shall take no notice so long as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party remain true to their principles, but if they do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>true then, of course, all picketing will cease.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there is the question of the boycott of cloth. My information here is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has been an increase in the price of the Indian goods that come from Bombay.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boycott of imported goods continues, I calculate myself that there is bound to be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 increase in the price of Indian-made goods. If that occurs, will it affect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campaign?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affect my campaign because it is really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mills. I continually bring to the ears of the people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swadeshi means home-production. I therefore want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be totally indifferent to the mill manufactures.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of the Indian mills?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am not boycotting Indian mills as such, because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But if the people fall back upon Indian mills, only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boycott Indian mills also because they will not solve the ultimate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 know that the swadeshi gospel has not been understood;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it has not been assimilated by all the body of workers, much </w:t>
      </w:r>
      <w:r>
        <w:rPr>
          <w:rFonts w:ascii="Times" w:hAnsi="Times" w:eastAsia="Times"/>
          <w:b w:val="0"/>
          <w:i w:val="0"/>
          <w:color w:val="000000"/>
          <w:sz w:val="22"/>
        </w:rPr>
        <w:t>less by the critics.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your object not to support at all even the consumption of Indian mill-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goods ? We have a strike here now in which five or six thousand of the workers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one of the Indian mills have come out. Would it not be possible in accordance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own programme to provide a percentage of them with handlooms instead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insisting upon all of them going back to the mills?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doing that; I have done that in the case of the Assam-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strike.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had struck work out of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outraged coolies from the Assam tea plantations.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repaired the mischief which they had done and ruthlessly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maltreated them. If I can prevent all the men from rejoining 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Assam-Bengal Railway and Steamer Co.’s, I shall do so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Congress Committee to vote as much as they can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every one of the strikers, a spinning-wheel and to give groups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handlooms, and establish for them a colony to give them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facility. When I heard of a strike of women in mills I sent similar </w:t>
      </w:r>
      <w:r>
        <w:rPr>
          <w:rFonts w:ascii="Times" w:hAnsi="Times" w:eastAsia="Times"/>
          <w:b w:val="0"/>
          <w:i w:val="0"/>
          <w:color w:val="000000"/>
          <w:sz w:val="22"/>
        </w:rPr>
        <w:t>messages. We are trying to reduce the number of women labourers.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solely object to the conditions under which the workers have to live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you object to the introduction of Western machinery? If the conditions in all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mills were improved to a certain extent, and they were given satisfactory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housing and satisfactory wages, would your objection to mill production continue?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my objection will continue because it is not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antipathy to Western machinery. Here the question of West and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arise. The question of West and East is ever present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but in connection with the machinery as you have put it,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concentrating the manufacture of cloth in the hands of a few, </w:t>
      </w:r>
      <w:r>
        <w:rPr>
          <w:rFonts w:ascii="Times" w:hAnsi="Times" w:eastAsia="Times"/>
          <w:b w:val="0"/>
          <w:i w:val="0"/>
          <w:color w:val="000000"/>
          <w:sz w:val="22"/>
        </w:rPr>
        <w:t>just as I would be against concentrating the cooking of our food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to Railway Workers, Chittagong”, 31-8-1921.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hotels. Millions of people in India used to occupy themselves usefully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honourably at least eight hours perday. Today the most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British rule has been— unintended by the British people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admit—that over 20 millions of the people of India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enforced idleness for six months in the year.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further outbreaks cannot be prevented, will you abandon the non-co-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movement as you formerly abandoned the civil disobedience campaign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cannot do so for the civil disobedience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aimed at a particular Act. This non-co-operation movement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the whole system of Government and as it is aimed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system of Government it is not possible for me to abandon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say so, because it is a big movement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risks to be taken, in order to do away with the greatest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them which is the continuance of this system.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event of Great Britain conceding Dominion Status to India, what,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opinion, are the essential features of such a proposed settlement?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Dominion Status is conceded, I must state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questions will have to be put out of the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whole issue of the Khilafat were referred to the arbitration of the League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Nations, would you agree to abide by the decision as both England and France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agreed in relation to the Silesian question?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do so, because it would be camouflage. I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Mr. Lloyd George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Lloyd George has to go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nation would let him. I do not believe that Mr. Lloyd George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mischievous. He has become entangled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reactionary element in the British Empire.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dispute were referred to the League of Nations it would be entirely out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hands.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would still be able to affect the deliberations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I will put it in a concrete way. Is there anything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 from withdrawing all the forces from Mesopotamia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having nothing to do with Mesopotamia ? The mandate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Mesopotamia and Palestine is with the British nation. I marvel why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honest they are insistent upon their remaining in </w:t>
      </w:r>
      <w:r>
        <w:rPr>
          <w:rFonts w:ascii="Times" w:hAnsi="Times" w:eastAsia="Times"/>
          <w:b w:val="0"/>
          <w:i w:val="0"/>
          <w:color w:val="000000"/>
          <w:sz w:val="22"/>
        </w:rPr>
        <w:t>Mesopotamia.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“Press statement on suspension of civil disobedience” and “Letter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on suspension of civil disobedience”, 21-7-1919.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British statesman; Prime Minister of England, 1916-22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assent to the idea that the disputed territories should he transferred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Turkey under a mandate from the League of Nations 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at all, but there will arise general difficulties.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is that there should be absolutely Muslim control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control of the Great Powers, directly or indirectly, over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Peninsula and there should be no interference whatsoever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Turkey. If the Arabs do not want anything to do with Turks,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>fight it out amongst themselves.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be content if the British were to retain control at Basra but not over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remainder of Mesopotamia?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done. No, let trade proceed without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interference, or control.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Failing such a settlement, do you agree with Mr. Mahomed Ali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at Ahmedabad should declare for an Independent Republic?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78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No, for this reason, that a mere declaration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satisfy me. It would not satisfy me to declare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Republic. To do that we must be able to fight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not along the lines of violence, but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not sufficiently organized. Lord Salisbury used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irritated by some questions, “It does not matter;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we have muddled through to success up to now,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member need not worry.” We have done in the same way.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taking the sole credit for retaining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God has come to our help and assistance.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India were to receive Dominion Home Rule, would not that be regarded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settling the issues raised by the Punjab automatically?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it would settle the issues automatically.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your suggestion of a settlement is that the Government of India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made wholly responsible to the legislature?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 Legislature. Oh, yes; 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anxious to take over the whole control of the Army at once, or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make an exception of that subject?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are entirely ready to take up the whole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which means practically disbanding three-fourths of it.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keep just enough to police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Army were reduced to that extent, do you not apprehend anything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aggressive from the frontier territories?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information derived from military sources, is that there are over half-a-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million armed men on the frontier?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right, I agree. These tribes have frequently attacked </w:t>
      </w:r>
      <w:r>
        <w:rPr>
          <w:rFonts w:ascii="Times" w:hAnsi="Times" w:eastAsia="Times"/>
          <w:b w:val="0"/>
          <w:i w:val="0"/>
          <w:color w:val="000000"/>
          <w:sz w:val="22"/>
        </w:rPr>
        <w:t>India hitherto.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hitherto? Why do you think they will refrain from doing so when India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possesses Home Rule?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 the world’s views have changed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 the preparations that are now made in Afghanistan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the Khilafat. But when the Khilafat question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then the Afghan people will not have any design on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 tribes who live on loot and plunder are given lakhs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subsidy. I would also give them a little subsidy. When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force in India, I would introduce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Afghan tribes also and thus prevent them from attacking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territories. I feel that the tribesmen are in their own way </w:t>
      </w:r>
      <w:r>
        <w:rPr>
          <w:rFonts w:ascii="Times" w:hAnsi="Times" w:eastAsia="Times"/>
          <w:b w:val="0"/>
          <w:i w:val="0"/>
          <w:color w:val="000000"/>
          <w:sz w:val="22"/>
        </w:rPr>
        <w:t>God-fearing people.</w:t>
      </w:r>
    </w:p>
    <w:p>
      <w:pPr>
        <w:autoSpaceDN w:val="0"/>
        <w:autoSpaceDE w:val="0"/>
        <w:widowControl/>
        <w:spacing w:line="240" w:lineRule="exact" w:before="68" w:after="0"/>
        <w:ind w:left="7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the Moplah outbreak Mr. Gandhi continued: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understand the genesis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except the provocation—very great provocation—which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was caused when the mosque was surrounded.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looting of so many Hindu houses. Whilst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I had what seemed definite information that there were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cases of forced conversions. But I now understand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cases also have been brought to the notice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they are very much regretted. The Moplah lawlessness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takes one back, but I do not think that it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interferes with the 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shows the gigantic nature of the task which the party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non-co-operators has set before itself and to a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observer it might appear that nowadays without some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or exercise of force all these turbulent things cannot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check. That is not what I believe and that is the reason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 swadeshi programme to the forefront as an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If we can bring it out that will itself, in my opinion,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degree of non-violence as is necessary to change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 far as the Moplahs are concerned, instead of manufacturing piecegoods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have manufactured arms?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541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a reflection really upon the British administrators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getting hold of all these turbulent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peaceful they have used them for their own base ends.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sad thing which the future historians will have to note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administration. I am coming now in touch with the Nepalese.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splendid people. I met a little girl and I parted with 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before yesterday. She is spreading the knowledge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Nepalese, because there never has the slightest attempt </w:t>
      </w:r>
      <w:r>
        <w:rPr>
          <w:rFonts w:ascii="Times" w:hAnsi="Times" w:eastAsia="Times"/>
          <w:b w:val="0"/>
          <w:i w:val="0"/>
          <w:color w:val="000000"/>
          <w:sz w:val="22"/>
        </w:rPr>
        <w:t>been made to make them peaceful.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it is the case that the British administration has failed to keep the Moplahs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non-violent, is it not the case that your movement has failed equally?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it has failed owing to my movement.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started not twelve months ago and against heavy odds,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laughing, my own people laughing. It was most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make them understand the word “non-co-operators”.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has been so hampered as I am. I know that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of my own making, but I had no choice. If, therefore,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 matter of mere policy, they do not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>this policy is. When dealing with the Hindu-Muslim problem,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must be our final creed. If I can succeed in doing that,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we shall attain our goal quickly.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intervenes if a non-co-operator goes to these Moplah districts.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prevented. It is our case that those places, where this violence has </w:t>
      </w:r>
      <w:r>
        <w:rPr>
          <w:rFonts w:ascii="Times" w:hAnsi="Times" w:eastAsia="Times"/>
          <w:b w:val="0"/>
          <w:i w:val="0"/>
          <w:color w:val="000000"/>
          <w:sz w:val="22"/>
        </w:rPr>
        <w:t>taken place, were those least touched by non-co-operators.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think that the whole of the Moplahs are under the control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leaders and not of the political?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True; that is why I have brought religion into politics.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and endeavoured very successfully to make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pandits understand that they cannot exist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life of the country affecting them; otherwise the largest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theirs goes out of their control. Here is a disturbance going 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taken one of the Ali Brothers and quelled it in no time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system had been honestly administered.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it would have cost us our lives. We would have been killed.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nice for the Government and for us; but when we </w:t>
      </w:r>
      <w:r>
        <w:rPr>
          <w:rFonts w:ascii="Times" w:hAnsi="Times" w:eastAsia="Times"/>
          <w:b w:val="0"/>
          <w:i w:val="0"/>
          <w:color w:val="000000"/>
          <w:sz w:val="22"/>
        </w:rPr>
        <w:t>died, out of our ashes the spirit of non-violence would have risen.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125. INTERVIEW TO “MADRAS MAIL”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REPRESENTATIVE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You look upon the propaganda of boycott of foreign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constructive side of non-co-operation though it involves the destruction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existing stock of foreign cloth?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look upon swadeshi as the constructive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as I expect it to lead to the manufacture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cloth needed by the nation by means of hand-spinning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>weaving.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think, Mr. Gandhi, it is possible in view of the existing conditions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country to produce sufficient to meet all the needs of the people?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even as it is possible for us to cook our daily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food, if the manufacture of cloth be our hands as it was only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hundred years ago.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the conditions altered materially with the introduction of machinery, </w:t>
      </w:r>
      <w:r>
        <w:rPr>
          <w:rFonts w:ascii="Times" w:hAnsi="Times" w:eastAsia="Times"/>
          <w:b w:val="0"/>
          <w:i w:val="0"/>
          <w:color w:val="000000"/>
          <w:sz w:val="18"/>
        </w:rPr>
        <w:t>apart from other causes?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disturbance has been really created by machinery,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cannot be corrected. It is a mental state which has got to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It is not as though hands, nor is it as if all the hours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devoted to manufacturing cloth and spinning yarn,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to any other or better purpose. The hours are there unutilized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 hands as well.</w:t>
      </w:r>
    </w:p>
    <w:p>
      <w:pPr>
        <w:autoSpaceDN w:val="0"/>
        <w:autoSpaceDE w:val="0"/>
        <w:widowControl/>
        <w:spacing w:line="260" w:lineRule="exact" w:before="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believe that the concentration of manufacture under the factory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equally and effectively be carried out for the purpose of meeting the needs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by hand-spinning on an extensive scale in the homes and cottages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60" w:lineRule="exact" w:before="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words you think it is only a question of extensive manufacture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agency of hand-spinning and hand-weaving in rural areas in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rather than intensive manufacture under the factory system?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 certainly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that all our modern requirements could be adequately and </w:t>
      </w:r>
      <w:r>
        <w:rPr>
          <w:rFonts w:ascii="Times" w:hAnsi="Times" w:eastAsia="Times"/>
          <w:b w:val="0"/>
          <w:i w:val="0"/>
          <w:color w:val="000000"/>
          <w:sz w:val="18"/>
        </w:rPr>
        <w:t>effectively answered without the use of machinery?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Madras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called on Gandhiji at Ramjee Kalyanjee’s </w:t>
      </w:r>
      <w:r>
        <w:rPr>
          <w:rFonts w:ascii="Times" w:hAnsi="Times" w:eastAsia="Times"/>
          <w:b w:val="0"/>
          <w:i w:val="0"/>
          <w:color w:val="000000"/>
          <w:sz w:val="18"/>
        </w:rPr>
        <w:t>residence at San Thome.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requirements so far as cloth is concerned, yes,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be; but during the transition stage the nation will have to do with a </w:t>
      </w:r>
      <w:r>
        <w:rPr>
          <w:rFonts w:ascii="Times" w:hAnsi="Times" w:eastAsia="Times"/>
          <w:b w:val="0"/>
          <w:i w:val="0"/>
          <w:color w:val="000000"/>
          <w:sz w:val="22"/>
        </w:rPr>
        <w:t>limited supply till the beautiful fabric of India is revived.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is it necessary, Mr. Gandhi, to destroy the existing stock in use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cloth in this country to achieve this end?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nation has to realize the crime that it has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abandoning its home industries and taking to foreign cloth, it is a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penance in order to demonstrate a change of heart.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Penance, Mr. Gandhi, presupposes a sincere feeling for the abandonment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practice or ideal of the people?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the people of this country have actively helped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destruction of indigenous industries or do you not agree that in any system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competition between manual labour and machinery, indigenous industries are bound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go to the wall?</w:t>
      </w:r>
    </w:p>
    <w:p>
      <w:pPr>
        <w:autoSpaceDN w:val="0"/>
        <w:tabs>
          <w:tab w:pos="550" w:val="left"/>
          <w:tab w:pos="4550" w:val="left"/>
          <w:tab w:pos="5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under diabolical pressure,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sacrificed their own national industries when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competition.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don’t quite follow you, Mr. Gandhi.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historically true that when we gave up our home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competition between the handloom and the machinery.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thought that people had not voluntarily given up their industries,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found themselves unable to cope with the competition of machine-made goods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imported into this country?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is that owing to the political advantages which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Company had obtained they were in a position to force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machine-made goods.</w:t>
      </w:r>
    </w:p>
    <w:p>
      <w:pPr>
        <w:autoSpaceDN w:val="0"/>
        <w:autoSpaceDE w:val="0"/>
        <w:widowControl/>
        <w:spacing w:line="240" w:lineRule="exact" w:before="68" w:after="0"/>
        <w:ind w:left="7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But were not these machine-made goods at the same time cheaper than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indigenous products?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Never. Over and over again the people of the country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terrorized into giving up their occupation of cloth manufacture.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means as for instance the cutting of their own thumbs by the </w:t>
      </w:r>
      <w:r>
        <w:rPr>
          <w:rFonts w:ascii="Times" w:hAnsi="Times" w:eastAsia="Times"/>
          <w:b w:val="0"/>
          <w:i w:val="0"/>
          <w:color w:val="000000"/>
          <w:sz w:val="22"/>
        </w:rPr>
        <w:t>weavers themselves when their labour was impressed.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could it have gone on such a scale as to effectively kill indigenous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industries 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the continuance of the process over a certain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bound to have that effect unless people treated those home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manufactures as a part of their religion.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consider the political conditions now favourable in your opinion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revival Of indigenous industries, which you contend had been killed by the East India </w:t>
      </w:r>
      <w:r>
        <w:rPr>
          <w:rFonts w:ascii="Times" w:hAnsi="Times" w:eastAsia="Times"/>
          <w:b w:val="0"/>
          <w:i w:val="0"/>
          <w:color w:val="000000"/>
          <w:sz w:val="18"/>
        </w:rPr>
        <w:t>Company?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the conditions very favourable because people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hand-spinning and hand-weaving are not revived now,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deeper and deeper starvation day after day staring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in the face.</w:t>
      </w:r>
    </w:p>
    <w:p>
      <w:pPr>
        <w:autoSpaceDN w:val="0"/>
        <w:autoSpaceDE w:val="0"/>
        <w:widowControl/>
        <w:spacing w:line="292" w:lineRule="exact" w:before="16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part of your programme, then, to enforce this lesson on the masses ? </w:t>
      </w:r>
      <w:r>
        <w:rPr>
          <w:rFonts w:ascii="Times" w:hAnsi="Times" w:eastAsia="Times"/>
          <w:b w:val="0"/>
          <w:i w:val="0"/>
          <w:color w:val="000000"/>
          <w:sz w:val="22"/>
        </w:rPr>
        <w:t>Yes. It is being done on a very vast scale.</w:t>
      </w:r>
    </w:p>
    <w:p>
      <w:pPr>
        <w:autoSpaceDN w:val="0"/>
        <w:autoSpaceDE w:val="0"/>
        <w:widowControl/>
        <w:spacing w:line="260" w:lineRule="exact" w:before="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time if the factory system and machine-made goods coming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are continued, do you expect any very large success for the movement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people, out of considerations of patriotism and economy, agree to devote </w:t>
      </w:r>
      <w:r>
        <w:rPr>
          <w:rFonts w:ascii="Times" w:hAnsi="Times" w:eastAsia="Times"/>
          <w:b w:val="0"/>
          <w:i w:val="0"/>
          <w:color w:val="000000"/>
          <w:sz w:val="18"/>
        </w:rPr>
        <w:t>their attention to hand-spinning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supplies the answer. If people resort to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 from patriotic and economic motives then it can be done.</w:t>
      </w:r>
    </w:p>
    <w:p>
      <w:pPr>
        <w:autoSpaceDN w:val="0"/>
        <w:autoSpaceDE w:val="0"/>
        <w:widowControl/>
        <w:spacing w:line="260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does your study of our people and their present condition encourage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patriotic considerations will prove such a powerful factor as to give a </w:t>
      </w:r>
      <w:r>
        <w:rPr>
          <w:rFonts w:ascii="Times" w:hAnsi="Times" w:eastAsia="Times"/>
          <w:b w:val="0"/>
          <w:i w:val="0"/>
          <w:color w:val="000000"/>
          <w:sz w:val="18"/>
        </w:rPr>
        <w:t>strong impetus to indigenous manufactures on a large scale, unaided by the State?.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Yes, certainly. That is why I say that hand-spinning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accepted by the people on a universal scale ought to lead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to swaraj.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internal disturbances of the kind in Malabar, you will agree,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 powerful set-back to the movement of non-violent non-co-operation 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answer is 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not also agree, Mr. Gandhi, that your movement has a great deal to do </w:t>
      </w:r>
      <w:r>
        <w:rPr>
          <w:rFonts w:ascii="Times" w:hAnsi="Times" w:eastAsia="Times"/>
          <w:b w:val="0"/>
          <w:i w:val="0"/>
          <w:color w:val="000000"/>
          <w:sz w:val="18"/>
        </w:rPr>
        <w:t>with this outbreak in Malabar?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information that I have collected, and which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doubt, points to the fact that violence broke out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which were least touched by the activities of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information goes further that non-co-operators were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prevented from entering those disturbed parts.</w:t>
      </w:r>
    </w:p>
    <w:p>
      <w:pPr>
        <w:autoSpaceDN w:val="0"/>
        <w:autoSpaceDE w:val="0"/>
        <w:widowControl/>
        <w:spacing w:line="260" w:lineRule="exact" w:before="4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 protests from respectable leaders not in your camp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evil consequences of non co-operation on a large scale, you still think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means, if not the chief means for a people situated like India to attain </w:t>
      </w:r>
      <w:r>
        <w:rPr>
          <w:rFonts w:ascii="Times" w:hAnsi="Times" w:eastAsia="Times"/>
          <w:b w:val="0"/>
          <w:i w:val="0"/>
          <w:color w:val="000000"/>
          <w:sz w:val="18"/>
        </w:rPr>
        <w:t>swaraj?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only means; in no other way, can India attain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>a century.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as there are large masses of people who do not come under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influence directly but who read of non-co-operation in the Press and hear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platforms, do you not think that the movement is calculated to create ill-feeling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those in authority without giving them suggestions as regards ways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means to remedy the state of affairs which they are made to believe is attributable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existing Government?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question assumes that nobody does really preach about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think you will agree, if I am not flattering you, that it wants Mr.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every quarter where there is trouble of one kind or other believed to be consequent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spread of the doctrine of non-co-operation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flatter myself that it required my personal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to bring about a tranquil atmosphere because I know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who have been able to bring about and retain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I do believe that if the Government had allowed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Yakub Hassan to go to Malabar what had happened there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prevented and I am positive that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giving a change of air to Mahomed Ali at Waltair,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him to Malabar, he would have brought about perfect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lives would have been saved and many Hindu households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been left undisturbed by the Moplah fanatics.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do you think will be the effect on your movement of the arrest of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Mahomed Ali? Will it conduce to make the Mohammedan section among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followers violent?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not, and I believe that if India remains non-violent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firm, I know swaraj is within sight. Seeing that Government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consult public opinion, the only alternative left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to kill out those who represent that opinion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temporarily.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that what you say they are doing?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doubt about it in my mind.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so long as there are these big “IFs” underlying your ideal you will not save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fearing that, despite the best of goodwill in the world on your part, there  may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occasions for violence, when they have not your philosophic temperament or strong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to keep them under control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always is the danger and no reformer has yet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his reform without large risks.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as there are such large risks, do you think Government is not justified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fearing such measures as ill their wisdom they think necessary?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possibly be justified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are opposing the just aspirations of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is that not a matter on which there is large difference of opinion among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themselves?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that there is no difference of opinion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people about the Khilafat and the Punjab. I mention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Government could not have imprisoned Maulana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if the Government had any intention of satisfying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demands.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Notwithstanding the Malabar outrages, you do not despair of Hindu-Muslim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unity?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despair for the simple reason that no sane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 of what a few Moplahs have done. It is too much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to deal with masses of mankind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wrong done by any single individual.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the very thing that is being urged against your non-co-operation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has the Government erased the word “risks”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vocabulary?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16-9-192l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SPEECH AT MADRAS</w:t>
      </w:r>
    </w:p>
    <w:p>
      <w:pPr>
        <w:autoSpaceDN w:val="0"/>
        <w:autoSpaceDE w:val="0"/>
        <w:widowControl/>
        <w:spacing w:line="270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monster meeting was held last evening at 5.30 at the Beach, opposite the</w:t>
      </w:r>
    </w:p>
    <w:p>
      <w:pPr>
        <w:autoSpaceDN w:val="0"/>
        <w:autoSpaceDE w:val="0"/>
        <w:widowControl/>
        <w:spacing w:line="240" w:lineRule="exact" w:before="20" w:after="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Presidency College to hear Mahatma Gandhi on “Swadeshi”. . . .</w:t>
      </w:r>
    </w:p>
    <w:p>
      <w:pPr>
        <w:sectPr>
          <w:pgSz w:w="9360" w:h="12960"/>
          <w:pgMar w:top="524" w:right="1360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motion of Mr. S. Kasturiranga Aiyangar </w:t>
      </w:r>
      <w:r>
        <w:rPr>
          <w:rFonts w:ascii="Times" w:hAnsi="Times" w:eastAsia="Times"/>
          <w:b w:val="0"/>
          <w:i w:val="0"/>
          <w:color w:val="000000"/>
          <w:sz w:val="18"/>
        </w:rPr>
        <w:t>to the Chair. . . .</w:t>
      </w:r>
    </w:p>
    <w:p>
      <w:pPr>
        <w:sectPr>
          <w:type w:val="continuous"/>
          <w:pgSz w:w="9360" w:h="12960"/>
          <w:pgMar w:top="524" w:right="1360" w:bottom="358" w:left="1440" w:header="720" w:footer="720" w:gutter="0"/>
          <w:cols w:num="2" w:equalWidth="0">
            <w:col w:w="4108" w:space="0"/>
            <w:col w:w="245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Mr. Yakub Hassan was voted</w:t>
      </w:r>
    </w:p>
    <w:p>
      <w:pPr>
        <w:sectPr>
          <w:type w:val="nextColumn"/>
          <w:pgSz w:w="9360" w:h="12960"/>
          <w:pgMar w:top="524" w:right="1360" w:bottom="358" w:left="1440" w:header="720" w:footer="720" w:gutter="0"/>
          <w:cols w:num="2" w:equalWidth="0">
            <w:col w:w="4108" w:space="0"/>
            <w:col w:w="2452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who on rising was received with an enthusiastic ovation,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the audience in clear and ringing tones for over an hour and was heard with </w:t>
      </w:r>
      <w:r>
        <w:rPr>
          <w:rFonts w:ascii="Times" w:hAnsi="Times" w:eastAsia="Times"/>
          <w:b w:val="0"/>
          <w:i w:val="0"/>
          <w:color w:val="000000"/>
          <w:sz w:val="18"/>
        </w:rPr>
        <w:t>great attention. The speech was in English and was translated sentence by sentence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7"/>
        <w:gridCol w:w="2187"/>
        <w:gridCol w:w="2187"/>
      </w:tblGrid>
      <w:tr>
        <w:trPr>
          <w:trHeight w:hRule="exact" w:val="260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by Mr. A. Ramaswami Aiyanger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first and then by Mr. S. Satyamurti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 Mahatmaji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5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leader of Madras who was a member of Civil Disobedience Enquiry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Committee; editor,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Swadeshamitran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Tamil daily of Madras and later of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Secretary of the Congress, 1926-27; Member of Legislative Assembly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1887-1943; Congress leader from Madras and orator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6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 I have to offer my apologies to you for my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speak to you standing. I would like all the audience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back to preserve complete silence if they want to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remarks. I would ask the whole of the audience also neither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applause nor to cry out “shame”, “shame”. If you are in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fulfilling the programme set before the country by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held in September at Nagpur, believe me,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 either by applause or by “shame”, “shame”.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us to become far more serious and business-like than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been. We have only a few months in order to fulfil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to establish swaraj. We have far too little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speaking, in order to obtain redress of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wrongs. Happily I see signs about me every day that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And I know —I have no doubt you also know—that God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succeed even if we may seem, humanly speaking again,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 weakest.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verily believe that this arrest at Waltair of Maulana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has come to us as godsend. God only knows how he tried,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tried and I tried to keep them out of jail by every honest,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means worthy of non-co-operators. All that a brave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do, Mahomed Ali did in order to keep himself on the straight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path; and the burden rests upon the shoulders of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what new situation has developed to justify the arrest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when he was on a mission of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goodwill. Ever since that celebrated and much discussed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the Brothers, Maulana Mahomed Ali has been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am here to testify to the whole of this audience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audience to the whole of India that I have not found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to depart by a hair’s breadth from the promise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India in the name of God, that he will not incite to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in private and in public, in season and out of season,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has emphasized the necessity for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complete non-violence by the people of India. He has been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met him and he has been assuring all the audience,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as they were that the only condition—indispensable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condition—of success whether for swaraj or for the Khilafat wrong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Punjab wrong was the complete retention of non-violent spirit </w:t>
      </w:r>
      <w:r>
        <w:rPr>
          <w:rFonts w:ascii="Times" w:hAnsi="Times" w:eastAsia="Times"/>
          <w:b w:val="0"/>
          <w:i w:val="0"/>
          <w:color w:val="000000"/>
          <w:sz w:val="22"/>
        </w:rPr>
        <w:t>by the people of India. But the Ali Brothers arc no cowards. And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dreamt or thought that the statement meant a change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or a change in their language, they were mistaken.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of meeting two braver and truer souls. I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Brothers are transparently sincere. But I admit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and are fond of using strong language and calling a spade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spade. (Suppressed laughter.) They as brave men and as strong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endeavoured and were able to pour a little bit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and strength into their audience. But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incomparable manner they have also disciplined themselves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ability with the strength and bravery that they infected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with. It is my conviction that no two Mussulmans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they have to retain a non-violent atmosphere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and breadth of India; and the Government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surprised if I charge them with having imprisoned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imprison the Khilafat with the imprisonment of Maulana </w:t>
      </w:r>
      <w:r>
        <w:rPr>
          <w:rFonts w:ascii="Times" w:hAnsi="Times" w:eastAsia="Times"/>
          <w:b w:val="0"/>
          <w:i w:val="0"/>
          <w:color w:val="000000"/>
          <w:sz w:val="22"/>
        </w:rPr>
        <w:t>Mahomed Ali.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open to the Government, powerful as that Government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the Ali Brothers and me to enter the disturbed area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 opportunity to procure calmness and peace in that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 am sure that much innocent blood would have been spared.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the desolation of many a Hindu household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spared. But I must be forgiven if again I charge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a desire to incite the populace to violence.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room in this system of government under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governed, for strong, brave and true men. The only place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men is their prison.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those men who have been so much </w:t>
      </w:r>
      <w:r>
        <w:rPr>
          <w:rFonts w:ascii="Times" w:hAnsi="Times" w:eastAsia="Times"/>
          <w:b w:val="0"/>
          <w:i w:val="0"/>
          <w:color w:val="000000"/>
          <w:sz w:val="22"/>
        </w:rPr>
        <w:t>afflicted in Malabar. I am aware that our Moplah brethren,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 as they have been all these long long years,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mad. I am aware that they have committed a sin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against their own country. The whole of India to-day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 obligation to remain non-violent even under the gravest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The desolation of the Hindu households shows clearly to </w:t>
      </w:r>
      <w:r>
        <w:rPr>
          <w:rFonts w:ascii="Times" w:hAnsi="Times" w:eastAsia="Times"/>
          <w:b w:val="0"/>
          <w:i w:val="0"/>
          <w:color w:val="000000"/>
          <w:sz w:val="22"/>
        </w:rPr>
        <w:t>me that the message, the healing message, of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had not penetrated Moplah households in that area.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evidence which I have no reason to doubt, that those parts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our Moplah countrymen went mad were not touched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non-co-operation. I am aware that non-co-operators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prevented from going to those parts by the authorities.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that my Hindu countrymen will keep their senses.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assuming, as I am not prepared to assume, that all the stories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 through Government circles of forced conversions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you, the Hindu part of this audience, will believe with me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put such a strain upon our loyalty to the creed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as to break it. We must not expect all of a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and every Mussulman to become absolutely faithfulto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creed. It do not know a single sensible Mussulman who approves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secretly or openly of these forcible conversions, nor need we </w:t>
      </w:r>
      <w:r>
        <w:rPr>
          <w:rFonts w:ascii="Times" w:hAnsi="Times" w:eastAsia="Times"/>
          <w:b w:val="0"/>
          <w:i w:val="0"/>
          <w:color w:val="000000"/>
          <w:sz w:val="22"/>
        </w:rPr>
        <w:t>Hindus disturbed about the future of these brethren of ours.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reading of our shastras convinces me that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do anything against his will needs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Mr. Yakub Hassan has told the Tamil land that these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supposed to have been forcibly converted are inadmissible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of Islam. As a devout Hindu knowing what he is speaking,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not one of those Hindus has forfeited his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Hindu fold. I understand that the Government is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obstacle in the way of the Congress and the Khilafat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relief to those desolate homes and I am told that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Government itself is taking no pains to provide relief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who are supposed to be starving. Whether they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or do not, I have no doubt that it is our clear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as much funds as we can for the relief of these sufferers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to it that they get what they require. The Congress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voted a certain sum of money and I know that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also is endeavouring to vote a certain sum of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relief of these sufferers. But I suggest to the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the Madras Presidency that it will be a graceful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if they were to collect even pies from every home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relief of their Hindu brethren.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today that this Presidency is perhaps the most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India. We do not yet know fully what measures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taking in order to repress the strong and the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of the people in this land. I have no reason to disbelieve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that has been given to me this morning that many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quartered in Malabar have been insulted because they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audacity to wear khaddar caps and khaddar vests.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these keepers of the peace in India have torn the pure vests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Atonement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burnt them to ashes. I understand the authorities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have invented new methods of humiliation, if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gone one better than the authorities in the Punjab.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7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“Reform” ministers have shown their teeth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country. They have imposed upon an unwilling populace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In the teeth of universal opposition in another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country, they have been endeavouring forcibly to collecta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grazing tax. And I understand that under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these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cows have been torn from their calves and consigned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pounds, where they have not even grass and water to eat and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to do in the face of these repressive measures, not only at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English administrators, but also at the hands of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responsible ministers? Are we to answer to these repressions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violence ? The result in that case, we know, is certain.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result of any violence done by the people who are under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not to do violence, is certain destruction. If you want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release of Maulana Mahomed Ali, if you want to secure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innocent cows, if you want to avoid the repetition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humiliations that are being imposed upon 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Malabar, in the name of law, order and peace, if you want to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that is being put upon our gallant countrymen in Chirala and </w:t>
      </w:r>
      <w:r>
        <w:rPr>
          <w:rFonts w:ascii="Times" w:hAnsi="Times" w:eastAsia="Times"/>
          <w:b w:val="0"/>
          <w:i w:val="0"/>
          <w:color w:val="000000"/>
          <w:sz w:val="22"/>
        </w:rPr>
        <w:t>Perala, the only remedy before you is complete observance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self-respect of the nation demands that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release of Maulana Mahomed Ali and all those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unlawfully imprisoned by this Government is to establish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parliament of swaraj to pass the first measure of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innocent prisoners with becoming honours. We must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quarter from this Government; and we must expect none.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the Government to do its worst and before it yields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will of a determined people, we must expect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take up the challenge and answer it in the only manner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a tyrannical and insolent Government can answer.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you to turn the searchlight inward. What shall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attain swaraj during this very year? I can present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with no other programme but the well-tried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non-violence, Hindu-Muslim unity and swadeshi. Our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attachment to Hindu-Muslim unity must be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swadeshi. It grieves me to find, therefore, in this audience so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Decree of a Muslim divine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people expressing the swadeshi spirit on their own persons;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see Begum Mahomed Ali Sahiba and when I see my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me, my heart breaks. Begum Sahiba is as gently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as those sisters of mine. But she is not ashamed,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takes pride in wearing heavy khaddar. And if you, my dear sisters,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the trend of my remarks, I hope that you will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tomorrow, and throw away your foreign silks and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fineries and dress yourselves in pure holy khaddar. When I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and still more of his bigger and bulkier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Maulana Shaukat Ali, all dressed and drenched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costumes, and when I cast my glance over this vast audience,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breaks again. You cannot get swaraj with a spirit such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exhibited here. The country expects you to give up your foreign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clothing, your caps made of foreign cloth and your dhotis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fine foreign yarn. The country expects every man,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 to spin away for all the time that he or she can find at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disposal. Not until the message, the peaceful and sacred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 has penetrated almost every home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swaraj attainable by non-violent methods.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 an interval of ten minutes was allowed for Mohammedans to offer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evening prayer. Meanwhile silence was strictly observed at the meeting.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namaz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Mahatmaji, continuing, said:</w:t>
      </w:r>
    </w:p>
    <w:p>
      <w:pPr>
        <w:autoSpaceDN w:val="0"/>
        <w:autoSpaceDE w:val="0"/>
        <w:widowControl/>
        <w:spacing w:line="260" w:lineRule="exact" w:before="5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to me is a sign of our reviving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significance of self-confidence. The spinning-wheel is a sure </w:t>
      </w:r>
      <w:r>
        <w:rPr>
          <w:rFonts w:ascii="Times" w:hAnsi="Times" w:eastAsia="Times"/>
          <w:b w:val="0"/>
          <w:i w:val="0"/>
          <w:color w:val="000000"/>
          <w:sz w:val="22"/>
        </w:rPr>
        <w:t>test of our assimilation of the spirit of non-violence.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the common bond that will tie not only Mussulmans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but all the other people professing other religions and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India. The spinning-wheel is the symbol of the chastity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womanhood of India. In the absence of the spinning-wheel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my testimony that thousands of our poor sisters are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a life of shame and degradation.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widow’s companion. And it was the spinning-wheel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 the slender resources of the millions of the peasantry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the spinning-wheel which has purified many a man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now; and the universal adoption of the spinning-wheel in our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me a complete demonstration of the fact that we have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that the head is the only thing we need care for.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therefore a demonstration to me that those who spin </w:t>
      </w:r>
      <w:r>
        <w:rPr>
          <w:rFonts w:ascii="Times" w:hAnsi="Times" w:eastAsia="Times"/>
          <w:b w:val="0"/>
          <w:i w:val="0"/>
          <w:color w:val="000000"/>
          <w:sz w:val="22"/>
        </w:rPr>
        <w:t>the wheel realize the supreme dignity of labour. The spinning-wheel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170" w:val="left"/>
          <w:tab w:pos="1850" w:val="left"/>
          <w:tab w:pos="3630" w:val="left"/>
          <w:tab w:pos="4230" w:val="left"/>
          <w:tab w:pos="56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solace of the untouchable whom we have hitherto so sinfully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presented to our fallen sisters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our land, and it is only when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found a sure and established footing in our homes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India to embark upon mass civil disobedience. Not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blood is hot with rage, not whilst we are in a state of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disobedience be proclaimed in the land which can, by any stretch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imagination, be called civil. If we want to spread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 the spirit of non-violence in order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work out our salvation during the year, there is no other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spinning-wheel which can purify us. It is not the mills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nor the mills of Ahmedabad which should clothe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ability and you should have self-respect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upon clothing yourselves by your own sacred hands.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in this audience will use my remarks as a cover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for his continuing in the foreign dress in which I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audience. On the contrary, if you feel as I do that we are in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fulfil our sacred resolution come to during last December,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see to it that you go about the streets of Madras with only a</w:t>
      </w:r>
    </w:p>
    <w:p>
      <w:pPr>
        <w:autoSpaceDN w:val="0"/>
        <w:autoSpaceDE w:val="0"/>
        <w:widowControl/>
        <w:spacing w:line="262" w:lineRule="exact" w:before="8" w:after="0"/>
        <w:ind w:left="10" w:right="7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 until you have clothed yourselves by the sweat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brow. The Ali Brothers want no hartal from you. They want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by means of mass meetings from you. But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an expression of your fixed determination of valour,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of fearlessness, of truthfulness and of non-violence.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expect the school boys who have flocked to their audience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respond, if they have any shred of feeling and regard for them,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go to the schools of the Government whose system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upon destroying. They expect weak title-holders, weak </w:t>
      </w:r>
      <w:r>
        <w:rPr>
          <w:rFonts w:ascii="Times" w:hAnsi="Times" w:eastAsia="Times"/>
          <w:b w:val="0"/>
          <w:i w:val="0"/>
          <w:color w:val="000000"/>
          <w:sz w:val="22"/>
        </w:rPr>
        <w:t>councillors, weak lawyers who believe in the message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yet have not the courage to give up what they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expect all these classes now to respond and respond in a brave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these select classes recognize their duty or not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recognizing their duty, they can rise to the occasion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anyone of us here to reject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We want swaraj not merely for classes but we want it for </w:t>
      </w:r>
      <w:r>
        <w:rPr>
          <w:rFonts w:ascii="Times" w:hAnsi="Times" w:eastAsia="Times"/>
          <w:b w:val="0"/>
          <w:i w:val="0"/>
          <w:color w:val="000000"/>
          <w:sz w:val="22"/>
        </w:rPr>
        <w:t>masses including the untouchables and the weakest men and women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Loin-cloth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land. Ours, thank God, is an army in which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 leper and the diseased, all have the same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side by side with the privileged. For, do we not claim and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from a thousand platforms that the present Government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Satan and do we not claim that we seek to substitute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Satan by the kingdom of God? And has not the lowest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 equal place with the highest in the kingdom of God ? I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said on this sacred Beach, in the presence of the rolling waves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name of God, that I have an abiding belief in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instincts of the Tamilian and the Telugu people with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hadthe privilege of eating, drinking, sleeping and suffering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I am hoping and praying that the future historian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testify that, whereas the people of Dravida land talked of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kingdom of God with their lips, they were following the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kingdom of Satan. Let us not justify the charge levelled against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opponents, that under cover of non-violence and truth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and untruthful on many an occasion. Swaraj as Tilak Maharaj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said, is our sacred birthright, Khilafat is a sacred treasure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countrymen; redress of the Punjab wrongs is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Let us not betray our birthright, our religion and our trust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false to a creed to which we subscribed twice over last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set before ourselves a standard and we must abide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and prove true to it. Let us not, by proving untrue to our </w:t>
      </w:r>
      <w:r>
        <w:rPr>
          <w:rFonts w:ascii="Times" w:hAnsi="Times" w:eastAsia="Times"/>
          <w:b w:val="0"/>
          <w:i w:val="0"/>
          <w:color w:val="000000"/>
          <w:sz w:val="22"/>
        </w:rPr>
        <w:t>creed, deserve the curse of our future generation.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few months must be to us times of turmoil, troubles,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and many other things. All the world over darkness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deepest before dawn and I want you with the eye of faith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rays of dawn coming out through this deep darkness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overshadowed the land. And I ask the men and women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to discharge their trust in such an honourable manner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generations may be able to say that the Madras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no way behind other presidencies in doing its duty. I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that He may give all strength and courage and a fixed purpose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us to reach our goal.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Begum Sahiba, who will speak to you a few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respectful and attentive hearing. She will be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>Maulana Azad Sobhani, and he is a great Muslim divine. When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was finally decided upon by the Central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long before September last, he was the representative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by the Central Khilafat Committee to expound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Khilafat. I am therefore sure that you will give him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hearing that you have been kind enough to give me. Finally,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urge you to remain undemonstrative not only at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all of our meetings. Non-violent discipline demands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unnecessarily heat our blood by useless demonstration, noise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signs. I say this from my wide experience that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always peace when all people are talking and making noises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they may be of affection. In spite of our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our opponents are doing, of what our countrymen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us are doing, I would urge you to observe a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andforbearing attitude even towards them. Gentleness and love,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you, will win us many an opponent who has hitherto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As we progress, we will have many an occasion to be incensed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writings, speeches and acts of our opponents. I would urge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their evil, if we believe it to be evil, with our evil.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by no creed of non-violence as you and I are and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surprised nor angry for anything that they may do. Let us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ourselves and the future is assured. I thank you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of my heart for the great attention that you have paid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remarks that I have made before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SPEECH AT WOMEN’S MEETING, MADRAS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auspices of the Sarvajanik Mitra Mandal, Mahatma Gandhi addressed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ladies meeting in Soundarya Mahal at 4.45 p.m. on Friday last....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. . . addressed the meeting in Gujarati. . . and impressed upon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audience the desirability and necessity of using swadeshi clothes. He felt sorry to see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ladies present were all dressed in foreign clothes. He said that if they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</w:t>
      </w:r>
      <w:r>
        <w:rPr>
          <w:rFonts w:ascii="Times" w:hAnsi="Times" w:eastAsia="Times"/>
          <w:b w:val="0"/>
          <w:i/>
          <w:color w:val="000000"/>
          <w:sz w:val="18"/>
        </w:rPr>
        <w:t>rotis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prepared in Japan and England they will unhesitatingly refuse to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consume them however delicious they may be. In the same way they must make it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point not to use foreign clothes and fineries at all because they are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source of the national degradation. He advised the ladies to burn their foreign clothes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make resolute determination to use only the hand-woven swadeshi clothes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must be prepared by their own hands. He then dwelt upon the utility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 and said that it is the life-support of a widow, a companion of any forlorn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woman and now it must be a dear friend of every self-respecting Indian lady. Charkha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a mechanism which does not require any great strength or skill to use it. Even a </w:t>
      </w:r>
      <w:r>
        <w:rPr>
          <w:rFonts w:ascii="Times" w:hAnsi="Times" w:eastAsia="Times"/>
          <w:b w:val="0"/>
          <w:i w:val="0"/>
          <w:color w:val="000000"/>
          <w:sz w:val="18"/>
        </w:rPr>
        <w:t>poor weak boy can work at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Mrs. Mahomed Ali, Gandhiji said, that the ladies should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example of Begum Sahiba. Her husband has been recently arrested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but she did not show the least sign of fear or nervousness. She is dressed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khaddar although she has to wear heavier clothes than any of you will have to do.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the ladies have a fancy for fineries but they must always bear in mind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beauty does not lie in anything outward. If a woman is good and dutiful she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beautiful, otherwise she is ugly. Exhorting the audience Gandhiji said that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any sense of self-respect and if they want to keep honour of their children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 at large, then they must give up their liking for pomp and show and lead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simple, rigorous life. Sitaji, when she was a captive in the Ashokavatika was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sorts of fine things by Ravana but she indignantly refused to use any of them,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preferred to live on fruits and cover her body with the bark of the trees. So, as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in the chains of slavery and dharma raj is not established, every man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of India must look down upon the foreign clothes as something really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 he advised the northern ladies to mix freely with their Madrasi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sisters and said that they must bring up their children properly. They must infuse </w:t>
      </w:r>
      <w:r>
        <w:rPr>
          <w:rFonts w:ascii="Times" w:hAnsi="Times" w:eastAsia="Times"/>
          <w:b w:val="0"/>
          <w:i w:val="0"/>
          <w:color w:val="000000"/>
          <w:sz w:val="18"/>
        </w:rPr>
        <w:t>bravery, courage in them.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19-9-1921</w:t>
      </w:r>
    </w:p>
    <w:p>
      <w:pPr>
        <w:autoSpaceDN w:val="0"/>
        <w:autoSpaceDE w:val="0"/>
        <w:widowControl/>
        <w:spacing w:line="260" w:lineRule="exact" w:before="40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SPEECH AT PIECE-GOODS MERCHANTS’ MEETING, </w:t>
      </w:r>
      <w:r>
        <w:rPr>
          <w:rFonts w:ascii="Times" w:hAnsi="Times" w:eastAsia="Times"/>
          <w:b w:val="0"/>
          <w:i/>
          <w:color w:val="000000"/>
          <w:sz w:val="24"/>
        </w:rPr>
        <w:t>MADRAS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1921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 important general body meeting of the Madras Piece-Goods merchants’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was held last evening in the Association premises to discuss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boycott of foreign cloth with Mahatma Gandhi. The meeting was largely attended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members of the Association. Maulana Azad Sobhani, Messrs Yakub Hassan,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 and T. S. S. Rajan were also present at the meeting. The speeches </w:t>
      </w:r>
      <w:r>
        <w:rPr>
          <w:rFonts w:ascii="Times" w:hAnsi="Times" w:eastAsia="Times"/>
          <w:b w:val="0"/>
          <w:i w:val="0"/>
          <w:color w:val="000000"/>
          <w:sz w:val="18"/>
        </w:rPr>
        <w:t>were in English and were translated by Mr. C. Rajagopalachari.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Ramjee Kalyanjee on behalf of the Association welcomed Mahatmaji. </w:t>
      </w:r>
      <w:r>
        <w:rPr>
          <w:rFonts w:ascii="Times" w:hAnsi="Times" w:eastAsia="Times"/>
          <w:b w:val="0"/>
          <w:i w:val="0"/>
          <w:color w:val="000000"/>
          <w:sz w:val="18"/>
        </w:rPr>
        <w:t>. . . Mahatma Gandhi in reply said: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GENTLEMEN,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the greatest pleasure really to meet you here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It has been my good fortune to enjoy the sweetest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the piece-goods merchants. As you know I had several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with them in Bombay and in Calcutta, and throughout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 in the different parts of India I have taken good care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community. You will be glad to learn from me that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places they have been in full sympathy, as they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 this great swadeshi movement, and you will be glad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with the exception of Calcutta the merchants by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have agreed to stop importing any further foreign 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merchants, I know, have found some difficulties.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they would stop imports only up to 31st December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reserve to themselves the liberty for exchanging and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yarns amongst them with their existing stocks. I was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that proposition, because I felt that was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camouflage. And I would have been an unwilling instrument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secret bargains. In a movement of this character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claim to be pure and religious, there is really no room for secrecy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under-hand dealings. It is much better that those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their way to stop importing foreign cloth should say so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openly and continue their trade than that they should say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the public and do quite the opposite in private. But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sympathize with our Calcutta merchant friends, in that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importers of foreign cloth throughout India. But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hear that even they are now taking a more patriotic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have taken hitherto. Mr. Jamnalalji who specially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Calcutta in order to carry on negotiations with those big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me today saying that several of them had now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reasonableness and national interest in the subject. So you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really is rallying to the swadeshi flag.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delighted to find assurances of your sympathy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movement; and if you can only abide by the undertaking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your statement, viz., that you will not import hereafter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it will largely answer the purpose which we want to fulfil.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throughout India today, probably 40 crores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piece-goods for sale. I do not see much difficulty in 40 crores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even disappearing in India amongst the multitude.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totally dissent from the view that the stock that you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not capable of being sent out of India altogether.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there is a large quantity of piece-goods imported into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re-export. I know that there are certain styles which are not salable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degree of profit outside India. But surely there is still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stock which is just as salable outside India as inside it. And </w:t>
      </w:r>
      <w:r>
        <w:rPr>
          <w:rFonts w:ascii="Times" w:hAnsi="Times" w:eastAsia="Times"/>
          <w:b w:val="0"/>
          <w:i w:val="0"/>
          <w:color w:val="000000"/>
          <w:sz w:val="22"/>
        </w:rPr>
        <w:t>I would ask you to tax yourselves and see whether you cannot get rid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at least of your foreign stock outside India. I see,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whatsoever in sending out of India all the foreign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might have. But if you will take with me a broad and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our own position I have still one more suggestion to 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before you can realize the suggestion by execution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also have the same faith that I have. If all the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 were to be true to the country and were to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energies and their splendid ability to the attainment of swaraj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share the belief with me that swaraj is attainable during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and if you intend upon working it up then, like sensible men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are, you may even hold your stock in reserve to be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 through its firstparliament; any such decision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cannot but redound to your credit and cannot but be a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immensely. But I know that this is a counsel of perfection.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other countries have in action transformed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things. I know what happened in South Africa when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with the English was going on. The South African Dutch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a godfearing people; and having an immutable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 of their own country, they counted no cost to be too heavy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in order to retain their country’s freedom. But as I say,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patience and if you have not the faith that we can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during this very year, then, as I say, you will cease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foreign cloth either directly or indirectly and cease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bargains amongst yourselves. That would entirely satisfy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I want to put before you a few mathematical problems.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our importers are really nothing more than commission agents.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perhaps Rs. 5 out of every hundred rupees worth of cloth.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95 entirely goes out to your principals. Now, imagine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manufacturers of the cloth that we need in India itself.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hundred rupees would remain in India; and see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still want almost all the cloth that we have been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from outside. Who is going to trade with 60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per year? I need not tell you that you are the people.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You know the value of figures. You know your own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Then is it any impossible proposition that I place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suggest that you should take charge of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movement? Does it require any very extraordinary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part to dot the country with your own agents or </w:t>
      </w:r>
      <w:r>
        <w:rPr>
          <w:rFonts w:ascii="Times" w:hAnsi="Times" w:eastAsia="Times"/>
          <w:b w:val="0"/>
          <w:i/>
          <w:color w:val="000000"/>
          <w:sz w:val="22"/>
        </w:rPr>
        <w:t>gumastas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simply spread charkhas and handlooms, taking and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>yarn from all those thousands and thousands of India, stocking,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and converting the yarn into cloth for India. It is really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and your duty to organize hand-spinning and hand-weaving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length and breadth of the land. I would therefore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not to feel despondent altogether as to the future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the future of the imports of India will be when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entirely boycotted. I assure you that the future of India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the brightest possible. I have no shadow of doubt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short time many people in India would be laughing [at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themselves] that they did not see the beauty of such a simple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had not occurred long ago that they should be undertaking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business. I would like you to cross-examine me even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Bombay, Calcutta andelsewhere have done. Nothing 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elucidate difficulties more than hearty discussions.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>gathering here and inviting us to address you this afternoon.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 a general discussion ensued . . . Mahatma Gandhi in replying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of the merchants agreed that the initiative should come from the consumers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there was not the slightest suggestion in his remarks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repudiate the contracts made, and, as it was incumbent upon them in the 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 to co-operate with the whole of India in making the swadeshi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success, wished they should cease to give any further orders. If they were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 the taste of the people as he expected they would surely be, the people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go to them; and nobody had got a greater opportunity of doing substantial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work than they, the piece-goods merchants had. He deprecated the credit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obtaining among the merchants as fatal to their commerce and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morality, and it should therefore never be regarded an impassable barrier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undertaking to stop future orders. Swaraj was sure to come and with it new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laws would come to prevail. With regard to the suggestion that boycott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gradual, Mahatmaji said that they had sufficient notice of it as early as one year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 honest merchant would never find cause to complain of financial difficulties,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 on the giving up of the credit system. This, Mahatmaji illustrated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case of Mr. Mohamed Kachalia in South Africa who orginally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business on credit on a large scale and when his European customers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motives pressed him to clear off their dues, he boldly sold away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and paid his creditors to the last pie and then started business with no credit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rose to such a prosperous condition that those very European merchants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tempted to offer him their goods on credit again. That was an example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do well to follow and a braver merchant they could not find.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difficulties, no doubt he appreciated, but swaraj meant sacrifice, and even a merchant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called upon to take an unselfish view of his calling. Now that </w:t>
      </w:r>
      <w:r>
        <w:rPr>
          <w:rFonts w:ascii="Times" w:hAnsi="Times" w:eastAsia="Times"/>
          <w:b w:val="0"/>
          <w:i/>
          <w:color w:val="000000"/>
          <w:sz w:val="18"/>
        </w:rPr>
        <w:t>Deepavali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18"/>
        </w:rPr>
        <w:t>approaching they should not pin their faith to any combinations of colours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fancies in cloth and they would find that the people had altered their faith so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Deepavali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mean greater self-denial and greater sacrifice....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17-9-l921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SPEECH TO LABOURERS, MADRAS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addressed a large gathering of labourers (now on strike) 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Beach opposite the High Court at 6.45 p.m. Among others present were Messrs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Yakub Hassan, A. Rangaswami Aiyangar, S. Satyamurti, Salla Guruswami Chetty, 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Srinivasa Aiyangar, Safi Mohamed, Kasturiranga Aiyangar, Venkatarangam Naidu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M. K. Acharya. Mahatma Gandhi spoke for more than 45 minutes in English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was translated into Tamil by Mr. M. S. Subramaniya Aiyar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Swadeshamitran</w:t>
      </w:r>
      <w:r>
        <w:rPr>
          <w:rFonts w:ascii="Times" w:hAnsi="Times" w:eastAsia="Times"/>
          <w:b w:val="0"/>
          <w:i w:val="0"/>
          <w:color w:val="000000"/>
          <w:sz w:val="18"/>
        </w:rPr>
        <w:t>. He said:</w:t>
      </w:r>
    </w:p>
    <w:p>
      <w:pPr>
        <w:autoSpaceDN w:val="0"/>
        <w:autoSpaceDE w:val="0"/>
        <w:widowControl/>
        <w:spacing w:line="21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able to be here punctually at 6.30. I have been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merchant friends and they occupied me longer than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be. I well remember the scene that presented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>me last time when I had the pleasure of meeting you. A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myself, my heart has always gone out to the labourers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in their sorrows and their troubles. I want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of this evening without any further ceremony.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about ten thousands of you have struck work.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grieves me to find that you have trouble amongst yourselves.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grieves me to find that you are divided into two parties. It grieves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find that the two parties represent not two different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two different castes. I understand that the </w:t>
      </w:r>
      <w:r>
        <w:rPr>
          <w:rFonts w:ascii="Times" w:hAnsi="Times" w:eastAsia="Times"/>
          <w:b w:val="0"/>
          <w:i/>
          <w:color w:val="000000"/>
          <w:sz w:val="22"/>
        </w:rPr>
        <w:t>Adi</w:t>
      </w:r>
      <w:r>
        <w:rPr>
          <w:rFonts w:ascii="Times" w:hAnsi="Times" w:eastAsia="Times"/>
          <w:b w:val="0"/>
          <w:i/>
          <w:color w:val="000000"/>
          <w:sz w:val="22"/>
        </w:rPr>
        <w:t>Dravidas</w:t>
      </w:r>
      <w:r>
        <w:rPr>
          <w:rFonts w:ascii="Times" w:hAnsi="Times" w:eastAsia="Times"/>
          <w:b w:val="0"/>
          <w:i w:val="0"/>
          <w:color w:val="000000"/>
          <w:sz w:val="22"/>
        </w:rPr>
        <w:t>, our</w:t>
      </w:r>
    </w:p>
    <w:p>
      <w:pPr>
        <w:autoSpaceDN w:val="0"/>
        <w:autoSpaceDE w:val="0"/>
        <w:widowControl/>
        <w:spacing w:line="262" w:lineRule="exact" w:before="8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friends, are ranged on one side and you, the others,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side. I understand further that these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work, whereas you, a large  majority have not done so.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further that there has been some pressure exerted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on those brethren of ours, who have rejoined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further there are continuous quarrels and squabbles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these two parties. I am therefore here to warn the 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using the slightest pressure against the minority.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labourers for a period of 25 years, very nearly 30 years, </w:t>
      </w:r>
      <w:r>
        <w:rPr>
          <w:rFonts w:ascii="Times" w:hAnsi="Times" w:eastAsia="Times"/>
          <w:b w:val="0"/>
          <w:i w:val="0"/>
          <w:color w:val="000000"/>
          <w:sz w:val="22"/>
        </w:rPr>
        <w:t>as one experienced in handling large strikes even affecting more than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belonging to the fifth caste; an outcaste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50,000 people at a time, I know that nothing is so demoralizing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than that they should use force against a single one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The lowest one of us, the fewest of us must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ofexercising his own free choice even though you may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erred. Therefore I would urge you to leave those 3,000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of ours severely alone. I would urge you not to think 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would urge you even to be kind to them. Certainly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swear at them. I would ask you not even to go to them to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their service. Believe me when they find that you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pressure against them, when they find that you have not a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against them, they will of their own free choice and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you. Nor will you consider that they are low caste and you </w:t>
      </w:r>
      <w:r>
        <w:rPr>
          <w:rFonts w:ascii="Times" w:hAnsi="Times" w:eastAsia="Times"/>
          <w:b w:val="0"/>
          <w:i w:val="0"/>
          <w:color w:val="000000"/>
          <w:sz w:val="22"/>
        </w:rPr>
        <w:t>are high caste.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are Hindus I warn them, beware of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high caste and low caste in Hinduism. Caste there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Hinduism, but caste has been created for giving us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not of privileges and rights. Each caste is born to serve mankind.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 serves with his knowledge, a Kshatriya serves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protection, a Vaisya with his commerce, and a Sudra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feet. But believe me all are equal in the sight of God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greatest who serves best. There is no such thing as a fifth caste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Untouchability is a sin against God and humanity.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 on Hinduism. I urge you, fellow labourers, to dispense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the idea that the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 are untouchable or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anyone else. If we had not treated them with contempt,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maltreated them even as we claim we were ill-treated in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Bagh, there would have been no difficulty about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Believe me that this unhappy land will never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happiness, unless Hindus with a supreme effort have got rid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untouchability. Therefore considering the whole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point of view I advise you strongly not to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 in anything they may do.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course in my opinion is absolutely clear and straight. It is </w:t>
      </w:r>
      <w:r>
        <w:rPr>
          <w:rFonts w:ascii="Times" w:hAnsi="Times" w:eastAsia="Times"/>
          <w:b w:val="0"/>
          <w:i w:val="0"/>
          <w:color w:val="000000"/>
          <w:sz w:val="22"/>
        </w:rPr>
        <w:t>your right and privilege to demand that if the company wishes to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you, the company has to take all of you or none.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be advised by whomsoever you may choose and the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dictate to you that you may not be advised by outsiders.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insist upon your inherent right of selecting any Chairman or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you like of your Union whether out of your own ranks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else. You have a right consistently with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in the country to determine for yourselves the terms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rejoin service. You have a right to demand such wages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you to sustain life, to educate your children and live as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You are entitled to the same fresh water  and fresh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employers. You are entitled to insist upon having leisure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recreation from day to day. But you have also corresponding duties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perform. You must render diligent and faithful service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employers. You have to look after the property of your employers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your own. You must not seduce a single one of the employees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service. You may not absent yourselves without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simple rights and duties once being understood must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insisted upon and fulfilled as the case may be.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therefore that arises is what are you to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will not employ you on your own terms.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tendered your submission to your employers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think about that submission. But you must set about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own livelihood. I have therefore suggested to the mill-hands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 and the railway employees on the Assam-Bengal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and the employees of the River Steam Navigation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always have a supplementary occupation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and the only occupation that thousands upon thousands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can usefully occupy themselves in is hand-spinning,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weaving. All these three things are as easy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I assure you and I ask you to accept the assurance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spinner and weaver. If you will diligently work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for not less than 8 hours a day; you will, each one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as much as Re. 1 per day. As a spinner you will earn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Re. 3 per day but as an accomplished weaver you can command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of Re. 1 per day. Your wives, your sisters, your mothers,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 of 7 of 8 years can all lend a helping hand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your livelihood in this fashion. The more there are of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 earn. The question therefore for those who have got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is solved automatically and when you have learnt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state and when you have also understood you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to fall back upon, you will not be violent either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employers or against those who choose to seek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them. If you will but follow my advice you will find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only become self-reliant, but the relation between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your employers will be of the healthiest character. When every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labourer, man or woman, in the land thinks of swaraj and self-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purification, let me assure you that if you accept my advice you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accelerate the day of swaraj. If you are Mussulmans you will soon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find that you are not only supporting yourselves honourably, but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discharging your obligations to Islam in the most faithful manner.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in the beginning stages even if you accept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advice you will require a little capital to start with, but I have not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shadow of doubt that everyone of you who is an honest worker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 difficulty in getting a handloom, a spinning-wheel or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carding bow. Whether you accept this or not, please remember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violence, any disturbance, committed by you will recoil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redoubled force upon your own heads. You will forefeit all public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sympathy and every man’s hand will be against you. Therefore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make up your minds not to go near the mills, not to seek collision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brethren; but you will be engaged in quietly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organizing yourselves for work. Labour has no occasion to go a-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begging.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more and I have finished. I would like you all,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wives and your children, to take your share in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movement that is sweeping across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land. The things that the country demands of us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by every one of us. I would like you to swear before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not resort to violence for the freedom of our country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settling quarrels between Hindus and Mussulmans, to resolve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our witness, that in spite of the madness shown by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 countrymen we Hindus and Mussulmans shall remain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ever, and to take a solemn vow that henceforth we shall never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or use it for any domestic purpose and that we shall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cloth as is made out of hand-spun yarn and hand-woven.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we claim to fight the battle of religion we will not defile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bodies by touching wine or women. We shall not gamble,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steal, nor shall we deceive any people. I make bold to say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ten thousand labourers of the Madras mills, will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resolution and abide by it, you will find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that you will have contributed not a little to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to the solution of the Khilafat and the Punjab problems.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bless you with the wisdom and courage that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of every Indian. You heard yesterday from my lips,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present on the Beach, that Maulana Mahomed Ali was arrested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Waltair. He was arrested and will be imprisoned for your sake and my </w:t>
      </w:r>
      <w:r>
        <w:rPr>
          <w:rFonts w:ascii="Times" w:hAnsi="Times" w:eastAsia="Times"/>
          <w:b w:val="0"/>
          <w:i w:val="0"/>
          <w:color w:val="000000"/>
          <w:sz w:val="22"/>
        </w:rPr>
        <w:t>sake. You and I know him to be an honest Mussulman and a brave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You and I know him to be lover of his religion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He and his brother have suffered already for their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their religion; and our honour and our affection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demand from us not violence, not anger but a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catty our programme to success. They want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hartal, nor madness from us. But they expect us to remain united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boycott of foreign cloth even though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be satisfied with a loin-cloth. They expect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turning our faces godward to establish swaraj within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year and release them under the first resolution of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exemplary patience with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me. Maulana Azad Sobhani Saheb who, as some of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know, is a great Mussulman divine, will now say a few words to </w:t>
      </w:r>
      <w:r>
        <w:rPr>
          <w:rFonts w:ascii="Times" w:hAnsi="Times" w:eastAsia="Times"/>
          <w:b w:val="0"/>
          <w:i w:val="0"/>
          <w:color w:val="000000"/>
          <w:sz w:val="22"/>
        </w:rPr>
        <w:t>you to which I am sure you will give respectful attention.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close of the meeting a big bonfire was made of foreign clothes of all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kinds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17-9-1921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Septmeber 17,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REVERED ANASUYABEHN,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sent you a copy of the telegram I sent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Mangaldas about the workers. Here is another telegram. Now nothing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remains to be done. I hope to reach Bombay on October 2. It is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news of Bapubhai’s health is saddening. I am sending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telegram about it. I can’t make anything of Shankerlal’s health. He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looking after himself. I have written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that our struggle will have to be more intense because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Shaukat Ali-Mohmed Ali incident.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think about it when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32828</w:t>
      </w:r>
    </w:p>
    <w:p>
      <w:pPr>
        <w:autoSpaceDN w:val="0"/>
        <w:autoSpaceDE w:val="0"/>
        <w:widowControl/>
        <w:spacing w:line="220" w:lineRule="exact" w:before="5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“Notes”, 8-9-1921.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SPEECH AT CUDDALORE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 presented this evening,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Tilak Swaraj Fund purse. I thank you too for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by Muslim friends for Smyrna Relief Fund.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better pleased if Maulana Mahomed Ali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receive the purse. But if we do not have in our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Ali, we have Maulana Azad, a divine in his place.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so minded to learn all about the Khilafat and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a safe guide and friend in Maulana Azad.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if we are to attain swaraj this year, and to redress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and the Punjab wrongs this year, we should follow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non-co-operation without causing the slightest confusion.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that expresses itself in confusion is blind love. And what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requires most is enlightened love. And enlightened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translates itself not in vocal demonstrations but real,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The honour of every Indian demands that we should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for a single minute until Maulana Mahomed Ali and Shaukat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released from prison by our own efforts. Their discharge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discharge from prison if and were it to be by the reason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attained swaraj. And swaraj if it means nothing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means discipline. I hope therefore that leaders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will see to it that they give practical demonstrations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in conducting meetings in discipline, so that orders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 implicitly. For, we have understood, the Congress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successive sessions has shown us the way to attain swaraj.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non-violence. And we shall not succeed till we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with full knowledge. I hope therefore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Cuddalore District will have preliminary lessons by propaganda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There is no doubt that we are at the present moment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excited state. On the one hand repression by the Sircar irritates us,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hope of something good in future throws us off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It is just the state that predisposes to violence. And any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on the part of the non-co-operators certainly blocks the way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Gidlam grounds, S. Srinivasa Iyengar presiding; the address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>was translated into Tamil by M. K. Acharya.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swaraj.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my humble opinion the spinning-wheel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steadying force amidst us. Just think what splendid results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if you had been devoting all your time to spinning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nation in the name of God instead of waiting for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 time. It is high time that we unlearn the habit of listening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an idle curiosity to have a look at the leaders.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 would have declined to go over here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travelling if it was not for the assurance given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complete establishment of swadeshi. I see that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present, and the men of the audience have something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cloth on their person. But let me hope that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unalterable decision to throw off the foreign cloth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in your boxes. And you will see to it that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a place in every home and manufacture your cloth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it from either Manchester and Japan or even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condition of success is Hindu-Muslim unity.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from all my observations that if the spinning-wheel finds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home it will create unity. We call our movement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self-purification. And I was therefore glad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Dr. Rajan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movement of temperance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headway in this Province. I hope that you will drive away </w:t>
      </w:r>
      <w:r>
        <w:rPr>
          <w:rFonts w:ascii="Times" w:hAnsi="Times" w:eastAsia="Times"/>
          <w:b w:val="0"/>
          <w:i w:val="0"/>
          <w:color w:val="000000"/>
          <w:sz w:val="22"/>
        </w:rPr>
        <w:t>the curse of drink from your midst in its entirety.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my Hindu countrymen and women. Probably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untouchability does not inflict any other part of India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It is in this land of religious devotion and worship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defiles you. It is in this sacred land that the untouchable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worse than what we complain of at the hands of our rulers. </w:t>
      </w:r>
      <w:r>
        <w:rPr>
          <w:rFonts w:ascii="Times" w:hAnsi="Times" w:eastAsia="Times"/>
          <w:b w:val="0"/>
          <w:i w:val="0"/>
          <w:color w:val="000000"/>
          <w:sz w:val="22"/>
        </w:rPr>
        <w:t>Swaraj is a meaningless term if we disenfranchised permanently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sixth of the population of India. Speaking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be, there is not the slightest authority for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Shastras. And it grieves me to think of that in a land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 and Ramanuja were born and preached. I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I have made from many a platform that unless we remove </w:t>
      </w:r>
      <w:r>
        <w:rPr>
          <w:rFonts w:ascii="Times" w:hAnsi="Times" w:eastAsia="Times"/>
          <w:b w:val="0"/>
          <w:i w:val="0"/>
          <w:color w:val="000000"/>
          <w:sz w:val="22"/>
        </w:rPr>
        <w:t>such a blot there is no swaraj for India. Believing as I do in the law of</w:t>
      </w:r>
    </w:p>
    <w:p>
      <w:pPr>
        <w:autoSpaceDN w:val="0"/>
        <w:autoSpaceDE w:val="0"/>
        <w:widowControl/>
        <w:spacing w:line="220" w:lineRule="exact" w:before="3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T. S. S. Rajan, who was present at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Orthodox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karma, it is the fittest retribution that God has given us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one-sixth of the people as Pariahs, thereby making ourselves Pariahs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world. Hinduism, Islam, Christianity and all the great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are in the melting pot today. And believe me;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rid of it, Hinduism will be at the bottom of the list.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you and especially leaders of public opinion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hear my remarks and will give due consideration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regarding untouchability. I thank you for the patience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in listening to me and I hope you will give a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to the words of my friend Maulana Azad who will speak in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 . . 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there was a bonfire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18"/>
        </w:rPr>
        <w:t>clothes worth Rs. 1,000 or so were burnt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amidst defening cries of </w:t>
      </w:r>
      <w:r>
        <w:rPr>
          <w:rFonts w:ascii="Times" w:hAnsi="Times" w:eastAsia="Times"/>
          <w:b w:val="0"/>
          <w:i/>
          <w:color w:val="000000"/>
          <w:sz w:val="18"/>
        </w:rPr>
        <w:t>Mahatma ki jai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Allah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/>
          <w:color w:val="000000"/>
          <w:sz w:val="18"/>
        </w:rPr>
        <w:t>Akbar</w:t>
      </w:r>
      <w:r>
        <w:rPr>
          <w:rFonts w:ascii="Times" w:hAnsi="Times" w:eastAsia="Times"/>
          <w:b w:val="0"/>
          <w:i w:val="0"/>
          <w:color w:val="000000"/>
          <w:sz w:val="18"/>
        </w:rPr>
        <w:t>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left the place for Porto Novo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>to Kumbakonam.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CIRCULAR LETTER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17,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arrest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Maulanas Shaukat Ali. and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and others, it is necessary for some of us to meet and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The Working Committee meets at Ahmedabad on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But it would be well if we could meet at Bombay on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at Laburnum Road at 1 p.m. sharp. Will you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at Bombay whether you would attend ? I reach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>2nd October.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province I have only invited you and . . 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bring any other friend whose presence may be helpful.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Yakoob Hussain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Khwaja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Bom[bay]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Mrs. Naidu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Maulana Abdul Bari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Ali’s arrest mentioned in the letter was on September 17 at Bombay.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Trichinopoly”, 19-9-1921.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430" w:val="left"/>
        </w:tabs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Abdul Kalam Azad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Stokes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Das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Jamnalalji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Lalaji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Hakimji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Ansari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Jairamdas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Rajagopalachari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Kasturi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Jawaharlal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Venkatappayya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Kelkar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Gangadharrao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Vallabhbhai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Vithalbhai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Rajendra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Provinces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Hasrat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T. Prakasam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7628</w:t>
      </w:r>
    </w:p>
    <w:p>
      <w:pPr>
        <w:autoSpaceDN w:val="0"/>
        <w:autoSpaceDE w:val="0"/>
        <w:widowControl/>
        <w:spacing w:line="292" w:lineRule="exact" w:before="362" w:after="0"/>
        <w:ind w:left="114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133. BITTER EXPERIENCES IN CALCUTTA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given some description of my tour in East Bengal.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assembled in their thousands and yet they did not tire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Calcutta, however, I am completely exhausted. For one thing,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 go to sleep till midnight and, for another, there were loud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shouts of victory. It is too much for me. I get exhausted hearing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whole day. My ears cannot endure them and, as they mean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nothing, I find them painful. I am quite clear in my mind that 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shouting does not help us. When people had no spirit in them,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were afraid even to express their views, I suppose the shouting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gave them some confidence in themselves. This was my experience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Champaran. Hundreds of people used to come and sit round me just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order to feel such confidence. Although their love made me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impatient, I bore with them. Here, too, I get the same love. Shouts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victory are an indication of unthinking adoration, which profits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neither the people nor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here considered this shouting from my own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Touching of my feet in reverence is equally painful. I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hurt. Sometimes I barely save myself from a fall. I shiver in fear </w:t>
      </w:r>
      <w:r>
        <w:rPr>
          <w:rFonts w:ascii="Times" w:hAnsi="Times" w:eastAsia="Times"/>
          <w:b w:val="0"/>
          <w:i w:val="0"/>
          <w:color w:val="000000"/>
          <w:sz w:val="22"/>
        </w:rPr>
        <w:t>when setting out for meetings.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danger in these shouts. Let us imagine that a crowd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crazy people has been shouting; while they are engaged in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hear nothing with their ears and see nothing with their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imagine, further, that somebody starts trouble and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hit out with sticks. I see all this and I tell them with gestures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to stop fighting. But who will listen to this frail reed-pipe?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let us imagine, the fighting spreads, people take sides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bloodshed. All this can happen without anybody wanting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this is what happened in Amritsar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had planned to kill the innocent bank manager.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blood was boiling and some wicked persons took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>of that situation.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feel, therefore, that this non-violent struggle of ours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any shouts of victory, or, if at all, only for those utteredin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manner, at the right time and repeated the fewest times.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that volunteers in Calcutta have not been trained to keep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meetings, for I have noted that, if the people are instructed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beforehand, they generally obey the directions. Expression of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forced on anyone. If it is explained to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quiet is also a sign of love or respect, they will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idea. I tried this experiment in two meetings. My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crushed as I was passing through the mass of people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irritated by the sloganshouting. At one place, it took me twenty </w:t>
      </w:r>
      <w:r>
        <w:rPr>
          <w:rFonts w:ascii="Times" w:hAnsi="Times" w:eastAsia="Times"/>
          <w:b w:val="0"/>
          <w:i w:val="0"/>
          <w:color w:val="000000"/>
          <w:sz w:val="22"/>
        </w:rPr>
        <w:t>minutes to reach the rostrum. At both these places I devoted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of my speech to the need for remaining quiet at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peace and making room for the leaders to pass. The result,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both the places, was that on our leaving the meeting they made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us, there was no slogan-shouting and the people did not get up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left and so, while earlier it had taken twenty minutes to make </w:t>
      </w:r>
      <w:r>
        <w:rPr>
          <w:rFonts w:ascii="Times" w:hAnsi="Times" w:eastAsia="Times"/>
          <w:b w:val="0"/>
          <w:i w:val="0"/>
          <w:color w:val="000000"/>
          <w:sz w:val="22"/>
        </w:rPr>
        <w:t>our way through the crowd, it took only one minute while leaving.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experience, I judge that, if the people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in advance, they will certainly understand them and act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It is my belief that by and large the people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preserving peace and are eager to do so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suppose the converse of all this. Imagine for a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are all quietly seated. Everybody’s eyes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turned to the leader who is the guest. Imagine now that a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somewhere in this peaceful gathering. Imagine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calmly seated where he is. The result would be that the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leader would reach every person in the audience. He can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men who are fighting and calm them. Even if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the fighting would not spread when nobody wants it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accused of disturbing public peace. In the army,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act. Everyone keeps to his place. No person can leave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go elsewhere till he is ordered to do so, nor can he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matters. We, too, are a non-violent army fighting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have to do our duty keeping to our own place.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ourselves with what others are doing. We know that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will look after matters in their respective fields.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demands, or should insist upon, greater discipline,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orderliness than what are necessary in an army equipped with </w:t>
      </w:r>
      <w:r>
        <w:rPr>
          <w:rFonts w:ascii="Times" w:hAnsi="Times" w:eastAsia="Times"/>
          <w:b w:val="0"/>
          <w:i w:val="0"/>
          <w:color w:val="000000"/>
          <w:sz w:val="22"/>
        </w:rPr>
        <w:t>arms.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bitter experience of scheming as well as of love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The bitterness prevailing among the different parties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will, I think, be hardly found anywhere else. I see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poison in the writings of the English papers which oppose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There is no limit to the malicious criticism of the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non-co-operators and no end of lies which are spread against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this were not enough, the writings and speeches of our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poet, Rabindranath Thakur, are used to such wicked purposes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cannot understand how people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 things so completely. Observing these lies, I often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the conditions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Ravanarajya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in the choice of means, cunning and deception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surprise us. It would never have been possible for Ravana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Sitaji if he had appeared before her as the demon which he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do so only by assuming the form of a sadhu.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saintliness is thus used as a cover, destruction soon overtakes the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the English papers here spreading falsehood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truth. I have referred to this poisonous atmosphere merely in order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 of Ravana, based on complete disregard for moral values.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non-co-operators may draw a lesson from it,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such falsehood. We should never forget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weapons are non-violence and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spinning-wheel exhibition is being held here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I saw there about fifteen types of new spinning-wheels.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ingenious devices they display are endless. A good many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putting their talents to good use. Some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were beautiful indeed. Some were very small. I saw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carried in a little box. One could be put in a chest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was fitted with a musical instrument. But I did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match the conventional type in producing yarn.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therefore, which I certainly draw from all these attempts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 was that the spinning-wheel had now become very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improvements in the existing type were exercising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ingenuity of innumerable engineers.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18-9-l921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WHAT SHOULD GUJARAT DO ?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considered how, from the point of view of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arrangements, we can make the ensuing session of the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success.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now examine the matter from the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>of larger considerations.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province invites a session of the Congress, it is presupposed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province has the right to do so and is fit to exercise the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province, of course, has such a right, but a province may or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fit to exercise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invited the Congress session and thereby increased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have pledged ourselves to implement its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effectively than other provinces and declared our resolve to do </w:t>
      </w:r>
      <w:r>
        <w:rPr>
          <w:rFonts w:ascii="Times" w:hAnsi="Times" w:eastAsia="Times"/>
          <w:b w:val="0"/>
          <w:i w:val="0"/>
          <w:color w:val="000000"/>
          <w:sz w:val="22"/>
        </w:rPr>
        <w:t>our utmost to that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resolution of the Congress, we must secure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 settlement of the Khilafat issue and justice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The Congress has also indicated the means to be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these objectives and the All-India Congress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>shown how to employ them: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“Preparation for Congress”, 4-9-1921.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Remaining peaceful.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Strengthening Hindu-Muslim unity.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effecting complete boycott of foreign cloth,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and every village should employ the spinning-wheel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handloom to produce the khadi it needs.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tour of the Surat district, Shri Vithalbhai Patel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for the meeting of the Congress Working Committee.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that Gujarat, and particularly the Surat district, was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swaraj. Men and women both.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him: “Are any men and women ready to go to jail, and </w:t>
      </w:r>
      <w:r>
        <w:rPr>
          <w:rFonts w:ascii="Times" w:hAnsi="Times" w:eastAsia="Times"/>
          <w:b w:val="0"/>
          <w:i w:val="0"/>
          <w:color w:val="000000"/>
          <w:sz w:val="22"/>
        </w:rPr>
        <w:t>do the rest promise to remain peaceful?”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Vithalbhai replied: “In Surat district,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come forward to court imprisonment and peace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even if they are imprisoned.”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 much surprised as pleased to hear this. I was not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an answer. That thousands of women of noble Gujarat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go to jail may seem unbelievable. But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 God. He is doing miracles all the time. The axis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He has created never wears out! His sun  never forgets to rise!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it not that these things happen before our very eyes, would we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them?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Gujarat, or Surat, is really ready, they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some indication of their readiness beforehand. We see 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coming sunrise two hours before the event. Similarly,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observe the twilight hour between the vanishing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of slavery and the rising of the sun of swaraj.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succeeded in collecting the money is one indication,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sign is swadeshi. Has Gujarat made a bonfire of foreign cloth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renounced its use? Has it stopped ordering foreign cloth?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villages of Gujarat started wearing khadi,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requirements? Do the weavers of Gujarat weave only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yarn? Have the agents in Gujarat stopped running up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cloth? Have the </w:t>
      </w:r>
      <w:r>
        <w:rPr>
          <w:rFonts w:ascii="Times" w:hAnsi="Times" w:eastAsia="Times"/>
          <w:b w:val="0"/>
          <w:i/>
          <w:color w:val="000000"/>
          <w:sz w:val="22"/>
        </w:rPr>
        <w:t>Meghawals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Gujarat, who had left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taken up weaving again? Do all women in Gujarat spin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duty? Are the foreign cloth shops in Gujarat about to close </w:t>
      </w:r>
      <w:r>
        <w:rPr>
          <w:rFonts w:ascii="Times" w:hAnsi="Times" w:eastAsia="Times"/>
          <w:b w:val="0"/>
          <w:i w:val="0"/>
          <w:color w:val="000000"/>
          <w:sz w:val="22"/>
        </w:rPr>
        <w:t>down? The answers to these questions will decide whether it is fit.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have not started wearing khadi, so long as both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love foreign cloth, who will believe them even if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they are ready to go to jail ? I hope nobody will argue: “I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jail, but I do not have the courage to wear khadi;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spin and I find weaving tedious.” If we have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preserve peace, our capacity to make noise at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leave us. We should be able to see thousands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in perfect silence. As long as we lack such discipline,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shall never resort to violence despite efforts to provoke </w:t>
      </w:r>
      <w:r>
        <w:rPr>
          <w:rFonts w:ascii="Times" w:hAnsi="Times" w:eastAsia="Times"/>
          <w:b w:val="0"/>
          <w:i w:val="0"/>
          <w:color w:val="000000"/>
          <w:sz w:val="22"/>
        </w:rPr>
        <w:t>us?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Vithalbhai, when reporting as above, also said that, If I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necessary that we should also be rid of the uncleanness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there was no possibility of our getting swaraj this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a single school was ready to admit children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that, if we let our minds remain tainted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uncleanness of our prejudice against the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help us to win swaraj and the Englishmen’s contempt for 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disappear. Self-purification is the foundation on which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to rest. Securing swaraj is like ascending to heaven.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Yudhisthira refused to enter the gate of heaven without his dog.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get into the temple of swaraj ourselves, leaving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behind and running at top speed towards it? If we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hope, we are in for a bitter experience. Reaching the gates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temple, we shall find that they are closed.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18-9-1921</w:t>
      </w:r>
    </w:p>
    <w:p>
      <w:pPr>
        <w:autoSpaceDN w:val="0"/>
        <w:autoSpaceDE w:val="0"/>
        <w:widowControl/>
        <w:spacing w:line="292" w:lineRule="exact" w:before="370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135.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EOPLE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HOES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hoping, or fearing, that no chair will be seen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Congress. A friend, therefore, raised a query: “But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these people deposit their shoes?” I replied: “Everybody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his shoes and carry them under his arm and, to help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we shall keep small khadi sacks for sale.” People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their own sacks. If shoes are removed and put into these sacks,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problem whatever. Another method,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>Europe, is that everybody deposits his shoes with a custodian and gets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token from him The token may be returned and one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shoes back any time one likes. I have no doubt that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to carry them in a sack. The test of our efficiency lies in </w:t>
      </w:r>
      <w:r>
        <w:rPr>
          <w:rFonts w:ascii="Times" w:hAnsi="Times" w:eastAsia="Times"/>
          <w:b w:val="0"/>
          <w:i w:val="0"/>
          <w:color w:val="000000"/>
          <w:sz w:val="22"/>
        </w:rPr>
        <w:t>making advance provision for everything to the minutest detail.</w:t>
      </w:r>
    </w:p>
    <w:p>
      <w:pPr>
        <w:autoSpaceDN w:val="0"/>
        <w:autoSpaceDE w:val="0"/>
        <w:widowControl/>
        <w:spacing w:line="266" w:lineRule="exact" w:before="88" w:after="0"/>
        <w:ind w:left="0" w:right="2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RRANGEMENTS</w:t>
      </w:r>
    </w:p>
    <w:p>
      <w:pPr>
        <w:autoSpaceDN w:val="0"/>
        <w:tabs>
          <w:tab w:pos="550" w:val="left"/>
          <w:tab w:pos="4410" w:val="left"/>
          <w:tab w:pos="5070" w:val="left"/>
          <w:tab w:pos="62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discussing food arrangements with people, I felt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maintain language-wise kitchens and instruct the secretaries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respective regions to bring their own cooks. Our responsibility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supply provisions, water, plates, utensils, etc. This idea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by everyone here with whom I discussed it. This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complaint about food arrangements. Very often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region cannot digest food from another region.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Camp will make arrangements for non-vegetarians.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accustomed to living and eating in the English style, we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make any arrangements in the camp but negotiate with hotel-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 and communicate their rates and addresses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Committees so that such people may make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directly. If we do this, we shall be saved many anxieties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everybody will be provided for according to his taste. To this 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start correspondence with the different provinces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all arrangements. We should advise them as to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desirable and, after obtaining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should be finalized.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TO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RRANGE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assume that ten thousand persons will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including visitors and delegates. We shall, however, do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presume that the population of Ahmedabad will go up at least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lakh, taking into account spectators and sight-seers.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arrange for their boarding and lodging, it is imperative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the requisite arrangements in advance instead of leaving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fend for themselves. .</w:t>
      </w:r>
    </w:p>
    <w:p>
      <w:pPr>
        <w:autoSpaceDN w:val="0"/>
        <w:autoSpaceDE w:val="0"/>
        <w:widowControl/>
        <w:spacing w:line="266" w:lineRule="exact" w:before="88" w:after="0"/>
        <w:ind w:left="0" w:right="28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XHIBITION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part of the Congress session there is bound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 think that we should display in it only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Indian crafts and khadi, and the various steps in the processing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cotton. We need not at all exhibit mill cloth. I noticed this error in </w:t>
      </w:r>
      <w:r>
        <w:rPr>
          <w:rFonts w:ascii="Times" w:hAnsi="Times" w:eastAsia="Times"/>
          <w:b w:val="0"/>
          <w:i w:val="0"/>
          <w:color w:val="000000"/>
          <w:sz w:val="22"/>
        </w:rPr>
        <w:t>the Bombay exhibition. It will be proper for us to exhibition only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which both warp and woof are hand-spun. Ahmedabad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remains a veritable storehouse of ancient crafts. We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room for carvings in wood or ivory and ancient paintings but,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cloth, we should resolutely refuse to admit anything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implements required for the manufacture of khadi. I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ideas before the Committee for their consideration. I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assumed during the discussion that my views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because they are mine; I should like the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this suggestion impartially along with suggestions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will depend on the sincerity, courtesy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of the volunteers. I saw in Bengal that all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dhotis. In East Bengal, I found that both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dhotis. Muslims wore caps and Hindus did not. I did not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complaint from anywhere that the volunteers felt their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unless they wore trousers. l have a good deal of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and I have come to the conclusion that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uniform must not emulate that of a policeman or a soldier.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presence of a volunteer of non-co-operation should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 military uniform is inconsistent with this.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many volunteers to carry swords or other weapons.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this up. At a public meeting at Howrah, a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a dagger, but Maulana Mahomed Ali took it away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decided that we will kill no one, that we shall lay down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lives instead, why should we need swords? What will a sword </w:t>
      </w:r>
      <w:r>
        <w:rPr>
          <w:rFonts w:ascii="Times" w:hAnsi="Times" w:eastAsia="Times"/>
          <w:b w:val="0"/>
          <w:i w:val="0"/>
          <w:color w:val="000000"/>
          <w:sz w:val="22"/>
        </w:rPr>
        <w:t>symbolize?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18-9-1921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SPEECH AT KUMBAKONAM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these addresses and the sentiments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I am sorry, and I know that you will share my sorrow,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and his Begum are not with us. Happily I have </w:t>
      </w:r>
      <w:r>
        <w:rPr>
          <w:rFonts w:ascii="Times" w:hAnsi="Times" w:eastAsia="Times"/>
          <w:b w:val="0"/>
          <w:i w:val="0"/>
          <w:color w:val="000000"/>
          <w:sz w:val="22"/>
        </w:rPr>
        <w:t>Maulana Azad Sobhani of Cawnpore with me. I hardly think that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din and noise you will have the opportunity of hearing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There are three indispensable conditions that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if we desire the attainment of swaraj and the redress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and the Punjab wrongs this year.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firstly, absolute unity between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each party retaining their own ties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of some Moplahs. The second condition is non-violence,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condition is swadeshi. And it has been unfortunate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swadeshi has made the least headway in this Presidency.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discard foreign cloth and take up spinning and weaving.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condition which must be fulfilled by the Hindus, and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curse of untouchability. Unless we remove that blot it </w:t>
      </w:r>
      <w:r>
        <w:rPr>
          <w:rFonts w:ascii="Times" w:hAnsi="Times" w:eastAsia="Times"/>
          <w:b w:val="0"/>
          <w:i w:val="0"/>
          <w:color w:val="000000"/>
          <w:sz w:val="22"/>
        </w:rPr>
        <w:t>is utterly impossible to get swaraj.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of all places in India, Madras is the worst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hope, therefore, that the people of Kumbakonam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to set their house in order in this respect. We cannot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fifth part of the Hindu humanity outside the pale of society and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swaraj. The conditions that I have mentioned to you are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fulfilment, and I pray to God that He may give you and me wisdom </w:t>
      </w:r>
      <w:r>
        <w:rPr>
          <w:rFonts w:ascii="Times" w:hAnsi="Times" w:eastAsia="Times"/>
          <w:b w:val="0"/>
          <w:i w:val="0"/>
          <w:color w:val="000000"/>
          <w:sz w:val="22"/>
        </w:rPr>
        <w:t>and courage to follow them out in their entirety.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19-9-1921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LETTER TO SIDNEY BURN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September18,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18th instant. I had intended to pass through the Pudukkottai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way to Chettinad. But in view of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shall alter my </w:t>
      </w:r>
      <w:r>
        <w:rPr>
          <w:rFonts w:ascii="Times" w:hAnsi="Times" w:eastAsia="Times"/>
          <w:b w:val="0"/>
          <w:i w:val="0"/>
          <w:color w:val="000000"/>
          <w:sz w:val="22"/>
        </w:rPr>
        <w:t>route.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have, etc.,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Sidney Burn, I. C. S., Administrator, Pudukkottai State; later judge,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High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 . . . you will not be allowed to pass through this State. If you </w:t>
      </w:r>
      <w:r>
        <w:rPr>
          <w:rFonts w:ascii="Times" w:hAnsi="Times" w:eastAsia="Times"/>
          <w:b w:val="0"/>
          <w:i w:val="0"/>
          <w:color w:val="000000"/>
          <w:sz w:val="18"/>
        </w:rPr>
        <w:t>will attempt to do so you will be stopped at the frontier by the police.”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MANAGER, EASTERN BANK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RICHY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RESIDENCY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hand to bearer cheque for £90 received by you </w:t>
      </w:r>
      <w:r>
        <w:rPr>
          <w:rFonts w:ascii="Times" w:hAnsi="Times" w:eastAsia="Times"/>
          <w:b w:val="0"/>
          <w:i w:val="0"/>
          <w:color w:val="000000"/>
          <w:sz w:val="22"/>
        </w:rPr>
        <w:t>on my behalf from Mombasa?</w:t>
      </w:r>
    </w:p>
    <w:p>
      <w:pPr>
        <w:autoSpaceDN w:val="0"/>
        <w:autoSpaceDE w:val="0"/>
        <w:widowControl/>
        <w:spacing w:line="220" w:lineRule="exact" w:before="66" w:after="0"/>
        <w:ind w:left="0" w:right="3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139.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RICHINAPALLY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September 19, 1921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do not think that all Muslims,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Muslims, commit excesses. But even if we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do, their excesses are nothing in comparison to those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Government. I have the same remedy for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excesses: either non-violence or, if you do not like it,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But if we do not want to consider either, then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swadeshi. Hindus and Muslims cannot come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learn the lesson of peace. All these questions arise from a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 of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 I paid no attention to the talk of proclaiming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We have not the strength to do it. And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strength what is the use of talking about it?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strength, I would certainly agree to a proclamation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discuss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when I come there. Right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concentrate on improving your health. A short sojourn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may brace you up. If not there is Sinhgarh or Abu or </w:t>
      </w:r>
      <w:r>
        <w:rPr>
          <w:rFonts w:ascii="Times" w:hAnsi="Times" w:eastAsia="Times"/>
          <w:b w:val="0"/>
          <w:i w:val="0"/>
          <w:color w:val="000000"/>
          <w:sz w:val="22"/>
        </w:rPr>
        <w:t>Girnar. There are any number of such places.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have to run around for some more time.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I shall reach there on the 2nd.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140. SPEECH AT TRICHINOPOLY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much pleasure to renew your acquaintance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 city. I thank the Municipality for its address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for its address. I know that you are all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is not in our midst tonight, nor is Begum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Sahiba, but you see to my right a learned Muslim divine in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Maulana Azad Sobhani. He has been moving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Trichinopoly during the day. I have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this place understand exactly what their duty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and their country. You may not all know that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also was arrested in Bombay on the 17th instant, and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the same honours were given to Dr. Kitchlew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that actuated the Government in arresting Dr. Kitchlew,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Government have been good enough to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of the reasons why they have arrested the Ali Brothers.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reason stated by the Bombay Government is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tampered with the loyalty of the Army. The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to state how they tampered with the loyalty of the Army. The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were a party to a resolution at a conference in Karachi which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T. S. S. Rajan translated Gandhiji’s speech in English into Tamil, </w:t>
      </w:r>
      <w:r>
        <w:rPr>
          <w:rFonts w:ascii="Times" w:hAnsi="Times" w:eastAsia="Times"/>
          <w:b w:val="0"/>
          <w:i w:val="0"/>
          <w:color w:val="000000"/>
          <w:sz w:val="18"/>
        </w:rPr>
        <w:t>sentence by sentence.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Worker from the Punjab, an associate of Gandhiji; winner of </w:t>
      </w:r>
      <w:r>
        <w:rPr>
          <w:rFonts w:ascii="Times" w:hAnsi="Times" w:eastAsia="Times"/>
          <w:b w:val="0"/>
          <w:i w:val="0"/>
          <w:color w:val="000000"/>
          <w:sz w:val="18"/>
        </w:rPr>
        <w:t>Lenin Peace Prize.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the Mussulmans to warn any Mussulman against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Army and telling every Mussulman soldier that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it was a sin to serve in the British Army. I am sorry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present at that historic conference in Karachi and had I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there and had the conference permitted me, I should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one of those who would have supported that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(Laughter,) Only a Mussulman can say whether it is a sin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to serve in the British Army at the present moment,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and as an Indian, I know what my duty and what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Hindu, every Indian, should be on such an occasion.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sin for a single Indian to serve either in the British Army,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civil departments of this Government, and if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this character even in the presence of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the offence of tampering with the loyalty of the soldiers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Army, let me tell this meeting and through this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India, that I have committed the offence of tampering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soldiers serving in the British Army, times without number.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a new offence it was an offence deliberately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month of September last year, and it was an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also by the Indian National Congress in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at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deliberately repeated at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nor I have hitherto gone to individual soldiers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employees in the Government departments, it is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want of will, but because of want of ability. In our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which poverty is day by day deepening and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faces lakhs upon lakhs of our countrymen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countrywomen, it has not been possible for us, up now to call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soldiers individually, to appeal to them and ask them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country and for the sake of their religion to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and do their duty. What I venture to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that as soon as the country has received and assimilated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gospel of the spinning-wheel and swaraj and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and others are ready to take up the spinning-wheel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handloom, I promise that if I have got still the strength left in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personal liberty that is vouchsafed to me by this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I shall undertake to go to every one of the soldiers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of those who are serving in the civil departments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Non-co-operation resolution”, 5-9-1920.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“Congress resolution on Non-co-operation”.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to give up his employment and take up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wheel; but even at this very moment, I invite every soldier who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 Indian and every servant in Government employment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understood the message of swadeshi, it is his bounden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his employment under this Government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emasculated this country, which has put affronts upon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made itself responsible for the tragedy of Jallianwala Bagh.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it is a sin for anybody to serve this Government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 hope in swadeshi they will do well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employment under this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reason given by the Government of Bombay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Brothers have made speeches inciting to violence.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I know almost all the speeches that they have delivered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from this platform to deny that charge </w:t>
      </w:r>
      <w:r>
        <w:rPr>
          <w:rFonts w:ascii="Times" w:hAnsi="Times" w:eastAsia="Times"/>
          <w:b w:val="0"/>
          <w:i/>
          <w:color w:val="000000"/>
          <w:sz w:val="22"/>
        </w:rPr>
        <w:t>in 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ever, in private and in public, to my knowledge weaned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any tendency to violence, but I shall tell you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Government have laid their hands upon the two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brave, they are truthful and they are lovers of their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country and they have acquired an influence upon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no other Indians have acquired during their lifetime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Theirs is a name to conjure with among the Mussulmans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found an abiding place in the hearts of millions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Mussulmans. They stand, as no Mussulmans have stood,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This Government has no room for brave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fearless people, for people who are truthful, who are lovers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their religion and who have acquired an influence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but whilst I must analyse the mentality of this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whilst I must draw your attention to the sins of this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warn you against becoming excited and going in for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 to our countrymen throughout India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provocation of this grave type given to the country,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observed what I venture to call divine peace.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that reigns supreme in India today is due not to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bayonet, but is due to a consciousness of our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a consciousness of our own pledge solemnly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and repeated in December. If in spite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and in spite of still further provocations that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for us, if we keep to our promise and retain this peace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I assure you that this very Government will still apologize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for the wrong done to the Khilafat, for the wrong done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for the wrong done to the Ali Brothers. Let us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Government stands for. It has chiefly sustained itself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long years by a system of terrorism as its final refuge.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12 months repeatedly challenged the Government to do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worst. If we deliberately and consciously run into fire,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 fire for scorching us. We have known by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what this Government is capable of doing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circumstances. We have lighted the fire of Government’s ire,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now in a cowardly manner run away from it and, if we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rigorous test to which we are subjected today, I promise that inside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you will establish swaraj in India, and you will call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country. Let non-violence be a weapon not of the weak,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 even as it was with the two Brothers. When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that no amount of provocation will goad us into madness,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we have proposed henceforth to remain sane,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nothing that this Government can do to oust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that we ought to occupy. I ask the Mussulmans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if they have understood the spirit of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Brothers, if they have understood the spirit of the message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if they are lovers of their religion and their country,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both Mussulmans and Hindus, not to be irritated but remain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firm in their determination to vindicate the honour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and their country.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thing and one thing only that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every woman and every man in India and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 all  the foreign clothes and all the foreign fineries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been a sign of our bondage. It is not enough that you away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rags from your houses and from your boxes but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women of Trichinopoly to part with their finest saris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hugged to themselves hitherto which are made from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That will give me the measure of your affection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for your country and for the Ali Brothers and let the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Trichinopoly, whether they are Hindus or Mussulmans,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measured by the same standard and let them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wanting tomorrow morning. You may not have the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talent and the inexhaustible energy of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Ali. You may not have the eloquence of a Mahomed Ali, but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every Mussulman can easily imitate their faculty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 every happiness on earth for the sake of their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country. You can discard even as they have done every foreign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 about you. You can wear as heavy khaddar as these two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been wearing for the last six months. That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measure of your affection for them. That will be a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your recognition of true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Hindu-Muslim unity for we are united immediately we </w:t>
      </w:r>
      <w:r>
        <w:rPr>
          <w:rFonts w:ascii="Times" w:hAnsi="Times" w:eastAsia="Times"/>
          <w:b w:val="0"/>
          <w:i w:val="0"/>
          <w:color w:val="000000"/>
          <w:sz w:val="22"/>
        </w:rPr>
        <w:t>show that we have a common purpose.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in Kumbakonam and the students in Madras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what was their duty at a critical period of our history.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clearest duty was placed before them in September and December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to leave every school which was either managed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aided by it and I congratulate those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Trichinopoly who had the courage of their conviction and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necessity for abandoning Government schools.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having done splendid work during these months and I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sympathy to those students who for some reason or other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their way to leave their old schools, but they can still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 if they will. They can religiously set apart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or two, as the case may be, for spinning on behalf of India.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adopt khaddar like everybody else. On the altar of swadeshi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invite co-operators and non-co-operators, those who are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those who are not serving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invite all who care to call themselves Indians. Just as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duty to eat the food that is grown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India, so is it our primary duty to clothe ourselves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that has been spun and woven in India; and, just as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that the true law of economics requires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our own food in our own homes, so the law of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demands from us that we spin and weave our cloth in our </w:t>
      </w:r>
      <w:r>
        <w:rPr>
          <w:rFonts w:ascii="Times" w:hAnsi="Times" w:eastAsia="Times"/>
          <w:b w:val="0"/>
          <w:i w:val="0"/>
          <w:color w:val="000000"/>
          <w:sz w:val="22"/>
        </w:rPr>
        <w:t>own homes.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students, lawyers also have enquired of me in Bengal,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also in Kumbakonam and it is not for us to point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of scorn at them, if they have not seen their way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but I venture to invite them to follow the gospel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every way possible to help the swadeshi movement, at least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expected to have the courage of wearing khaddar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law-courts. If they have faith in swaraj, I certainly expect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household to set apart an hour or two every day for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religiously. If today people of different types and qualities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>found themselves on public platforms, I hope that the lawyers will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enough and realize the dignity of labour and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service among the rank and file. Courage, endurance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all, fearlessness and spirit of willing sacrifices are the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required today in India for leadership. I have not a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in my mind that an illiterate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who can exhibit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qualities in their fullness is more able than a frail person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lead a movement of this character, for what we are pining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is not a complicated thing, but a very simple thing called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birthright. I have no doubt in my mind that simple godfearing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 lead a movement of this character if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that I have mentioned and I invite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Trichinopoly to play their part and give their full share on the altar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Seeing that our battle is non-violent, I warn everyone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against the spirit of intolerance seizing hold of us.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left schools or colleges or lawyers who have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may not adopt an air of superiority and look down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students and lawyers who have not conformed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There is room enough on the swaraj platform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weakest and the strongest of Indians. The army of non-violence can </w:t>
      </w:r>
      <w:r>
        <w:rPr>
          <w:rFonts w:ascii="Times" w:hAnsi="Times" w:eastAsia="Times"/>
          <w:b w:val="0"/>
          <w:i w:val="0"/>
          <w:color w:val="000000"/>
          <w:sz w:val="22"/>
        </w:rPr>
        <w:t>take in children and even disabled men if they have got a true heart.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in connection with the Moplah revolt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I know that what has happened in Malabar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preying upon all of us who have understood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there. My heart bleeds to think that our Moplah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mad. I am grieved to find that they have killed officers.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grieved to think that they have looted Hindu houses leaving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men and women homeless and foodless. I am grieved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they have endeavoured forcibly to convert Hindus to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all these acts they have done an injury. . . but all the same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have a due sense of proportion. Their acts are not the acts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India even, nor, thank God, of all the Moplahs.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of note that I know has repudiated every one of their 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our loyalty to Hindu-Muslim unity therefore remain firm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changeless. Our loyalty to that creed may still have to suffer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shocks, but so long as we are satisfied, that there is nothing in Islam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any of the things that these misguided Moplahs have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long as we are satisfied as I am satisfied that no sensible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approves of these acts, or any single one of them,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the creed of Hindu-Muslim unity need not suffer any shock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whatsoever. Let us not also for one moment imagine that had it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 the British bayonet, peace could never have been restored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All the world over, wherever there are men and women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sometimes, they sometimes break their heads and run amok,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never been any difficulty about settling their own quarrels.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the Government and its police when the first Moplah 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amok? What is the use of a Government that knows only how to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reprisals, but does not know how to protect life in its initial stages?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use is a Government whose police are never expected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risk and which takes a thousand lives against one life.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is a Government which, having known the temperament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for years and years, failed to bring the lesson of peace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Lastly, what is the use of a Government that left those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unarmed for self-defence. With the Moplahs of Malabar,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non-violence is not their final creed as it is mine.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Bombay has thrown dust into our eyes by connecting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 outbreak with the arrest of Ali Brothers. Even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was born in India, such outbreaks have occurred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the Government was powerless to protect life and property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initial stages, as it was unable hopelessly to protect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Shahabad three years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was its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when nearly, if I am right, for a week or at least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days, the whole villages were given up to pillage and plunder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infuriated Hindus against Mussulmans. Therefore I hope that this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will draw the only lesson that is possible from the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outbreak, not to swerve an inch from our settled programme, but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forwardwith redoubled effort and finish it during this very year so that </w:t>
      </w:r>
      <w:r>
        <w:rPr>
          <w:rFonts w:ascii="Times" w:hAnsi="Times" w:eastAsia="Times"/>
          <w:b w:val="0"/>
          <w:i w:val="0"/>
          <w:color w:val="000000"/>
          <w:sz w:val="22"/>
        </w:rPr>
        <w:t>we can establish swaraj.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in connection with a kind of riot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theatre Manager nearly 40 persons have been arrested.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like the idea of that arrest. Every Congressman,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 leader must hold himself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peace in his own village and district and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a particular affray or not, let the Government hold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hostages, in connection with every such affray anywhere for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about it that we must hold ourselves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India to life. We must hold ourselves responsible for also </w:t>
      </w:r>
      <w:r>
        <w:rPr>
          <w:rFonts w:ascii="Times" w:hAnsi="Times" w:eastAsia="Times"/>
          <w:b w:val="0"/>
          <w:i w:val="0"/>
          <w:color w:val="000000"/>
          <w:sz w:val="22"/>
        </w:rPr>
        <w:t>making the people feel their own strength, and the duty therefore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riots which had broken out there during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September-October, 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devolves upon every one of us to see to it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remain in a disciplined state. . . We may disclaim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liability but we may not escape moral liability for any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any part. . . Let us have no noisy demonstrations,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shouts, no pressure to be put upon a single man who is a 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behoves peaceful men. When we attend meetings let us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noisy demonstrations; but, let us silently work away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complete the boycott of foreign cloth,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during this very month. Let us occupy every spare moment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disposal in manufacturing yarn and weaving cloth. I know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of winning swaraj and winning also the release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all those who may be imprisoned who are innocent men.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exemplary patience with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me, I hope that you will listen to Maulana Azad Sobhani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same amount of patience.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22-9-1921</w:t>
      </w:r>
    </w:p>
    <w:p>
      <w:pPr>
        <w:autoSpaceDN w:val="0"/>
        <w:autoSpaceDE w:val="0"/>
        <w:widowControl/>
        <w:spacing w:line="292" w:lineRule="exact" w:before="37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141. MESSAGE TO CONGRESS COMMITTEE, KARUR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1921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the programme already drawn up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my paying Karur a visit. I know how well you have worked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reform. But I was sorry to hear of the pressure put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 manager for contributions to the Tilak Swaraj Fund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If we are to attain swaraj during this year we must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all the unruly elements amongst us and prevent violence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cause arising . . understand that over forty citizens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who had no hand whatsoever in the investment of the theatre.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congratulate those who are arrested. The arrest,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compliment paid to us. It shows that the Government expect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peace even by those who are unconnected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hope that as true non-co-operators they will go to prison.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too, that in spite of what the Government may do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strictly observed and finally I hope that the wives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of those who have been arrested will keep firm and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to go to jail without offering any defence whatsoever.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142. SPEECH IN REPLY TO MUNICIPAL ADDRESS, </w:t>
      </w:r>
      <w:r>
        <w:rPr>
          <w:rFonts w:ascii="Times" w:hAnsi="Times" w:eastAsia="Times"/>
          <w:b w:val="0"/>
          <w:i/>
          <w:color w:val="000000"/>
          <w:sz w:val="24"/>
        </w:rPr>
        <w:t>SRIRANGAM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1921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in the course of his short reply said that the money realized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sale of the silver plate presented to him would go to the Tilak Swaraj Fund, for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absolutely no boxes to keep such gifts. He drew the attention of the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fact of every municipality which deserved its existence to three things;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take part in the great movement of national regeneration, they should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citizen of Srirangam should be without khaddar and no citizen had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in his house. Secondly, they should see the drink evil was entirely obliterated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midst. Thirdly, there should be no blot of untouchability;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in the Hindu religion for this blot which was eating into the very vitals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he was sure when they got out of this curse, they were entitled to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22 crores of Hindus were steeped in this Satanic superstition, it was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Mussulmans to make progress independent of Hindus. He therefore urged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Srirangam who had such magnificent temples which should constantly </w:t>
      </w:r>
      <w:r>
        <w:rPr>
          <w:rFonts w:ascii="Times" w:hAnsi="Times" w:eastAsia="Times"/>
          <w:b w:val="0"/>
          <w:i w:val="0"/>
          <w:color w:val="000000"/>
          <w:sz w:val="18"/>
        </w:rPr>
        <w:t>remind them of their duty to banish the idea of untouchability.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SPEECH AT MEETING, SRIRANGAM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1921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sincerely for the beautiful address, I call it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printed on leaves. The beauty of it is, let me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marred in that you have written your address or printed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your own language, or the national language, Hindustani,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language which has really no place in our national intercourse.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is a language of diplomacy and of international commerce.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will not misunderstand me because I may request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 as one of the greatest of world languages.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great deal in the English literature which we could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profit. But even as dirt is described as matter “misplaced”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our use of English in the wrong place as here obnoxious.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have to use English in order to transmit my thoughts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each time I hear English in our mutual intercourse, I </w:t>
      </w:r>
      <w:r>
        <w:rPr>
          <w:rFonts w:ascii="Times" w:hAnsi="Times" w:eastAsia="Times"/>
          <w:b w:val="0"/>
          <w:i w:val="0"/>
          <w:color w:val="000000"/>
          <w:sz w:val="22"/>
        </w:rPr>
        <w:t>feel deeply the sting of ever-growing humiliation. And so, as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 have collected from our Marwari friends Rs. 50,000 for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in your Presidency. I do hope, therefore, that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vain effort to attain eloquence in the English language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strive earnestly to become eloquent in our own vernaculars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national language. In these days of unbelief it is a rare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hear the beautiful music of the Sanskrit language. I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verses were unfortunately in my own praise,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enjoying the Sanskrit verses so beautifully pronounced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poet under that leaf cottage. If we really love our country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cultivate a taste for all that is good, for all that is noble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It, therefore, grieves me when I see our women coming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homes bedecked in foreign garments coloured in an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fantastic manner. You with your bare clean bodies and with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36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forehead are beautiful to look at. But I despair of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see even you hugging foreign cloth. You who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a state of happy and prosperous life in this little happy island,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realize what the introduction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has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has meant literal ruin and starvation to millions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Bad as is our military drain and the drain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pensions given to men who have not made India their home, bad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drain in the shape of home charges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nothing had so emasculated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as its enforced idleness by the deprivation of cloth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manufacture. This disappearance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large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to India had driven thousands of women to a life of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degradation. It has unfitted us to resist the ravages of famine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And so we have in India the unparalleled phenomenon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millions of men who are undergoing semi-starvation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cultured as any on the face of the earth living in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bondage under one lakh of Englishmen. If your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is an expression of the inner, and if you miss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Ali Brothers as I do, you will have no hesitation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your garments made of foreign yarn and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among you talking to the spinning-wheel as a sacrament.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if the outer symbols of your Hinduism are an earnest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purity, you will get rid of the curse of untouchability.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 venture to assert that there is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in Hinduism. I am surprised that it has assumed a</w:t>
      </w:r>
    </w:p>
    <w:p>
      <w:pPr>
        <w:autoSpaceDN w:val="0"/>
        <w:autoSpaceDE w:val="0"/>
        <w:widowControl/>
        <w:spacing w:line="220" w:lineRule="exact" w:before="38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Vermilion marks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Payments made in England for so-called services by Englishmen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virulent form in this land of Shankara and Ramanuja. I assure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misread the teachings of these great men if you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have regarded the very shadow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to be a pollution. I hope, therefore, that you will exorcize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 of untouchability from your midst and embrace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blood brother. That ours is a movement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is apparent from the fact that the drink evil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disappearing from us. I congratulate you on your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I hope that you will put forth greater effort in all directions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your full quota to swadeshi, temperance, and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REPLY TO EDITOR, “INDIAN DAILY TELEGRAPH”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21,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replied to another set of questions put to him by Mr. J. M.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Mackenzie, editor of the </w:t>
      </w:r>
      <w:r>
        <w:rPr>
          <w:rFonts w:ascii="Times" w:hAnsi="Times" w:eastAsia="Times"/>
          <w:b w:val="0"/>
          <w:i/>
          <w:color w:val="000000"/>
          <w:sz w:val="18"/>
        </w:rPr>
        <w:t>Indian Daily Telegraph.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[Q</w:t>
      </w:r>
      <w:r>
        <w:rPr>
          <w:rFonts w:ascii="Times" w:hAnsi="Times" w:eastAsia="Times"/>
          <w:b w:val="0"/>
          <w:i w:val="0"/>
          <w:color w:val="000000"/>
          <w:sz w:val="14"/>
        </w:rPr>
        <w:t>UESTION</w:t>
      </w:r>
      <w:r>
        <w:rPr>
          <w:rFonts w:ascii="Times" w:hAnsi="Times" w:eastAsia="Times"/>
          <w:b w:val="0"/>
          <w:i w:val="0"/>
          <w:color w:val="000000"/>
          <w:sz w:val="18"/>
        </w:rPr>
        <w:t>] I : Do you think that the South African republic deserves kicking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withholding the one demand which India went to the Imperial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to seek and can you not pay a fresh visit to the land of your early triumphs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order that the whole of India may rest satisfied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:] The question in India is really an enlarged edition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South African. If I succeed here, the other is automatically solved.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2: As you have not yet gained self-mastery, can you realize and mark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dismal state of the rest of us tossed about by climate which is so thoroughly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debauching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imperfect I do realize the imperfections of my fellow </w:t>
      </w:r>
      <w:r>
        <w:rPr>
          <w:rFonts w:ascii="Times" w:hAnsi="Times" w:eastAsia="Times"/>
          <w:b w:val="0"/>
          <w:i w:val="0"/>
          <w:color w:val="000000"/>
          <w:sz w:val="22"/>
        </w:rPr>
        <w:t>beings and hence my belief in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3: Do you fear that the awesome fate of Russian people may overtake your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beloved country, if you compel it to part with everything but its distressing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nakedness ?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fate of Russia, but I do know Indian.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nakedness is being turned into voluntary . . I am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>my theory and therefore cannot go wrong in my calculations.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4: Seeing that both Obstinate and Pliable fall into the slough of despond,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you think that there is something to be said for the methods of Mr. 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 from Lucknow by the Associated Press of India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Ready-to-halt or even Mr. Facing-both-ways or are you determined to carry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bundle to the gate of the City Beautiful?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the choice of two evils. I prefer Obstinate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Pliable to Ready-to-halt and Facing-both-ways, but I hope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neither class. I own I have as my company all those lonely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of whom you have written. You will find in the end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light-weight champion. I put away all my bundles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commencement of the journey.</w:t>
      </w:r>
    </w:p>
    <w:p>
      <w:pPr>
        <w:autoSpaceDN w:val="0"/>
        <w:autoSpaceDE w:val="0"/>
        <w:widowControl/>
        <w:spacing w:line="24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5: As you have collected so much money, do you not feel that country-side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appreciate a donation from you towards Queen Victoria in honour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 whose love for India must have inspired you with worthy feelings at the </w:t>
      </w:r>
      <w:r>
        <w:rPr>
          <w:rFonts w:ascii="Times" w:hAnsi="Times" w:eastAsia="Times"/>
          <w:b w:val="0"/>
          <w:i w:val="0"/>
          <w:color w:val="000000"/>
          <w:sz w:val="18"/>
        </w:rPr>
        <w:t>start of your career?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persuade you to believe that I am engaged in erecting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desirable memorial to the late Queen than the one you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6: In view of the existing conditions, what is your solution for South African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solution for South African trouble is to give India what she </w:t>
      </w:r>
      <w:r>
        <w:rPr>
          <w:rFonts w:ascii="Times" w:hAnsi="Times" w:eastAsia="Times"/>
          <w:b w:val="0"/>
          <w:i w:val="0"/>
          <w:color w:val="000000"/>
          <w:sz w:val="22"/>
        </w:rPr>
        <w:t>wants. First cast out the beam and the mote will take care of itself.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22-9-1921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SPEECH IN REPLY TO MUNICIPAL ADDRESS, </w:t>
      </w:r>
      <w:r>
        <w:rPr>
          <w:rFonts w:ascii="Times" w:hAnsi="Times" w:eastAsia="Times"/>
          <w:b w:val="0"/>
          <w:i/>
          <w:color w:val="000000"/>
          <w:sz w:val="24"/>
        </w:rPr>
        <w:t>DINDIGUL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1921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OUNCIL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INDIGUL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sincerely for the address that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sentiments contained therein. I can only expect your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manifestation of your desire to associate yourselves fully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self-sacrifice that is spreading throughout the length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breadth of India. As I said elsewhere, I venture to point out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also three things which you can tackle usefully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injury to our political status and that is temperance,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untouchability. You are the custodians of the health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citizens of Dindigul . . . and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represent in the Municipal Council . . . and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get rid of untouchability which is one of the ways to obtain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India. Similarly it is open to you to organize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clothes and the manufacture of swadeshi clothes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any authority can do satisfactorily because you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of Dindigul and also in the teetotal campaign. I can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personal example and by passing resolutions in your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resetting the whole machinery, you will achieve these three objects </w:t>
      </w:r>
      <w:r>
        <w:rPr>
          <w:rFonts w:ascii="Times" w:hAnsi="Times" w:eastAsia="Times"/>
          <w:b w:val="0"/>
          <w:i w:val="0"/>
          <w:color w:val="000000"/>
          <w:sz w:val="22"/>
        </w:rPr>
        <w:t>. . . I thank you once more for the 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SPEECH AT PUBLIC MEETING, DINDIGUL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citizens of Dindigul presented Mahatmaji with purse in aid of the Smyrna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Tilak Swaraj Fund. Mahatma Gandhi then made the following speech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translated into Tamil by Dr. T. S. S. Rajan: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your representatives in Trichinopoly insisting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and myself coming to this town, I thought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show me some extraordinary results of non-co-operation.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you all to be dressed in khaddar homespun and homewoven.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to find every house in Dindigul with a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find only much noise and enthusiasm here.... If we want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release of Ali Brothers and their comrades, our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developed in the proper channel. You have only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spinning-wheels in Dindigul; you have a population of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of whom ten thousand are Mohammedans and twenty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are Hindus. Counting five to a family on an average,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at least 6,000 families here with 6,000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from day to day. There is no swaraj without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means not only the production of our country’s needs,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getting redress for the Khilafat and the Punjab wrongs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way. I understand that you are divided into petty factions.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no swaraj if everyone wanted to mind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nor if Hindus wanted to observe their superiority or segregate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Panchamas.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travel in this Presidency nothing had oppressed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 much as the untouchability. I claim to be a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with </w:t>
      </w:r>
      <w:r>
        <w:rPr>
          <w:rFonts w:ascii="Times" w:hAnsi="Times" w:eastAsia="Times"/>
          <w:b w:val="0"/>
          <w:i w:val="0"/>
          <w:color w:val="000000"/>
          <w:sz w:val="22"/>
        </w:rPr>
        <w:t>a due sense of my responsibility to my religion. I venture to say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maidan near the Rock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3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warrant in Hindu Shastras for untouchability. Unless,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are prepared to give up treating human beings as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dogs, we have no right to swaraj. I have given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necessary for the attainment of swaraj and redress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Khilafat grievances. If the Muslims love their Khilafat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their lives, if the Muslims and their Hindu brethren love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if the Hindus and the Muslims want swaraj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take to spinning and weaving. Let Hindus and Muslims treat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as their blood-brothers and whilst each remains firm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each must sacrifice for the other, that we should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spite of the gravest provocation that we might receive,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should put an end to untouchability and embrace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I don’t want you to eat and drink with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inter-marriages. But your Hinduism demands you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right to all human beings. I want you to give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 which any human being has a right to ask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claim from all the rest. These conditions being fulfilled,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 shadow of doubt that we will have swaraj within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help us in our attempts.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SPEECH AT MADURA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these addresses this evening. We cannot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presentation of ten thousand addresses even. It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sad to hear all this noise and I do not propose to tax you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which would tackle your patience. You say in your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dharma war. Demonstrations and noise of this kind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swaraj. I am sorry I came to Madura to see all this babble.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your leaders will tell you what your duty is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If you want dharma raj in India you must work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which is a sign of peace and Hindu-Muslim united.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remove untouchability because the religion does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should see that drinking is completely stopped.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>leaders would advise on all these points.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26-9-1921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Bengal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big province, and the reader will not be surprised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finds these notes predominantly devoted to Bengal doings.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hesitated to say in private conversations, that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of all the provinces Bengal stands at the bottom. The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in a Bengal village or town does not wear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stamp. Khadi is least in evidence in Bengal. But the signs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revival are not wanting. The charkha has not taken deep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yet, as it has done elsewhere. But it is becoming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 saw it in its diminutive form at Silchar and Sylhet.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toy. It is good enough for spinning, but its yield is very little.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more in evidence at Chittagong, and of a better type.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an ingenious little portable thing which the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It is neat, beautiful and cheap. But like the Silchar pattern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as much yarn as the original type. In Barisal,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we saw a clever contrivance in which you move the wheelwith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pedal. They were not able to give me the yield of the machine.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surprised if it gives as much as the ancient wheel.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inventions show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growing in popularity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stay. In Barisal, moreover, it was a pleasure to see very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yarn, turned out by the boys of the National School.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displayed was not to be despised. The weaving shed in Barisal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nice, neat and roomy. The looms were all fly-shuttle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Serampur style. The organizers have under their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80 looms. In an adjoining room they had stock worth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l5,000. They have not yet learnt the absolute necessity of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hand-spun yarn both for warp and woof. I do urge upon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organisations the paramount necessity of </w:t>
      </w:r>
      <w:r>
        <w:rPr>
          <w:rFonts w:ascii="Times" w:hAnsi="Times" w:eastAsia="Times"/>
          <w:b w:val="0"/>
          <w:i/>
          <w:color w:val="000000"/>
          <w:sz w:val="22"/>
        </w:rPr>
        <w:t>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for both warp and woof. The mixed thing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marketable. And the Congress workers need not—ought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to—waste their time over things which an ordinary trader can attend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of course, these looms and the few wheels I saw cannot </w:t>
      </w:r>
      <w:r>
        <w:rPr>
          <w:rFonts w:ascii="Times" w:hAnsi="Times" w:eastAsia="Times"/>
          <w:b w:val="0"/>
          <w:i w:val="0"/>
          <w:color w:val="000000"/>
          <w:sz w:val="22"/>
        </w:rPr>
        <w:t>clothe Bengal. And Bengal cannot help the swaraj movement, if it has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Spinning-wheel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depend upon Bombay and Ahmedabad for the cloth supply.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forced to be hungry cannot be induced to think of God,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millions of Bengalis forced to remain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semi-starvation, think of or appreciate swaraj. The first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swaraj is, that each province be comes self-contained for </w:t>
      </w:r>
      <w:r>
        <w:rPr>
          <w:rFonts w:ascii="Times" w:hAnsi="Times" w:eastAsia="Times"/>
          <w:b w:val="0"/>
          <w:i w:val="0"/>
          <w:color w:val="000000"/>
          <w:sz w:val="22"/>
        </w:rPr>
        <w:t>its food and clothing.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Bengal will not lag behind when once she fully awaken 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 fine imagination. Her villages retain their simplicity.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are clever and pushful, her daughters graceful, simple and lovely.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men and women are intensely religious. Their faith is ennobling.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the charkha is still alive. Bengal has but to realize,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manufactured the finest fabrics not merely for herself,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but for the outside world as well, and she will beat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record, glorious as it is. Bengal is beginning to realize, that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women have forgotten the art of spinning, no other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replaced it, and that the root cause of her poverty as well as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India, is the enforced idleness of her peasantry. I feel sure,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is about to understand the full message of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she will take India by storm.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 said, Bengal has to unlearn much. Like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provinces, she has not a clean slate to write upon. She has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</w:t>
      </w:r>
      <w:r>
        <w:rPr>
          <w:rFonts w:ascii="Times" w:hAnsi="Times" w:eastAsia="Times"/>
          <w:b w:val="0"/>
          <w:i w:val="0"/>
          <w:color w:val="000000"/>
          <w:sz w:val="22"/>
        </w:rPr>
        <w:t>to unlearn that cloth woven in Dacca from foreign yarn is swadeshi.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Assam-Bengal Railway and the steamer strikes were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ordinary, the first attempt, as I have found, to have strikes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those outside labour unions. The strikes were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sympathetic, humanitarian or political. I had the pleasure of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strikers all over the railway line, but specially at Gauhati,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Chitttagong and Barisal. Having talked to them freely,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conclusion, that the people did not fully realize the cost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undertaking. But having embarked on the strike,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suffer the consequences. It is always dangerous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uncharitable for an outsider to say, what he would have done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handling of a situation. But if one may hazard an opinion,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labourers were not ready for a philanthropic strike.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labourers and artisans of India have not yet arrived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national consciousness, which is necessary for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strikes. The fault is ours. We, who have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in national service, have not until recently studied the wants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aspirations of these classes, nor taken the trouble of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the political situation. We have hitherto believed,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passed through high schools and colleges were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national work. It is hardly therefore proper to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and the artisan class all of a sudden to appreciate,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themselves for, interests outside their own.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them for political or any other ends. The best service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them and take from them at the present stage is to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self-help, to give them an idea of their own duties and rights,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position to secure redress of their own just grievances.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till then are they ready for political, national or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premature precipitation of sympathetic strikes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result in infinite harm to our cause. In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we must rigidly exclude the idea of gaining anything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the Government. If our activity is pure and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impure, the latter is embarrassed by our purity,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itself become pure. Thus, a movement of purification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parties. Whereas a movement of mere destruction leaves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destroyer unpurified, and brings him down to the level of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>he seeks to destroy.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our sympathetic strikes therefore have to be strikes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i.e., non-co-operation. And so, when we declare a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redress a wrong, we really cease to take part in the wrong,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wrongdoer to his own resources, in other words enable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folly of continuing the wrong. Such a strike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when behind it is the fixed determination not to revert to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therefore, as one having handled large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strikes, I repeat the following maxims, already stated in these pages,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guidance of all strike leaders: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There should be no strike without a real grievance.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There should be no strike, if the persons concerned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support themselves out of their own savings or by engaging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temporary occupation, such as carding, spinning and 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 should never depend upon public subscriptions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charity.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Strikers must fix an unalterable minimum demand, and </w:t>
      </w:r>
      <w:r>
        <w:rPr>
          <w:rFonts w:ascii="Times" w:hAnsi="Times" w:eastAsia="Times"/>
          <w:b w:val="0"/>
          <w:i w:val="0"/>
          <w:color w:val="000000"/>
          <w:sz w:val="22"/>
        </w:rPr>
        <w:t>declare it before embarking upon their strike.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strike may fail in spite of a just grievance and the 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 to hold out indefinitely, if there are workers to replace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wise man, therefore, will not strike for increase of wages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comforts, if he feels that he can be easily replaced. But a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patriotic man will strike in spite of supply being greater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when he feels for and wishes to associate himself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neighbour’s distress. Needless to say, there is no room in a civil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nature described by me for violence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intimidation, incendiarism or otherwise. I should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sorry to find, that the recent derailment near Chittagong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due to mischief done by any of the strikers. Judged by the 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me, it is clear that the friends of the strikers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them to apply for or receive Congress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funds for their support. The value of the strikers’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diminished to the extent, that they received or accepted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aid. The merit of a sympathetic strike lies in the inconvenience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loss suffered by the sympathizers.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should be done now for or by the strikers,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threats and temptations manfully held out—and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more than 50 per cent—I have already given my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Provincial Congress Committee. And by that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abide. If the strikers struck on the sole issue of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outraged coolies at Chandpur and without intimidating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they had every moral right to do so, and they showed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 measure of patriotism and fellow-feeling. I hope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refuse to rejoin service, until the Government have 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apologized, and refunded to the parties concerned the monies </w:t>
      </w:r>
      <w:r>
        <w:rPr>
          <w:rFonts w:ascii="Times" w:hAnsi="Times" w:eastAsia="Times"/>
          <w:b w:val="0"/>
          <w:i w:val="0"/>
          <w:color w:val="000000"/>
          <w:sz w:val="22"/>
        </w:rPr>
        <w:t>paid for the repatriation of the coolies.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ISCHIEVOUS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SSIDUITY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District Propaganda Committee at Barisal,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deserves credit, if mere assiduity is any passport to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however, shows, that assiduity, when it is mischievous,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not credit, but incurs discredit. Such, it seems to me,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the District Propaganda Committee of Barisal.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avowedly against non-co-operation. When we reached Barisal,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letter was delivered to me containing certain questions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answer at the public meeting, that was to be addressed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and me. The questions were printed.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delivered to one personally by hand also. I answered every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questions fully. The next day, to my surprise, I had a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answers presented to me for correction. The report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Caricature of my answers. Then followed a messenger, who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another batch of papers for reading and explaining. And yet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do not know the author of these communications.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unsigned. I have never known such irresponsibility on the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body. I was informed that the work was all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officials, and therefore, at public expense. I missed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attention shown to me the slightest desire for enlightenment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convince me of my error. It would have been something,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had invited me and my companions to a discussion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still betters if being a public body it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our presence to bring the parties together.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discovered in this assiduous attention was an unholy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the work of local non-co-operators. I read this activity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of what I have seen during my Bengal tour. There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wilful and malicious misrepresentation of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I find misrepresentation of my views. Sentences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from my speeches and distorted. The latest is the exploiting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 I had the privilege of having with the Poet. Fanciful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unauthorized reports have appeared in the Press. Whilst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secret about it, the interview has been considered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secret. It almost appears to be an attempt to divide us. But it must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is too great to be touched. Non-co-operators must resolutely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believe anything that is imputed to him.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between us. They do not affect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in any way whatsoever. The Poet is as good a lover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claim to be, and that love is an all-sufficing bond between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resolutely refuse to be drawn into the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>raging round the interview.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return to the questions. In spite of my feeling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were mischievously put, I answered them, as I have said, at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meeting. I do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reproduce my answers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But the reader will find the questions themselves interesting and </w:t>
      </w:r>
      <w:r>
        <w:rPr>
          <w:rFonts w:ascii="Times" w:hAnsi="Times" w:eastAsia="Times"/>
          <w:b w:val="0"/>
          <w:i w:val="0"/>
          <w:color w:val="000000"/>
          <w:sz w:val="22"/>
        </w:rPr>
        <w:t>showing the manner of the precious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propaganda.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:] 1. You have denounced political strikes. Your followers here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supported the steamer strikes and spent thousands of rupees from Congress funds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feeding the strikers. Is this right?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</w:t>
      </w:r>
      <w:r>
        <w:rPr>
          <w:rFonts w:ascii="Times" w:hAnsi="Times" w:eastAsia="Times"/>
          <w:b w:val="0"/>
          <w:i w:val="0"/>
          <w:color w:val="000000"/>
          <w:sz w:val="22"/>
        </w:rPr>
        <w:t>:] See my remarks on strikes.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Many hundred boys have left schools and colleges under your orders,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 spend their time, insulting and intimidating peaceful and law-abiding people.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going to be the future of these boys? How will they earn their living?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boys are insulting and intimidating, it is wrong.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many of them are. The future of the boys is bright,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now free. They will earn their living by the sweat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brow. They can still receive and are receiving literary training.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You have condemned hartals. Your followers here have declared several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hartals, and instigated the shop-keepers to refuse to sell goods to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officers and loyalists. Do you condemn this?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condemned all hartals. When there is a hartal,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be served. But it would be wrong to exclude from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classes or persons. It is true that hartals should only be </w:t>
      </w:r>
      <w:r>
        <w:rPr>
          <w:rFonts w:ascii="Times" w:hAnsi="Times" w:eastAsia="Times"/>
          <w:b w:val="0"/>
          <w:i w:val="0"/>
          <w:color w:val="000000"/>
          <w:sz w:val="22"/>
        </w:rPr>
        <w:t>declared on the rarest occasions.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During the recent hartal the non-co-operators prevented the municipal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sweepers from working for two days, stopped the water supply and caused great danger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health of the people. Was this right?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the information contained in the question is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partially true. We do not want to deprive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opponents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social services. They must be rendered to all, even as the sun </w:t>
      </w:r>
      <w:r>
        <w:rPr>
          <w:rFonts w:ascii="Times" w:hAnsi="Times" w:eastAsia="Times"/>
          <w:b w:val="0"/>
          <w:i w:val="0"/>
          <w:color w:val="000000"/>
          <w:sz w:val="22"/>
        </w:rPr>
        <w:t>gives his heat to all without distinction.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Babu Sharat Kumar Ghosh, after his arrest for inciting the crowd to insult,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loyalists said that there must be no water, light, or sweeper service in the town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place should be turned into a burning ground. Was he right or wrong in saying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?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since read Babu Sharat Kumar Ghosh’s speech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Committee. There are passages in the speech, which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sought to be put upon it. But from the glowing accounts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about Sharat Babu’s very high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spirituality, I must refuse to believe, that there is violence in Sharat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I feel sure that if he has committed a slip, he will be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person to acknowledge his mistake.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All these things were done in your name by persons who shouted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Maharaj ki jai. </w:t>
      </w:r>
      <w:r>
        <w:rPr>
          <w:rFonts w:ascii="Times" w:hAnsi="Times" w:eastAsia="Times"/>
          <w:b w:val="0"/>
          <w:i w:val="0"/>
          <w:color w:val="000000"/>
          <w:sz w:val="18"/>
        </w:rPr>
        <w:t>Do you approve of it? If not, how will you prevent your Followers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doing such wrong in future?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“followers”, I hope, are assimilating the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But if it ever comes to pass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cover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resort to violence, I hope to find myself the first victim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violence, but if by a stroke of ill-luck or by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I find myself alive, the snow-white Himalayas will claim me </w:t>
      </w:r>
      <w:r>
        <w:rPr>
          <w:rFonts w:ascii="Times" w:hAnsi="Times" w:eastAsia="Times"/>
          <w:b w:val="0"/>
          <w:i w:val="0"/>
          <w:color w:val="000000"/>
          <w:sz w:val="22"/>
        </w:rPr>
        <w:t>as their own.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7, 8 &amp; 9: Is there enough swadeshi cloth in the county to clothe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inhabitants? Will not the boycott of foreign cloth raise the price? Is not the price too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high already? Will not this boycott cause great hardship to the poor and inevitably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looting as happened before? Are not the inhabitants of Khulna in need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 already? Will this boycott help them? Is it right to burn cloth which might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to relieve their distress?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the Bombay mill-owners make vast profits from high price of cloth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war because foreign cloth was scarce? If there is boycott now, will not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greater profits? Is it right to take money from the poor and give it to the rich?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great nations depend on foreign trade. If imports are stopped, exports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stop and Indian traders will be ruined. Do you desire this? Do you wish India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strong nation or a weak one?</w:t>
      </w:r>
    </w:p>
    <w:p>
      <w:pPr>
        <w:autoSpaceDN w:val="0"/>
        <w:tabs>
          <w:tab w:pos="550" w:val="left"/>
          <w:tab w:pos="870" w:val="left"/>
          <w:tab w:pos="1550" w:val="left"/>
          <w:tab w:pos="2710" w:val="left"/>
          <w:tab w:pos="3590" w:val="left"/>
          <w:tab w:pos="4910" w:val="left"/>
          <w:tab w:pos="541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 are either due to gross ignorance or malice.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 on swadeshi have been answered in these pages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detail. If the District Propaganda Committee will,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and looms, there will be enough cloth and to spare,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famines will practically be things of the past. Is it not a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in Khulna? If the people had money, they could get rice.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able-bodied enough to work the wheel and the loom.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can by the spinning-wheel earn enough for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indeed, the Bombay mill-owners did make profits before.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present swadeshi scheme requires every province to manufa-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cture its own cloth and spin its own yarn.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boycott of all foreign trade. India will certainly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requires for her growth, and export what she does not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well be weaker or more helpless than she is today. </w:t>
      </w:r>
      <w:r>
        <w:rPr>
          <w:rFonts w:ascii="Times" w:hAnsi="Times" w:eastAsia="Times"/>
          <w:b w:val="0"/>
          <w:i w:val="0"/>
          <w:color w:val="000000"/>
          <w:sz w:val="22"/>
        </w:rPr>
        <w:t>Swadeshi, thank God, is removing that weakness.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How much of the crore of rupees for the Tilak Swaraj Fund has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actually realized? How much only promised? How much already promised for schools,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colleges, hospitals, charity, etc., and not really available for general purposes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swaraj? How much subscribed by Bombay mill-owners in hopes of reaping great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profits from foreign cloth boycott?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Bazaar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of the Fund will be duly published. The framer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will be interested to know, that the Bombay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subscribe much. Only one, Maulana Haji Yusuf Sobani, gave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sum, because he is a staunch non-co-operator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his son to the cause. The majority of the mill-owners gave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I should add. I heard, whilst at Barisal,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Babu, when he went to Barisal, was hooted. I was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to hear this. Non-co-operators cannot hoot anyone—not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enemy. Hooting after all is a form of violence. But to hoot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Surendranath Banerjea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forget ourselves. We differ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But we may not forget his past services. He was at one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 of Bengal. He gave voice to our sentiments. May we now hoot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Surely, every leader who differs from us is not an enemy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We may not attend his meetings. Having attended,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oppose him. But our opposition and dissent must be courteously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respectfully expressed, especially when it is a veteran leader </w:t>
      </w:r>
      <w:r>
        <w:rPr>
          <w:rFonts w:ascii="Times" w:hAnsi="Times" w:eastAsia="Times"/>
          <w:b w:val="0"/>
          <w:i w:val="0"/>
          <w:color w:val="000000"/>
          <w:sz w:val="22"/>
        </w:rPr>
        <w:t>whom we oppose.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OPERATORS</w:t>
      </w:r>
    </w:p>
    <w:p>
      <w:pPr>
        <w:autoSpaceDN w:val="0"/>
        <w:autoSpaceDE w:val="0"/>
        <w:widowControl/>
        <w:spacing w:line="266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 Christian student writes:</w:t>
      </w:r>
    </w:p>
    <w:p>
      <w:pPr>
        <w:autoSpaceDN w:val="0"/>
        <w:autoSpaceDE w:val="0"/>
        <w:widowControl/>
        <w:spacing w:line="240" w:lineRule="exact" w:before="54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we are Christian students, you are national leader, and we feel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ought to learn from you what India stands for and what is her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spiritual heritage. Will you therefore send me your criticism of Western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Christianity with constructive suggestions regarding organization, worship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ministry?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inquirer did not know that he was taking me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depth. It is a pleasure to me, however, that Indian Christians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interest in the national movement. I know, that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Christians in Bombay paid what they could to the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Swaraj Fund. I know that several educated Christians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their splendid talents to national work. I propose,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satisfy my inquirer—not in the way he would have me to—but in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way I can.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 near future stands for perfect toleration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Her spiritual heritage is simple living and high thinking. I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Western Christianity in its practical working a negation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1848-1925; one of the founders of the Indian National Congress and its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in 1895 and 1902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Christ’s Christianity. I cannot conceive Jesus, if he was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in our midst, approving of modern Christian organizations,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worship or modern ministry. If Indian Christians will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Sermon on the Mount,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delivered not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peaceful disciples but a groaning world, they would not go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would find that no religion is false, and that if they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lights and in the fear of God, they would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worry about organizations, forms of worship and ministry.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Pharisees had all that, but Jesus would have none of it, for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their office as a cloak for hypocrisy and worse.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forces of Good and non-co-operation with forces of Evil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we need for a good and pure life, whether it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>Hindu, Muslim or Christian.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the arrest of Maulana Mahomed Ali at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leading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Therein I have mentioned only those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absolutely indispensable for gaining swaraj during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many other things which we can do to hasten the advent </w:t>
      </w:r>
      <w:r>
        <w:rPr>
          <w:rFonts w:ascii="Times" w:hAnsi="Times" w:eastAsia="Times"/>
          <w:b w:val="0"/>
          <w:i w:val="0"/>
          <w:color w:val="000000"/>
          <w:sz w:val="22"/>
        </w:rPr>
        <w:t>of swaraj.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title-holders can renounce titles, lawyers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practice, grown-up students can leave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to spinning, and councillors can resign their seats.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war between religion and irreligion. We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give up drink, gambling and incontinence.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Satan’s device. We must give that up. Then there is swaraj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end of October. I look upon this arrest as God’s gift. Let </w:t>
      </w:r>
      <w:r>
        <w:rPr>
          <w:rFonts w:ascii="Times" w:hAnsi="Times" w:eastAsia="Times"/>
          <w:b w:val="0"/>
          <w:i w:val="0"/>
          <w:color w:val="000000"/>
          <w:sz w:val="22"/>
        </w:rPr>
        <w:t>us make the best use of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these are so many things that each one of us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do, there are some things that we dare not do. We maynot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hartal. We may not burn public buildings, we may not kill </w:t>
      </w:r>
      <w:r>
        <w:rPr>
          <w:rFonts w:ascii="Times" w:hAnsi="Times" w:eastAsia="Times"/>
          <w:b w:val="0"/>
          <w:i w:val="0"/>
          <w:color w:val="000000"/>
          <w:sz w:val="22"/>
        </w:rPr>
        <w:t>anybody, we may not swear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We may not quarrel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may not be intolerant towards those who do not see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eye with us. Our tolerance will gain more recruits to our cause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intolerance. “There is no compulsion in religion” is as true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“forcible conversions” to the doctrine of non-co-operation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Last Act?” 22-9-1921.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Islam. We must not fear anything and anybody except our </w:t>
      </w:r>
      <w:r>
        <w:rPr>
          <w:rFonts w:ascii="Times" w:hAnsi="Times" w:eastAsia="Times"/>
          <w:b w:val="0"/>
          <w:i w:val="0"/>
          <w:color w:val="000000"/>
          <w:sz w:val="22"/>
        </w:rPr>
        <w:t>weaknesses.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ESTIMONY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asking me, whether I do not consider it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on the part of the Viceroy to have countenanced the arrest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Ali. I cannot accuse Lord Reading of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because his assurance as to waiving of prosecution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gratuitous. But it is certainly up to him to show clearly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have arisen since his Simla speech to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Ali’s arrest. Of course, he did not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to seal his lips or to water down his speeches. The apology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act of brave and fearless men. They expressed regret, if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heated moment they had used an expression that might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incitement to violence. I know the Brothers to be brave,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godfearing. Ever since the famous statement, Maulana Mahomed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travelling with me. He has made many speeches. But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strong in every one of them, he has been careful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non-violence. His work on behalf of non-violence in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more solid still. The Brothers have been preaching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strong. They have practised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preached. The Government of Madras knew, that we were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errand of peace. They knew that Maulana Mahomed Ali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preach Hindu-Muslim unity. His message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that Moplahs, and their fanaticism might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check. If he had been permitted to go to the disturbed area,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ensured peace without the loss of a single drop of blood.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irreparably damaged the prestige of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demonstrated the triumph of non-violence.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ROOF</w:t>
      </w:r>
    </w:p>
    <w:p>
      <w:pPr>
        <w:autoSpaceDN w:val="0"/>
        <w:autoSpaceDE w:val="0"/>
        <w:widowControl/>
        <w:spacing w:line="28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proof be wanted in support of my inference, it is supplied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received by me from the Chief Secretary on my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>Madras. This is the text:</w:t>
      </w:r>
    </w:p>
    <w:p>
      <w:pPr>
        <w:autoSpaceDN w:val="0"/>
        <w:autoSpaceDE w:val="0"/>
        <w:widowControl/>
        <w:spacing w:line="220" w:lineRule="exact" w:before="48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your proposing to visit Malabar District I am directed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inform you that the military authorities consider that the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in the area under martial law make it undesirable that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or stay therein. In this view His Excellxency the Governor-in-Council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concurs. I am further directed to tell you that the military authorities have </w:t>
      </w:r>
      <w:r>
        <w:rPr>
          <w:rFonts w:ascii="Times" w:hAnsi="Times" w:eastAsia="Times"/>
          <w:b w:val="0"/>
          <w:i w:val="0"/>
          <w:color w:val="000000"/>
          <w:sz w:val="18"/>
        </w:rPr>
        <w:t>issued instructions, that should you go to the martial law area, you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turned back.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hitherto credited me with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intentions. They have professed no distrust of my motives.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testified to the fact, that my presence has everywhere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This prevention order—for order it undoubtedly is —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the inference, that the Government do not want peace,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want exposure of the exaggerations indulged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behalf, and what is the worst of all, they do not want to stop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edition of the Punjab that is being enacted in unhappy Malabar.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EARING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propose to give only one illustration of what I mean. Respect-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young men have had their khadi vests and caps torn from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to witness their being burnt. One man had his cap spat into,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then forced to wear it. Is there here a change of heart or of </w:t>
      </w:r>
      <w:r>
        <w:rPr>
          <w:rFonts w:ascii="Times" w:hAnsi="Times" w:eastAsia="Times"/>
          <w:b w:val="0"/>
          <w:i w:val="0"/>
          <w:color w:val="000000"/>
          <w:sz w:val="22"/>
        </w:rPr>
        <w:t>methods?</w:t>
      </w:r>
      <w:r>
        <w:rPr>
          <w:rFonts w:ascii="Times" w:hAnsi="Times" w:eastAsia="Times"/>
          <w:b w:val="0"/>
          <w:i w:val="0"/>
          <w:color w:val="000000"/>
          <w:sz w:val="22"/>
        </w:rPr>
        <w:t>I have many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stories of atrocities. But I do not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want of verification. Even men, who were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looting, etc., have been arrested, simply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So respectable a man as Mr. Keshava Menon of Calicut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prevented from leaving Calicut. The order was served 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visit was announced. In what way could public safety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by Mr. Menon’s leaving the disturbed area?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I have received, Mr. Thomas, the author of the Malabar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is copying Sir Michael O’Dwyer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possessing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frankness. Perhaps he is tongue-tied. I am doing him an </w:t>
      </w:r>
      <w:r>
        <w:rPr>
          <w:rFonts w:ascii="Times" w:hAnsi="Times" w:eastAsia="Times"/>
          <w:b w:val="0"/>
          <w:i w:val="0"/>
          <w:color w:val="000000"/>
          <w:sz w:val="22"/>
        </w:rPr>
        <w:t>injustice. The Governor of Madras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up the position of Lord </w:t>
      </w:r>
      <w:r>
        <w:rPr>
          <w:rFonts w:ascii="Times" w:hAnsi="Times" w:eastAsia="Times"/>
          <w:b w:val="0"/>
          <w:i w:val="0"/>
          <w:color w:val="000000"/>
          <w:sz w:val="22"/>
        </w:rPr>
        <w:t>Chelmsford. He leaves everything to his lieutenant.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ICKETING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OVE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writer in the public Press indignantly asks: “How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picketing with my doctrine of love? Is not picketing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or undue pressure?” It can be that certainly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several cases, I am sorry to say. But it has been also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I know. Several sisters and young lads have gone on picketing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out of love. Nobody has accused me of hatred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Marwaris. Nobody can possibly accuse Sheth Jamnalalji of hatred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his</w:t>
      </w:r>
      <w:r>
        <w:rPr>
          <w:rFonts w:ascii="Times" w:hAnsi="Times" w:eastAsia="Times"/>
          <w:b w:val="0"/>
          <w:i w:val="0"/>
          <w:color w:val="000000"/>
          <w:sz w:val="22"/>
        </w:rPr>
        <w:t>own caste-men and fellow merchants. And yet both he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Lieut. Governor of Punjab, 1913-19 responsible for Jallianwala Bagh </w:t>
      </w:r>
      <w:r>
        <w:rPr>
          <w:rFonts w:ascii="Times" w:hAnsi="Times" w:eastAsia="Times"/>
          <w:b w:val="0"/>
          <w:i w:val="0"/>
          <w:color w:val="000000"/>
          <w:sz w:val="18"/>
        </w:rPr>
        <w:t>tragedy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are countenancing picketing of Marwari foreign cloth shops.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stands guard over her erring father, she does it purely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The fact is, that there are certain acts that are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of men. And when they are not in themselves objectionable,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alone decides their quality. My own position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 by reason of my having to invite and 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of those who are not all actuated by motives of affection.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writer, pointing to the Moplah outbreak, shows,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of the non-co-operator’s dream can only be Moplah 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better inference. What the present Government in its essence </w:t>
      </w:r>
      <w:r>
        <w:rPr>
          <w:rFonts w:ascii="Times" w:hAnsi="Times" w:eastAsia="Times"/>
          <w:b w:val="0"/>
          <w:i w:val="0"/>
          <w:color w:val="000000"/>
          <w:sz w:val="22"/>
        </w:rPr>
        <w:t>is, is most forcibly brought home to us by the Moplah outbreak.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things are absolutely clear: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spite of all the most modern weapons of destruction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disposal, the Government has not been able to protect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property. It is no answer that they restored order after the event.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spite of long rule the Government has criminally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make Moplahs peaceful citizens.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Whilst on the one hand they have failed to discipline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 and harness it for purposes of peace and God, they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care to train the Hindus for self-protection from their lawless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have not yet attained swaraj. Whilst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charged with inability to have acquired control over all the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evil, they cannot honestly be credited with the happenings in </w:t>
      </w:r>
      <w:r>
        <w:rPr>
          <w:rFonts w:ascii="Times" w:hAnsi="Times" w:eastAsia="Times"/>
          <w:b w:val="0"/>
          <w:i w:val="0"/>
          <w:color w:val="000000"/>
          <w:sz w:val="22"/>
        </w:rPr>
        <w:t>Malabar.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the non-co-operators fomented troubles,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Government to forestall them and prevent disorders.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clearest way of forestalling would have been to redress the wrongs </w:t>
      </w:r>
      <w:r>
        <w:rPr>
          <w:rFonts w:ascii="Times" w:hAnsi="Times" w:eastAsia="Times"/>
          <w:b w:val="0"/>
          <w:i w:val="0"/>
          <w:color w:val="000000"/>
          <w:sz w:val="22"/>
        </w:rPr>
        <w:t>on which non-co-operators have so successfully hung their theme.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however easy enough to say what swaraj would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non-co-operation regime. In the first  place, no cause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for such grave discontent to the people. In the second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would have been brought under healthy influence,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in the event nevertheless of outbreaks, peace makers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out at considerable risk to themselves to restore peace.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 contest such as is now going on would be impossible under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FORETHOUGHT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useful for governments to attribute previous malice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critics. But in Madras I have come across a clear case of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 on the part of the Government. They have arrested the printer,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proprietor, the publisher and three editors of an article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May last in a Tamil paper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Deshabhaktan.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the article is an exhortation to observe non-violence.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declaration on the Ali Brothers’ statement had led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suppose, that there were to be no prosecutions for anti-Government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writings, so long as there was no violence in them. But the fact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does not much matter. It marks, let us say, a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After all the Viceroy’s was not a declaration to bind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eternity. What is malicious is the prosecution of the innocent printer,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publisher, proprietor and all the three editors. They could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actual writer and punished him. If they did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writer’s name, they could have called upon the declared editor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disclose the name of the writer. But under the pretence of prosecuting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alleged sedition, they wanted to stop the publication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vernacular newspaper. If all the six men charged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themselves, they might be discharged. That would not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Their object was to crush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Deshabhaktan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means whatsoever. They have succeeded and are happy. I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 aforethought. The Press Act may go. But the spirit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>abides.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HOW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complaints about the wise action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limiting the issue of visitors’ tickets to three thousand.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even three thousand visitors are too many, if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the Congress not as an annual show but a business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year after year to settle the nation’s programme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twelve months. The limitation of the number of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presupposed a limitation of the number of visitors. It is impossible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unwieldy assembly to carry on calm debates and take votes.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therefore help feeling, that the Reception Committee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fixing a limit for visitors’ tickets.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does not mean, that the annual gathering should lose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demonstrative character. The Reception Committee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organizing lectures on popular subjects not only by the prominent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but also by other noted speakers. An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exhibition is being arranged. There will be sacred concerts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for the spectators. I believe that the Committee is providing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 of spectators. Every encouragement will 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visit Ahmedabad during the season, and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and amusement will be provided for them without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 interfering with</w:t>
      </w:r>
      <w:r>
        <w:rPr>
          <w:rFonts w:ascii="Times" w:hAnsi="Times" w:eastAsia="Times"/>
          <w:b w:val="0"/>
          <w:i w:val="0"/>
          <w:color w:val="000000"/>
          <w:sz w:val="22"/>
        </w:rPr>
        <w:t>the business part of the programme. Thus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the Reception Committee has</w:t>
      </w:r>
      <w:r>
        <w:rPr>
          <w:rFonts w:ascii="Times" w:hAnsi="Times" w:eastAsia="Times"/>
          <w:b w:val="0"/>
          <w:i w:val="0"/>
          <w:color w:val="000000"/>
          <w:sz w:val="22"/>
        </w:rPr>
        <w:t>kept before itself is,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</w:t>
      </w:r>
      <w:r>
        <w:rPr>
          <w:rFonts w:ascii="Times" w:hAnsi="Times" w:eastAsia="Times"/>
          <w:b w:val="0"/>
          <w:i w:val="0"/>
          <w:color w:val="000000"/>
          <w:sz w:val="22"/>
        </w:rPr>
        <w:t>the business from the show, to emphasize both.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EPRESSION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wire received from Sind which speaks for itself: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Repression in Sind increasing. Public firm. On 24th August Maharaj Dwarka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Dadu was sentenced to one year’s imprisonment. On 9th Maulvi Fatehali of Karachi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got one year. On 3rd September Sheikh Abdul Majid got 2 years and Maharaj Vishnu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Sharma, editor of 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three years. Besides several pickets at Karachi and Sukkar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sent to jail.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this, I have cuttings from newspapers describing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>horrible state of repression going on in that Province. I</w:t>
      </w:r>
      <w:r>
        <w:rPr>
          <w:rFonts w:ascii="Times" w:hAnsi="Times" w:eastAsia="Times"/>
          <w:b w:val="0"/>
          <w:i w:val="0"/>
          <w:color w:val="000000"/>
          <w:sz w:val="22"/>
        </w:rPr>
        <w:t>can 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 the increase of repression there will also be an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of the people to gain swaraj during the year.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so much as intelligence and hard work are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our programme.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MPASSABLE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ARRIER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untouchability must remain an impassable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 in the path of our progress, which we must break down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effort. There seems to be a lurking thought with many of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gain swaraj and keep untouchability. They do not even see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contradiction inherent in the thought. Swaraj is as much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“untouchable” as for the “touchable”. A correspondent from </w:t>
      </w:r>
      <w:r>
        <w:rPr>
          <w:rFonts w:ascii="Times" w:hAnsi="Times" w:eastAsia="Times"/>
          <w:b w:val="0"/>
          <w:i w:val="0"/>
          <w:color w:val="000000"/>
          <w:sz w:val="22"/>
        </w:rPr>
        <w:t>Narayanavaram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parts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18"/>
        </w:rPr>
        <w:t>are very badly treated by the Hindus, especially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Brahmins. In the villages they are not allowed to go about the streets inhabited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Brahmins. They must stand at a considerable distance when speaking to Brahmins.</w:t>
      </w:r>
    </w:p>
    <w:p>
      <w:pPr>
        <w:autoSpaceDN w:val="0"/>
        <w:tabs>
          <w:tab w:pos="550" w:val="left"/>
          <w:tab w:pos="1250" w:val="left"/>
          <w:tab w:pos="2410" w:val="left"/>
          <w:tab w:pos="2930" w:val="left"/>
          <w:tab w:pos="4370" w:val="left"/>
          <w:tab w:pos="4950" w:val="left"/>
          <w:tab w:pos="621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“Sahibs”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“Brahmins”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“Indians”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“Panchamas”,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how you feel. And yet I have no doubt,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Sahibs are infinitely better than some Brahmins. God will not let </w:t>
      </w:r>
      <w:r>
        <w:rPr>
          <w:rFonts w:ascii="Times" w:hAnsi="Times" w:eastAsia="Times"/>
          <w:b w:val="0"/>
          <w:i w:val="0"/>
          <w:color w:val="000000"/>
          <w:sz w:val="22"/>
        </w:rPr>
        <w:t>us have swaraj so long as we treat a brother as an outcaste by reason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birth.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karma is responsible for what he is, they say.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karma does not compel me to throw stones at a sinner.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uplift and not to keep a man crushed under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karma. It is a prostitution of the grand doctrine of karma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consign a man of lowly birth to perdition. Rama felt privileged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honoured by a fisherman. The Hindu religion is replete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of great men lifting their unfortunate brethren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miseries. Will not the modern Hindus copy their own great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for all rub out the blot of untouchability that so defiles </w:t>
      </w:r>
      <w:r>
        <w:rPr>
          <w:rFonts w:ascii="Times" w:hAnsi="Times" w:eastAsia="Times"/>
          <w:b w:val="0"/>
          <w:i w:val="0"/>
          <w:color w:val="000000"/>
          <w:sz w:val="22"/>
        </w:rPr>
        <w:t>Hinduism?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“FRAUDULENT IMITATIONS”</w:t>
      </w:r>
    </w:p>
    <w:p>
      <w:pPr>
        <w:autoSpaceDN w:val="0"/>
        <w:autoSpaceDE w:val="0"/>
        <w:widowControl/>
        <w:spacing w:line="188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4" w:lineRule="exact" w:before="26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138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282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 beg to draw your attention to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matter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published in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issue of the 18th August under the heading of “Fraudulent Imitations” and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 you to clear the ambiguity existing therein.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the Madras letter quoted by you in your above said issue only refers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“Khadi sold in Madras at from 10 to 15 annas per yard by the Bombay Swadeshi </w:t>
      </w:r>
      <w:r>
        <w:rPr>
          <w:rFonts w:ascii="Times" w:hAnsi="Times" w:eastAsia="Times"/>
          <w:b w:val="0"/>
          <w:i w:val="0"/>
          <w:color w:val="000000"/>
          <w:sz w:val="18"/>
        </w:rPr>
        <w:t>Stores”, still, however, owing to the mention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Bombay</w:t>
      </w:r>
      <w:r>
        <w:rPr>
          <w:rFonts w:ascii="Times" w:hAnsi="Times" w:eastAsia="Times"/>
          <w:b w:val="0"/>
          <w:i/>
          <w:color w:val="000000"/>
          <w:sz w:val="18"/>
        </w:rPr>
        <w:t>Swadeshi</w:t>
      </w:r>
      <w:r>
        <w:rPr>
          <w:rFonts w:ascii="Times" w:hAnsi="Times" w:eastAsia="Times"/>
          <w:b w:val="0"/>
          <w:i/>
          <w:color w:val="000000"/>
          <w:sz w:val="18"/>
        </w:rPr>
        <w:t>Stores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therein, many of our customers inquire after it and ask for an explanation, as our Store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generally known by the name of “Swadeshi Stores” or “Bombay Swadeshi Stores.”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quite clear to us, that the said letter does not concern us in any way, 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neither a branch nor an agency in Madras, nor do we keep such stuff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Stores; but to remove the doubt or misinterpretation from the mind of our customers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public in general, we approach you with this hope and trust, that 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your immediate attention and you will be pleased to clear the point in your </w:t>
      </w:r>
      <w:r>
        <w:rPr>
          <w:rFonts w:ascii="Times" w:hAnsi="Times" w:eastAsia="Times"/>
          <w:b w:val="0"/>
          <w:i w:val="0"/>
          <w:color w:val="000000"/>
          <w:sz w:val="18"/>
        </w:rPr>
        <w:t>next issue.</w:t>
      </w:r>
    </w:p>
    <w:p>
      <w:pPr>
        <w:autoSpaceDN w:val="0"/>
        <w:autoSpaceDE w:val="0"/>
        <w:widowControl/>
        <w:spacing w:line="220" w:lineRule="exact" w:before="58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62" w:after="0"/>
        <w:ind w:left="0" w:right="2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LTD.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foregoing. My note was certainly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a complaint from Madras.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THE LAST ACT?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much talked of arrest of Maulana Mahomed Ali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>at Waltair, whilst we were on our way to Madras</w:t>
      </w:r>
      <w:r>
        <w:rPr>
          <w:rFonts w:ascii="Times" w:hAnsi="Times" w:eastAsia="Times"/>
          <w:b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train, just after writing out a few telegrams. The train halted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Waltair for over twenty-five minutes. Maulana Mahomed Ali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outside the Station to address a meeting. Hardly had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 few paces from the entrance, when I heard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to me and reading the notice given to him. I was a few paces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him. Two white men and half a dozen Indian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the party of arrest. The officer in charge would not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finish reading the notice, but grasped his arm and took the </w:t>
      </w:r>
      <w:r>
        <w:rPr>
          <w:rFonts w:ascii="Times" w:hAnsi="Times" w:eastAsia="Times"/>
          <w:b w:val="0"/>
          <w:i w:val="0"/>
          <w:color w:val="000000"/>
          <w:sz w:val="22"/>
        </w:rPr>
        <w:t>Maulana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With a smile on his lips he waved good bye.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meaning. I was to keep the flag flying. May God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prove worthy of the message of a comrade with whom it was a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to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continued my journey to the meeting place. I asked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calm, and fulfil the Congress programme. I then retraced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steps, and went where the Maulana was being detained. I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in charge whether I could see the Maulana. He said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to let his wife and secretary only meet him. I saw Begum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and secretary Mr. Hayat coming out of the detention </w:t>
      </w:r>
      <w:r>
        <w:rPr>
          <w:rFonts w:ascii="Times" w:hAnsi="Times" w:eastAsia="Times"/>
          <w:b w:val="0"/>
          <w:i w:val="0"/>
          <w:color w:val="000000"/>
          <w:sz w:val="22"/>
        </w:rPr>
        <w:t>room.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Waltair is a beauty spot in Andhra. It is a sanatorium. I envied </w:t>
      </w:r>
      <w:r>
        <w:rPr>
          <w:rFonts w:ascii="Times" w:hAnsi="Times" w:eastAsia="Times"/>
          <w:b w:val="0"/>
          <w:i w:val="0"/>
          <w:color w:val="000000"/>
          <w:sz w:val="22"/>
        </w:rPr>
        <w:t>the Maulana his arrest at such a lovely place. He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at Waltair a few days to rest and complete his accounts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But the unexpectedly long stay in Bengal and the Moplah </w:t>
      </w:r>
      <w:r>
        <w:rPr>
          <w:rFonts w:ascii="Times" w:hAnsi="Times" w:eastAsia="Times"/>
          <w:b w:val="0"/>
          <w:i w:val="0"/>
          <w:color w:val="000000"/>
          <w:sz w:val="22"/>
        </w:rPr>
        <w:t>outbreak had rendered it impossible.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had willed it otherwise. He wanted to give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>enforced rest. And I know that he is happy in his detention.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copy of the warrant of arrest:</w:t>
      </w:r>
    </w:p>
    <w:p>
      <w:pPr>
        <w:autoSpaceDN w:val="0"/>
        <w:autoSpaceDE w:val="0"/>
        <w:widowControl/>
        <w:spacing w:line="188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F. E. CUNNINGHAM, ESQ.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DEPUTY INSPECTOR GENERAL OF POLICE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C.I.D. AND RAILWAYS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MADRAS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Mahomed Ali is to be called on to show cause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not be bound over to keep the peace or to be of good behaviour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period of one year under Sections 107 and 108 Cr. P.C. you are </w:t>
      </w:r>
      <w:r>
        <w:rPr>
          <w:rFonts w:ascii="Times" w:hAnsi="Times" w:eastAsia="Times"/>
          <w:b w:val="0"/>
          <w:i w:val="0"/>
          <w:color w:val="000000"/>
          <w:sz w:val="16"/>
        </w:rPr>
        <w:t>hereby directed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arrest the said Mahomed Ali and produce him before </w:t>
      </w:r>
      <w:r>
        <w:rPr>
          <w:rFonts w:ascii="Times" w:hAnsi="Times" w:eastAsia="Times"/>
          <w:b w:val="0"/>
          <w:i w:val="0"/>
          <w:color w:val="000000"/>
          <w:sz w:val="18"/>
        </w:rPr>
        <w:t>me. Therein fail not.</w:t>
      </w:r>
    </w:p>
    <w:p>
      <w:pPr>
        <w:autoSpaceDN w:val="0"/>
        <w:autoSpaceDE w:val="0"/>
        <w:widowControl/>
        <w:spacing w:line="266" w:lineRule="exact" w:before="8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J. R. H</w:t>
      </w:r>
      <w:r>
        <w:rPr>
          <w:rFonts w:ascii="Times" w:hAnsi="Times" w:eastAsia="Times"/>
          <w:b w:val="0"/>
          <w:i w:val="0"/>
          <w:color w:val="000000"/>
          <w:sz w:val="16"/>
        </w:rPr>
        <w:t>UGGINS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AGISTRATE</w:t>
      </w:r>
    </w:p>
    <w:p>
      <w:pPr>
        <w:autoSpaceDN w:val="0"/>
        <w:autoSpaceDE w:val="0"/>
        <w:widowControl/>
        <w:spacing w:line="266" w:lineRule="exact" w:before="3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IZAGAPATNAM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34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September 14, 1921</w:t>
      </w:r>
    </w:p>
    <w:p>
      <w:pPr>
        <w:autoSpaceDN w:val="0"/>
        <w:autoSpaceDE w:val="0"/>
        <w:widowControl/>
        <w:spacing w:line="260" w:lineRule="exact" w:before="1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funny, that he who has not only been himself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has endeavoured, and that successfully, to ensure peace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who has been a pattern of good behaviour,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by an insolent power to be “bound over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be of good behaviour”? A Government that is evil has no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good men and women except in its prisons.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to the younger is bound to happen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brother. They call themselves Siamese twins.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inseparable. And if the one has misbehaved, the other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I hope, that by the time this is in print, India would have learnt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Maulana Shaukat Ali’s arrest.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imprisoning Maulana Mahomed Ali,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the Khilafat. For the two brothers are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Khilafat. They cannot rest so long as the Khalifa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practically a prisoner and their holy places virtually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non-Muslim control. The imprisonment of either or both means flat </w:t>
      </w:r>
      <w:r>
        <w:rPr>
          <w:rFonts w:ascii="Times" w:hAnsi="Times" w:eastAsia="Times"/>
          <w:b w:val="0"/>
          <w:i w:val="0"/>
          <w:color w:val="000000"/>
          <w:sz w:val="22"/>
        </w:rPr>
        <w:t>refusal to recognize the Khilafat claim.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however find, that they have not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imprisoning the spirit of the Brothers, and that the Khilafat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rage all the fiercer for their imprisonment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will live in every true Hindu and Musulman who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>the Khilafat flame steady and shining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Brothers today stand for more than the Khilafat.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swaraj and the redress of the Punjab wrong equally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of the Khilafat wrong. They are too honourable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even for securing the redress of the Khilafat wrong.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three are inextricably mixed up. It cannot well be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>for to grant or to get the one is to grant or to get the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imprisonment is a good omen.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playing with the thing so long as they were arresting the rank </w:t>
      </w:r>
      <w:r>
        <w:rPr>
          <w:rFonts w:ascii="Times" w:hAnsi="Times" w:eastAsia="Times"/>
          <w:b w:val="0"/>
          <w:i w:val="0"/>
          <w:color w:val="000000"/>
          <w:sz w:val="22"/>
        </w:rPr>
        <w:t>and file. Every government that does not wish to yield to popular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arrest popular leaders and attempt to crush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With the Indian Government it has become the code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arrest and imprison leaders and yield to popular will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grace left in the giving.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imprisonment therefore may safely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to the establishment of swaraj. Only the swaraj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unlock the jail gate, and relieve the Brothers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 with becoming honours. For this is a fight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>finish.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tribute we can pay the Brothers and their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is to throw away all doubts, fears and lethargy.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doubtful as to the value of non-violence and swadeshi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goal, and our ability to finish the programme within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entertained fear regarding our ability to undergo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sacrifice, and we have been prosecuting 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lazily. Let us imitate the courage, the faith, the fearlessness,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truthfulness, and the vigilant incessant activity of the Brothers,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attain swaraj. “Therein fail not” were the concluding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the Magistrate’s order. Well, the officer in charge “failed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not”! Many an English officer, be it said to his credit, has lost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trying not to fail. The Congress and the Khilafat command,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mandate, advice, whatever it may be called, is: “Therein fail not”.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we, during the remaining period of grace, so work as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report to the Congress, we have “failed not” ? The orders are clear: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Be non-violent even under the greatest provocation.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Preserve Hindu-Muslim unity even under the severest</w:t>
      </w:r>
      <w:r>
        <w:rPr>
          <w:rFonts w:ascii="Times" w:hAnsi="Times" w:eastAsia="Times"/>
          <w:b w:val="0"/>
          <w:i w:val="0"/>
          <w:color w:val="000000"/>
          <w:sz w:val="22"/>
        </w:rPr>
        <w:t>strain.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Boycott the use of foreign cloth even though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satisfied with the merest loin-cloth and take to hand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during every odd moment that can be spared.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carried out these conditions, but not till then,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ready to offer civil disobedience, that will compel obedience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mightiest Government to a people’s wish.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WANTED EXPERTS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on hand-spinning notwithstanding, I cling to the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is unattaianable without the beautiful art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in India. The reasoning applied to the proposition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simple. India cannot live unless her homes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They cannot become so, unless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occupation. It will, therefore, not avail if all our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manufactured in our mills. If hand-spinning became universal,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would get a share of the crores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 machinery being necessary. And India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all her own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is understood, that when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universal, the millions of weavers and lakhs of carders will </w:t>
      </w:r>
      <w:r>
        <w:rPr>
          <w:rFonts w:ascii="Times" w:hAnsi="Times" w:eastAsia="Times"/>
          <w:b w:val="0"/>
          <w:i w:val="0"/>
          <w:color w:val="000000"/>
          <w:sz w:val="22"/>
        </w:rPr>
        <w:t>revert to their original occupation.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economic aspect of hand-spinning.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save our women from forced violation of their purity.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as it must, do away with begging as a means of livelihood.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our enforced idleness. It will steady the mind. And I verily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that when millions take to it as a sacrament, it will turn our </w:t>
      </w:r>
      <w:r>
        <w:rPr>
          <w:rFonts w:ascii="Times" w:hAnsi="Times" w:eastAsia="Times"/>
          <w:b w:val="0"/>
          <w:i w:val="0"/>
          <w:color w:val="000000"/>
          <w:sz w:val="22"/>
        </w:rPr>
        <w:t>faces godward.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moral aspect of spinning.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it has become universal and traffic in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thing of the past, it is the surest sign that India is earnest,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sober, and believes in the non-violent and religious character of her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outsiders do not believe in our ability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to manufacture enough for our requirements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hand-weaving. But when it becomes an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India’s opinion, too, will become an irresistible force,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she can then, but not till then, resort to civil disobedience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bend a recalcitrant Government to its will.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political aspect.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was sad to see, that in all Bengal I found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spinning-expert and who devoted his whole time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nothing but spreading the gospel of hand-spinning, teaching,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and advising. I found, that the masses were ready to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but they did not know how to go about it. What is true of Bengal is </w:t>
      </w:r>
      <w:r>
        <w:rPr>
          <w:rFonts w:ascii="Times" w:hAnsi="Times" w:eastAsia="Times"/>
          <w:b w:val="0"/>
          <w:i w:val="0"/>
          <w:color w:val="000000"/>
          <w:sz w:val="22"/>
        </w:rPr>
        <w:t>perhaps true of most provinces. We should have in each province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charkha and a body of experts to whom one can refer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guidance. Much splendid talent could be utilized,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expert knowledge available. Who is to decide upon the utility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of over fifteen inventions that were exhibited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Hall at Calcutta? I saw everywhere different kinds of charkhas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use. But I saw no attempt to test the capacity of these wheels.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are spinning today in Bengal, but there is nobody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their work. I therefore advise all Congress Committees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at least six men and six women with faith in their mission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They need not look to Satyagraha Ashram for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What can be given is being imparted through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that are being published weekly in these pages. I ask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become experts to study them with careful attention. But </w:t>
      </w:r>
      <w:r>
        <w:rPr>
          <w:rFonts w:ascii="Times" w:hAnsi="Times" w:eastAsia="Times"/>
          <w:b w:val="0"/>
          <w:i w:val="0"/>
          <w:color w:val="000000"/>
          <w:sz w:val="22"/>
        </w:rPr>
        <w:t>no 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expect to become an expert by merely studying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Practice alone will make one perfect. Millions will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supplementing their resources, all will spin as a sacrament, some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reducing it to a science. These latter must spin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stage for eight hours per day. And as they spin on,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match the quality of the yarn.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measure every day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and the exact time they have worked. They must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carding and weaving. They must know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cotton, they must know the different types of wheels,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be able to execute ordinary repairs.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attain swaraj, unless we have organized ourselves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methodical, intelligent and co-operative manner. Swadeshi means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in the second great department of national life.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boycotting because we are now ready for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cloth by hand-spinning and hand-weaving. But we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sustain the boycott, unless each one of us becomes a spinner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transition period and unless each province begins to organize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production. This cannot be done if we have not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experts in each province.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MESSAGE ON LOIN-CLOTH, MADURA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1921</w:t>
      </w:r>
    </w:p>
    <w:p>
      <w:pPr>
        <w:autoSpaceDN w:val="0"/>
        <w:autoSpaceDE w:val="0"/>
        <w:widowControl/>
        <w:spacing w:line="260" w:lineRule="exact" w:before="3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days are left for us to complete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enjoined by the All-India Congress Committee.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too late if every Congress worker will devote his and her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boycott. If everyone realizes that with out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boycott of foreign cloth and manufacture of all the required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hand-spinning and hand-weaving, there is no swaraj,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there is no settlement of the Khilafat and the Punjab problems,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difficulty in bringing about the desired boycott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required manufacture.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will find it difficult to replace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all at once. Millions are too poor to buy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to replace the discarded cloth. To them I repeat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on the Madras Beach.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them be satisfied with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loin-cloth. In our climate we hardly need more to protect our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warm months of the year. Let there be no prudery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dress.  India has never insisted on full covering of the body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males as a test of culture.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advice under a full sense of my responsibility.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therefore to set the example I propose to discard at least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31st of October my topi and vest and to content myself with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loin-cloth 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found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body. I adopt the change because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advise anything I may not myself be prepared to follow,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because am anxious by leading the way to make it easy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afford to change on discarding their foreign garments.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renunciation to be also necessary for me as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mourning and a bare head and a bare body is such a sign in my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That we are in mourning is more and more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home to me as the end of the year is approaching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without swaraj. I wish to state clearly that I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to renounce the use of vest and topi unless they find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do so for their own work.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Madras”, 15-9-1921.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60" w:lineRule="exact" w:before="34" w:after="3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positive that every province and every district can,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enough workers, manufacture sufficient for its needs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And to that end for one month I advise complete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other activity but swadeshi. I would even withdraw pickets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liquor shops trusting the drinker to recognize the new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I would advise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as his ordinary lot in life and not think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only we can go through the course of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and collecting foreign cloth during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abstaining from all meetings and excitement,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 atmosphere calm and peaceful enough to embark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if it is then found necessary. But I have a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if we exhibit the strength of character, the faculty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reorganizing and the power of exemplary self control all of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full swadeshi, we shall attain swaraj without more.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23-9-1921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997" w:space="0"/>
            <w:col w:w="25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997" w:space="0"/>
            <w:col w:w="251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SPEECH AT THIRUPPATHUR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1921</w:t>
      </w:r>
    </w:p>
    <w:p>
      <w:pPr>
        <w:autoSpaceDN w:val="0"/>
        <w:autoSpaceDE w:val="0"/>
        <w:widowControl/>
        <w:spacing w:line="258" w:lineRule="exact" w:before="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citizens of Thiruppathur presented Mahatmaji with an address in Tamil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purse. Mahatma Gandhi in the course of his reply said that in India twenty-two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of people had no work for six months in the year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every house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spinning-wheel which could be worked for a few hours during leisure time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member of the family, surely, then they would be able to supply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with swadeshi clothes adequately. Cotton grew more than what they required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adequate clothing of thirty-two crores of people. Till that time when all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able to get adequate supply of hand-woven and hand-spun clothes, they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Indians) should be ready even to wear a </w:t>
      </w:r>
      <w:r>
        <w:rPr>
          <w:rFonts w:ascii="Times" w:hAnsi="Times" w:eastAsia="Times"/>
          <w:b w:val="0"/>
          <w:i/>
          <w:color w:val="000000"/>
          <w:sz w:val="18"/>
        </w:rPr>
        <w:t>langoti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go out. They should take pride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hand-made clothes however coarse they might be. Mahatmaji then explained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he had changed his dress and said that he would wear only a little piece of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until that time when Indians rich and poor alike would be able to get adequate supply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clothes. Mahatmaji then said that he was immensely pleased to see in the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citizens of Thirupathur had almost stopped drinking and wished that drinking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completely stopped not only in that place but also in other places around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Thiruppathur. He then exhorted them to accord an equal treatment to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SPEECH AT KANADUKATHAN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 and purses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now. But we cannot get swaraj by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 of purses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addresses. If you want swaraj and redress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Khilafat grievances and the release of the Ali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the swadeshi vow and discard all foreign clothes.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men and women should do so. You should introduce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in every home. You should not take pride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and those who are too poor should be satisfied with a mere </w:t>
      </w:r>
      <w:r>
        <w:rPr>
          <w:rFonts w:ascii="Times" w:hAnsi="Times" w:eastAsia="Times"/>
          <w:b w:val="0"/>
          <w:i/>
          <w:color w:val="000000"/>
          <w:sz w:val="22"/>
        </w:rPr>
        <w:t>langoti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 matter what the Government might do in giving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provocation, we should all be very patient and non-violent.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perfect Hindu-Muslim unity. Hindus should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There is no warrant for untouchability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I am saying this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who has lived for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years as a true Hindu. We must not drink or gamble.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our animal passions. If we do this, surely then we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redress to the Punjab and Khilafat wrongs and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Ali Brothers.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26-9-1921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SPEECH AT KOTTAYUR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 and purse. I shall thank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when you have discarded your foreign clothes.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>able to get enough khaddar cloth you should go about with a mere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langoti.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there were many like you in jail in South Africa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you to go to jail now. But I want you to spin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all foreign cloth. You can colour it as you like. Unless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unless we give up-drinking, unless there is perfect peace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unless you are able to control your animal passions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absolute unity between the Hindus and Muslims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 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SPEECH AT DEVACOTTAH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 and purses presented to 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As I don’t accept any costly gifts, your silver and gold plates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Tilak Swaraj Fund. Whilst I understand and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affection underlying all this, I must confess to you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very little consolation. This beautiful hand-spun yarn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you have forty spinning-wheels running here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gives me some consolation. But 40 spinning-wheels in a big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is like a drop of milk in an ocean. Just as there is a horse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house here, so there should be a spinning-wheel in every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past sins, I expect every man andwoman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for at least some time every day during leisure hours.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so long as I see that your dhotis are made of yarn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countries. I promise you that if you wore the coarsest cloth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wear you will be able to carry on your banking business well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India but also in Rangoon and other places. But if you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garments for pleasure’s sake and if you decline to wear garments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by our sisters, then there will be no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India. Your purses and addresses are good if your intention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swadeshi. But they are perfectly useless unless your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addresses are given as an absolute and final step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and redress for the Punjab and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and the release of Ali Brothers. So, I hope that from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boycott all foreign clothes and use only 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 clothes. I hope also that there is no drink in your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is, I hope you will drive away that curse. In Hinduism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thing as untouchability and we are bound to treat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as our own brothers. I see men here, as in Andhra,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fond of wearing diamond rings and ear-rings.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you to return to your original simplicity and return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Tilak Swaraj Fund—or to any other Fund you like.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more for your kindness in presenting to me these addresses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and conclude with the hope that you will all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swadeshi.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had a single letter from you after I came to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swadeshi, nothing has been done about it here.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seen what can be done now.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noticed the great change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have introduced in</w:t>
      </w:r>
      <w:r>
        <w:rPr>
          <w:rFonts w:ascii="Times" w:hAnsi="Times" w:eastAsia="Times"/>
          <w:b w:val="0"/>
          <w:i w:val="0"/>
          <w:color w:val="000000"/>
          <w:sz w:val="22"/>
        </w:rPr>
        <w:t>my dress—I could bear the pain no longer.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Rajagopalachari has no doubt put in great effort in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send Madras lagging behind even Bengal. I am now fed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wandering and these shouts [of victory].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fit. Please come to Bombay on the 4th if you can.</w:t>
      </w:r>
    </w:p>
    <w:p>
      <w:pPr>
        <w:autoSpaceDN w:val="0"/>
        <w:tabs>
          <w:tab w:pos="550" w:val="left"/>
          <w:tab w:pos="4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letter forbidding me to go to Calicut,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very easy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offer civil disobedience.</w:t>
      </w:r>
    </w:p>
    <w:p>
      <w:pPr>
        <w:autoSpaceDN w:val="0"/>
        <w:tabs>
          <w:tab w:pos="550" w:val="left"/>
          <w:tab w:pos="1350" w:val="left"/>
          <w:tab w:pos="4430" w:val="left"/>
          <w:tab w:pos="5030" w:val="left"/>
          <w:tab w:pos="5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letter on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Tinnevelly.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is keeping very bad health. He has low fever, cough </w:t>
      </w:r>
      <w:r>
        <w:rPr>
          <w:rFonts w:ascii="Times" w:hAnsi="Times" w:eastAsia="Times"/>
          <w:b w:val="0"/>
          <w:i w:val="0"/>
          <w:color w:val="000000"/>
          <w:sz w:val="22"/>
        </w:rPr>
        <w:t>and asthma.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INTERVIEW TO “DESHABHIMANI”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INNEVELLY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an account of the interview between Mahatma Gandhi and Mr.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T. K. Madhavan, Editor, </w:t>
      </w:r>
      <w:r>
        <w:rPr>
          <w:rFonts w:ascii="Times" w:hAnsi="Times" w:eastAsia="Times"/>
          <w:b w:val="0"/>
          <w:i/>
          <w:color w:val="000000"/>
          <w:sz w:val="18"/>
        </w:rPr>
        <w:t>Deshabhimani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Quilon and a leader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Ezhava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Tiyya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of  Travancore at Tinnevelly.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K. M</w:t>
      </w:r>
      <w:r>
        <w:rPr>
          <w:rFonts w:ascii="Times" w:hAnsi="Times" w:eastAsia="Times"/>
          <w:b w:val="0"/>
          <w:i w:val="0"/>
          <w:color w:val="000000"/>
          <w:sz w:val="14"/>
        </w:rPr>
        <w:t>ADHAVAN</w:t>
      </w:r>
      <w:r>
        <w:rPr>
          <w:rFonts w:ascii="Times" w:hAnsi="Times" w:eastAsia="Times"/>
          <w:b w:val="0"/>
          <w:i w:val="0"/>
          <w:color w:val="000000"/>
          <w:sz w:val="18"/>
        </w:rPr>
        <w:t>: Thank you Mahatmaji for having given me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 of paying my respects to you. My community has been much benefited—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morally much more than materially—by your charkha movement. Weaving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toddy-drawing are the two hereditary professions of my community. We supply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greatest part of labour in Malabar. Before you took up swadeshi and the boycott of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letter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22-9-1921, under the subtitle “Proof”.</w:t>
      </w:r>
    </w:p>
    <w:p>
      <w:pPr>
        <w:autoSpaceDN w:val="0"/>
        <w:autoSpaceDE w:val="0"/>
        <w:widowControl/>
        <w:spacing w:line="218" w:lineRule="exact" w:before="2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Considered to be untouchables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clothes other communities used to mock at us . . . The enthusiasm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for Indian-made clothes is partly responsible for the removal of social stigma </w:t>
      </w:r>
      <w:r>
        <w:rPr>
          <w:rFonts w:ascii="Times" w:hAnsi="Times" w:eastAsia="Times"/>
          <w:b w:val="0"/>
          <w:i w:val="0"/>
          <w:color w:val="000000"/>
          <w:sz w:val="18"/>
        </w:rPr>
        <w:t>attached to weaving. We are trying to push up weaving . . .</w:t>
      </w:r>
    </w:p>
    <w:p>
      <w:pPr>
        <w:autoSpaceDN w:val="0"/>
        <w:autoSpaceDE w:val="0"/>
        <w:widowControl/>
        <w:spacing w:line="294" w:lineRule="exact" w:before="2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>: Very glad you push up hand-weaving.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prohibition forms one of the chief items of our programme. Our Guru,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Holiness Brahmasri Narayana Guru Swami issued in August last year a birthday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advising us to cease all connection with liquor . . . . We are trying our best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tapping is stopped . . . . We are also instructing our people not to bid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ensuing auction sale of shops by excise authorities. The Government of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>seems to be not a little agitated over our movement for stopping toddy drawing 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very great pleasure to know that your Guru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people to follow temperance. I hope you will vigorously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his massage.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thank you that you have put removal of untouchability in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forefront of your programme. So long as one-seventh of the population of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branded as untouchables. . . you are quite right in holding that India cannot have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swaraj.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do hold that India cannot have complete swaraj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blotted out from India. Hence it is that I have put </w:t>
      </w:r>
      <w:r>
        <w:rPr>
          <w:rFonts w:ascii="Times" w:hAnsi="Times" w:eastAsia="Times"/>
          <w:b w:val="0"/>
          <w:i w:val="0"/>
          <w:color w:val="000000"/>
          <w:sz w:val="22"/>
        </w:rPr>
        <w:t>it down as the very first item in my programme.</w:t>
      </w:r>
    </w:p>
    <w:p>
      <w:pPr>
        <w:autoSpaceDN w:val="0"/>
        <w:autoSpaceDE w:val="0"/>
        <w:widowControl/>
        <w:spacing w:line="266" w:lineRule="exact" w:before="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Ezhavas 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are trying to remove the stigma of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getting all public temples thrown open to all classes of Hindus. . . . We take it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reforming Hinduism. . . . The removal of untouchability is an abstract idea. </w:t>
      </w:r>
      <w:r>
        <w:rPr>
          <w:rFonts w:ascii="Times" w:hAnsi="Times" w:eastAsia="Times"/>
          <w:b w:val="0"/>
          <w:i w:val="0"/>
          <w:color w:val="000000"/>
          <w:sz w:val="18"/>
        </w:rPr>
        <w:t>Temple-entry is a concrete representation of the abstract idea.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assumes a concrete shape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temple-entry. On strategical grounds, I would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temple-entry now and begin with public wells. Then you may go </w:t>
      </w:r>
      <w:r>
        <w:rPr>
          <w:rFonts w:ascii="Times" w:hAnsi="Times" w:eastAsia="Times"/>
          <w:b w:val="0"/>
          <w:i w:val="0"/>
          <w:color w:val="000000"/>
          <w:sz w:val="22"/>
        </w:rPr>
        <w:t>to public schools.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seem to mistake our position in society for something analogous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British India. Except half a dozen schools including the 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Trivandrum situated just on the southern side of His Highness the Maharaja’s Palace, </w:t>
      </w:r>
      <w:r>
        <w:rPr>
          <w:rFonts w:ascii="Times" w:hAnsi="Times" w:eastAsia="Times"/>
          <w:b w:val="0"/>
          <w:i w:val="0"/>
          <w:color w:val="000000"/>
          <w:sz w:val="18"/>
        </w:rPr>
        <w:t>all public schools in this state are open to us.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ripe for temple-entry then.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committee of officials and non-officials appointed last year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Government has recently reported that a good number of temples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are maintained out of public funds and that it is the duty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to continue to so maintain them....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it is a matter of civil right even here.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a member of the last session of Srimulam Popular Assembly....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High Court convicted some members of our community for entering and </w:t>
      </w:r>
      <w:r>
        <w:rPr>
          <w:rFonts w:ascii="Times" w:hAnsi="Times" w:eastAsia="Times"/>
          <w:b w:val="0"/>
          <w:i w:val="0"/>
          <w:color w:val="000000"/>
          <w:sz w:val="18"/>
        </w:rPr>
        <w:t>offering worship in a temple on the ground that our presence in the temple 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“defiling” under Section 294 of T.P.C. . . . We have protested against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Assembly and requested the Government to publish Proclamation abolishing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as was done by the enlightened and patriotic Government of Japan.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Nair Samajams have passed resolutions against untouchability. . . . This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our agitation for temple-entry under the circumstances. What will </w:t>
      </w:r>
      <w:r>
        <w:rPr>
          <w:rFonts w:ascii="Times" w:hAnsi="Times" w:eastAsia="Times"/>
          <w:b w:val="0"/>
          <w:i w:val="0"/>
          <w:color w:val="000000"/>
          <w:sz w:val="18"/>
        </w:rPr>
        <w:t>Mahatmaji advise us?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advise you to offer civil disobedience.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enter temples and court imprisonment if law interferes.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prevent you from entering temples on grounds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strict non-violence. You must not go and 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in masses. Go only singly. You must act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 attitude of the Congress in the matter? . . .The gist of Mr. Sankara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presidential speech was to the effect that he was not sure if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could take up the question without consulting the Congress authorities.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Sankara Menon said that Congress Committee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temple-entry question, he is wrong.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listener pointing to a gentleman who was seated also close by said, “This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 here is </w:t>
      </w:r>
      <w:r>
        <w:rPr>
          <w:rFonts w:ascii="Times" w:hAnsi="Times" w:eastAsia="Times"/>
          <w:b w:val="0"/>
          <w:i/>
          <w:color w:val="000000"/>
          <w:sz w:val="18"/>
        </w:rPr>
        <w:t>a Nadar.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: Our position in Malabar society is on all fours with the position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Nadars in </w:t>
      </w:r>
      <w:r>
        <w:rPr>
          <w:rFonts w:ascii="Times" w:hAnsi="Times" w:eastAsia="Times"/>
          <w:b w:val="0"/>
          <w:i w:val="0"/>
          <w:color w:val="000000"/>
          <w:sz w:val="18"/>
        </w:rPr>
        <w:t>Tamil society.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LISTENER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Our Congress Committee has the same difficulty in our district.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 people here object to </w:t>
      </w:r>
      <w:r>
        <w:rPr>
          <w:rFonts w:ascii="Times" w:hAnsi="Times" w:eastAsia="Times"/>
          <w:b w:val="0"/>
          <w:i/>
          <w:color w:val="000000"/>
          <w:sz w:val="18"/>
        </w:rPr>
        <w:t>Nadars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admitted into temples.</w:t>
      </w:r>
    </w:p>
    <w:p>
      <w:pPr>
        <w:autoSpaceDN w:val="0"/>
        <w:autoSpaceDE w:val="0"/>
        <w:widowControl/>
        <w:spacing w:line="260" w:lineRule="exact" w:before="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care what the bulk of the people think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majority is against you, are you going to fly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principles?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.: Will you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address the Congress Committee in Travancore on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 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 yes, gladly I will do that. To whom shall I write ?</w:t>
      </w:r>
    </w:p>
    <w:p>
      <w:pPr>
        <w:autoSpaceDN w:val="0"/>
        <w:autoSpaceDE w:val="0"/>
        <w:widowControl/>
        <w:spacing w:line="320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 think you had better write to Mr. C. Sankara Menon, B.A., B.L. </w:t>
      </w: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erudite lawyer; president of the Quilon Congress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for caste, Mahatmaji?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am for caste.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for caste, Mahatmaji, in regard to inter-dining and inter-marriage 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against both on hygienic and spiritual grounds. Eating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a business as evacuating, the only difference is evacuation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relief. You mix the rice you have to eat with curry.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treat it as a clean thing after a few minutes ? Would you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it even ? It is not good to touch it on hygenic grounds.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inter-dine with another and I will not inter-dine even with my 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man says he will not inter-dine with another owing to </w:t>
      </w:r>
      <w:r>
        <w:rPr>
          <w:rFonts w:ascii="Times" w:hAnsi="Times" w:eastAsia="Times"/>
          <w:b w:val="0"/>
          <w:i w:val="0"/>
          <w:color w:val="000000"/>
          <w:sz w:val="22"/>
        </w:rPr>
        <w:t>repugnance, I oppose that. You must get rid of that repugnance.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position in regard to inter-marriage 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oppose that on spiritual grounds. Suppose you have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 from among the million women. You exercise your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such a good number. If the extent of your choice is 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restrict the exercise of your passion to that limited extent.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spiritually by curtailing the extent of your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It is better that you restrict your choice exclusively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>caste.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that a man of one caste falls in love with a woman of another caste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woman reciprocates his love. Will you stand in the way of their marriage 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stand between them and their marriage on grounds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Suppose my son wants to marry my daughter.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the way of their marriage. But one thing I will do.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allow them room under my roof.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time being up, Mr. Madhavan requested Mahatmaji to give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authoritative statement of his opinion on temple-entry question. Immediately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wrote his opinion on a foolscap paper and handed it over to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Madhavan. On reading that, Mr. Madhavan said: “Nothing is mentioned in this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the Congress party should take in the agitation.” Then Mahatmaji added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sentence to what was already written: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whether the Local Congress Committee should help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of the rights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Ezhavas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Mr. Gandhi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it was their duty to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reading this Mr. Madhavan asked: “Does it clearly state that the Local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should take temple-entry is an item of their practical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it is clear on that point. The word “should” is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Madhavan wished good bye and left his presence.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SPEECH AT TINNEVELLY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who appeared in a single loin-cloth . . . delivered a stirring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 which was translated then and there by Mr. T. R. Mahadeva Aiyar and by Dr.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Rajan. . . .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the purse for the Tilak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But more than for the address and the purse I wish to 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the absence of any noisy demonstrations. I must confess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although these noisy demonstrations are a symbol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and although behind them no mischief is meant they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nerves. And what with the repetition of these demonstrations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delicate condition of my body I have become totally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noisy demonstrations. If I had felt that these noises advance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swaraj and the redress of the Khilafat and the Punjab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 little bit I would not have minded them.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great work that lies in front of us during the coming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these noises are not only unnecessary but are harmful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that is dear to you and me. If we are to gain swaraj,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the Khilafat and Punjab wrongs this year and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Ali Brothers and their associates, all our work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silent, effective and determined. I therefore tender you my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and also to those leaders who have organized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assembly upon complete absence of noise. And if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this character could be organized silently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expeditiously as this meeting has been I see everything that is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us. This deliberate, self-imposed and intelligent silence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quite in keeping with our creed of non-violence.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keenest joy and the greatest satisfaction and for the deriving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hope that in spite of the arrest of the Ali Brothers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remained calm and unperturbed. Any hartal in any part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a universal hartal in any part of India or even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 throughout the length and breadth of India would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clumsy demonstration and in my opinions, be nothing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what the Brothers deserve. If we are worthy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bravery, courage, faith, energy, love of religion and country what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do is to follow them. We must adopt simplicity and khaddar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these Brothers, who only a short time ago were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pardonable luxuries; they have to wear heavy khaddar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large build. We must realize as they have realized that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redress of the Khilafat and the Punjab wrongs lie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spinning-wheel in our homes and complete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foreign cloth and wearing only what we can manufacture in our </w:t>
      </w:r>
      <w:r>
        <w:rPr>
          <w:rFonts w:ascii="Times" w:hAnsi="Times" w:eastAsia="Times"/>
          <w:b w:val="0"/>
          <w:i w:val="0"/>
          <w:color w:val="000000"/>
          <w:sz w:val="22"/>
        </w:rPr>
        <w:t>own homes. I was therefore grieved to see a friend and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of the satyagraha days coming to me and presenting me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garland of flowers, dressed in foreign cloth. I asked him why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dressed in khaddar and why he put on foreign garments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body. His sorry reply was that there was not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And it was in order to answer objectors of this character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having reduced my garments to a single loin-cloth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 Sobhani having reduced himself to the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required by Islam. Will you tell me now that you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khaddar in your district even to provide yourself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loin-cloth? Yours is one of the richest cotton-growing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And for people of this district to say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khaddar cloth to go round is like people who produce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sufficient wheat telling that they have not sufficient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fifty years ago practically every woman of India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spin fine yarn and millions of Indians knew how to weave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yarn into cloth. And knowing as I do both cooking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 can say that the art of weaving is easier than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cooking. If you want to get rid of the grinding slavery of centuries,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help the Mussulmans to redress the Khilafat wrongs,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here feel, as I have no doubt that they do,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Khilafat, is it too much to think that you should insist on reducing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wants to a minimum and wear the simplest cloth.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is not a matter of play but a matter of seriousness. The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attended by 14,000 delegates from all parts of India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joking with the country when it announced its determination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within this year and when it made a concrete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swadeshi as an integral part of it.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old age,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Maulana Abdul Bari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distinguished Mussulman countrymen of ours and Pandit Motilal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eminent Muslim physician and politician who took a leading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 in the Khilafat movement; President, Indian National Congress, 1921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A. Ansari (1880-1936); a nationalist Muslim leader; President,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Congress, 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1838-1936; nationalist Muslim divine of Lucknow who took active part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Khilafat movement and urged his followers to refrain from cow-slaughter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Nehru, in his old age, having been born with a silver spoon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mouth, and C. R. Das enjoying a practice that was second to none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India, were not joking when they adopted khaddar. Their wives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joking when they also have adopted heavy khaddar just as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see myself, Maulana Saheb and Dr. Rajan are wearing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from day to day as a sacrament. I would like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this audience, men and women to consider it a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attain swaraj in this year and to believe like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countrymen of ours that swaraj is to be attained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And if you mean business you will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the carpenters of this district are busy in making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ning-wheelsand handlooms; you will see that all the weavers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foreign or even Indian mill-made yarn; you will also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home in this district has a spinning-wheel working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number of hours every day. I believe in the capacity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 wheel to do all these things because it is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Hindu-Muslim unity; because I know that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non-violent and believe in the efficacy of non-violence to cure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ills we shall not be able to make the spinning-wheel a success.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mentioned to you the most potential thing we have to do,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 that there are some problems that stare the Hindus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and which require solution if we are to attain swaraj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your Brahmin and non-Brahmin question,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the question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resolve themselves into one, viz, untouchability. Claiming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as I do, I dare tell the whole of this audience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provision for untouchability in the whole of our Shastras.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it, as a Hindu, to be sinful to consider that the touch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can pollute me. I feel humiliated when anybody informs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in your temples which you call the houses of God you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 of the Brahmin and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seems to me to be incredibly simple. If my reading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is correct, then in my opinion a Brahmin claims no privileges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sums up his life in four letters viz, “duty”. It is his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to give all the posts of honour and emoluments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take them. He remains supremely confident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serving humanity with his knowledge entitles him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place in life. I have no doubt that if we are to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this year or in hundred years to come we cannot get it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are united and are able to purge themselves of all dirt,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superstition and sin. I would consider myself to be an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of my Muslim companion if I could not compete with him in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is best in Islam. So you will see that the whole problem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into two things, for both the Hindus and the Mussulmans,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programme of swadeshi and bring about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cloth, and for the Hindus alone to get rid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untouchability and all that it implies. The Ali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associates do not desire to be released from the jails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except through the first Act of a swaraj parliament.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help you and me to fulfil the condition of swaraj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to redress the Khilafat and the Punjab wrongs and to release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who are now in jail. I hope and I know that you will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patience that you have extended to me to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>Saheb.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27-9-1921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TO THE MUSSULMANS OF 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COUNTRYMEN,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arrest of Maulanas Shaukat Ali and Mahomed Ali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every Indian heart, I know what it has meant to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Brothers are staunch lovers of their country,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first and everything else afterwards. It must be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religiously-minded man. The Brothers have for years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all that is best and noblest in Islam. No two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more than they to raise the status of Islam in India.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promoted the cause of the Khilafat as no two other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have. For they have been true, and they dared to tell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felt even in their internment in Chhindwara. Their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internment did not demoralize or weaken them. They came out just as </w:t>
      </w:r>
      <w:r>
        <w:rPr>
          <w:rFonts w:ascii="Times" w:hAnsi="Times" w:eastAsia="Times"/>
          <w:b w:val="0"/>
          <w:i w:val="0"/>
          <w:color w:val="000000"/>
          <w:sz w:val="22"/>
        </w:rPr>
        <w:t>brave as they went 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their release from internment, they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true nationalists, and you have taken pride in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Brothers have by their simplicity, humility and inexha-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ustible energy fired the imagination of the masses 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 has.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qualities have endeared them to you. You regard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ideal men. You are therefore sorry for their separation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 Many besides you miss their genial presence. For me, they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inseparable. I seem to be without my arms. For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Mussulmans, Shaukat Ali was my guide and friend.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once misled me. His judgment was sound and unerring in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With the Brothers among us I felt safe about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unity, the value of which they understood as few of us have.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we all miss them, we must not give way to grief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dejection. We must learn, each one of us, to stand alone. God only is </w:t>
      </w:r>
      <w:r>
        <w:rPr>
          <w:rFonts w:ascii="Times" w:hAnsi="Times" w:eastAsia="Times"/>
          <w:b w:val="0"/>
          <w:i w:val="0"/>
          <w:color w:val="000000"/>
          <w:sz w:val="22"/>
        </w:rPr>
        <w:t>our infallible and eternal guide.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dejected is not only not to have known the Brothers, but it </w:t>
      </w:r>
      <w:r>
        <w:rPr>
          <w:rFonts w:ascii="Times" w:hAnsi="Times" w:eastAsia="Times"/>
          <w:b w:val="0"/>
          <w:i w:val="0"/>
          <w:color w:val="000000"/>
          <w:sz w:val="22"/>
        </w:rPr>
        <w:t>is, if I may venture to say so, not to know what religion 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 we not learn in all religions, that the spirit of the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abides with us even when they physically leave us? Not only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Brothers with us, but they are serving better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than if they were in our midst giving us some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hope and energy. The secret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lies in our realizing, that it is through suffering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attain our goal. What is the renunciation of titles, councils,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 and schools but a measure (very slight indeed)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suffering? That preliminary renunciation is a prelude to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the hardships of a jail life and even the final consummation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gallows if need be. The more we suffer and the more of us </w:t>
      </w:r>
      <w:r>
        <w:rPr>
          <w:rFonts w:ascii="Times" w:hAnsi="Times" w:eastAsia="Times"/>
          <w:b w:val="0"/>
          <w:i w:val="0"/>
          <w:color w:val="000000"/>
          <w:sz w:val="22"/>
        </w:rPr>
        <w:t>suffer, the nearer we are to our cherished goal.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earlier and the more clearly we recognize, that it is not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demonstrations that would give us victory, but quiet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suffering, the earlier and more certain will be our victory.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your cause my own, because I believe it to be just.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Khilafat, I have understood from your best men, is an ideal.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fighting to sustain any wrong or even misrule. You are backing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Turks, because they represent the gentlemen of Europe,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European and especially the English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due, not to the Turks being worse than others as men,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being Mussulmans and not assimilating the modern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weaker people and their lands. In fighting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Turks, you are fighting to raise the dignity and the purity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naturally therefore chosen pure methods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end. It cannot be denied, that both Mussulmans and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 much in moral stamin Bothof us have become poor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>of our respective faiths. Instead of each one of us becoming a true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of God, we expect others to live our religion and even to die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But we have now chosen a method that compels us to turn,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us, our face towards God. Non-operation presumes,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 with whom we non-co-operate resorts to methods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questionable as the purpose he seeks to fulfil by such methods.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 find favour in the sight of God only by choosing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which are different in kind from those of our opponents.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big claim we have made for ourselves, and we can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within the short time appointed by us, only if our methods are </w:t>
      </w:r>
      <w:r>
        <w:rPr>
          <w:rFonts w:ascii="Times" w:hAnsi="Times" w:eastAsia="Times"/>
          <w:b w:val="0"/>
          <w:i w:val="0"/>
          <w:color w:val="000000"/>
          <w:sz w:val="22"/>
        </w:rPr>
        <w:t>in reality radically different from those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the foundation of our movement rests on complete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whereas violence is the final refuge of the Government.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 energy can he created without resistance, our non-resistance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violence must bring the latter to a standstill.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be true must be in word, thought and deed.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difference that with you non-violence is an expedient. Whilst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lasts, you cannot consistently with your pledge harbour designs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On the contrary we must have implicit faith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non-violence, which presupposes perfect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thought, word and deed. I would like every Mussulman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realize, whilst the occasion for anger is the greatest,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alone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complete victory even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non-violence a visionary programme. Just imagine what </w:t>
      </w:r>
      <w:r>
        <w:rPr>
          <w:rFonts w:ascii="Times" w:hAnsi="Times" w:eastAsia="Times"/>
          <w:b w:val="0"/>
          <w:i w:val="0"/>
          <w:color w:val="000000"/>
          <w:sz w:val="22"/>
        </w:rPr>
        <w:t>the united resolve of seven crores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(not to count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Hindus) must mean. Should we not have succeeded already,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titled men had given up their. titles, all the lawyers had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practice and all the students had left their schools and all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councils? But we must recognize, that with many of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has proved too weak. Seven crores are called Mussulmans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twenty-two crores are called Hindus, but only a few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or true Hindus. Therefore, if we have not gained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objective, the cause lies within us. And if ours is, as we claim it is,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struggle, we dare not become impatient save with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with one another.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Brothers, I am satisfied, are as innocent as I claim I am,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incitement to violence. Theirs, therefore, is a spotless offering.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all in their power for Islam and their country. Now, if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and the Punjab wrongs are not redressed and swaraj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established during this year, the fault will be yours and mine.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remain non-violent, but we must not be passive.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repeat the formula of the Brothers regarding the duty of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invite imprisonment. We need not think that the struggle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without even the best of us. If it cannot, we are neither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nor for redressing the Khilafat or the Punjab wrong.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from a thousand platforms, that it is sinful for any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Hindu to serve the existing Government whether as soldier or in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capacity whatsoever.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we must concentrate on complete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whether British, Japanese, American, French or any 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begin, if we have not already done so, to introduce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handlooms in our homes and manufacture all the cloth  we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at once a test of our belief in non-violence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freedom and for saving the Khilafat. It will be a test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and it will be a universal test of our faith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programme. I repeat my conviction that we can achieve our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within one month of a complete boycott of foreign cloth.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then in a position, having confidence in our ability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of violence, to offer civil disobedience, if it is at all found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therefore find no balm for the deep wounds inflicted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by the Government other than non-violence translated into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boycott of foreign cloth and manufacture of cloth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>homes.</w:t>
      </w:r>
    </w:p>
    <w:p>
      <w:pPr>
        <w:autoSpaceDN w:val="0"/>
        <w:autoSpaceDE w:val="0"/>
        <w:widowControl/>
        <w:spacing w:line="220" w:lineRule="exact" w:before="26" w:after="0"/>
        <w:ind w:left="0" w:right="8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24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friend and comrade,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29-9-1921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3896" w:space="0"/>
            <w:col w:w="261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32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3896" w:space="0"/>
            <w:col w:w="2611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PRABHASHANKER PATTANI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INNEVELLY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reached me here, having wandered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am certainly glad that you wrote to me. You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Though I cannot claim to have understood you thoroughly I </w:t>
      </w:r>
      <w:r>
        <w:rPr>
          <w:rFonts w:ascii="Times" w:hAnsi="Times" w:eastAsia="Times"/>
          <w:b w:val="0"/>
          <w:i w:val="0"/>
          <w:color w:val="000000"/>
          <w:sz w:val="22"/>
        </w:rPr>
        <w:t>have known you for years as my well-wisher.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put the greatest emphasis on the Prince’s visit. I think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about the visit is the weakest. The Prince is coming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the prestige of the present Government. His visit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uncalled for. I do not consider him as outside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will oppose him as an individual, but he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as the future head of the present system. Your quotations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Shastras about loyalty can hardly apply here. What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Rama and Ravana!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you write about other matters does weigh with me.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want to lessen children’s respect for their parents. However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believe that such sad results as you describe havefollowed.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incivility is a transitory phase. Besides, just as a son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his father, the father also should have love for his son.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also I do not find. The real malady is that both lack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Having said and admitted this, I may also tell you what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matter. The people have on the whole benefited by our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in regard to schools [and colleges].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anything about Shri Shukla’s resignation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Manilal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hot temper. I have been taking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ins regard to such things. This is a grim struggle.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plunged into it in the hope that in the end the people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religious-minded. I feel immense joy when I see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>transformation in the lives of many. At the same time, I am grieved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private and confidential letter dated 12-9-1921,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>drawn Gandhiji’s attention to the danger-spots in the non-co-operation movement.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 D. B. Shukla had resigned from the Kathiawar Parishad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sharp differences with co-workers which came to the fore at Dhrangadhra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>Parishad was held.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Kothari, a political worker of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many have joined the fight just to feed their ego. But who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[to judge others] ? I am not at all worried, for I am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a detached mind and trust that God will save me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sins.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your repeating to me the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quoted. I keep it in mind and carry my burden. Will God blame me if </w:t>
      </w:r>
      <w:r>
        <w:rPr>
          <w:rFonts w:ascii="Times" w:hAnsi="Times" w:eastAsia="Times"/>
          <w:b w:val="0"/>
          <w:i w:val="0"/>
          <w:color w:val="000000"/>
          <w:sz w:val="22"/>
        </w:rPr>
        <w:t>the cart is broken or the rider unwary?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discuss things if and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go to Bombay on the 2nd.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photostat </w:t>
      </w:r>
      <w:r>
        <w:rPr>
          <w:rFonts w:ascii="Times" w:hAnsi="Times" w:eastAsia="Times"/>
          <w:b w:val="0"/>
          <w:i w:val="0"/>
          <w:color w:val="000000"/>
          <w:sz w:val="18"/>
        </w:rPr>
        <w:t>of the Gujarati: C.W. 3176; also G.N. 5863</w:t>
      </w:r>
    </w:p>
    <w:p>
      <w:pPr>
        <w:autoSpaceDN w:val="0"/>
        <w:autoSpaceDE w:val="0"/>
        <w:widowControl/>
        <w:spacing w:line="29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VICTORY FOR ALI BROTHERS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interpret the arrest of the Ali Brothers as their victory;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victory is ours for I see in it the dawn of swaraj. The moments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child-birth are unbearable for the mother. It is darkest before </w:t>
      </w:r>
      <w:r>
        <w:rPr>
          <w:rFonts w:ascii="Times" w:hAnsi="Times" w:eastAsia="Times"/>
          <w:b w:val="0"/>
          <w:i w:val="0"/>
          <w:color w:val="000000"/>
          <w:sz w:val="22"/>
        </w:rPr>
        <w:t>daybreak. The very word “break” suggests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the same way about the arrest of the Ali Brothers.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been arrested, and many more will be arrested; 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arrests, although they are of consequence cannot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as the arrest of the Ali Brothers.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 did their best in the cause of swaraj.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sure that their sacrifice is holy. They were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to their pledge to remain non-violent.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speeches were altogether free from harshness or bitterness,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prevented violence. Preventing violence does not mean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quiet by suppressing facts; it really means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even after one has come to see that it is impossible to tolerate </w:t>
      </w:r>
      <w:r>
        <w:rPr>
          <w:rFonts w:ascii="Times" w:hAnsi="Times" w:eastAsia="Times"/>
          <w:b w:val="0"/>
          <w:i w:val="0"/>
          <w:color w:val="000000"/>
          <w:sz w:val="22"/>
        </w:rPr>
        <w:t>this Government.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gave vent to their indignation, described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black deeds for what they were, and yet, by example </w:t>
      </w:r>
      <w:r>
        <w:rPr>
          <w:rFonts w:ascii="Times" w:hAnsi="Times" w:eastAsia="Times"/>
          <w:b w:val="0"/>
          <w:i w:val="0"/>
          <w:color w:val="000000"/>
          <w:sz w:val="22"/>
        </w:rPr>
        <w:t>and by argument, taught people to remain peaceful.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non-violence is a matter of expediency. Unlike me, they</w:t>
      </w:r>
    </w:p>
    <w:p>
      <w:pPr>
        <w:autoSpaceDN w:val="0"/>
        <w:autoSpaceDE w:val="0"/>
        <w:widowControl/>
        <w:spacing w:line="134" w:lineRule="exact" w:before="4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auto" w:before="0" w:after="0"/>
        <w:ind w:left="10" w:right="24" w:firstLine="630"/>
        <w:jc w:val="both"/>
      </w:pPr>
      <w:r>
        <w:drawing>
          <wp:inline xmlns:a="http://schemas.openxmlformats.org/drawingml/2006/main" xmlns:pic="http://schemas.openxmlformats.org/drawingml/2006/picture">
            <wp:extent cx="19177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“He who knows the truth of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unsettle the slow-witted who have not the knowledge” </w:t>
      </w:r>
      <w:r>
        <w:rPr>
          <w:rFonts w:ascii="Times" w:hAnsi="Times" w:eastAsia="Times"/>
          <w:b w:val="0"/>
          <w:i/>
          <w:color w:val="000000"/>
          <w:sz w:val="18"/>
        </w:rPr>
        <w:t>Bhagaved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III.29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accept it as an absolute principle at all times and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situations; but, at this hour and in this situation, they accept,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others to accept, non-violence to be the highest duty.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chosen, they could have killed some people or got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killed, though they might pay with their lives afterwards.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all fear of death but, being practical and sincerely religious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realized that it is a crime to kill anyone in anger and this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forbids. They were convinced and could fully satisfy others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situation is not among those in which violence is sanctioned </w:t>
      </w:r>
      <w:r>
        <w:rPr>
          <w:rFonts w:ascii="Times" w:hAnsi="Times" w:eastAsia="Times"/>
          <w:b w:val="0"/>
          <w:i w:val="0"/>
          <w:color w:val="000000"/>
          <w:sz w:val="22"/>
        </w:rPr>
        <w:t>by Islam.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why I assert that they have fully kept their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non-violent and are yet brave and dauntless. Their services (in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of) their religion and to society are beyond doubt.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fearlessness, daring and a spirit of dedication are found together,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supreme. Sacrifice always brings the fulfilment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cherished desire. I believe, therefore, that the moment of our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arrived, when we shall have swaraj and justice for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wrongs.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however, certain conditions for this victory.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one person benefits another only if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own obligation. Victory will not be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accept the Ali Brothers’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own. To do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as they have done, to emulate their courage, their dauntlessness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spirit of dedication. The Brothers are in jail; who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the Khilafat movement ? if the Muslims take up this feeble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attitude, it will mean that they have not understood the Brothers.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Muslim should entertain the timid fear as to who will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chariot of swaraj after the Ali Brothers. We have very little needfor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or guides now. It would not be an exaggeration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all. We know the path and have some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are three essential conditions both for Hindus and Muslims: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peaceful, Hindu-Muslim unity and swadeshi. These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equally obligatory on people of all religions. In addition, Hindus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cleanse themselves of the stain of untouchability.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Moplahs indulged in violence and invited destruction on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no purpose. They have demonstrated that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cannot be maintained if peace is not preserved.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yield to anger or lose our balance,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>provocation on the part of the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as much of a duty as preserving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Moplahs losing their heads does not prove that all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Three years ago, Hindus had done the same thing at Shahabad.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did not prove all Hindus bad. Unity between two parties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when there is a difference between them, they do not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but settle the dispute peacefully. We can say that,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large, unity prevails in a family. That does not, however,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never quarrel. I do not doubt that we shall occasionally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while struggling to preserve unity. Even on such occasions,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will restrain us. Hindu-Muslim unity would indeed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endangered if Muslim leaders or the leaders of Moplahs had praised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latter’s madness instead of condemning it. I do not, however,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any Muslim who approves of the Moplahs’ lunacy.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across such a Muslim. However that may be, even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that, if Hindus and Muslims fight among themselves,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need the services of a third party. Thus,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>is the second imperative condition for swaraj.</w:t>
      </w:r>
    </w:p>
    <w:p>
      <w:pPr>
        <w:autoSpaceDN w:val="0"/>
        <w:tabs>
          <w:tab w:pos="550" w:val="left"/>
          <w:tab w:pos="1470" w:val="left"/>
          <w:tab w:pos="2050" w:val="left"/>
          <w:tab w:pos="3070" w:val="left"/>
          <w:tab w:pos="4110" w:val="left"/>
          <w:tab w:pos="4710" w:val="left"/>
          <w:tab w:pos="6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equally important condition for swaraj is swadeshi,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spinning-wheel. The latter symbolizes Hindu-Muslim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peaceful intentions, our discipline, our industry and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acumen,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fellow-feeling for the poor and our desire to protect women.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alone work the spinning-wheel, they will benefit, no doubt,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have swaraj. If we are angry and our blood is boiling,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of working at the spinning-wheel. The latter is an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 and gives us a sense of security about our livelihood.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therefore, as we do not have the spinning-wheel plying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home, our desire for peace and our unity will not be demonstrated.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loom, the carding machine and other implements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the spinning-wheel. If people start using them,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her light. In their absence, boycott of foreign cloth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or, if undertaken, cannot be kept up. We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mill-owners’ help, we need the goodwill of importers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ultimately we have to rely upon ourselves. If we are sincere,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is sincere. Nobody can ever cheat a sincere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every one of us should boycott foreign cloth and engage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in one or other process of cloth-making.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then, are the essential conditions for securing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Ali Brothers. There are three of them but ultimately they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reducible to one, namely, swadeshi, since the first two are implied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implementation of swadeshi will lead to swaraj and the first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sovereign parliament under swaraj will be to demand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Ali Brothers and all others arrested for non-co-operation.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conditions which apply equally to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do not understand the real spirit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India will never get swaraj. It seems possible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issue may be settled without untouchability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disappeared, but unless it disappears we shall never get swaraj. If 22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Hindus suppress a fifth of themselves, it will not be swaraj,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/>
          <w:color w:val="000000"/>
          <w:sz w:val="22"/>
        </w:rPr>
        <w:t>Ravanarajya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not be dharma but the opposite of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article from Kumbakonam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Madras Presidency.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is well-known for its temples and it has learned Dravidians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its residents. The Brahmins of the place, however,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polluted if the shadow of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falls on them!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even get a good beating, will certainly be visited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torrent of abuse. The Dyerism of untouchability is nowhere else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rampant as in Madras. How dare an untouchable ever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streets inhabitated by Brahmins! The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kept ignorant. If an animal becomes sick, someone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it, but an untouchable has God alone to protect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groans of innocent untouchables are sufficient to keep swaraj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us. In Madras Presidency, this problem is assuming an alarming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day by day. There is deep hostility between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and the rest and on occasion they even fight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Love for untouchables, brotherly behaviour towards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refusal to treat their touch as polluting will not only bring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also regenerate Hinduism. Hindus, who look upon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sacred duty, must not forsake the untouchables. We shall be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only it we treat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even though they may be unclean or eat carrion or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in fact, they have in them all the defects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25-9-1921</w:t>
      </w:r>
    </w:p>
    <w:p>
      <w:pPr>
        <w:autoSpaceDN w:val="0"/>
        <w:autoSpaceDE w:val="0"/>
        <w:widowControl/>
        <w:spacing w:line="220" w:lineRule="exact" w:before="4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Kumbakonam on September 18, 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Sacred formula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MARTIAL LAW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ERVED WITH 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OTICE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 letter from the Madras Government the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Madras. It said: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sent any reply to this letter. What reply can I give?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give only one : “I have read your letter. I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go. You may do what you choose.”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 give such a reply? I have myself suspended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have asked others to do the same. In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people do not know the difference between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criminal disobedience, how can a man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resort to civil disobedience all of a sudden?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in mind, I gave up the idea of sending a reply.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let slip an opportunity for winning swaraj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itself to me, hoping that, in the months still left,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the full significance of civil disobedience and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employ it without any fear and so win swaraj for all.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article from Trichinopoly.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with one more order, from Pudukkottai State. It is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English official of the State. I had to pass through the territory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State on my way to Chettinad. Fearing that even my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State might have some influence on its subjects,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writes: “His Highness has come to know that you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through his territory. If you attempt to do so, the guards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 will turn you back.” I have sent a reply to this. “Received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certainly intended to pass through your territory but, in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your letter, I shall take another route to Chettinad.”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however, regard these to be good omens. If we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these opportunities, we can certainly win swaraj this year.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too, are quite easy. We should devote ourselves to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welcome arrest if it comes. We are not yet fit to go to jail.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realized the value of swadeshi and the importance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How many workers from amongst us ply it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with faith and as a matter of duty ? How many have discarded all their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text,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22-9-1921 under the sub-title “Proof”.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Trichinopoly on September 19,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clothes? Even a blind man can see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cannot tolerate boycott of cloth. It has been employing a </w:t>
      </w:r>
      <w:r>
        <w:rPr>
          <w:rFonts w:ascii="Times" w:hAnsi="Times" w:eastAsia="Times"/>
          <w:b w:val="0"/>
          <w:i w:val="0"/>
          <w:color w:val="000000"/>
          <w:sz w:val="22"/>
        </w:rPr>
        <w:t>variety of measures to deter us from such boycott.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giving up schools and colleges, lawyers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drink-addicts giving up drinking—the Government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dislikes these things, but it may put up with them. It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swadeshi, however. The British came to our shores to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rule the country to preserve this trade.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heaviest tribute being exacted from us. If we stop paying this,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will cease to be a ruler and will become a servant.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September is nearing. I do not know what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Gujarat, boycott has made, and how many spinning-wheels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use. I shall not be able to return to Gujarat before October.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my return I shall find khadi everywhere, on the persons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and in all homes, and shall see a spinning-wheel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home.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wound is there, of course, the Punjab wound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open; to these is now added the one in Malabar. I am sure that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heal these wounds, if it so wills. It would not be an exaggeration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to be a witness to its doing this, I have let go the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being in jail. This was one of the reasons for my </w:t>
      </w:r>
      <w:r>
        <w:rPr>
          <w:rFonts w:ascii="Times" w:hAnsi="Times" w:eastAsia="Times"/>
          <w:b w:val="0"/>
          <w:i w:val="0"/>
          <w:color w:val="000000"/>
          <w:sz w:val="22"/>
        </w:rPr>
        <w:t>forbearance.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25-9-1921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HINDU-MUSLIM UNITY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close friend writes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a devout Hindu who believes in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Hindu-Muslim unity. Even then he has this fear. If it is felt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a firm believer in unity, what wonder if it is also felt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always been sceptical about unity? I, therefore,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answer these fears publicly. If we are growing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day by day, it should be possible for us to discuss all our </w:t>
      </w:r>
      <w:r>
        <w:rPr>
          <w:rFonts w:ascii="Times" w:hAnsi="Times" w:eastAsia="Times"/>
          <w:b w:val="0"/>
          <w:i w:val="0"/>
          <w:color w:val="000000"/>
          <w:sz w:val="22"/>
        </w:rPr>
        <w:t>doubts publicly. I can clearly see that the fear expressed above betrays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which is not given here expressed the correspondent’s fear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on the Khilafat issue might embolden fanatical Muslims to attempt forcible </w:t>
      </w:r>
      <w:r>
        <w:rPr>
          <w:rFonts w:ascii="Times" w:hAnsi="Times" w:eastAsia="Times"/>
          <w:b w:val="0"/>
          <w:i w:val="0"/>
          <w:color w:val="000000"/>
          <w:sz w:val="18"/>
        </w:rPr>
        <w:t>conversion of Hindus.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true meaning of non-violence, of Islam and also of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accept non-violence as part of dharma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hatred or violence can survive in its presence. If the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had the spirit of non-violence in them, no Moplah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them to do anything. But, it will be objected, every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a spirit, and the objection has force in it. The reply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 small section of Hindus display real non-violence,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protected—such is the power of non-violence. What is my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somebody argues that Hindus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? Well if that is so, the question does not arise,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believe in non-violence will defend himself by fighting,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alone or in a group. Anything which can be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armed might can also be won through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Even the person who fights with arms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only when he opposes a powerful enemy. One who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faces the enemy unarmed and his strength, therefore,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limit to it. He who cannot safeguard his dharma is not worthy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forcibly converted, why did they submit to force?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they not give up their lives? Or, why did they not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back the enemy, or die fighting? If it was the Englishman’s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which saved them, they have as good as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Englishman’s religion; if my protection had saved them,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my dharma. A dharma of their own, they had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dharma is a personal possession. One is oneselfresponsible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it or losing it. What can be defended in and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>group is not dharma, it is dogma.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does not sanction forcible conversion; it even prohibits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force. It is wrong to say that Islam has employed force.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profess a religion are not true followers of it.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sanction killing of Muslims for saving cows? No. Do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even then, that Hindus lose their heads and fight with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issue? If Islam recognizes the use of forces it is not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irreligion. I am positive that Islam does not sanction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if it did, would not all Muslims openly avow so? No religion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has spread through the use of force.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Muslim empires which is taught to us entitles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Victory on the Khilafat issue will certainly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Muslims and enhance their courage, but to think that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use these against Hindus is to suggest that Muslims have no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honour, that it is in their nature to return evil for good,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they have no true religion in them ! All my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contrary. I have known honour and honesty in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>Muslims.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however, does not mean that no Muslim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will ever make a mistake. If we remain unperturbed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makes a mistake, then only can it be said that unity is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reality.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think over this problem a little more.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forcibly cut off the tuft of hair on our head but has it left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 us ? Compared to the violence of the Government,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Moplahs is not worth speaking of. The other day,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a Government official had people stripped of khadi and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Muslims, of their dharma. Who deprived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of their manliness ? We simply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face the armed might of the Government. We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such straits during the Mughal rule. I can right now devise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fighting the armed strength of the Moplahs with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Against the military might of the Government, however,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pride myself on my knowledge of these matters,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 method of armed struggle, nor have the Ali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 in discovering any.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preservation of Hindu-Muslim unity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acceptance of peaceful methods by both the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both communities must agree to settle their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through peaceful means, that is, through the good offices </w:t>
      </w:r>
      <w:r>
        <w:rPr>
          <w:rFonts w:ascii="Times" w:hAnsi="Times" w:eastAsia="Times"/>
          <w:b w:val="0"/>
          <w:i w:val="0"/>
          <w:color w:val="000000"/>
          <w:sz w:val="22"/>
        </w:rPr>
        <w:t>of arbitrators.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those Hindus who have been forcibly converted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ought not to be looked upon as Muslims or regarded as defiled,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every right to be counted as Hindus. They stand in no need </w:t>
      </w:r>
      <w:r>
        <w:rPr>
          <w:rFonts w:ascii="Times" w:hAnsi="Times" w:eastAsia="Times"/>
          <w:b w:val="0"/>
          <w:i w:val="0"/>
          <w:color w:val="000000"/>
          <w:sz w:val="22"/>
        </w:rPr>
        <w:t>at all of going through purificatory rites.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also add that every Muslim who heard the stories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 atrocities was pained by them, and also that, if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allowed to go there at this time, the Moplahs themselves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for their deeds. I am sure that they will positively apologize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swaraj. All that they know is fighting. They are our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brethren. The Government of course has done nothing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them but neither have we done anything. Is not this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>of the Hindus of Malabar?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25-9-1921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IOTS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Moplah riots have been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set-back. In Madras Presidency, they are becoming sceptical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Many feel that people will not remain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end. Others have been dazed. Not that they do not attend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or take part in other activities; there is, however,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about how things will develop. Hundreds of Moplahs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and the killing is still going on. As a result,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come to a stop in Malabar. That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wanted. The declaration of martial law has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opportunity to the Government to suppress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is said that, with the declaration of martial law,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worn by people were torn away and thrown into fire.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caps, spinning-wheels, etc., were among the things burnt.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caps and spinning-wheels, which used to be displayed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shops of Calicut, had disappeared in one day. If the Moplahs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turned mad these intolerable consequences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If they had not indulged in killing and bloodshed,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who dared to burn khadi clothes today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or khadi would have become more popular;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Moplahs’ lunacy has produced the opposite result.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nothing about swadeshi and the rest are a cowardly lot. These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wearing khadi but they still do not have the strength to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out of fear, they forsook khadi and the spinning-wheel.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important lesson to learn from this. We wear khadi and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cap as a matter of religious duty. It should be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with threats and intimidation, to make us give them up.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ready always to lay down our lives for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display greater zeal for popularizing khadi.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EVOTED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marvel at the courage displayed by the Begum Sahiba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Ali. When she returned after visiting her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been arrested at Waltair, I asked her if she was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afraid. She said she had no fear of any sort, that the arrest was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her husband had done no more than his duty. I found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nervousness in her tone. Even after the arrest,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with us and has kept up her courage. She attends both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women’s meetings, wearing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burka,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makes brief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go straight to the heart. She advises everybody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peaceful, to wear khadi and ply the spinning-wheel. She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for contributions to the Smyrna Fund. Only a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her love for luxury knew no limit. She was very fond of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Today she wears a green gown made of coarse khadi.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needs to wear many more garments than her Hindu sister,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Begum Sahiba carries no light body. Even so, she submits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for the sake of her religion and country. As a result,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too come out everywhere so that they may have her </w:t>
      </w:r>
      <w:r>
        <w:rPr>
          <w:rFonts w:ascii="Times" w:hAnsi="Times" w:eastAsia="Times"/>
          <w:b w:val="0"/>
          <w:i/>
          <w:color w:val="000000"/>
          <w:sz w:val="22"/>
        </w:rPr>
        <w:t>darshan.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the attire of Muslim sisters in the Madras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plain. While there is no limit to the variety of colours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costumes of Hindu women, in the attire of Muslim sisters I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white, rough cloth. This is a very holy sight to me. The variously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saris of Hindu women disagreeable to me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hour.Absence of Swadeshi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swadeshi seems to have spread even less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 than in Bengal and, among the women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it is practically nil. But I have been assured that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direction will he intensified now. Love for spinning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spontaneously among the poor. Merchants in Madras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demand for foreign cloth in that part was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sale of swadeshi goods had gone up very much.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so. If it is, it is plain that the spread of swadeshi owes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efforts of Congress workers and that the awakening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spontaneous.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EADERS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 for this poor spread of swadeshi certainly 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leaders. And yet, the number of voluntary workers in Madras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small, and Shri Rajagopalachari’s ability and Dr. Rajan’s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are of the highest. But these workers had to create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climate, and they came up against many difficulties. The fact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been deterred by the difficulties and are carrying 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despite them is as surprising as it is gratifying. I have great faith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Madras people’s regard for dharma. The masses are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simple-hearted as in other provinces. Their capacity for hard work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unlimited. One cannot be certain, therefore, that Madras, which is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rear today, will never be in the forefront. Madras has weavers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plenty and their skill is of the highest order. I met the chief workers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them at Kumbakonam. They have undertaken to 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hand-spun yarn exclusively.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25-9-1921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with me the burning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vital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movement. One may be in it although one may not like burning.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Mahadev’s talk, I gathered that probably you had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truth of the whole movement. I therefore wrote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did, my affection for you would remain changeless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naturally it consoles me to find that you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as much as ever before. I do want to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all the friends I can. At the same time I feel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 so much that I shall be content even to stand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defend it. There is no other way of ridding ourselves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worship of violence and all its offshoots.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benefit by the voyage.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remember me to Mrs. Petit and Mr. Petit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With love.</w:t>
      </w:r>
    </w:p>
    <w:p>
      <w:pPr>
        <w:autoSpaceDN w:val="0"/>
        <w:autoSpaceDE w:val="0"/>
        <w:widowControl/>
        <w:spacing w:line="220" w:lineRule="exact" w:before="66" w:after="3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8"/>
        <w:gridCol w:w="1628"/>
        <w:gridCol w:w="1628"/>
        <w:gridCol w:w="1628"/>
      </w:tblGrid>
      <w:tr>
        <w:trPr>
          <w:trHeight w:hRule="exact" w:val="9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sent you a wire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today.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955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foreign cloth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14-9-1921.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Dinshaw Petit (1873-1933), member, Legislative Council, 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MAHADEV DESAI</w:t>
      </w:r>
    </w:p>
    <w:p>
      <w:pPr>
        <w:autoSpaceDN w:val="0"/>
        <w:autoSpaceDE w:val="0"/>
        <w:widowControl/>
        <w:spacing w:line="286" w:lineRule="exact" w:before="106" w:after="0"/>
        <w:ind w:left="37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OIMBATORE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25,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accompanied by your letter to Urmila Devi.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get the earlier one.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did indeed depress me. But Madras did still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real work is to inspire Congress workers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spinning-wheel. I looked in vain for that in Bengal,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and that makes me nervous. The masses have that faith,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backing, they want expert training. Everyone is there to exhort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do the spinning, but none to do it himself. Such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plight. What can we say about Sarup and Ranjit?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will understand. It may not be long, before I retire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attend exclusively to this work.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degradation of India torments me so much, that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be emancipated, resurrected by the end of the year,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torment may consume me. That is what I meant to say when I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survive December, etc. Surely I have lost none of my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only puzzled when I trust to calculations of my intellect, and </w:t>
      </w:r>
      <w:r>
        <w:rPr>
          <w:rFonts w:ascii="Times" w:hAnsi="Times" w:eastAsia="Times"/>
          <w:b w:val="0"/>
          <w:i w:val="0"/>
          <w:color w:val="000000"/>
          <w:sz w:val="22"/>
        </w:rPr>
        <w:t>build on them. But in that dread hour the voice within whispers to 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not thou, it is He who is doing it all.” I then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dialogue of the tortoise and his mate, </w:t>
      </w:r>
      <w:r>
        <w:rPr>
          <w:rFonts w:ascii="Times" w:hAnsi="Times" w:eastAsia="Times"/>
          <w:b w:val="0"/>
          <w:i/>
          <w:color w:val="000000"/>
          <w:sz w:val="22"/>
        </w:rPr>
        <w:t>mameru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similar works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myself again. I shall arrive in Bombay on the 2nd proximo.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be there on the 4th.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25,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from you are lying with me. Your work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on well. We shall meet there in a few days. Hence I write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about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grieved to read what you write about Kumudbehn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like to meet her. I shall positively be in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6th. I do not know how long I may have to stay there;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Kumudbehn goes to the Ashram while I am there, I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talk with her. I want to help her and bring her peace of mind. Even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you may send on to 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arrive in Bombay on the 2nd. I shall have to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4th.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Vithalbhai way is quite different from ours.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him. Let him do and say what he thinks fit.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HADRA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Patro-4: Manibehn Patelne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6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BANARASIDAS CHATURVEDI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your postcard only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send you the money. I shall now give it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shall arrive in Bombay on the 2nd October and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till the 4th. I want you to be in Bombay while I am there.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HATURVEDI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HANTINIKETAN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OLPUR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OIMBATORE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sat down to write to all of you brothers. I am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beautiful city in Madras Presidency. The atmosphere is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city, Coimbatore, is at a height of there thousand feet. Today is </w:t>
      </w:r>
      <w:r>
        <w:rPr>
          <w:rFonts w:ascii="Times" w:hAnsi="Times" w:eastAsia="Times"/>
          <w:b w:val="0"/>
          <w:i w:val="0"/>
          <w:color w:val="000000"/>
          <w:sz w:val="22"/>
        </w:rPr>
        <w:t>my silence day. It is 26th of September.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read the letter to Manilal which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Manilal does not send it to you, ask him to do so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this letter to him. If I do not write to all of you brothers,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not think that I do not remember you. There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do not write. But you can have no reason not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>Even then, I get few letters from you. And from Manilal, almost none.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last letter. You have done well in going back to stay </w:t>
      </w:r>
      <w:r>
        <w:rPr>
          <w:rFonts w:ascii="Times" w:hAnsi="Times" w:eastAsia="Times"/>
          <w:b w:val="0"/>
          <w:i w:val="0"/>
          <w:color w:val="000000"/>
          <w:sz w:val="22"/>
        </w:rPr>
        <w:t>with Bhai Khanderia. I see that you are still in a state of indecision.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Resigned from Chief’s College, Indore, in July 1920 and joined C.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Andrews at shantiniketan; later, co-author of his biography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hand, you say you have decided to stay on there,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your letter suggests that you will return here before December.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this. It is possible, though, that you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stay with Bhai Khanderia only for a specific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>time. I will know from your next letter.</w:t>
      </w:r>
    </w:p>
    <w:p>
      <w:pPr>
        <w:autoSpaceDN w:val="0"/>
        <w:tabs>
          <w:tab w:pos="550" w:val="left"/>
          <w:tab w:pos="4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surprised at in my wishing you to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me. Even so, in Manilal’s letter I have....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K. P. KESHAVA MENON</w:t>
      </w:r>
    </w:p>
    <w:p>
      <w:pPr>
        <w:autoSpaceDN w:val="0"/>
        <w:autoSpaceDE w:val="0"/>
        <w:widowControl/>
        <w:spacing w:line="266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ALEM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1921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KESHAVA MENON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7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asking the Committee here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10,000 for relief of distress among the refugees.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only give to those who do not receive Government aid.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that we cannot entrust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Committee.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send volunteers to distribute relief under the supervision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non-official committee. That is, the non-official committee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We do not do any political work. But the money must be in our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budget, I shall put it before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. . . in prison should be supported. I shall see to the Bajaj Fund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for </w:t>
      </w:r>
      <w:r>
        <w:rPr>
          <w:rFonts w:ascii="Times" w:hAnsi="Times" w:eastAsia="Times"/>
          <w:b w:val="0"/>
          <w:i/>
          <w:color w:val="000000"/>
          <w:sz w:val="22"/>
        </w:rPr>
        <w:t>vakeels.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exhibited at the Kerala Pavilion, Gandhi Darshan, New </w:t>
      </w:r>
      <w:r>
        <w:rPr>
          <w:rFonts w:ascii="Times" w:hAnsi="Times" w:eastAsia="Times"/>
          <w:b w:val="0"/>
          <w:i w:val="0"/>
          <w:color w:val="000000"/>
          <w:sz w:val="18"/>
        </w:rPr>
        <w:t>Delhi, 1969-70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worker of Malabar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Moplah revolt in Malabar in which a number of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killed and hundreds rendered homeless;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“Moplah outbreak”, 4-9-1921,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Incompatibles”, 8-9-1921, “Speech at Madras”, 15-9-1921 and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Trichinopoly”, 19-9-1921.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Jamnalal Bajaj Fund of one lakh of rupees given for the maintenance of </w:t>
      </w:r>
      <w:r>
        <w:rPr>
          <w:rFonts w:ascii="Times" w:hAnsi="Times" w:eastAsia="Times"/>
          <w:b w:val="0"/>
          <w:i w:val="0"/>
          <w:color w:val="000000"/>
          <w:sz w:val="18"/>
        </w:rPr>
        <w:t>lawyers who had suspended practice in response to the Nagpur resolution of 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6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SPEECH IN REPLY TO MUNICIPAL ADDRESS, </w:t>
      </w:r>
      <w:r>
        <w:rPr>
          <w:rFonts w:ascii="Times" w:hAnsi="Times" w:eastAsia="Times"/>
          <w:b w:val="0"/>
          <w:i/>
          <w:color w:val="000000"/>
          <w:sz w:val="24"/>
        </w:rPr>
        <w:t>SALEM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1921</w:t>
      </w:r>
    </w:p>
    <w:p>
      <w:pPr>
        <w:autoSpaceDN w:val="0"/>
        <w:tabs>
          <w:tab w:pos="550" w:val="left"/>
          <w:tab w:pos="730" w:val="left"/>
          <w:tab w:pos="1310" w:val="left"/>
          <w:tab w:pos="1910" w:val="left"/>
          <w:tab w:pos="2990" w:val="left"/>
          <w:tab w:pos="3630" w:val="left"/>
          <w:tab w:pos="4150" w:val="left"/>
          <w:tab w:pos="4450" w:val="left"/>
          <w:tab w:pos="4970" w:val="left"/>
          <w:tab w:pos="62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sincerely for your beautiful address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casket in which the address has been put. As you are aware,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anything to put silver plates and silver caskets into. The silver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be devoted to public purposes. I congratulate the Salem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on the record of progress which you have shown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The more so, in that, your schools freely admit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and that your</w:t>
      </w:r>
      <w:r>
        <w:rPr>
          <w:rFonts w:ascii="Times" w:hAnsi="Times" w:eastAsia="Times"/>
          <w:b w:val="0"/>
          <w:i w:val="0"/>
          <w:color w:val="000000"/>
          <w:sz w:val="22"/>
        </w:rPr>
        <w:t>Council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councillor. Nothing less can be expected of a place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the Congress, its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one of its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Secretaries. You have told me that you are willing to do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within the compass of your act. . . for non-co-operation.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here mentioned the three chief things on which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is concentrated and if you add two more things,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I have not a shadow of doubt that your Act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remain non-violent and to spread the gospel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throughout the Salem District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throughout your town and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also that your Municipal Act does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prevent you from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Then the last two things and temperance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be promoted by concentrating our attention upon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see more progress in swadeshi in Salem than elsewhere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 I am not at all satisfied for all you have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 do not know whether the councillors have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the gospel of swadeshi in their homes.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councillors have qualified themselves for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by becoming themselves accomplished spinners.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that in all your municipal schools you have not yet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compulsory. I invite you to follow the example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of Lahore for prescribing khaddar dress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employees, and you know what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khaddar means to your town. I assure you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adds 25 per cent to the total income of the town. I know that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weaving centre and if the Municipality will do its duty it can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Vijayaraghavachariar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persuade the weavers not to touch the Japanese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 and so you have a great programme of swadeshi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act that can possibly be devised by the Madras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you from following and you can copy the example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Thana Municipality to undertake picketing liquor shops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if you have sufficient funds you can devote, also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Thana District Board, certain amount to the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Khilafat Committee for picketing liquor shops. After all,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one of self-purification and searching self-respect.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 ways in which we can perform both these processes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 that the Salem Municipality will not remain behind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and assertion of self-respect, and I thank you once </w:t>
      </w:r>
      <w:r>
        <w:rPr>
          <w:rFonts w:ascii="Times" w:hAnsi="Times" w:eastAsia="Times"/>
          <w:b w:val="0"/>
          <w:i w:val="0"/>
          <w:color w:val="000000"/>
          <w:sz w:val="22"/>
        </w:rPr>
        <w:t>more for your 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29-9-1921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173.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SPEECH AT PUBLIC MEETING, SALEM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addresses were read by the District Congress Committee, the Vanniakula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Kshatriyas</w:t>
      </w:r>
      <w:r>
        <w:rPr>
          <w:rFonts w:ascii="Times" w:hAnsi="Times" w:eastAsia="Times"/>
          <w:b w:val="0"/>
          <w:i w:val="0"/>
          <w:color w:val="000000"/>
          <w:sz w:val="18"/>
        </w:rPr>
        <w:t>and the Sowrashtra community, Mr. C. Vijayaraghavachariar was voted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Chair. Mahatmaji . . . said that the more ill-advised the prosecution was, the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innocent the Ali Brothers were, the more successful would be our efforts to attain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goal by suffering. He said that the answer to the prosecution was a complete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 boycott of foreign cloth and the introduction of the spinning-wheel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house. He then laid great emphasis on the removal of untouchability. As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dharma there was no warrant for the doctrine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pollution by the touch of any human being. The </w:t>
      </w:r>
      <w:r>
        <w:rPr>
          <w:rFonts w:ascii="Times" w:hAnsi="Times" w:eastAsia="Times"/>
          <w:b w:val="0"/>
          <w:i/>
          <w:color w:val="000000"/>
          <w:sz w:val="18"/>
        </w:rPr>
        <w:t>varnashrama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 scheme of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service and not a scheme of privileges. Evil thoughts, words and deeds polluted men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women, not the touch of any human being.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30-9-192l</w:t>
      </w:r>
    </w:p>
    <w:p>
      <w:pPr>
        <w:autoSpaceDN w:val="0"/>
        <w:autoSpaceDE w:val="0"/>
        <w:widowControl/>
        <w:spacing w:line="220" w:lineRule="exact" w:before="19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Municipal Hostel ground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 castes and stages of life sanctioned by Hinduism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SPEECH IN REPLY TO MUNICIPAL ADDRESS, </w:t>
      </w:r>
      <w:r>
        <w:rPr>
          <w:rFonts w:ascii="Times" w:hAnsi="Times" w:eastAsia="Times"/>
          <w:b w:val="0"/>
          <w:i/>
          <w:color w:val="000000"/>
          <w:sz w:val="24"/>
        </w:rPr>
        <w:t>TIRUPATI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. . . told them that they should spread the gospel of swadeshi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within their Municipality, introduce spinning-wheels in all their schools, promote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temperance, take steps to get over the curse of untouchability and devise measures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combat famine. He said they could indulge in all those pleasures without infringing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Municipal Law.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5-l0-l921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FFLICTED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is suffering from many afflictions. It has its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Non-Brahmin problem, it has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it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problem, it has repression of a severe type such as is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met with where a Governor is amiable but hopelessly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purely upon his advisers. The Chirala-Perala repression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noticed. Now the Government is trying to exact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peasantry a grazing tax which it can ill afford to pay.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in its mad pursuit after collection,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impounded about 200 cattle, some of which were torn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calves. The cattle were taken to a pound where there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water nor fodder. That took place in the Andhra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Trichinopoly where I am writing these notes, there is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Karur with a population of about 20,000. Its people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in the cause of temperance. Now about 40 persons,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local Congress Committee, have been arrested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complicity in all investment of a theatre by the rowdies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consequent upon its manager’s refusal to pay the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charity or to the Tilak Swaraj Fund—I do not know which.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investment took place some time ago. The crowd was dispersed.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men have been arrested. All over, there is talk of repression.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possibly there will be still more after the arrest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>Brothers. The people however have kept calm, brave and non-violent.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“Chirala-Perala” 25-8-1921.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Malabar trouble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ordinary, but it has filled its cup of </w:t>
      </w:r>
      <w:r>
        <w:rPr>
          <w:rFonts w:ascii="Times" w:hAnsi="Times" w:eastAsia="Times"/>
          <w:b w:val="0"/>
          <w:i w:val="0"/>
          <w:color w:val="000000"/>
          <w:sz w:val="22"/>
        </w:rPr>
        <w:t>woe.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Panic has so far possessed the Government, that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they will do next moment. There is a Pudukkottai Raj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had to go to a group of villages. I was to pass through the Raj </w:t>
      </w:r>
      <w:r>
        <w:rPr>
          <w:rFonts w:ascii="Times" w:hAnsi="Times" w:eastAsia="Times"/>
          <w:b w:val="0"/>
          <w:i w:val="0"/>
          <w:color w:val="000000"/>
          <w:sz w:val="22"/>
        </w:rPr>
        <w:t>on my way. Even this was too much for the Raj,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letter: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reason to believe that you are intending to proceed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20th instant from Trichinopoly to Chettinad; we are further informed that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to travel by road through this State.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Assuming that this information is correct, I write to say that you will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allowed to pass through this State. If you attempt to do so, you will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4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stopped at the frontier by the Police.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merely wrote as follows in reply: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everything that these States do as an indirect 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as I consider them to be more helpless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British subjects, I have always thought it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not to give battle to them. It would create needless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complications. But one cannot help noticing the insanity of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passage through a place. And what could I have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the State but preach on temperance,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>ANCHAMAS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resist the temptation of dealing with the varied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As in all my Madras speeches, I have dealt most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untouchables, problem, I propose to deal briefly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in these notes. Nowhere is the “untouchable” so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in this Presidency. His very shadow defiles the Brahmin.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even pass through Brahmin streets. Non-Brahmins treat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better. And between the two,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is called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is ground to atoms. And yet Madras is a land of mighty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 devotion. The people with their big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locks and their bare clean bodies look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seems almost to be exhausted in these outward observances. It </w:t>
      </w:r>
      <w:r>
        <w:rPr>
          <w:rFonts w:ascii="Times" w:hAnsi="Times" w:eastAsia="Times"/>
          <w:b w:val="0"/>
          <w:i w:val="0"/>
          <w:color w:val="000000"/>
          <w:sz w:val="22"/>
        </w:rPr>
        <w:t>is difficult to understand this Dyerism towards the most industrious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Sidney Burn”, after September 18,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useful citizens in a land that has produced Sankara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Ramanuja. And in spite of the Satanic treatment of our own kith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 in this part of India, I retain my faith in these Southern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them at all their huge meetings in no uncertain terms,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swaraj without the removal of this curse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I have told them, that our being treated as social lepers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world is due to our having treated a fifth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race as such. Non-co-operation is a plea for a change of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in the English but equally in ourselves. Indeed,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first in us and then as a matter of course in the English.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that can throw away an age-long curse in a year, a nation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shed the drink-habit as we shed our garments, a nation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its original industry and suddenly utilize its spare hours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sixty crores worth of cloth during a single year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nation. Its transformation must react upon the world.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constitute even for the scoffer a convincing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existence and grace, and so I say, that if India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in this wise, no power on earth can deny India’s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swaraj. In spite of all the clouds that are thickening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horizon, I make bold to prophesy, that the moment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repented for her treatment of the “untouchable” and has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that moment India will be hailed, by the very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who seem to have hardened their hearts, as a free and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And because I believe, that if Hindus will,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enfranchise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extend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rights that they claim for themselves, and it is possible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wills, to manufacture all the cloth she needs even as she cooks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food she eats. I therefore also believe that swaraj is attainble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This transformation cannot take place by any elaborately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mechanical action. But it can take place if God’s grace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Who can deny that God is working a wonderful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every one of us? Anyway it is the duty of every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everywhere to befriend the untouchable brother, and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un-Hindu Hindus, that Hinduism of the Vedas,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Hinduism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Sankara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Ramanuja contains no warrant for treating a single human being,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fallen, as an untouchable. Let every Congressman plead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gentlest manner possible with orthodoxy, that the bar sinister is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negation of ahimsa.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OBBLERS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v.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AWYERS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Motilal Ghosh, whose mind is fresh like that of a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is too frail even to move, summoned Maulana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and me chiefly to urge us to invite the lawyers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 and in effect to restore them to their original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unquestioned leadership of public opinion. Both the Maulana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him, that we did want the lawyers to work for the Congress,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would not suspend practice could not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leaders. Moti Babu said, that my mention of cobblers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breath as lawyers had offended some of them. I felt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this. I remember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pages, and it was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offend. I have said many hard things about lawyers,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considered them to be guilty of caste prejudices.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lawyers have appreciated the spirit of my remark. I hope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guilty of putting a sting in any of my writings. But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no offence in the paragraph referred to by Moti Babu.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myself a lawyer, I could not so far forget myself as want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 members of the same profession. Nor can I forget the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unique services rendered to the country by lawyers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Pherozeshah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Ranade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Taiyabjee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Telang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Manmohan Ghose,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Krishnaswami Iyer, not to speak of the living ones. When no 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courage to speak, they were the voice of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 of their country’s liberty. And if today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no longer accepted as leaders of the people,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qualities are required for leadership from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exhibited hitherto. Courage, endurance, fearlessness and above all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are the qualities required of our leaders. A person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“Notes” </w:t>
      </w:r>
      <w:r>
        <w:rPr>
          <w:rFonts w:ascii="Times" w:hAnsi="Times" w:eastAsia="Times"/>
          <w:b w:val="0"/>
          <w:i w:val="0"/>
          <w:color w:val="000000"/>
          <w:sz w:val="18"/>
        </w:rPr>
        <w:t>25-8-1921 under the sub-title “Practising Lawyers”.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1845-1915; one of the founders of the Indian National Congress; twice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President in 1890 and 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Govind Ranade (1842-1901); economist, historian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reformer; one of the founders of Indian National Congress; became judge of Bombay </w:t>
      </w:r>
      <w:r>
        <w:rPr>
          <w:rFonts w:ascii="Times" w:hAnsi="Times" w:eastAsia="Times"/>
          <w:b w:val="0"/>
          <w:i w:val="0"/>
          <w:color w:val="000000"/>
          <w:sz w:val="18"/>
        </w:rPr>
        <w:t>High Court in 1893.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nationalist Muslim leader from Gujarat; former judge of Baroda High court;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the commissioners appointed by the Sub-committee of the Congress to </w:t>
      </w:r>
      <w:r>
        <w:rPr>
          <w:rFonts w:ascii="Times" w:hAnsi="Times" w:eastAsia="Times"/>
          <w:b w:val="0"/>
          <w:i w:val="0"/>
          <w:color w:val="000000"/>
          <w:sz w:val="18"/>
        </w:rPr>
        <w:t>report on the Punjab disorders.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Bombay High Court; one of the founders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6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suppressed classes exhibiting these qualities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 would certainly be able to lead the nation; whereas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orator, if he have not these qualities, must fail.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been a matter of keen satisfaction to me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all over India, who have not been able to suspend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assenting to the proposition and being content to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camp-followers. A general will find his occupation gone,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no camp-followers in his army.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“But”, said Moti Babu, “there is a great deal of intolerance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crept into our movement. Non-co-operators insult those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suspended practice.” I fear that the charge is true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extent. Intolerance is itself a form of violence and an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growth of a true democratic spirit. Arrogant assumption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on the part of a non-co-operator who has undergone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bit of sacrifice or put on khadi is the greatest danger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A non-co-operator is nothing if he is not humble.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self-satisfaction creeps over a man, he has ceased to grow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has become unfit for freedom. He who offers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from a lowly and religious spirit quickly realizes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littleness of it. Once on the path of sacrifice? we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our selfishness, and must continually wish to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>and not be satisfied till there is a complete self-surrender.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knowledge of so little attempted and still less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us humble and tolerant. It is our exclusiveness and the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self-satisfaction that have certainly kept many a waverer away from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motto must ever be conversion by gentle persuasion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appeal to the head and the heart. We must therefore be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and patient with those who do not see eye to eye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resolutely refuse to consider our opponents as enemies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others who believe in non-co-operation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from any cause, been able to non-co-operate in matters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can certainly do silent work as lieutenants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It requires the largest number of earnest workers.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a practising lawyer should not make khadi fashionable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wearing it even in courts. There is no reason why he and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spin during leisure hours. I have mentioned one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things that can be done by practising lawyers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swaraj. I hope, therefore, that no practising lawyer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matter no co-operating student will keep himself from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in every way open to him. All cannot become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can be bearers. And non-co-operators, I hope, will always make </w:t>
      </w:r>
      <w:r>
        <w:rPr>
          <w:rFonts w:ascii="Times" w:hAnsi="Times" w:eastAsia="Times"/>
          <w:b w:val="0"/>
          <w:i w:val="0"/>
          <w:color w:val="000000"/>
          <w:sz w:val="22"/>
        </w:rPr>
        <w:t>it easy for such countrymen to offer and render service.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ERTINENT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paraphrase below what a friend writes regarding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Moplah outbreak on Hindu-Muslim unity: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staunch believer in Hindu-Muslim unity. But this Moplah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outbreak has raised doubts in me. Success in the Khilafat means strength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Islam. Strength to Islam means attempts at conversion. Have we not often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given the choice between Islam and the sword? Can people such as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Moplahs learn the beauty of non-violence? And even if they appreciate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for the sake of their faith, will they not use violence for the sake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spreading their faith ? My belief in the necessity of Hindu-Muslim unity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there. But do you not think that the questions I have raised are relevant?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are indeed relevant, if only 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one so sane as the writer is. But in my opinion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about the whole question. Our advocacy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would be wrong if Islam were based on force.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Koran to warrant the use of force for conversion.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book says in the clearest language possible, “There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in religion.” The Prophet’s whole life is a repudiation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in religion. No Mussulman, to my knowledge,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compulsion. Islam would cease to be a world religion if it </w:t>
      </w:r>
      <w:r>
        <w:rPr>
          <w:rFonts w:ascii="Times" w:hAnsi="Times" w:eastAsia="Times"/>
          <w:b w:val="0"/>
          <w:i w:val="0"/>
          <w:color w:val="000000"/>
          <w:sz w:val="22"/>
        </w:rPr>
        <w:t>were to rely upon force for its propagation.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historically speaking, the charge of conversion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by force cannot be proved against its followers as a body.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attempts have been made to convert by force,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 have repudiated such conversions.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Thirdly, the conception of Hindu-Muslim unity does not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a total absence for all time of wrong by any of the parties.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it assumes, that our loyalty to the unity will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shocks such as the forcible conversions by Moplahs, that in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we shall not blame the whole body of the followers but seek relief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individuals by way of arbitration and not by way of reprisals.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Fourthly, acceptance of non-violence for organizing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involves acceptance of non-violence for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solidarity. The Moplahs have certainly broken the rule. But they were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6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having access to the new manifestation.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heard something about the Khilafat vaguely, they knew nothing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Fifthly, we need not suspect any evil befalling India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it is tolerably certain, that had the Congress and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been permitted to penetrate the Moplah territories,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nip the evil in the bud. As it was,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proof that the Khilafat workers, wherever they could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exercise great restraining influence. To me the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is proof of the Hindu Muslim solidarity, because we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As members of a family, we shall sometimes fight,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have leaders who will compose our differences and keep us </w:t>
      </w:r>
      <w:r>
        <w:rPr>
          <w:rFonts w:ascii="Times" w:hAnsi="Times" w:eastAsia="Times"/>
          <w:b w:val="0"/>
          <w:i w:val="0"/>
          <w:color w:val="000000"/>
          <w:sz w:val="22"/>
        </w:rPr>
        <w:t>under check.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Sixthly, in the face of possibilities of such madness in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alternative to Hindu-Muslim unity? A perpetuation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slavery? If we regard one another as natural enemies,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eternal foreign domination for either of us?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domination worse than the possibility of forcible conversions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worse? Is Hinduism worth anything, if it cannot survive force?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 Mussulmans too ask the same question as the friend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asked? Is there no possibility of a repetition of pillage and murder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Hindus as happened in Shahabad three years ago?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therefore clearly Hindu-Muslim unity at all hazards 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as also the Mussulmans, whenever one of them goes mad,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courses left open. Either to die valiantly without retaliation,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once arrest the progress of mischief; or to retaliate and live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For individuals both the courses will abide as long as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lasts. All questioning arise, because we have become helpless.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the divine art of dying for our faiths without retaliation,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equally forgotten the art of using force in self-defence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peril of our lives. And Hindu-Muslim unity is nothing, if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between brave men and women. We must trust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>always, but in the last resort, we must trust ourselves and our God.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PIRIT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friend, in reply to a letter asking her to dedicate herself more </w:t>
      </w:r>
      <w:r>
        <w:rPr>
          <w:rFonts w:ascii="Times" w:hAnsi="Times" w:eastAsia="Times"/>
          <w:b w:val="0"/>
          <w:i w:val="0"/>
          <w:color w:val="000000"/>
          <w:sz w:val="22"/>
        </w:rPr>
        <w:t>fully to swadeshi, writes: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think of the little work that I have done all these months, I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help my tears. I wish I could open my heart to show you what is in it.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your first letter you asked me to take up this work in a religion spirit,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assure that I have taken it up as my religion. In my heart I have never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able to separate religion and patriotism. For me both are one.... We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profess to be many things, but when we come to self-analysis, we find we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nothing.... We have lost all our capacity of feeling. We do not feel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sufficiently the pangs of slavery.... Otherwise how can people be so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indifferent, while time is flying so swiftly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for me to share the whole of the beautiful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reader. I have simply quoted as much as I could dare,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induce the readers, both men and women, to copy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zeal of this sister, who, the reader may be informed, is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 patriotic service in her own sweet and selfless way.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OMAN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sharing with the reader my enjoyment of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cause of the country, I must not deny myself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recounting my experiences of Begum Mahomed Ali. She began,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time we were in Bombay, to assist her husband publicly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She commenced with collections for the Smyrna Fund.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us in our arduous and incessant travels in Bihar, Assam,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and West Bengal. She began to speak at women’s gatherings.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could perceive, that she had gifts of eloquence no less than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husband. Her speeches lost nothing in effect for brevity,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she could not give lessons to her husband in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saying as much as possible in as few words as possible.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know, that Begum Sahiba was dressed from head to foot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khadi, and a Mussulman sister has to wear many more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dress than her fortunate Hindu sister. She retained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veil. It would be a mercy, if some Mussulman divine were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enable women public workers to discard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 veil too has to be of khadi. Anyway she bore </w:t>
      </w:r>
      <w:r>
        <w:rPr>
          <w:rFonts w:ascii="Times" w:hAnsi="Times" w:eastAsia="Times"/>
          <w:b w:val="0"/>
          <w:i w:val="0"/>
          <w:color w:val="000000"/>
          <w:sz w:val="22"/>
        </w:rPr>
        <w:t>herself bravely even in the melting climate of Assam.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greatest trial and triumph came, when at Waltair her husband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torn away from her. I saw her, as she came out of the room where her husband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detained. She walked along the platform with a steady step. And when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her whether she was not happy that her husband was at last arrested, she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 without a tremor that she was, because he was going to jail for his God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his country. The reader is already familiar with the brave words with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sped her husband on his journey. We continued our journey to Madras.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vast public meeting on the Beach. The audience was totally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unfamiliar to her. She attended the meeting, and spoke in her sweet Hindustani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loud voice without faltering. And as sentence after sentence was rolling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her lips, I could not help saying to myself that she was the brave wife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brave husband. I felt proud of her as a companion in our journey. Here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rendering of her speech:My Hindu and Mussulman brothers and sisters,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glad to be able to tell you that I am not sorry for my husband’s arrest.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asked him to be happy in his imprisonment, and I have promised to carry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his work to the best of my ability. I hope that both my Hindu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Mussulman brothers will ceaselessly work and attain swaraj. If you want to see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Maulana Saheb released early, you should all wear khadi, all my sisters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 daily for the sake of our religion and our country. In the place of Maulana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Saheb, there should be many coming forward to serve Islam and India. I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ask the Mussulman brothers here to contribute as much as they can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Angora Fund.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8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of Nagpur certainly deserves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public service, in that it has taken a referendum on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The result is striking. Two thousand three hundred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forty-three voters registered their votes. Of these two thousand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thirty-two recorded their in favour of total prohibition.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voted with reservations, and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voted against prohibition.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pained to find, that of the five voters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two were graduates. It is possible to look at the revelation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light, and say that the two graduates had the courage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conviction to incur popular odium and vote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conscience. There is no doubt as to the educative value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referendum. I wish, the Secretary of the Congress Committee at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the poll was taken, had given the full strength of the electoral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roll. It is to he hoped, that other municipalities would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example of Nagpur.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29-9-1921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TAMPERING WITH LOYALTY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Governor of Bombay had warned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ago, that he “meant businesses”, that he was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tolerate the speeches that were being made. In his note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 and others he has made clear his meaning.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are to be charged with having tampered with the loyalty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sepoy and with having uttered sedition. I must confess,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for the revelation of such hopeless ignorance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Governor of Bombay. It is evident that he has not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Indian history during the past twelve months. He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know, that the National Congress began to tamper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of the sepoy in September last year, that the Central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began it earlier and that I began it earlier still, for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to take the credit or the odium of suggesting,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right openly to tell the sepoy and everyone who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any capacity whatsoever, that he participated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done by the Government. The Conference at Karachi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the Congress declaration in terms of Islam.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divine can speak for Islam, but speaking for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speaking for nationalism, I have no hesitation in saying,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for anyone, either as soldier or civilian, to serve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has proved treacherous to the Mussulmans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which has been guilty of the inhumanities of the Punjab.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this from many a platform in the presence of sepoys.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asked individual sepoys to come out, it has not been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will but of ability to support them. I have not hesitated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sepoy, that if he could leave the service and support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Congress or the Khilafat aid, he should leave at once.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promise, that as soon as the spinning-wheel finds an abiding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and Indians begin to feel that weaving gives anybody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 honourable livelihood, I shall not hesitate, at the peril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shot, to ask the Indian sepoy individually to leave his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weaver. For, has not the sepoy been used to hold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subjection, has he not been used to murder innocent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>Jallianwala Bagh, has he not been used to drive away innocent men,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one of the articles for which Gandhiji was sentenced to six years’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6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during that dreadful night at Chandpur,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used to subjugate the proud Arab of Mesopotamia,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utilized to crush the Egyptian? How can any Indian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 of humanity in him and any Mussulman having any pride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feel otherwise than as the Ali Brothers have done? The sepoy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used more often as a hired assassin than as a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 liberty or the honour of the weak and the helpless.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has pandered to the basest in us by telling us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 in Malabar but for the British soldier or sepoy.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inform His Excellency, that Malabar Hindus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fared better without the British bayonet, that Hindus and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jointly appeased the Moplahs, that possibly there being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question there would have been no Moplah riot at all,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 supposing that Mussulmans had made common cause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Moplahs, Hinduism would have relied upon its creed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turned every Mussulman into a friend, or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 would have been tested and tried. The Governor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a disservice to himself and his cause (whatever it might be),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fomenting Hindu-Muslim disunion, and has insulted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letting them infer from his note, that Hindus are helpless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die for or defend their earth, home or religion. If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is right in his assumptions, the sooner the Hindus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the better for humanity. But let me remind His Excellency,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pronounced the greatest condemnation upon British rule, 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Indians today devoid of enough manliness to defend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looters, whether they are Moplah Mussulmans or infuriated </w:t>
      </w:r>
      <w:r>
        <w:rPr>
          <w:rFonts w:ascii="Times" w:hAnsi="Times" w:eastAsia="Times"/>
          <w:b w:val="0"/>
          <w:i w:val="0"/>
          <w:color w:val="000000"/>
          <w:sz w:val="22"/>
        </w:rPr>
        <w:t>Hindus of Arrah.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Excellency’s reference to the sedition of the Ali Brothers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less unpardonable than his reference to the tampering.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know, that sedition has become the creed of the Congress.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is pledged to preach disaffection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established by law. Non-co-operation, though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strictly moral movement, deliberately aims at the overthrow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is therefore legally seditious in terms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Code. But this is no new discovery. Lord Chelmsford knew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knows it. It is unthinkable that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does not know it. It was common cause that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remained non-violent nothing would be done to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>with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may be urged, that the Government has a right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policy when it finds, that the movement is really threatening its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as a system. I do not deny its right. I object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Governor’s note, because it is so worded as to let the unknowing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think, that tampering with the loyalty of the sepoy and sedition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fresh crimes committed by the Ali Brothers and brought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time to His Excellency’s notice.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the duty of the Congress and Khilafat workers is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for no quarter; we expect none from the Government.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solicit the promise of immunity from prison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non-violent. We may not now complain,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for sedition. Therefore our self-respect and 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us to remain calm, unperturbed and non-violent. We have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course to follow. We must reiterate from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platforms the formula of the Ali Brothers regarding the sepoys,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spread disaffection openly and systematically till it please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arrest us. And this we do, not by way of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retaliation, but because it is our dharma. We must wear khadi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have worn it, and spread the gospel of swadeshi.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must collect for Smyrna relief and the Angora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must spread like the Ali Brothers the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and of non-violence for the purpose of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>swaraj and the redress of the Khilafat and the Punjab wrongs.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almost reached the crisis. It is well with a patient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survives a crisis. If on the one hand we remain firm as a rock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danger, and on the other observe the greatest self-restraint,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certainly attain our end this very year.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7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 LETTER  TO RAMDAS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meet Mr.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He may be writing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day. I believe you have not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You should meet her even if you have to make a search for her. </w:t>
      </w:r>
      <w:r>
        <w:rPr>
          <w:rFonts w:ascii="Times" w:hAnsi="Times" w:eastAsia="Times"/>
          <w:b w:val="0"/>
          <w:i w:val="0"/>
          <w:color w:val="000000"/>
          <w:sz w:val="22"/>
        </w:rPr>
        <w:t>Her public service is such that it is never to be forgotten.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that I have written the letter with a fountain-pen.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 letter written with Mahadev’s pencil came to me. I had to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it. Therefore, I started using a fountain-pen even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over my mind. I like very much to use the reed pen.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reed pen will take double the time; hence I have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>fountain-pen.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is doing his own cloth trade. He makes enough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that. It  seems to me that his greed is greater.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that his health is all right. He does not have his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But he is able to look after his own work. Devdas is good.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say that I am well.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Motanan Man, p. 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SPEECH AT BELLARY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addresses were read, Mahatmaji replied in Hindi. He regretted that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 had been given to him by the Khilafat Committee. He did not know whether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Khilafat Committee was in existence or not. If there was one he regretted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omission. He stated that he had received innumerable letters from Bellary about local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amongst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vakils, </w:t>
      </w:r>
      <w:r>
        <w:rPr>
          <w:rFonts w:ascii="Times" w:hAnsi="Times" w:eastAsia="Times"/>
          <w:b w:val="0"/>
          <w:i w:val="0"/>
          <w:color w:val="000000"/>
          <w:sz w:val="18"/>
        </w:rPr>
        <w:t>councillors, Hindus and Mussulmans. Until there was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concord and peace, there could be no Congress work and so he appealed to all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merge their differences and unite. With regard to the differences about Andhra and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1-9-1921.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Hermann Kallenbach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Karnatak questions, Mahatmaji stated that it may be taken up after swaraj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obtained. He appealed to the people to take to the charkha and manufacture of khadi.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regretted that the response from Bellary in the matter of suspension of practice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poor, nay, practically nil. He thanked the people for having come and welcomed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in such large numbers, though it was midnight.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3-l0-1921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MY LOIN-CLOTH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alterations I have made in my course of life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by momentous occasions; and they have been made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deep deliberation that I have hardly had to regret them. And I </w:t>
      </w:r>
      <w:r>
        <w:rPr>
          <w:rFonts w:ascii="Times" w:hAnsi="Times" w:eastAsia="Times"/>
          <w:b w:val="0"/>
          <w:i w:val="0"/>
          <w:color w:val="000000"/>
          <w:sz w:val="22"/>
        </w:rPr>
        <w:t>did them, as I could not help doing them. Such a radical alteration—</w:t>
      </w:r>
      <w:r>
        <w:rPr>
          <w:rFonts w:ascii="Times" w:hAnsi="Times" w:eastAsia="Times"/>
          <w:b w:val="0"/>
          <w:i w:val="0"/>
          <w:color w:val="000000"/>
          <w:sz w:val="22"/>
        </w:rPr>
        <w:t>in my dress,—I effected in Madura.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first thought of it in Barisal. When,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famine-stricken at Khulna, I was twitted that I was burning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regardless of the fact that they were dying of hunger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nakedness, I felt that I should content myself with a mere loincloth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on my shirt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dhoti to Dr. Roy, for the Khulna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restrained my emotion. It was tinged with egotism. I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taunt was groundless. The Khulna people were being helped,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single zemindar could have sent all the relief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>needed therefore nothing to do there.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occasion came when my friend Maulana Mahomed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 before my very eyes. I went and addressed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his arrest. I thought of dispensing with my cap and shirt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moment, but then I restrained myself fearing that I might create a </w:t>
      </w:r>
      <w:r>
        <w:rPr>
          <w:rFonts w:ascii="Times" w:hAnsi="Times" w:eastAsia="Times"/>
          <w:b w:val="0"/>
          <w:i w:val="0"/>
          <w:color w:val="000000"/>
          <w:sz w:val="22"/>
        </w:rPr>
        <w:t>scene.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occasion came during my Madras tour. People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 that they had not enough khadi to start with and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was available, they had no money. “If the labourers burn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clothing where are they to get khadi from?” That stuck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heart. I felt there was truth in the argument. The plea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overpowered me. I expressed grief to Maulana Azad Sobhani, Mr. </w:t>
      </w:r>
      <w:r>
        <w:rPr>
          <w:rFonts w:ascii="Times" w:hAnsi="Times" w:eastAsia="Times"/>
          <w:b w:val="0"/>
          <w:i w:val="0"/>
          <w:color w:val="000000"/>
          <w:sz w:val="22"/>
        </w:rPr>
        <w:t>Rajagopalachariar, Doctor Rajan and others, and proposed that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published in Gujarati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2-10-1921. Its translation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reproduced from the </w:t>
      </w:r>
      <w:r>
        <w:rPr>
          <w:rFonts w:ascii="Times" w:hAnsi="Times" w:eastAsia="Times"/>
          <w:b w:val="0"/>
          <w:i/>
          <w:color w:val="000000"/>
          <w:sz w:val="18"/>
        </w:rPr>
        <w:t>Independent.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9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thenceforth go about with a loin cloth. The Maulana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grief and entirely fell in with my idea. The other co-workers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uneasy. They felt that such radical change might make people uneasy,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might not understand it; some might take me to be a lunatic,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all would find it difficult if not impossible, to copy my example.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days I revolved these thoughts, and ruminated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I began telling people in my speeches: “If you don’t get </w:t>
      </w:r>
      <w:r>
        <w:rPr>
          <w:rFonts w:ascii="Times" w:hAnsi="Times" w:eastAsia="Times"/>
          <w:b w:val="0"/>
          <w:i w:val="0"/>
          <w:color w:val="000000"/>
          <w:sz w:val="22"/>
        </w:rPr>
        <w:t>khadi, you will do with mere loin-cloth but discard foreign clothing.”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I was hesitating whilst I uttered those words. They </w:t>
      </w:r>
      <w:r>
        <w:rPr>
          <w:rFonts w:ascii="Times" w:hAnsi="Times" w:eastAsia="Times"/>
          <w:b w:val="0"/>
          <w:i w:val="0"/>
          <w:color w:val="000000"/>
          <w:sz w:val="22"/>
        </w:rPr>
        <w:t>lacked the necessary force, as long as I had my dhoti and my shirt 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dearth of swadeshi in Madras, also continued to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uneasy. The people seemed to be overflowing with love but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appeared to be all froth.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again turned to my proposal, again discussed with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no new argument to advance and September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closing. What should I do to complete the boycott the close of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September? That was what was for ever troubling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reached Madura on the night of the 22nd. I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content myself with only a loin-cloth until at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31st of October. I addressed a meeting of the Madura weavers early </w:t>
      </w:r>
      <w:r>
        <w:rPr>
          <w:rFonts w:ascii="Times" w:hAnsi="Times" w:eastAsia="Times"/>
          <w:b w:val="0"/>
          <w:i w:val="0"/>
          <w:color w:val="000000"/>
          <w:sz w:val="22"/>
        </w:rPr>
        <w:t>next morning in loin-cloth. Today is the third 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has liked the idea so much that he has made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alteration in his dress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Shariat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trousers, he puts on a </w:t>
      </w:r>
      <w:r>
        <w:rPr>
          <w:rFonts w:ascii="Times" w:hAnsi="Times" w:eastAsia="Times"/>
          <w:b w:val="0"/>
          <w:i/>
          <w:color w:val="000000"/>
          <w:sz w:val="22"/>
        </w:rPr>
        <w:t>lungi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wears a shirt of which the sleeves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 beyond the elbow. Only at the time of the prayers, he wears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cap, as it is essential. The other co-workers are silently watching.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in Madras watch me with bewilderment.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India calls me a lunatic, what then? If the co-workers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copy my example, what then? Of course this is not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by co-workers. It is meant simply to hearten the people,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 way clear. Unless I went about with a loin-cloth, how might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others to do likewise? What should I do where millions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naked? At any rate why not try the experiment for a month and a </w:t>
      </w:r>
      <w:r>
        <w:rPr>
          <w:rFonts w:ascii="Times" w:hAnsi="Times" w:eastAsia="Times"/>
          <w:b w:val="0"/>
          <w:i w:val="0"/>
          <w:color w:val="000000"/>
          <w:sz w:val="22"/>
        </w:rPr>
        <w:t>quarter? Why not satisfy myself that I left not a stone unturned?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after all this thinking that I took this step. I feel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For eight months in the year, you do not need a shirt 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Madras is concerned, it may be said that there is no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at all, and even the respectable class in Madras wears hardly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 than a dhoti.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dress of the millions of agriculturists in India is really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loin-cloth, and nothing more. I have seen it with my own eyes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I have gone.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reader to measure from this the agony of my soul.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either my co-workers or readers to adopt the loincloth.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wish that they should thoroughly realize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foreign cloth and put forth their best effort to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boycotted, and to get khadi manufactured. I do wish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swadeshi</w:t>
      </w:r>
      <w:r>
        <w:rPr>
          <w:rFonts w:ascii="Times" w:hAnsi="Times" w:eastAsia="Times"/>
          <w:b w:val="0"/>
          <w:i w:val="0"/>
          <w:color w:val="000000"/>
          <w:sz w:val="22"/>
        </w:rPr>
        <w:t>means everything.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TO WOMEN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thinking all this time about the kind of message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to you on my birthday, which falls today. What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our sisters have in my birthday? What is the reason that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Pondering on this question, I feel that they do so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my love for them. They know that I value their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shown the best means of safe guarding it. This means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In following swadeshi, women can do much more than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in the past, the daughters of India spun and clothed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India may have been poor but she was not as abject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today. It is plain to me that today the women in the country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preserve their virtue as they could do in the old days.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once again put before them the same idea.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women should devote at least one hour daily 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simplicity is dharma, women should regard them 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adorned through it, regard as sacred whatever quality of cloth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from yarn spun by girls and wear such cloth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covering their bodies.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see, too, and I want women as well to see, that this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way to win swaraj.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to show our regard and affection for a person is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his example.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aim in everything which I ask my countrymen to do is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tile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first task in the country is to educate women. Education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to safeguard their virtue. For doing this what we require is </w:t>
      </w:r>
      <w:r>
        <w:rPr>
          <w:rFonts w:ascii="Times" w:hAnsi="Times" w:eastAsia="Times"/>
          <w:b w:val="0"/>
          <w:i w:val="0"/>
          <w:color w:val="000000"/>
          <w:sz w:val="22"/>
        </w:rPr>
        <w:t>not much erudition but strength of character.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you have shown me today encourages me to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love of another kind by resolving to bring back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satyayuga. </w:t>
      </w:r>
      <w:r>
        <w:rPr>
          <w:rFonts w:ascii="Times" w:hAnsi="Times" w:eastAsia="Times"/>
          <w:b w:val="0"/>
          <w:i w:val="0"/>
          <w:color w:val="000000"/>
          <w:sz w:val="22"/>
        </w:rPr>
        <w:t>India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capable of defending herself.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use exclusively cloth made in India we shall in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haveensured strong protection for the country.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popularize the spinning-wheel. It enables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their virtue. There is no other occupation which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our women to spend their time usefully sitting at home.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a spinning-wheel does not require much of intelligence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should learn to be self-reliant. It will be so when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men and brave women. The courage we should display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required in satyagraha, which is superior to the courage of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do this, we are bound to be free. Save the millions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drained out of the country and protect your sisters.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convinced that the work I am asking you to do needs </w:t>
      </w:r>
      <w:r>
        <w:rPr>
          <w:rFonts w:ascii="Times" w:hAnsi="Times" w:eastAsia="Times"/>
          <w:b w:val="0"/>
          <w:i w:val="0"/>
          <w:color w:val="000000"/>
          <w:sz w:val="22"/>
        </w:rPr>
        <w:t>to be done, come forward, for the sake of the country, to take it up.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Go among the poor and, wherever you find people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food and clothing, introduce the spinning-wheel, banish </w:t>
      </w:r>
      <w:r>
        <w:rPr>
          <w:rFonts w:ascii="Times" w:hAnsi="Times" w:eastAsia="Times"/>
          <w:b w:val="0"/>
          <w:i w:val="0"/>
          <w:color w:val="000000"/>
          <w:sz w:val="22"/>
        </w:rPr>
        <w:t>hunger and help people to become self-supporting.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Wherever you find the surroundings very dirty,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disease ridden and the general state one of moral laxity,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be provided with the means for a sober, clean,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pure life and, in this way, be made aware of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and ways of living.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Wherever you see the need for efforts to spread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desire to undertake such efforts, you should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means and should, yourselves, work actively.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work, it is first necessary to cultivate self-purification,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spiritual growth, sisterly regard for others and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thus, an excellent and fruitful field of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Bhagini Samaj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if the Samaj would take it up. The field is so large</w:t>
      </w:r>
    </w:p>
    <w:p>
      <w:pPr>
        <w:autoSpaceDN w:val="0"/>
        <w:autoSpaceDE w:val="0"/>
        <w:widowControl/>
        <w:spacing w:line="220" w:lineRule="exact" w:before="3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age of 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social service organization of women in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it does solid work, seemingly bigger tasks will count 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comparison and great service will have been rendered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Home Rule without the phrase being so much as even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past, when there were no printing presses and few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speeches, when we could cover 24 miles in as many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 thousand as now, there was only one effective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ideas, namely, one’s work. Today, we rush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with the speed of air, deliver speeches and write articles,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it almost impossible to persuade people to act as we want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From every direction we hear words of despair.  To me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in the past, so in the present too we shall not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impressing the people with speeches and writings as effectively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with work. It is my humble prayer to the Bhagini Samaj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attach the first importance to quiet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huge waste if, from all these books which people 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put into practice. Try, therefore, to act upon at least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what you read in books rather than attempt to read a ton </w:t>
      </w:r>
      <w:r>
        <w:rPr>
          <w:rFonts w:ascii="Times" w:hAnsi="Times" w:eastAsia="Times"/>
          <w:b w:val="0"/>
          <w:i w:val="0"/>
          <w:color w:val="000000"/>
          <w:sz w:val="22"/>
        </w:rPr>
        <w:t>load of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name the many sciences there are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safe to believe that you have grasped the meaning of any </w:t>
      </w:r>
      <w:r>
        <w:rPr>
          <w:rFonts w:ascii="Times" w:hAnsi="Times" w:eastAsia="Times"/>
          <w:b w:val="0"/>
          <w:i w:val="0"/>
          <w:color w:val="000000"/>
          <w:sz w:val="22"/>
        </w:rPr>
        <w:t>science to the extent that you put it into practice.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that we pay no attention to acting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pledges that we take. Any pledge once taken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scrupulously kept, at the cost of one’s life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your life be governed by high ideals. In Rome, the ideals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changed, but in India we have Still not forgotten 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Hindus or Muslims, we are all heirs to our forefathers.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hope to preserve that heritage only by constantly fixing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on high ideals of life. With our forefathers, aspiration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was the central motive of their life, but it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vanished from us. Wherever we turn, we find hypocrisy.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habit of resorting to lies in every small matter. We must root </w:t>
      </w:r>
      <w:r>
        <w:rPr>
          <w:rFonts w:ascii="Times" w:hAnsi="Times" w:eastAsia="Times"/>
          <w:b w:val="0"/>
          <w:i w:val="0"/>
          <w:color w:val="000000"/>
          <w:sz w:val="22"/>
        </w:rPr>
        <w:t>that out and fill our lives with truth.</w:t>
      </w:r>
    </w:p>
    <w:p>
      <w:pPr>
        <w:autoSpaceDN w:val="0"/>
        <w:autoSpaceDE w:val="0"/>
        <w:widowControl/>
        <w:spacing w:line="220" w:lineRule="exact" w:before="66" w:after="320"/>
        <w:ind w:left="0" w:right="6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humble brother,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64" w:right="1412" w:bottom="478" w:left="1440" w:header="720" w:footer="720" w:gutter="0"/>
          <w:cols w:num="2" w:equalWidth="0">
            <w:col w:w="2778" w:space="0"/>
            <w:col w:w="372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64" w:right="1412" w:bottom="478" w:left="1440" w:header="720" w:footer="720" w:gutter="0"/>
          <w:cols w:num="2" w:equalWidth="0">
            <w:col w:w="2778" w:space="0"/>
            <w:col w:w="3729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6-10-1921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type w:val="continuous"/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DHARMA OR “ADHARMA”?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invariably start and prick up my ears when, at times,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well-wishers or others who believe in non-co-operation come out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questions and tell of their bitter experience. What follows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gist of a letter from a friend who has been moved to write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He has the country’s good at heart, and is no coward.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him, while his experience of human nature is considerable.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here in my own words the substance of his letter as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no one questions your intentions and your means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would you say that what you advocated with regard to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altogether wise? Is it possible to be certain that your action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unhappy results? To me at any rate these results are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today. In trying to teach the spirit of freedom, we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discipline. Filial regard on the part of children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disappeared. What boots it to gain swaraj if domestic sanctities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its price ? Is the spinning-wheel the proper thing for a child 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as he pleases later in life. If children disobey their parents,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but lose their dharma.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understandable that you should have faith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but is it not likely that you are being deceived 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really believe that everyone is as sincere as you are ? I for one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around who are selfish, vain and hypocritical,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happy to discover that you had lost the sincere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only irrespossible people around you. How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>lend you my eyes to see that all that glitters is not gold!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hope that you may win in the end that I have voiced </w:t>
      </w:r>
      <w:r>
        <w:rPr>
          <w:rFonts w:ascii="Times" w:hAnsi="Times" w:eastAsia="Times"/>
          <w:b w:val="0"/>
          <w:i w:val="0"/>
          <w:color w:val="000000"/>
          <w:sz w:val="22"/>
        </w:rPr>
        <w:t>these misgivings and encroached upon your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letter is even more simply and politely written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suggest. Such letters, manifestly prompted by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make me wonder whether the ordinary restraints of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>life are being violated.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children have possibly become rude. But, then,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used to justify the throwing of bombs, why be surprised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misconstruction of my words? I am sure, however, that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leaving schools has had on the whole happy results.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>idea was sound. I am firmly of the view that it is a sin to attend schools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 by this Satanic Government. Children under the age of 16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called upon to join this movement, while those above 16, surely,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necessary discretion to decide for themselves. But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parents today have a proper under standing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What would be the duty of children whose parents are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depraved? When parents are dissolute and vice-ridden,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course for growing sons and daughters to follow? What course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 children of slaves adopt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surprised if in these matters the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too narrow an interpretation of domestic sanctities are unfortunate.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children of parents subsisting on bribery agree to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with such riches or should they renounce them.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Hindu parents may have forsaken their dharma,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children follow suit?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have, in this age, to set a limit to our filial devotion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we do to our loyalty to the State.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place where the king is dissolute and harasses his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enjoys all luxuries and comforts at the expense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where, instead of being a protector of his subjects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parasite on them—if loyalty to such a king is not a sin,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called virtue must be a sin. In the past, devotion to a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devotion to a king like Rama, not to one like Ravana.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 that at the instance of Dasharatha Rama should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himself to the wild forest, but Prehlada accepting the gift of </w:t>
      </w:r>
      <w:r>
        <w:rPr>
          <w:rFonts w:ascii="Times" w:hAnsi="Times" w:eastAsia="Times"/>
          <w:b w:val="0"/>
          <w:i w:val="0"/>
          <w:color w:val="000000"/>
          <w:sz w:val="22"/>
        </w:rPr>
        <w:t>kingship from Hiranyakashipu would mean the eclipse of 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swim in your father’s well but it does not mean you </w:t>
      </w:r>
      <w:r>
        <w:rPr>
          <w:rFonts w:ascii="Times" w:hAnsi="Times" w:eastAsia="Times"/>
          <w:b w:val="0"/>
          <w:i w:val="0"/>
          <w:color w:val="000000"/>
          <w:sz w:val="22"/>
        </w:rPr>
        <w:t>may also drown yourself in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no stage of our struggle has the youth of the country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to adopt an attitude of licence. Only those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disciplined and could endure suffering were advised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and colleges even though they might be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knowledge in them. There are many who continue in schools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their parents. Only a few have left schools in defiance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wishes, and of these, fewer still have subsequently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undisciplined ways.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this world no dearth of men who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really gratify their selfish desires. Such men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bring discredit to dharma, but should that stop us from so much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7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conscience? I am absolutely certain that by placing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children’s hands I have done the highest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 look upon the spinning-wheel movement as of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In concentrating on the training of children’s minds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exclusion of everything else, we have done them a great wrong.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portion of our lives is taken up in trying to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body’s needs. We have committed a great sin in neglecting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use of the means which help us to meet these needs.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be happy only if this education is taken up again.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spinning-wheel as an instrument of vocational training,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this case is our duty, we serve several purposes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misgiving of our friend causes me concern.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a bad name and people would come to harm if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vitiated by hypocrisy. In that case people would fight shy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very name of dharma or be content to accept orthodoxy as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undesirable elements must admittedly have found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into our struggle, and I know that there are hypocrites who,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cover of non-co-operation, are out to serve their selfish ends.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that hypocrisy has taken possession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that happen, our condition would be even worse than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because it would nurse our cowardice. Hypocrisy flourishes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where there is fear. The fear of the consequences of sin 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cowardly sinner to resort to a pretence of virtue and thus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doubly a sinner. In order to hide his godlessness,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fill his belly, he makes a big show of piety and not only wastes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sandalwood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adds to his sins. Whatever is humanly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such persons out of the struggle has, I feel, been done,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consideration that I have retained my freedom to act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best in the last resort. The moment I see hypocrisy all round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unhesitatingly flee the struggle. Hypocrites cannot be non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co-operators and it is the service of the latter I have accepted.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2-10-I921</w:t>
      </w:r>
    </w:p>
    <w:p>
      <w:pPr>
        <w:autoSpaceDN w:val="0"/>
        <w:autoSpaceDE w:val="0"/>
        <w:widowControl/>
        <w:spacing w:line="240" w:lineRule="exact" w:before="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Paste of sandalwood is applied to the forehead as a mark of piety.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EOPLE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of Madras was something of a disappointment.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admirer of the people of Madras. Memories of the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 had with them in South Africa are still fresh in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seen their great capacity for suffering. But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Madras lags behind. I see that their women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touched by swadeshi. And yet, an awakened Madras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In contrast to the smartness of the women in Madras,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stand now where. The former are highly intelligent.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women are as deft with their hands. Women there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ingenuity to make the most worthless-looking thing pay.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Madras is lacking in workers either. Very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workers have the wisdom, the integrity and the ability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Rajagopalachari. He has fully understood the meaning of our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>and, in a moment of crisis, he can be resolute and patient.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it, then, that Madras disappointed me? I think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two reasons for this. In the first place, so deep 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 language on the region that a person in Madras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English cares very little for Tamil. The Bengali, too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but that has not made them give up Bengali. In fact,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Indian language except perhaps Urdu has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quality of literature that Bengali has, so well has it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cultivated. Tamil in Madras has been as good as given up,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not only has Tamil not prospered, but there is a wide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the English-knowing section from the Tamil-speaking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Shri Rajagopalachari and his colleagues are making every effort </w:t>
      </w:r>
      <w:r>
        <w:rPr>
          <w:rFonts w:ascii="Times" w:hAnsi="Times" w:eastAsia="Times"/>
          <w:b w:val="0"/>
          <w:i w:val="0"/>
          <w:color w:val="000000"/>
          <w:sz w:val="22"/>
        </w:rPr>
        <w:t>to bridge the gulf, but this will take some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important reason for my disappointment is that,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regard for dharma notwithstanding, people in Madras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blind religious orthodoxy to take such complete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mere outward forms of religion remain and the inner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vanished.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region suffer more indignities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in almost any other part of the country. The Brahmins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sharply separated from the Non-Brahmins than anywhere else. </w:t>
      </w:r>
      <w:r>
        <w:rPr>
          <w:rFonts w:ascii="Times" w:hAnsi="Times" w:eastAsia="Times"/>
          <w:b w:val="0"/>
          <w:i w:val="0"/>
          <w:color w:val="000000"/>
          <w:sz w:val="22"/>
        </w:rPr>
        <w:t>And yet no other region makes such abundant use of sacred ash,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6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sandalwood paste and vermilion powder. No other part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quite so many temples and is so generous in providing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As a result of this, on the one hand the educated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getting increasingly estranged from religion and becoming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cynical in consequence, and, on the other, total darkness and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prevail among the orthodox.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case, however, once the darkness has disappeared,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delayed. As soon as the ordinary people are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darkness that is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them, it will vanish by itself.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see rays of hope even in the midst of gloom.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tell me that, without any effort on their part,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taken up the spinning-wheel. Khadi is being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places where they have done no work and thousands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wearing khadi caps. The majority of the Congress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exclusively. If I am asked what conclusion I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experience in Madras, I would say that despite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I have not given up hope of winning swaraj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year is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fights from a sense of dharma never despairs. If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are clean and one’s means are pure, one ought to be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success. Only when such a person fails to achieve his end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time will he say ‘There must have been some error in my </w:t>
      </w:r>
      <w:r>
        <w:rPr>
          <w:rFonts w:ascii="Times" w:hAnsi="Times" w:eastAsia="Times"/>
          <w:b w:val="0"/>
          <w:i w:val="0"/>
          <w:color w:val="000000"/>
          <w:sz w:val="22"/>
        </w:rPr>
        <w:t>calculation, but I am sure of success along this path.’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UJARATIS IN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tabs>
          <w:tab w:pos="550" w:val="left"/>
          <w:tab w:pos="1910" w:val="left"/>
          <w:tab w:pos="2690" w:val="left"/>
          <w:tab w:pos="3290" w:val="left"/>
          <w:tab w:pos="4390" w:val="left"/>
          <w:tab w:pos="4950" w:val="left"/>
          <w:tab w:pos="5310" w:val="left"/>
          <w:tab w:pos="6150" w:val="left"/>
        </w:tabs>
        <w:autoSpaceDE w:val="0"/>
        <w:widowControl/>
        <w:spacing w:line="28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see Gujaratis I observe that they are bringing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Gujarat. At every place they mix with the local population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can. They readily contribute what is expected of them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spread the message of non-co-operation to the best of their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whom I ask has a good word for them. They keep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politics. The impression which I have thus formed of them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group giving priority to the claims of public service.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sending money even from South and East Africa,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part in the struggles there. I include among these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Gujarati-speaking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Gujarati-Speaking Memons too have some work to their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come across an isolated Parsi here and there, I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their love for me. I had such an experience even as far </w:t>
      </w:r>
      <w:r>
        <w:rPr>
          <w:rFonts w:ascii="Times" w:hAnsi="Times" w:eastAsia="Times"/>
          <w:b w:val="0"/>
          <w:i w:val="0"/>
          <w:color w:val="000000"/>
          <w:sz w:val="22"/>
        </w:rPr>
        <w:t>away as in the north east corner of Assam. There was only one Parsi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but he did not hesitate to show, as well as he could, his sympathy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cause of non-co-operation.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DRAFT OF A MANIFESTO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consider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Bombay, dated regarding the Ali Brothers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laid down principles which are subversive of all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opinion, and we desire to state that it is the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everyone to express his opinion without restraint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citizens offering their services to the Government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in the civil or the military department.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state it as our opinion that it is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Muslim religion as declared by their Ulemas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national dignity for any Indian to serve as a civilian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especially as a soldier, under a system of Government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India’s economic, moral and political degradation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used the soldiery and the police for repressing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aspirations, as for instance at the time of the Rowlatt Act agitation,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used the soldiers for crushing the liberty of the Arabs, the </w:t>
      </w:r>
      <w:r>
        <w:rPr>
          <w:rFonts w:ascii="Times" w:hAnsi="Times" w:eastAsia="Times"/>
          <w:b w:val="0"/>
          <w:i w:val="0"/>
          <w:color w:val="000000"/>
          <w:sz w:val="22"/>
        </w:rPr>
        <w:t>Egyptians and the Turks who have done no harm to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also of opinion that it is the duty of every Indian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civilian forthwith to resign his post and find out some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means to support himself.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that end in view we suggest to everyone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employ to learn hand-spinning and hand-weaving,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advancing the national cause would enable them to earn an </w:t>
      </w:r>
      <w:r>
        <w:rPr>
          <w:rFonts w:ascii="Times" w:hAnsi="Times" w:eastAsia="Times"/>
          <w:b w:val="0"/>
          <w:i w:val="0"/>
          <w:color w:val="000000"/>
          <w:sz w:val="22"/>
        </w:rPr>
        <w:t>honest and an honourable living.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urge the country in general to finish the boycott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take to hand-spinning and hand-weaving and stimulate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of khaddar by such means.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boycott of foreign cloth and manufacture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hand-weaving will enable everyone to earn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living without falling back upon Government employment, and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 Congress to call out both soldiers and civilians and even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7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mass civil disobedience.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A MANIFESTO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6.50 p.m., October 4, l921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prosecution of the Ali Brothers and others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stated in the Government of Bombay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September 1921, we, the undersigned, speaking in our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desire to state that it is the inherent right of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his opinion without restraint about the propriety of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their services to, or remaining in the employ of,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whether in the civil or the military department.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state it as our opinion, that it is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dignity for any Indian to serve as a civilian,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a soldier, under a system of Government,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India’s economic, moral and political degradation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used the soldiery and the police for repressing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aspirations, as, for instance, at the time of the Rowlatt Act agitation,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has used the soldiers for crushing the liberty of the Arabs,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Egyptians, the Turks and other nations who have done no harm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3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also of opinion, that it is the duty of every Indian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civilian to sever his connection with the Government and find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means of livelihood.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ZAD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(L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074" w:space="0"/>
            <w:col w:w="3442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54"/>
        <w:ind w:left="3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ENKATAPPAYYA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G.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ARISARVOTTAM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NASUYA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ITENDRALAL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USEN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IDWAI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UNDARA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HAKRAVARTI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074" w:space="0"/>
            <w:col w:w="3442" w:space="0"/>
          </w:cols>
          <w:docGrid w:linePitch="360"/>
        </w:sectPr>
      </w:pPr>
    </w:p>
    <w:p>
      <w:pPr>
        <w:autoSpaceDN w:val="0"/>
        <w:tabs>
          <w:tab w:pos="36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AIYABJI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3430" w:val="left"/>
        </w:tabs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 C.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ELKAR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two paragraphs have been scored out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draft : S.N. 7632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sectPr>
          <w:pgSz w:w="9360" w:h="12960"/>
          <w:pgMar w:top="58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J.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J.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M. R.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AYAKAR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D. V.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84" w:right="1412" w:bottom="478" w:left="1440" w:header="720" w:footer="720" w:gutter="0"/>
          <w:cols w:num="2" w:equalWidth="0">
            <w:col w:w="3334" w:space="0"/>
            <w:col w:w="3174" w:space="0"/>
          </w:cols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54"/>
        <w:ind w:left="96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ZAD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OBHANI </w:t>
      </w:r>
      <w:r>
        <w:rPr>
          <w:rFonts w:ascii="Times" w:hAnsi="Times" w:eastAsia="Times"/>
          <w:b w:val="0"/>
          <w:i w:val="0"/>
          <w:color w:val="000000"/>
          <w:sz w:val="20"/>
        </w:rPr>
        <w:t>(L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AZRAT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OHANI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ARJORJI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RAMJI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HARUCHA</w:t>
      </w:r>
    </w:p>
    <w:p>
      <w:pPr>
        <w:sectPr>
          <w:type w:val="nextColumn"/>
          <w:pgSz w:w="9360" w:h="12960"/>
          <w:pgMar w:top="584" w:right="1412" w:bottom="478" w:left="1440" w:header="720" w:footer="720" w:gutter="0"/>
          <w:cols w:num="2" w:equalWidth="0">
            <w:col w:w="3334" w:space="0"/>
            <w:col w:w="3174" w:space="0"/>
          </w:cols>
          <w:docGrid w:linePitch="360"/>
        </w:sectPr>
      </w:pPr>
    </w:p>
    <w:p>
      <w:pPr>
        <w:autoSpaceDN w:val="0"/>
        <w:tabs>
          <w:tab w:pos="343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G.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AKUB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ASAN</w:t>
      </w:r>
    </w:p>
    <w:p>
      <w:pPr>
        <w:autoSpaceDN w:val="0"/>
        <w:tabs>
          <w:tab w:pos="3430" w:val="left"/>
        </w:tabs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B. S.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UNJE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54" w:after="5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ANGADHAR </w:t>
      </w: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ESHPANDE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>)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OLATRAM</w:t>
      </w:r>
    </w:p>
    <w:p>
      <w:pPr>
        <w:sectPr>
          <w:type w:val="continuous"/>
          <w:pgSz w:w="9360" w:h="12960"/>
          <w:pgMar w:top="58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sectPr>
          <w:type w:val="continuous"/>
          <w:pgSz w:w="9360" w:h="12960"/>
          <w:pgMar w:top="584" w:right="1412" w:bottom="478" w:left="1440" w:header="720" w:footer="720" w:gutter="0"/>
          <w:cols w:num="2" w:equalWidth="0">
            <w:col w:w="2514" w:space="0"/>
            <w:col w:w="3994" w:space="0"/>
          </w:cols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54"/>
        <w:ind w:left="916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HOLKAR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V. V.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ASTANE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HUSAVAL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IDICK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HATRI</w:t>
      </w:r>
    </w:p>
    <w:p>
      <w:pPr>
        <w:sectPr>
          <w:type w:val="nextColumn"/>
          <w:pgSz w:w="9360" w:h="12960"/>
          <w:pgMar w:top="584" w:right="1412" w:bottom="478" w:left="1440" w:header="720" w:footer="720" w:gutter="0"/>
          <w:cols w:num="2" w:equalWidth="0">
            <w:col w:w="2514" w:space="0"/>
            <w:col w:w="3994" w:space="0"/>
          </w:cols>
          <w:docGrid w:linePitch="360"/>
        </w:sectPr>
      </w:pPr>
    </w:p>
    <w:p>
      <w:pPr>
        <w:autoSpaceDN w:val="0"/>
        <w:tabs>
          <w:tab w:pos="36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S.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MRAOTI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3430" w:val="left"/>
        </w:tabs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E.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TOKES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OTGADH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tabs>
          <w:tab w:pos="3610" w:val="left"/>
        </w:tabs>
        <w:autoSpaceDE w:val="0"/>
        <w:widowControl/>
        <w:spacing w:line="266" w:lineRule="exact" w:before="54" w:after="5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NSARI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8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HALIQUZZAMAN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K. M.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AFUR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(L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84" w:right="1412" w:bottom="478" w:left="1440" w:header="720" w:footer="720" w:gutter="0"/>
          <w:cols w:num="2" w:equalWidth="0">
            <w:col w:w="2934" w:space="0"/>
            <w:col w:w="3574" w:space="0"/>
          </w:cols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54"/>
        <w:ind w:left="4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S.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IJAYRAO </w:t>
      </w:r>
      <w:r>
        <w:rPr>
          <w:rFonts w:ascii="Times" w:hAnsi="Times" w:eastAsia="Times"/>
          <w:b w:val="0"/>
          <w:i w:val="0"/>
          <w:color w:val="000000"/>
          <w:sz w:val="20"/>
        </w:rPr>
        <w:t>(L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 L.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UBBARAMAYYA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ANMAHOMED</w:t>
      </w:r>
    </w:p>
    <w:p>
      <w:pPr>
        <w:sectPr>
          <w:type w:val="nextColumn"/>
          <w:pgSz w:w="9360" w:h="12960"/>
          <w:pgMar w:top="584" w:right="1412" w:bottom="478" w:left="1440" w:header="720" w:footer="720" w:gutter="0"/>
          <w:cols w:num="2" w:equalWidth="0">
            <w:col w:w="2934" w:space="0"/>
            <w:col w:w="3574" w:space="0"/>
          </w:cols>
          <w:docGrid w:linePitch="360"/>
        </w:sectPr>
      </w:pPr>
    </w:p>
    <w:p>
      <w:pPr>
        <w:autoSpaceDN w:val="0"/>
        <w:tabs>
          <w:tab w:pos="36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RISHNAJI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ILKANTH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HOTANI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AJAGOPALACHARI </w:t>
      </w:r>
      <w:r>
        <w:rPr>
          <w:rFonts w:ascii="Times" w:hAnsi="Times" w:eastAsia="Times"/>
          <w:b w:val="0"/>
          <w:i w:val="0"/>
          <w:color w:val="000000"/>
          <w:sz w:val="18"/>
        </w:rPr>
        <w:t>(M</w:t>
      </w:r>
      <w:r>
        <w:rPr>
          <w:rFonts w:ascii="Times" w:hAnsi="Times" w:eastAsia="Times"/>
          <w:b w:val="0"/>
          <w:i w:val="0"/>
          <w:color w:val="000000"/>
          <w:sz w:val="14"/>
        </w:rPr>
        <w:t>ADRAS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6-10-1921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“THE BOMBAY CHRONICLE”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3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OF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BOMBAY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CHRONICLE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rumours supposed to be well founded were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Madras and have been repeated with greater emphasis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that my arrest is imminent. If the rumour is well-founded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certainly deserve congratulations for 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arrest of the Ali Brothers and their co-prisoners, for,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is being waged not against violence, so-called or real,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incitement thereto, but against the very principle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 Congress and the Khilafat Committees stand,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is promoting disaffection against the established Govern-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type w:val="continuous"/>
          <w:pgSz w:w="9360" w:h="12960"/>
          <w:pgMar w:top="58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promoting non-co-operation with the Government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including civilians and soldiers. The success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it is obvious, means the dissolution of the existing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 and it would be unbecoming for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avowed non-co-operators to question any steps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in order to crush the movement, and I cannot conceive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logical step than to arrest the author of the movement,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of the system intend to change it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the non-co-operators. The country has shown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calm attitude after the arrests of the Ali Brothers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realized the necessity of non-violence. I expect the retention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non-violent atmosphere after my arrest or that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worker. The people will show their true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non-violence and of imprisonments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religion and one’s country as an honour to be prized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remaining absolutely peaceful but by refraining from hartals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demonstration. Any hartal following the arrest of myself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worker would be a breach of discipline, and,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of respect or affection for the arrested worker.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one’s regard is to demonstrate greater zeal in prosecuting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programme of swadeshi and hasten the advent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thereby. I would certainly expect, in the event of my arrest,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 in India who believes in the message of swadeshi,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laziness or weakness has not yet discarded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hand-spinning and hand-weaving, to discard all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up the spinning-wheel and the handloom. I would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on no account to relax their efforts for the Khilafat or barter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for so-called swaraj, for swaraj, without the conciliation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Mussulmans, is, in my opinion, an inconceivable thing.</w:t>
      </w:r>
    </w:p>
    <w:p>
      <w:pPr>
        <w:autoSpaceDN w:val="0"/>
        <w:autoSpaceDE w:val="0"/>
        <w:widowControl/>
        <w:spacing w:line="220" w:lineRule="exact" w:before="66" w:after="3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328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628"/>
              </w:trPr>
              <w:tc>
                <w:tcPr>
                  <w:tcW w:type="dxa" w:w="4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74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2"/>
                    </w:rPr>
                    <w:t xml:space="preserve">The Bombay Chronicle,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5-10-1921</w:t>
                  </w:r>
                </w:p>
              </w:tc>
              <w:tc>
                <w:tcPr>
                  <w:tcW w:type="dxa" w:w="1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16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M. K. G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ANDHI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240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MESSAGE TO WORKERS, CEDED DISTRICTS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1921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Harisarvothama Rao wires from Bombay under date October 5: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permits the sending of the following message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Ceded Districts workers: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attention on swadeshi, boycott, completely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silence at meetings, avoid demonstration of all description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essential discipline of deliberate peaceful action.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down sticks and stand to duty. I request all to meet at </w:t>
      </w:r>
      <w:r>
        <w:rPr>
          <w:rFonts w:ascii="Times" w:hAnsi="Times" w:eastAsia="Times"/>
          <w:b w:val="0"/>
          <w:i w:val="0"/>
          <w:color w:val="000000"/>
          <w:sz w:val="22"/>
        </w:rPr>
        <w:t>Tadpatri on the 14th instant.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the Ceded Districts brought abundant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being the greatest insurance against famine, and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best measure of relief. There is a severe famine raging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parts of these Districts. One of the workers told me that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able to support herself and her children had drowned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and her children. It is not possible to give doles of charity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 of men. And men who live on charity lose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self-respect. It is not as if there is no corn to be had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area. People have no work and no money.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works consist in breaking and carrying stones.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that the Government had roads torn down and repaired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find work for the men and women in distress.  Whether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torn down or not, road repair is the only relief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provides. I understood, that the actual wage that found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into a woman’s hands was an anna or five pice, and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ten pice into a man’s hands. I saw on the other hand,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was paying three annas per day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working at the spinning-wheel for eight hours a day.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done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 be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famine-stricken women and for that matter men.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Districts three annas a day, even for men, is a veritable boon. But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has possibilities which no other occupation has.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the preliminary processes of ginning and carding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 process of weaving. In the Ceded Districts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difficulty to teach weaving. And if the whole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can be organized, thousands of men can find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in their own homes. Every worker freely acknowledged,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workers and the afflicted people had begun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the spinning-wheel, and already the people were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hope and the workers had commenced organizing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everywhere. I met people who told me, they used to laugh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that the spinning-wheel was the best famine insurance, </w:t>
      </w:r>
      <w:r>
        <w:rPr>
          <w:rFonts w:ascii="Times" w:hAnsi="Times" w:eastAsia="Times"/>
          <w:b w:val="0"/>
          <w:i w:val="0"/>
          <w:color w:val="000000"/>
          <w:sz w:val="22"/>
        </w:rPr>
        <w:t>but practical experience convinced them of the truth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this is but the commencement of the transformation.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complete not a man nor woman having sound hands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or starve. Today we have the humiliating and debasing spectacle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famine year of thousands, though well able to work, living on </w:t>
      </w:r>
      <w:r>
        <w:rPr>
          <w:rFonts w:ascii="Times" w:hAnsi="Times" w:eastAsia="Times"/>
          <w:b w:val="0"/>
          <w:i w:val="0"/>
          <w:color w:val="000000"/>
          <w:sz w:val="22"/>
        </w:rPr>
        <w:t>charity and semi-starvation for want of useful work.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CTIVITY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suggest to every Congress and Khilafat worker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advisability of organizing hand-spinning and hand-weaving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district to the exclusion of every other activity.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ashamed of resting or having a square meal so long as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able-bodied man or woman without work or food. I would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men against giving indiscriminate charity or free meals.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cursed by the future generation, if we divide India into givers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receivers of alms. If we want the nation to have any self-respect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we must provide against the recurring scarcity. Let those,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feed the poor, find spinning-wheels for them and provide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for learning the various processes.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XPRESSION OF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PINION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any movement violence is religiously eschewed,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propaganda movement of the purest type. Any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it is an attempt to crush public opinion. And such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has become. Why should I not express my profound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that it is sinful to serve the Government in any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whatsoever, especially that of a soldier,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that it is sinful to drink intoxicating liquors,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that it is sinful to wear foreign cloth,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that it is sinfulto gamble or speculate in foods tuffs orcotton ?</w:t>
      </w:r>
    </w:p>
    <w:p>
      <w:pPr>
        <w:autoSpaceDN w:val="0"/>
        <w:tabs>
          <w:tab w:pos="550" w:val="left"/>
          <w:tab w:pos="1210" w:val="left"/>
          <w:tab w:pos="2650" w:val="left"/>
          <w:tab w:pos="3390" w:val="left"/>
          <w:tab w:pos="3870" w:val="left"/>
          <w:tab w:pos="4290" w:val="left"/>
          <w:tab w:pos="4730" w:val="left"/>
          <w:tab w:pos="583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counter-propaganda, successfully draw recruits for civil and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employment, by various methods induce people to drink and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speculate in foodstuffs and cotton and thus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govern so long as people intentionally or ignorantly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It will fall the day the people are convinced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I carry on my propaganda among the winebibbers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speculators to wean them from their evil ways, I claim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the soldier face to face what is his duty in accordance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Why should the soldier be kept in ignorance of what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the country ? Is the Government afraid, that if he comes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truth, he will no longer serve it? A Government worth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fully to educate the soldiery and hold its loyalty.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everything is armed, —peace, loyalty and opinion.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disarmed. Our duty therefore is clear. We must claim,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be on the gallows, to hold and openly to express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we choose, so long as we do not directly or indirectly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That is the battle of non-violent non-co-operation.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fought to the finish. I warn the public, that the prosecution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“tampering with the loyalty of the army” is but the precursor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 for tampering with the loyalty of the people to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What was the burning of the khadi vests and caps of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Calicut? What is the crusade against the students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Vizagapatam Medical School, if it is not an insensate crusade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khadi?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exactly the kind of test through which we must pass,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gain swaraj. If it is true that this Government exists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interests which are antagonistic to those of the people at large,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vindicate its position at any cost, and we must not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on that account. Its attempt at suppressing the growth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is no new discovery. We have known these attributes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it is for our knowledge of their existence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seeking to destroy the system under which it is being carried 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for the slow but certain exploitation of India and her raw </w:t>
      </w:r>
      <w:r>
        <w:rPr>
          <w:rFonts w:ascii="Times" w:hAnsi="Times" w:eastAsia="Times"/>
          <w:b w:val="0"/>
          <w:i w:val="0"/>
          <w:color w:val="000000"/>
          <w:sz w:val="22"/>
        </w:rPr>
        <w:t>products, and for so enervating India as to make her perpetually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6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subservient to the foreign exploiters, in other words to imprison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homes. And the system devised to bring about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is one of rewards and punishments, rewards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titles and emoluments for those who assist the system, and punishment,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terrorism, for those who seek to end or mend it.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bound to make a desperate attempt to stifle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opinion and all activity that would injure its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Let us not delude ourselves into the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been generous enough to stay its hands up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Let us admit at once that the Government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and resourcefull corporation the world has ever seen.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bides its time, it does allow its opponents to play; but it strikes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they betray seriousness. There can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about a robber who holds on to the stolen property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ever can allow the robbed to make all the childish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recovery of stolen property, but is ready to cut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as soon as he becomes serious and is likely to succeed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at recovery. When a robber acts in such a methodical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him to be clever in his unscrupulousness and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hypocritical when he puts on the air of injured innocence.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resourcefulness lies in not playing into the hands of this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be goaded into madness and violence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whether mild or dramatic. We must not flinch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gallows. I love the Ali Brothers as I love my blood-bothers.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plead with the Government if its judges sentenced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hanged. I would know that it was a glorious death they had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envy them their good fortune. If they are sentenced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servitude for life, I would know that I would release them by the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 of swaraj at the earliest opportunity.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remedy (and it is a most efficacious remedy)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us is to let the Government do its worst, believe that its worst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for the country, and therefore to remain unruffled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and prosecute our appointed programme to the finish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belief that it must bring the relief we are seeking.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the introduction of hand-spinning and hand-weaving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home and village.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NECDOTE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 Sobhani, who has been doing wonderful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swadeshi, was telling me a thrilling story of Egyptian coolness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bravery. He told me that once the soldiers surrounded an Egyptian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and wanted to prevent nationalist propaganda inside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 was listening to a young man speaking to it.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desist and was shot. The congregation remained unmoved.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young man took up the discourse and was shot whilst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on, and thus seven young men were shot till the discourse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finished, the congregation remaining unmoved all the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sacrifice was going on. The Egyptians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But they are fine soldiers. They did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to be blown to pieces nor the whole congregation in a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retaliate. They wanted to show that they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cowed down, and no orders could bend their spirit. And so,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had happened; the discourse was finished. Death and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with the congregation synonymous terms. The moral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is unmistakable. We who are pledged to non-violence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cultivate the bravery of the seven young Egyptians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congregation. We must acquire the courage to face death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pursuit of our goal without even wishing to kill, and victory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remaining three months is a certainty.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HICKENING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LOT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Government is marshalling all its forces.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learnt, that Mr. Phooken, a barrister and member of the aristocracy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has been called upon to file security for keeping the peace.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pleasure of meeting him during my tour. He is a soldier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sportsman. But he has become a convinced non-violationist.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believes, that nothing but non-violence can possibly put hope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breast and make swaraj possible during the year. But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Phooken is a brave worker. He and his co-workers wish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to the full, and the Assam Government do not like the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Andhradesha a powerful zemindar, Kumar Raja of Gampalagudem,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similarly treated, because he had the courage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work. These are but two stray instances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in the papers I have been able to secure during my travels.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many such workers are being silenced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manymore will be. This is all good news, if we who remain behind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work of our more fortunate comrades who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I do call them fortunate, for it is the privilege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to be in prison. Where tyranny rules, prison for a just man </w:t>
      </w:r>
      <w:r>
        <w:rPr>
          <w:rFonts w:ascii="Times" w:hAnsi="Times" w:eastAsia="Times"/>
          <w:b w:val="0"/>
          <w:i w:val="0"/>
          <w:color w:val="000000"/>
          <w:sz w:val="22"/>
        </w:rPr>
        <w:t>is an honourable place. It is the price that a tyrant exacts from those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6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cross his path or purpose. These imprisonments should teach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persist in our effort. We need no leaders when the way is mapped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us. We are in the happy position of knowing what to 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do it. Let us show ourselves worthy of swaraj by feeling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despondent but elated over the incarceration of leaders and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work with the calm courage of the Egyptian congregation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anecdote related by 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TICKS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During our travels in Madras and the Ceded Districts as else-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we found much dissipation of energy. Vast crowds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and waiting for hours in order merely to have a glimpse.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yelling and the noise were unbearable. We noticed,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previous preparation was made as in Trichinopoly,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Chettiand, Tinnevelly and other places, the order was all that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desired, and we were able to go through a great deal of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difficulty. In the Ceded Districts, however, we saw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bamboo sticks seven feet in length. These were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forming chains to protect the guests from the crowds rushing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them. I could see that the sticks were a hindrance, interfered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easy movement and constituted a danger in the midst of crowds.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myself in danger of having my eyes hurt more than once.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feeling the protection of the volunteers, I felt the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long sticks causing me serious injury any moment. I showed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that strong ropes would serve their purpose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these sticks. Maulana Azad Sobhani saw the point of my remarks,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 sticks could never be used by the volunteers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of non-violence for causing hurt, he induced them at Tadpatri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them away. I would suggest such a change to all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corps. As our movement is avowedly peaceful, it is much better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drop sticks. Soldiers of peace that we are, we should copy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soldier as little as possible whether in point of uniform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RAINING</w:t>
      </w:r>
    </w:p>
    <w:p>
      <w:pPr>
        <w:autoSpaceDN w:val="0"/>
        <w:autoSpaceDE w:val="0"/>
        <w:widowControl/>
        <w:spacing w:line="28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painful to notice the want of training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in many places. Except at the few places such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mentioned, they were always a hindrance in spite of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motives. They would insist on surrounding, if not mounting, the cars.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insist on walking in front and obstructing the passage.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know how to march in step. They would not walk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twos. It was most difficult to pass instructions to them. It is high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thoroughly organized and were instructed to follow certain </w:t>
      </w:r>
      <w:r>
        <w:rPr>
          <w:rFonts w:ascii="Times" w:hAnsi="Times" w:eastAsia="Times"/>
          <w:b w:val="0"/>
          <w:i w:val="0"/>
          <w:color w:val="000000"/>
          <w:sz w:val="22"/>
        </w:rPr>
        <w:t>rules.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HAIRS OUT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now, one rarely sees chairs at public meetings.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in the open air. A little platform with or without canopy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improvized in the centre. As I cannot speak standing, a 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a rule provided for me, and therefore naturally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These chairs mar the harmony of the surroundings.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the use of the simple old square table for me to speak from.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certainly revive the old art in keeping with our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surroundings. I was pleased to observe throughout the tour, </w:t>
      </w:r>
      <w:r>
        <w:rPr>
          <w:rFonts w:ascii="Times" w:hAnsi="Times" w:eastAsia="Times"/>
          <w:b w:val="0"/>
          <w:i w:val="0"/>
          <w:color w:val="000000"/>
          <w:sz w:val="22"/>
        </w:rPr>
        <w:t>that for covering and decoration khadi only was invariably used.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THICS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ESTRUCTION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1230" w:val="left"/>
          <w:tab w:pos="369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Bada Dada (Dwijendranath Tagore, Shantiniketan) has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upon reading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headed “Ethics of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naturally a source of joy to me that 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venerable and learned should agree with the ethical position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in opposition even to those whose opinion I value and respect.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find that in Bada Dada we have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quiet seclusion follows the national movement with the avidity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young man of five and twenty, anal is constantly thinking of it </w:t>
      </w:r>
      <w:r>
        <w:rPr>
          <w:rFonts w:ascii="Times" w:hAnsi="Times" w:eastAsia="Times"/>
          <w:b w:val="0"/>
          <w:i w:val="0"/>
          <w:color w:val="000000"/>
          <w:sz w:val="22"/>
        </w:rPr>
        <w:t>and praying for its success. Here is the letter: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merchant who suddenly became bankrupt, and was reduced to utter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poverty; at the same time his wife was bed-ridden, suffering from acute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rheumatic pain. There was an apothecary who dealt in patent medicine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 wanted cash payment from his customers. A doctor friend came to see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lady, and at the same time her daughter also came from her father-in-law’s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 to see her sick mother and brought with her a ten-rupee note so that she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might buy the patent medicine which could cure her pain immediately. She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handed over the note to the doctor, and told him to get the medicine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apothecary’s shop which was near at hand, and went back. The doctor said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medicine, no doubt, would give her instant relief, but at the same time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injure her health to sucha degree that she would remain decrepit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her life. However, the doctor said that he knew an electrician who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1-9-1921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7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next door neighbour and could cure rheumatism by electric treatment,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being Rs. 10/- per day. In a month he would perfectly cure the disease </w:t>
      </w:r>
      <w:r>
        <w:rPr>
          <w:rFonts w:ascii="Times" w:hAnsi="Times" w:eastAsia="Times"/>
          <w:b w:val="0"/>
          <w:i w:val="0"/>
          <w:color w:val="000000"/>
          <w:sz w:val="18"/>
        </w:rPr>
        <w:t>for good without in the least injuring her general health.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patient insisted that she wanted immediate relief,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repeatedly asked the doctor for the bank-note so that she might send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medicine at once. But the doctor repeatedly said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conscientiously give her the note for the purpose, and he considered it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 to do so. But the lady implored and beseeched him to give her the note.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 then took the match-box from his pocket and burnt the note to ashes;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she need not be afraid, for he was going to bring the electrician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at his own expense, which her husband would pay back 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repaired his fortune. When the hope of obtaining instant relief was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frustrated in a moment, the patient said to the doctor, “Do as you think fit”.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doctor immediately brought the electrician who assured her that she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permanently cured within a month, if she allowed him to treat her. Then the </w:t>
      </w:r>
      <w:r>
        <w:rPr>
          <w:rFonts w:ascii="Times" w:hAnsi="Times" w:eastAsia="Times"/>
          <w:b w:val="0"/>
          <w:i w:val="0"/>
          <w:color w:val="000000"/>
          <w:sz w:val="18"/>
        </w:rPr>
        <w:t>doctor did what he had promised to the satisfaction of all parties.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burning of the note a virtuous or a sinful act?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above is exactly analogous with Mr. Gandhi’s cloth-burning.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refuses to give to the poor the relief that could have been given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distributing the foreign cloth among them. In order to avoid making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permanently miserable creatures, he promised to make them permanently </w:t>
      </w:r>
      <w:r>
        <w:rPr>
          <w:rFonts w:ascii="Times" w:hAnsi="Times" w:eastAsia="Times"/>
          <w:b w:val="0"/>
          <w:i w:val="0"/>
          <w:color w:val="000000"/>
          <w:sz w:val="18"/>
        </w:rPr>
        <w:t>happy by providing them with clothes made by their own hands.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HINDUISM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dealing with the problem of untouchability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tour, I have asserted my claim to being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emphasis than hitherto, and yet there are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commonly done in the name of Hinduism, which I disregard.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be called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or any other if I am not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certainly no desire to steal in a reform or an abuse under </w:t>
      </w:r>
      <w:r>
        <w:rPr>
          <w:rFonts w:ascii="Times" w:hAnsi="Times" w:eastAsia="Times"/>
          <w:b w:val="0"/>
          <w:i w:val="0"/>
          <w:color w:val="000000"/>
          <w:sz w:val="22"/>
        </w:rPr>
        <w:t>cover of a great 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necessary for me once for all distinctly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 in its </w:t>
      </w:r>
      <w:r>
        <w:rPr>
          <w:rFonts w:ascii="Times" w:hAnsi="Times" w:eastAsia="Times"/>
          <w:b w:val="0"/>
          <w:i w:val="0"/>
          <w:color w:val="000000"/>
          <w:sz w:val="22"/>
        </w:rPr>
        <w:t>natural sense.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myself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because,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 believe in the Vedas, the Upanishads, the Puranas and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goes by the name of Hindu scriptures, and therefore in avatars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rebirth,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 believe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a sense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strictly Vedic but not in its present popular and crude sense,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 believe in the protection of the cow in its much larger sense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popular,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 do not disbelieve in idol-worship.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note that I have purposely refrained from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divine origin in reference to the Vedas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For I do not believe in the exclusive divinity of the Vedas.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Bible, the Koran, and the Zend-Avesta to be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divinely inspired as the Vedas. My belief in the Hindu scriptures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me to accept every word and every verse as divinely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inspired. Nor do I claim to have any first-hand knowledge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books. But I do claim to know and feel the truths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teaching of the scriptures. I decline to be bound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interpretation, however learned it may be, if it is repugnant to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moral sense. I do most emphatically repudiate the claim (if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any such) of the present Shankaracharyas and shastris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correct interpretation of the Hindu scriptures. On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that our present knowledge of these books is in a most chaotic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I believe implicitly in the Hindu aphorism, that no one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Shastras who has not attained perfection in innocence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(ahimsa), truth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(satya)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self-control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(brahmacharya)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renounced all acquisition or possession of wealth. I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gurus, but in this age millions must go without a guru,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 rare thing to find a combination of perfect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learning. But one need not despair of ever knowing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religion, because the fundamentals of Hinduism as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religion are unchangeable, and easily understood. Every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God and his oneness, in rebirth and salvation.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distinguishes Hinduism from every other religion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cow-protection, more than its </w:t>
      </w:r>
      <w:r>
        <w:rPr>
          <w:rFonts w:ascii="Times" w:hAnsi="Times" w:eastAsia="Times"/>
          <w:b w:val="0"/>
          <w:i/>
          <w:color w:val="000000"/>
          <w:sz w:val="22"/>
        </w:rPr>
        <w:t>varnashrama.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in my opinion, inherent in human nature,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simply reduced it to a science. It does attach to birth.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cannot change his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choice. Not to abide by one’s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disregard the law of heredity. The division, however,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castes is an unwarranted liberty taken with the doctrine. </w:t>
      </w:r>
      <w:r>
        <w:rPr>
          <w:rFonts w:ascii="Times" w:hAnsi="Times" w:eastAsia="Times"/>
          <w:b w:val="0"/>
          <w:i w:val="0"/>
          <w:color w:val="000000"/>
          <w:sz w:val="22"/>
        </w:rPr>
        <w:t>The four divisions are all-sufficing.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believe, that inter-dining or even inter-marriage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6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deprives a man of his status that his birth has given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divisions define a man’s calling, they do not restrict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social intercourse. The divisions define duties, they confer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privileges. It is, I hold, against the genius of Hinduism to arrogate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a higher status or assign to another a lower. All are born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God’s creation, a Brahmin with his knowledge, a Kshatriya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power of protection, a Vaisya with his commercial ability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 with his bodily labour. This however does not mean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for instance is absolved from bodily labour, or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himself and others. His birth makes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a man of knowledge, the fittest by heredity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to impart it to others. There nothing, again,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 from acquiring all the knowledge he wishes. Only, he will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with his body and need not envy others their special qualities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But a Brahmin who claims superiority by right of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and has no knowledge. And so with the others who pride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special qualities.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>conservation and economy of energy.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affected by inter-dining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inter-marriage, Hinduism does most emphatically discourage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and inter-marriage between divisions. Hinduism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limit of self-restraint. It is undoubtedly a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of tile flesh so that the spirit may be set free. It is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Hindu’s duty to dine with his son. And by restricting his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bride to a particular group, he exercises rare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does not regard a married state as by any means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salvation. Marriage is a “fall” even as birth is a “fall”. Salvation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freedom from birth and hence death also. Prohibition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inter-marriage and inter-dining is essential for a rapid evolution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But this self-denial is no test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may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though he may dine with his Sudra brother, if he has not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his duty of service by knowledge. It follows from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that restraint in matters of marriage and dining is not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notions of superiority. A Hindu who refuses to dine with </w:t>
      </w:r>
      <w:r>
        <w:rPr>
          <w:rFonts w:ascii="Times" w:hAnsi="Times" w:eastAsia="Times"/>
          <w:b w:val="0"/>
          <w:i w:val="0"/>
          <w:color w:val="000000"/>
          <w:sz w:val="22"/>
        </w:rPr>
        <w:t>another from a sense of superiority misrepresents his dharma.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today Hinduism seems to consist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and not-eating. Once I horrified a pious Hindu by taking toast </w:t>
      </w:r>
      <w:r>
        <w:rPr>
          <w:rFonts w:ascii="Times" w:hAnsi="Times" w:eastAsia="Times"/>
          <w:b w:val="0"/>
          <w:i w:val="0"/>
          <w:color w:val="000000"/>
          <w:sz w:val="22"/>
        </w:rPr>
        <w:t>at a Mussulman’s house. I saw, that he was pained to see me pouring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into a cup handed by a Mussulman friend, but his anguish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bounds when he saw me taking toast at the Mussulman’s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in danger of losing its substance if it resolves itself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elaborate rules as to what and with whom to 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Abstemiousness from intoxicating drinks and drugs, and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foods, especially meat, is undoubtedly a great 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of the spirit, but it is by no means an end in itself.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eating meat and with everybody but living in the fear of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his freedom than a man religiously abstaining from meat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things, but blaspheming God in every one of his acts.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fact of Hinduism however is cow-protection.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to me is one of the most wonderful phenomena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evolution. It takes the human being beyond his species.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to me means the entire sub-human world. Man through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enjoined to realize his identity with all that lives. Why the cow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for apotheosis is obvious to me. The cow was in India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companion. She was the giver of plenty. Not only did she give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also made agriculture possible. The cow is a poem of pity.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reads pity in the gentle animal. She is the mother to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mankind. Protection of the cow means protection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creation of God. The ancient seer, whoever he was, began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The appeal of the lower order of creation is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because it is speechless. Cow-protection is the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to the world. And Hinduism will live so long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Hindus to protect the cow.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protect is to die for her. It is a denial of Hinduism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 to kill a human being to protect a cow.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enjoined to protect the cow by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self-purification,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The present-day cow-protection has degenerated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feud with the Mussulmans, whereas cow-protection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conquering Mussulmans by our love. A Mussulman friend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a book detailing the inhumanities practised by 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and her progeny. How we bleed her to take the last drop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from her, how we starve her to emaciation, how we ill-treat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calves, how we deprive them of their portion of milk, how cruelly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 oxen, how we castrate them, how we beat them, how we </w:t>
      </w:r>
      <w:r>
        <w:rPr>
          <w:rFonts w:ascii="Times" w:hAnsi="Times" w:eastAsia="Times"/>
          <w:b w:val="0"/>
          <w:i w:val="0"/>
          <w:color w:val="000000"/>
          <w:sz w:val="22"/>
        </w:rPr>
        <w:t>overload them. If they had speech, they would bear witness to our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Penance austerity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6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against them which would stagger the world. By every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to our cattle, we disown God and Hinduism. I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condition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in any other part of the world is so bad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India. We may not blame the Englishman for this.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maynot plead poverty in our defence. Criminal negligence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miserable condition of our cattle.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an answer to our instinct of mercy, are a clumsy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its execution. Instead of being model dairy farms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great profitable national institutions, they are merely depots for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decrepit cattle.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be judged not by their </w:t>
      </w:r>
      <w:r>
        <w:rPr>
          <w:rFonts w:ascii="Times" w:hAnsi="Times" w:eastAsia="Times"/>
          <w:b w:val="0"/>
          <w:i/>
          <w:color w:val="000000"/>
          <w:sz w:val="22"/>
        </w:rPr>
        <w:t>tilaks,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by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chanting of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by their pilgrimages, not by their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punctilious observance of caste rules but by their ability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cow. Whilst professing the religion of cow-protection,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>enslaved the cow and her progeny, and have become slaves ourselves.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now be understood why I consider myself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 yield to none in my regard for the cow. I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cause my own, because I see that through its preservation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can be secured for the cow. I do not ask my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save the cow in consideration of my service. My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ascends daily to God Almighty, that my service of a cause I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may appear so pleasing to Him, that He may change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Mussulmans, and fill them with pity for their Hindu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them save the animal the latter hold dear as life itself.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no more describe my feeling for Hinduism than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wife. She moves me as no other woman in the world can.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 faults. I dare say she has many more than I see myself.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an indissoluble bond is there. Even so I feel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Hinduism with all its faults and limitations. Nothing elates 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 music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Tulsidas,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books in Hinduism I may be said to know. When I fancied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my last breath,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solace. I know the vice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today in all the great Hindu shrines, but I love them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unspeakable failings. There is an interest which I take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 take in no other. I am a reformer through and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zeal never takes me to the rejection of any of the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of Hinduism. I have said I do not disbelieve in idol-worship.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idol does not excite any feeling of veneration in me.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idol-worship is part of human nature. We hanker after symbolism.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Shelters for crippled and aged cattle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one be more composed in a church than elsewhere?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Images are an aid to worship. No Hindu considers an image to he </w:t>
      </w:r>
      <w:r>
        <w:rPr>
          <w:rFonts w:ascii="Times" w:hAnsi="Times" w:eastAsia="Times"/>
          <w:b w:val="0"/>
          <w:i w:val="0"/>
          <w:color w:val="000000"/>
          <w:sz w:val="22"/>
        </w:rPr>
        <w:t>God. I do not consider idol-worship a sin.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from the foregoing, that Hinduism is not an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In it there is room for the worship of all the prophets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is not a missionary religion in the ordinary sense of the term.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 doubt absorbed many tribes in its fold, but this absorption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of an evolutionary imperceptible character. Hinduism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worship God according to his own faith or dharma, and </w:t>
      </w:r>
      <w:r>
        <w:rPr>
          <w:rFonts w:ascii="Times" w:hAnsi="Times" w:eastAsia="Times"/>
          <w:b w:val="0"/>
          <w:i w:val="0"/>
          <w:color w:val="000000"/>
          <w:sz w:val="22"/>
        </w:rPr>
        <w:t>so it lives at peace with all the religions.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my conception of Hinduism, I have never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reconcile myself to untouchability. I have always regarded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excrescence. It is true that it has been handed down to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generations, but so are many evil practices even to this day.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ashamed to think that dedication of girls to virtual prostitution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Hinduism. Yet it is practised by Hindus in many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consider it positive irreligion to sacrifice goats to Kali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it a part of Hinduism. Hinduism is a growth of ages.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name, Hinduism, was given to the religion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 by foreigners. There was no doubt at one time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offered in the name of religion. But It is not religion,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is it Hindu religion. And so also it seems to me,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became an article of faith with our ancestors,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persisted in eating beef were excommunicated. The civil strife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been fierce. Social boycott was applied not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recalcitrants, but their sins were visited upon their children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which had probably its origin in good intentions hardened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usage, and even verses crept in our sacred books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 permanence wholly undeserved and still less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my theory is correct or not, untouchability is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to the instinct of mercy, pity or love. A religion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establishes the worship of the cow cannot possibly countenance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a cruel and inhuman boycott of human beings.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to be torn to pieces rather than disown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Hindus will certainly never deserve freedom, nor get it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their noble religion to be disgraced by the retention of the taint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And as I love Hinduism dearer than life itself,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 has become for me an intolerable burden. Let us not deny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denying to a fifth of our race the right of association on an equal </w:t>
      </w:r>
      <w:r>
        <w:rPr>
          <w:rFonts w:ascii="Times" w:hAnsi="Times" w:eastAsia="Times"/>
          <w:b w:val="0"/>
          <w:i w:val="0"/>
          <w:color w:val="000000"/>
          <w:sz w:val="22"/>
        </w:rPr>
        <w:t>footing.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5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NOT GOOD ENOUGH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Repressive Laws Committee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excited thrilling interest fifteen months ago. No one now cares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these laws are repealed or retained. They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us because we have ceased to fear arrests and imprisonments.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seeking not repeal of particular laws or regulations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repeal of the system that has made them possible. We know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could have done (under ordinary law)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(with slight variations) that they have hitherto done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laws that are to be repealed. Under pressure of necessity the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 of the Government have discovered a potency in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144, 107 and 108 of the Criminal Procedure Code of which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unaware. The fact is, that even if the ordinary law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without a change of spirit the people of India will not benefit </w:t>
      </w:r>
      <w:r>
        <w:rPr>
          <w:rFonts w:ascii="Times" w:hAnsi="Times" w:eastAsia="Times"/>
          <w:b w:val="0"/>
          <w:i w:val="0"/>
          <w:color w:val="000000"/>
          <w:sz w:val="22"/>
        </w:rPr>
        <w:t>by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therefore the report has no interest for the people,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of abiding interest to the student of the political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The report could have been written in identical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years ago by the most reactionary of the civilians.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concludes: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retention (of Prevention of Seditious Meetings Act and part 2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Indian Criminal Law Amendment Act 1918) is necessary in view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 occurrences and possible developments which we cannot but regard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greatest apprehension.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every repressive measure that has 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 has been passed under the same “stern sense of duty”</w:t>
      </w:r>
      <w:r>
        <w:rPr>
          <w:rFonts w:ascii="Times" w:hAnsi="Times" w:eastAsia="Times"/>
          <w:b w:val="0"/>
          <w:i w:val="0"/>
          <w:color w:val="000000"/>
          <w:sz w:val="22"/>
        </w:rPr>
        <w:t>under which the laws mentioned are being retained.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refuse to think that the officials who passed all the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took wanton delight in repression. Lord Curzon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partition of Bengal a matter of public necessity,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opponents of the measure as enemies of progress.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 honestly believed that the educated classes were idiots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their own welfare, meddled in things they never knew,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no benefactors of the masses in whose name they professed </w:t>
      </w:r>
      <w:r>
        <w:rPr>
          <w:rFonts w:ascii="Times" w:hAnsi="Times" w:eastAsia="Times"/>
          <w:b w:val="0"/>
          <w:i w:val="0"/>
          <w:color w:val="000000"/>
          <w:sz w:val="22"/>
        </w:rPr>
        <w:t>to speak. General Dyer undoubtedly thought, that unless he could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 of India, 1899-1905.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 a lesson, every Englishwoman’s life was in jeopardy. Only,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three cases we (including the majority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Committee) considered the officials to have perverted minds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 the proud spirit of Bengal, of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of educated India which knew by instinct the wants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more truly than the officials in spite of their winter picnics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them, and of knowing that Indians would not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diabolical unmanliness as General Dyer in his unsoldier-like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thought us to be. We then used to think the officials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overriding the people’s wishes even though the latter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error. We argued to our complete satisfaction, that we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judges of our own condition. But now a change has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us. Some of us occupy the position analogous to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These consider themselves to be “trustees” for the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who are being misled by visionaries, if not also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agitators, and therefore in the teeth of their stubborn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(ignorant it may be), they carry on “reformed”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legislatures, suppress a revolt in Malabar by sacrificing precious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have offered men ready to go to Malabar unarmed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Moplahs to stop their mad career of pillage and plunder. </w:t>
      </w:r>
      <w:r>
        <w:rPr>
          <w:rFonts w:ascii="Times" w:hAnsi="Times" w:eastAsia="Times"/>
          <w:b w:val="0"/>
          <w:i w:val="0"/>
          <w:color w:val="000000"/>
          <w:sz w:val="22"/>
        </w:rPr>
        <w:t>They sincerely believe that by so doing they are serving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are no better than before; probably, if not certainly,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much worse off. For now there is not only a foreign bureaucracy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cope with, but we have also a national bureaucracy to contend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against. Well has Lala Lajpat Rai remarked in his forceful analysis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report, that what we want is not a change of masters but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system, a change in the relations between the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The latter must represent the people or be ended.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strange phenomenon disclosed in the report is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that the non-official members are irresponsible but they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they know our interests better than we. How can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tinkering therefore answer the aspirations of a people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and are prepared to suffer for what they understand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their rights?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6-10-1921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30TH SEPTEMBER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after a full debate fixed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as the final date for completing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 choice lay between 30th September and 30th October.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advanced in favour of September was, that if boycott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completed in October, it should be possible in September.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confessed that we have failed in fulfilling our resolution.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certainly been done. Khadi has become much more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fashionable. In many places the quality has also improved.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certainly many more spinning-wheels working, many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looms have been made, and in the ordinary course the progress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consider satisfactory. But as a war measure tile record is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small.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 success of the movement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consumer. The importer has certainly helped. But the consumer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satisfied with a partial boycott. He has given up his cap chiefly.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have parted with their vests but very few with the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consumers have not helped manufacture to an appreciable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Manufacture of yarn has been confined to the poor.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 has not realized the necessity of a complete change.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visualized the new life we must lead under swaraj. It is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temporizing we shall succeed. A complete transformation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the case.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saw in Bengal as well as Madras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was there. Most people were hopeful, and said that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time they would be able to organize manufacture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In the matter of swadeshi the women presented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They could not reconcile themselves to the change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as men. But it is the overcoming of these difficulties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us courage, hope, stamina and above all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condition of India. Swadeshi means a real industrial revival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of grinding and growing pauperism in the land.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found ourselves able to become self-contained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aid regarding our cloth supply and have solved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an insoluble problem for the poverty of India,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confidence in our ability to manage our own affairs.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Dhoti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Sir William Vincent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able to make us dance to his tune.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makes the self-styled representatives of the people believe,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 alone can protect the interests of the minorities;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convince them that all those long years India has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find officers and men who could defend her borders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invaders.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will be changed. Sir William himself will play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tune, when he finds that without the British power and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it, we are able to dispense with foreign aid for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>our vital needs.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our Khilafat, it is our cow of plenty.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swadeshi, we shall find that we have the power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Khilafat, and that we have the ability to manage our own affairs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the defence of our borders.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thirty crores of people </w:t>
      </w:r>
      <w:r>
        <w:rPr>
          <w:rFonts w:ascii="Times" w:hAnsi="Times" w:eastAsia="Times"/>
          <w:b w:val="0"/>
          <w:i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 crore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sure that we can boycott foreign cloth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enough for our wants during this month.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necessary: we must discard all foreign cloth,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possible cloth during the transition stage, and get all the khadi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woven by the village weaver out of yarn spun by ourselves or </w:t>
      </w:r>
      <w:r>
        <w:rPr>
          <w:rFonts w:ascii="Times" w:hAnsi="Times" w:eastAsia="Times"/>
          <w:b w:val="0"/>
          <w:i w:val="0"/>
          <w:color w:val="000000"/>
          <w:sz w:val="22"/>
        </w:rPr>
        <w:t>our neighbours.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PITFALLS IN SWADESHI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given above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written by a merchant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filled his coffers with a roaring trade in foreign cloth,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come to understand where the good of the country lies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importance of the spinning-wheel, that is of khadi.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serious thought to all the dangers he mentions.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try needlessly to encourage the use of mill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also a mistake to go running to buy it. Indian mill cloth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in demand. If, by our actions, we tempt the mill-owners,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cloth is bound to deteriorate and the traders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who are concerned only with their profits, will be tempted to put </w:t>
      </w:r>
      <w:r>
        <w:rPr>
          <w:rFonts w:ascii="Times" w:hAnsi="Times" w:eastAsia="Times"/>
          <w:b w:val="0"/>
          <w:i w:val="0"/>
          <w:color w:val="000000"/>
          <w:sz w:val="22"/>
        </w:rPr>
        <w:t>up the prices. We cannot expect the dealers to conduct their business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Governor-General’s Executive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given here. The letter drew attention to the danger posed to the swadeshi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by people’s growing interest in mill cloth in preference to khadi.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good of the country till the people themselves have that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heart. Which is easier of the two, that I should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 of wearing khadi,—if discomfort it is—and, if its price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high, pay that price; or that the mill-owners should forgo their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crores of rupees ? It is foolish to expect any big sacrifices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mill-owners. They will be the last, not the first, to wake up,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conduct our struggle on that assumption. To blame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ground is to blame human nature. In their place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behave in much the same way. Those of us,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swadeshi as a religious duty should not use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therefore, hand-spun and hand-woven khadi is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left to us. In the name itself, “khadi”, there is no magic. The magic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its virtues. In appearance, too, it is not very attractive.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readily taken to hand-spun and hand-woven cloth if,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like khadi, it had the softness and the finish of muslin.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inscribed in letters of gold that it is only through universal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cloth that the country’s poverty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 and that, only if this is done, will swaraj be possible.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khadi imported from Japan or produced in our mills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but something which merely looks like it, and we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from Nadiad should not have to go to Ahmedabad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real khadi. He should himself produce it in Nadiad,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to save that much money for the people of Nadiad. Or,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khadi woven in his own district from yarn also spun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This simply cannot be expensive. A home-made loaf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than that sold in the market. It works out cheaper in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that I should give two annas to a neighbouring weaver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to Manchester, for something from these two annas will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whereas, by starving him to feed a weaver in Manchester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I shall make my neighbour a burden on myself.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open an alms-house for his benefit. In this country,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deluding ourselves with the notion that in opening such 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we do a virtuous deed. We do not see, rather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that behind the circumstances which necessitate the starting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home lies a moral wrong. How would we relish it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deprive us of our property and then start a charity home for </w:t>
      </w:r>
      <w:r>
        <w:rPr>
          <w:rFonts w:ascii="Times" w:hAnsi="Times" w:eastAsia="Times"/>
          <w:b w:val="0"/>
          <w:i w:val="0"/>
          <w:color w:val="000000"/>
          <w:sz w:val="22"/>
        </w:rPr>
        <w:t>us? Or, if through long practice we become used to begging, what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an impression about us will a stranger carry away? Yet,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our age-old crafts of spinning and weaving,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become beggars and, if we do not take heed,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still. Finally, according to the principle that he who eats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performed a sacrifice is a thief, we shall have proved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thieves.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false pride of Bengalis does not disturb me. Even if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carries out the pledge of swadeshi, Bengal will certainly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suit. It certainly does not seem easy to wean the people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love of attractive clothes but, at such a moment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we should not be surprised to see those who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forefront falling behind while those who seemed to be lagging </w:t>
      </w:r>
      <w:r>
        <w:rPr>
          <w:rFonts w:ascii="Times" w:hAnsi="Times" w:eastAsia="Times"/>
          <w:b w:val="0"/>
          <w:i w:val="0"/>
          <w:color w:val="000000"/>
          <w:sz w:val="22"/>
        </w:rPr>
        <w:t>behind forge ahead. Efforts are being made in Bengal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knowing the truth about picketing in Bengal,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been unfair to the Bengalis. Those who picketed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the Marwari shops were Marwaris and volunteers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Committee. The Bengalis had no hand whatever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picketing was started with the purest motive and was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in a disciplined manner. A Marwari gentleman like Sheth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took a leading part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about the women that I am most worried, We have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them totally ignorant about such vital issues and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that they have started taking interest in them. Until their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is exorcised from them, the cause of swadeshi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prosper. Fortunately, there has been, within a short time, so great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in their midst that I observe profound changes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them. It is most necessary, however, that men atone to the full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indifference in the past. Once foreign cloth has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from their midst, the women will not take long to catch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men have not ceased to care for outward show.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completely overcome their fondness for fine cloth. Dhotis,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they must always have mill-made, and the heaviness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an inconvenience. How can we expect anything from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men themselves have not completely turned away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things? There are, thus, many obstacles in our path of swadeshi.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removed them all, we are sure to see the sun of swaraj rising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horizon.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Navajivan, 6-10-1921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reports in our newspapers about the plight of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 and friends over there also keep me informed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rarely refer to the matter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this will not be taken to imply that I am not aware of their plight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there is a falling off in my sympathy for them. I 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 person who, attacked with swords from all sides, ignores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pinpricks. The pathetic condition of India’s economic,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life pains me so deeply that by comparison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 seem of no account to me. It is also clear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East Africa’s problem will have to wait till India’s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solved. When the well is full, water is bound to flow into the trough;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way, once India’s ills are cured those of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 are bound to be. If we were not busy applying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for India’s malady, all of us would have instantly combined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 the East Africa problem.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suggest that Indians in East Africa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efforts on their own. That they must do. All that I mean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get, and have been getting, real help from India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specific account but as part of the struggle to cure India’s 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strength, they realize, has grown so much that it is a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help to them. Their own strength, too, has increased.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in East Africa have crossed the bounds of defency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seem determined to disregard all canons of English law.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 disobedience of law. When disobedience of law is for selfish </w:t>
      </w:r>
      <w:r>
        <w:rPr>
          <w:rFonts w:ascii="Times" w:hAnsi="Times" w:eastAsia="Times"/>
          <w:b w:val="0"/>
          <w:i w:val="0"/>
          <w:color w:val="000000"/>
          <w:sz w:val="22"/>
        </w:rPr>
        <w:t>ends, it is not civil disobedience. The whites sought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their attempt, but have received none from that quarter. I am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 that Indians in East Africa will come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display courage, keep within the bounds of civility and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 truthful. An untruthful man is always a coward.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 of the British in East Africa are evil and, therefore,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scrupulously keep on the path of truth, the insolence of </w:t>
      </w:r>
      <w:r>
        <w:rPr>
          <w:rFonts w:ascii="Times" w:hAnsi="Times" w:eastAsia="Times"/>
          <w:b w:val="0"/>
          <w:i w:val="0"/>
          <w:color w:val="000000"/>
          <w:sz w:val="22"/>
        </w:rPr>
        <w:t>wickedness in the British will remain curbed. Keeping on the path of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disputes that had arisen between European and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 concerning proposals for racial segregation in residential and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>areas.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means that Indians should see that their case is strong,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overstated and should overcome their own failings. One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as always levelled against us, and which is justified, is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is cleanliness, that even when we are reasonably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off, our homes are dirty, that we make things dirty everywhere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huddle together. To the extent that there is truth in this,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reform ourselves.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charge is that we cheat the Negroes. This charge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baseless. In fact, those who make it are themselves greater cheats, out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of course change our ways in so far as it is true.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charge, which is not brought but which we know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levelled, is that we are incapable of working unitedly. It is true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from racial pride, but we hardly think of the community’s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our preoccupation with private and selfish ends.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this failing in foreign countries, despite the fact that we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number there, it stands out conspicuously and shows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unfavourable light.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Indians in East Africa remain free from these failings, or </w:t>
      </w:r>
      <w:r>
        <w:rPr>
          <w:rFonts w:ascii="Times" w:hAnsi="Times" w:eastAsia="Times"/>
          <w:b w:val="0"/>
          <w:i w:val="0"/>
          <w:color w:val="000000"/>
          <w:sz w:val="22"/>
        </w:rPr>
        <w:t>get rid of them, and keep up their courage, they will come to no harm.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ISHIKESH</w:t>
      </w:r>
    </w:p>
    <w:p>
      <w:pPr>
        <w:autoSpaceDN w:val="0"/>
        <w:autoSpaceDE w:val="0"/>
        <w:widowControl/>
        <w:spacing w:line="260" w:lineRule="exact" w:before="8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Rishikesh is an important place of pilgrimage on the 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 to Gangotri. From here the pilgrims begin their slow climb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mountain range. Nature has lavished all her beauty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The hills, the dancing, impetuous Ganga and her clear waters,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compel admiration for the foresight of the </w:t>
      </w:r>
      <w:r>
        <w:rPr>
          <w:rFonts w:ascii="Times" w:hAnsi="Times" w:eastAsia="Times"/>
          <w:b w:val="0"/>
          <w:i/>
          <w:color w:val="000000"/>
          <w:sz w:val="22"/>
        </w:rPr>
        <w:t>rishis,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their aesthetic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and their simplicity. At the time of the Kumbh fair,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what the place had been reduced to by their descendants.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sadhus, with little else but the name of sadhu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were busy robbing the innocent pilgrims. The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unclean pilgrims fouling this holy place all over brought </w:t>
      </w:r>
      <w:r>
        <w:rPr>
          <w:rFonts w:ascii="Times" w:hAnsi="Times" w:eastAsia="Times"/>
          <w:b w:val="0"/>
          <w:i w:val="0"/>
          <w:color w:val="000000"/>
          <w:sz w:val="22"/>
        </w:rPr>
        <w:t>tears to my eyes.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used to go miles out into lonely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jungle to answer such calls. But Rishikesh today has a sizable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That they should shamelessly foul the banks of the 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believe that they have been “out in the jungle” is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lethargy, ignorance and uncleanliness. I had seen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five years ago, but my heart cries out and my head hangs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on reading the terrible account sent by a correspondent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experience of three months in the place. There is no limit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wickedness which fills this holy place.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has sent this account has given all particulars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addresses, and there is no suggestion from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should not be published. But I do not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 with all these particulars. Some portions of the account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unprintable. The writer gives a vivid picture of the licentiousness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sadhus their love of pomp and luxury and their debauchery.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painful description of the diseases they are prone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told how poor pilgrims are robbed and how, in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the sadhu’s garb is used to gratify selfish desires, why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Swargashram gives just the contrary impression. Who can clean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moral filth? The letter suggests that Shankaracharya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to remedy this state of affairs, but, for the present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I do not think it is within my power to attempt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cleansing. The most I can do is to publish a summary of the letter.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persons living there are moved by this narrative to do something,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make the attempt. The moral corruption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places of the Hindus is so dreadful that no improvement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unless there is a fundamental change of attitude in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The transformation of these places from dens of vice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abodes of virtue depends on the degree to which there is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among the Hindus during this holy struggle. Cleaning up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will really mean regeneration of Hinduism. This will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effective local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LETTER TO GANGADHARRAO DESHPANDE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8,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GANGADHARRAO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it is your turn now to have the good fortune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jail palace. I envy your luck. You and others who go to jail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burden of those who remain outside. But we will surrender all </w:t>
      </w:r>
      <w:r>
        <w:rPr>
          <w:rFonts w:ascii="Times" w:hAnsi="Times" w:eastAsia="Times"/>
          <w:b w:val="0"/>
          <w:i w:val="0"/>
          <w:color w:val="000000"/>
          <w:sz w:val="22"/>
        </w:rPr>
        <w:t>our worries to God. I am sure you will insist on having a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while in jail. Rest assured we shall not allow you to enjoy the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read out at a public meeting at Hubli on October 15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Rangarao Ramachandra Diwakar who was acquitted on October 8.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Meeting, Bombay”, 17-11-1921.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political worker of Karnatak; popularly known as the “lion of Karnatak”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pleasure of living in jail beyond the end of this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20-10-1921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FOREWORD TO “TO AWAKING INDIA”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1921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following pages Mr. Stokes has not only given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in support of burning foreign cloth, but he has also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economics of swadeshi in a nutshell. If we will but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is as useful and necessary as construction for any organic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we should have no difficulty in understanding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foreign clothing for the quick programme set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Mr. Stokes’ effort must prove helpful at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fierce attack being made against burning.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this opposition shows the strength of attachment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for foreign fineries and an inadequate appreciation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that the use of foreign cloth has brought to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of India. But I must not enter into argument;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commend Mr. Stokes’ able essays to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reader.</w:t>
      </w:r>
    </w:p>
    <w:p>
      <w:pPr>
        <w:autoSpaceDN w:val="0"/>
        <w:autoSpaceDE w:val="0"/>
        <w:widowControl/>
        <w:spacing w:line="266" w:lineRule="exact" w:before="30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To Awaking India</w:t>
      </w:r>
    </w:p>
    <w:p>
      <w:pPr>
        <w:autoSpaceDN w:val="0"/>
        <w:autoSpaceDE w:val="0"/>
        <w:widowControl/>
        <w:spacing w:line="260" w:lineRule="exact" w:before="40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SPEECH AT FUNCTION OF WORKERS’ SCHOOLS,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1921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you after a long time. It is now two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since I met you last. Many things have happened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and neither you nor I know what things are yet in store. We </w:t>
      </w:r>
      <w:r>
        <w:rPr>
          <w:rFonts w:ascii="Times" w:hAnsi="Times" w:eastAsia="Times"/>
          <w:b w:val="0"/>
          <w:i w:val="0"/>
          <w:color w:val="000000"/>
          <w:sz w:val="22"/>
        </w:rPr>
        <w:t>must live as God may ordain.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Sevashram of Anasuya Sarabhai; Lala Lajapat Rai and C.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 were present.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explaining to you what is happening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shall first deal with your own problems. I hear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differences between the workers and the mill-owners.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 are to meet shortly to consider these matters. The award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arbitrators should be patiently awaited. In the past the workers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one occasion lost their patience, but ultimately they heeded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advisers and postponed the strike.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have not been able to start grain shops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promised to do. I shall exert whatever influence I have to 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We should not become impatient. Strikes should not be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a hurry. Those who demand justice should learn to wait.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method of arbitration. We should be content with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by the arbitrator. It is possible that those workers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Union may get benefits which they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otherwise.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we get whatever we demand; but we should not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unreasonable demands. If we do, we shall be open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charge which is levelled against the mill-owners. They are accused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unfair advantage of people’s hardships. What else can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rise in prices? We should not follow their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demands should be reasonable. Generally the workers’ demands </w:t>
      </w:r>
      <w:r>
        <w:rPr>
          <w:rFonts w:ascii="Times" w:hAnsi="Times" w:eastAsia="Times"/>
          <w:b w:val="0"/>
          <w:i w:val="0"/>
          <w:color w:val="000000"/>
          <w:sz w:val="22"/>
        </w:rPr>
        <w:t>are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relationship between workers and employers should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partnership. It is fitting that this relationship should be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father and son. As the son benefits from the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father, so should the workers from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employers. I am working to create conditions in which employers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exploit workers and workers will no cheat employers.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present situation. The relationship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its citizens should also be like that between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But the Government wants to exploit India as much as it can.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likely to get anything from it. If at all we get anything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something similar to what they have done in whisking away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This is like the relationship between a master and his slave.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secure their release not by fawning upon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petitioning it, but by winning swaraj and then exercising our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swaraj. We have to break these shackles by means of khadi, as </w:t>
      </w:r>
      <w:r>
        <w:rPr>
          <w:rFonts w:ascii="Times" w:hAnsi="Times" w:eastAsia="Times"/>
          <w:b w:val="0"/>
          <w:i w:val="0"/>
          <w:color w:val="000000"/>
          <w:sz w:val="22"/>
        </w:rPr>
        <w:t>was described in the song sung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here. The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men and women who will go to jail hereafter will have to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their release in the same manner. This will not be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if we embrace swadeshi. But we are not yet ready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For workers, khadi is the only thing. Workers are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as not to afford khadi. They should wear only khadi,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>dress of culture. They can have their own yarn, their own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loom and they should wear khadi woven with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Till this becomes possible it is better that they wear,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no more than a loin-cloth as I do.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insist that even khadi for your use you should not buy.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wear only hand-made khadi woven by yourselves.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this, you may ask me why the Ali Brothers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why we have not got swaraj and why justice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on the Khilafat issue. I shall be ready to answer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from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rumoured that the Government will arrest me. It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 have used language similar to the Ali Brothers’.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the Government; we may fear God alone.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as I understand it, violence is a sin and,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 between Hindus and Muslims remains, violence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 even for the latter. If they arrest me, you should not start setting </w:t>
      </w:r>
      <w:r>
        <w:rPr>
          <w:rFonts w:ascii="Times" w:hAnsi="Times" w:eastAsia="Times"/>
          <w:b w:val="0"/>
          <w:i w:val="0"/>
          <w:color w:val="000000"/>
          <w:sz w:val="22"/>
        </w:rPr>
        <w:t>fire to buildings, nor should you get angry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use abusive language.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are not enthusiastic about swadeshi, see that, after my arrest,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pursue it more vigorously and ply the spinning-wheel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If the Hindus harbour any unworthy thoughts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they should banish such thoughts and so should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Hindus. No workers should take liquor,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or treat the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untouchable. This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from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go on touring. I have no new ideas or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arguments. I now wish to see only solid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able to attend such gatherings henceforth.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spare even as much time as I have done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 should, therefore, be spared such duties. Please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adoring me and get busy with the work which I have called upon you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up. If you do that, swaraj is as good as in our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Navajivan, 20-10-1921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TELEGRAM TO GOPABANDHU 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7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8,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9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FILE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BOLD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TRUE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CONSEQUENCE.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IF I AM ARRESTED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are afloat that I may be arrested. Everyone says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reliable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In Madras a gentleman even sent a telegram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had been arrested.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surprising if the Government did arrest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the right to do so. I have committed the very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for which the Ali Brothers and their companions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It would not be wrong to say that I am the real culprit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crime. What is the sense in leaving the root alone and chopping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branches? I was the person to assert that one could openly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soldiers that they were committing a sin in serving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Again it was I who called for the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system. If the Ali Brothers can be arrested for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crimes, why not I?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anyone be angry if I am arrested? How else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know whether my views are shared by large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or only by a handful of them? Only that man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hold certain views who is prepared to suffer for them.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Government not test whether I really hold the views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do?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non-co-operation works. Either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mends itself or arrests non-co-operators, fines them or sends them to </w:t>
      </w:r>
      <w:r>
        <w:rPr>
          <w:rFonts w:ascii="Times" w:hAnsi="Times" w:eastAsia="Times"/>
          <w:b w:val="0"/>
          <w:i w:val="0"/>
          <w:color w:val="000000"/>
          <w:sz w:val="22"/>
        </w:rPr>
        <w:t>the gallows.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are true non-co-operators, if they are brave and wise,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be cowed down or yield to anger or resort to violence or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October 8 in which, as editor of the </w:t>
      </w:r>
      <w:r>
        <w:rPr>
          <w:rFonts w:ascii="Times" w:hAnsi="Times" w:eastAsia="Times"/>
          <w:b w:val="0"/>
          <w:i/>
          <w:color w:val="000000"/>
          <w:sz w:val="18"/>
        </w:rPr>
        <w:t>Samaj,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Oriya weekly, the addressee had asked for the advice of Gandhiji whether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defend or not in a complaint of alleged defamation of police constables by his journal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in the event of my or any other non-co-operator’s arrest.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rejoice at the arrests as if nothing unexpected had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rather, that only the expected had happened.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to think that we would now soon arrive at the destination.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loses his self-control takes to violence or goes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strike, will only disgrace me and cause me pain, will be a traitor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If such a man claims to be a non-co-operator,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violating his own pledge.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which the country remained peaceful on the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Ali Brothers was, in my view, simply grand. I see our victory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hope for a similar or even a better demonstration of peace on </w:t>
      </w:r>
      <w:r>
        <w:rPr>
          <w:rFonts w:ascii="Times" w:hAnsi="Times" w:eastAsia="Times"/>
          <w:b w:val="0"/>
          <w:i w:val="0"/>
          <w:color w:val="000000"/>
          <w:sz w:val="22"/>
        </w:rPr>
        <w:t>my arrest. We have to win, and so live by dying and not by killing.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and hope that my arrest will have only one result,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and women will then understand what even now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explain to them, discard all sluggishness and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and act upon it and so win swaraj. If we still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for foreign cloth left in us, I wish that it should disappear.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people consign to the fire only a small part of their stock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cloth; on my arrest they should immediately make a bonfire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foreign cloth in their homes, no matter how large the stock.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this should have been done on the arrest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Following their arrest swadeshi activity has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 among people, but not enough.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that, on my arrest, every man, woman and child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started plying the spinning-wheel will immediately do so.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they will learn to have regard for </w:t>
      </w:r>
      <w:r>
        <w:rPr>
          <w:rFonts w:ascii="Times" w:hAnsi="Times" w:eastAsia="Times"/>
          <w:b w:val="0"/>
          <w:i/>
          <w:color w:val="000000"/>
          <w:sz w:val="22"/>
        </w:rPr>
        <w:t>Antyajas,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mix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share their sufferings.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hope that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reform themselves, desist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 give up other addictions, abandon meat-eating, observe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 and earn an honest living by spinning and weaving.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should remain peaceful and see that others also do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be ready to lay down their lives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Muslims for Hindus. They should honour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religion; accordingly, Hindus should think that the defence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is their religious duty, so much so that, if necessary,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ready for delay in swaraj for its sake. Muslims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swaraj if the Khilafat issue is not settled.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Nobody should think that it would be all darkness after Gandhi.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to think in that way; on the contrary,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If we are fit for swaraj no leader should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indispensable. Everybody should have the capacity to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>protect the interests of the motherland.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however, necessary to appoint someone to be the leader.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should immediately proceed to appoint as leader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whose views, methods and character appeal to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though we may occasionally quarrel and argue with him,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finally display perfect discipline and obey him. Once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means of winning swaraj and understood how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of the Khilafat, there will be nothing about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to do. There are no more things for us to learn.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necessary is to act; India will reap as she sows.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GUJARAT’S TEST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returned to Gujarat to know what truth there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reports I heard about it while I was touring. It was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non-co-operation. Even at that time I had said that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by Gujarat alone would of course win swaraj for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it would also do so for the rest of the country. I still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Failure to win swaraj by the end of this year will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to me no doubt, but it will be so to the whole country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especially to Gujarat. I shall certainly disclaim responsibility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conditions I had laid down were not fulfilled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was none of my fault. But what excuse will Gujarat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give? It can only say: “We could not keep the pledge we took,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us right too.” It is, therefore, the duty of every Gujarati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such a humiliating confession does not become necessary.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Gujarat being praised, but I find Gujaratis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Government jobs. Only a few of the lawyers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 The students have done reasonably well, but only relatively.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What, then, is the work for which Gujarat is being given credit 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regard to swadeshi. What more can we say about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it has done reasonably well in this field too? Swadeshi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in which we really believe. Until every province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spins and weaves the cloth it requires and boycotts foreign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swaraj will remain an impossibility. Hence the credit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given to Gujarat is justified only if it is with regard to swadeshi.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matter is the movement concerning untouchables.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it in my notes. We can undoubtedly claim that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can freely attend public meetings. But can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that? We cannot even think of securing a kind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they will be excluded. To think of it would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>wanted to shake off our own slavery to others while remaining slave-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ourselves. Will God ever tolerate that ? Is this ever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? Are the slaves themselves likely to permit it ? Again, can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our owners too will not take care to win over our slaves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side and have an alliance with them against us? We, Gujaratis,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carefully consider whether we have really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for swaraj, whether we have scored full marks.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we have done very good work for the Tilak Swaraj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meetings are well organized. We have also achieved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propaganda against drink. We see that khadi is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popular in Gujarat. Ordinarily all this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as signs of a sleeping Gujarat waking up.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put forth great strength in swimming but has not strength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final dash to the shore will be drowned and it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put forth too little strength. We have to look 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light. Have we put forth enough strength to win swaraj 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we have, nor do I say are have not, for we have still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months left and we can do a great deal in that time.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our first deadline, which was September, has passed,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reflected my optimism. We should remember,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programme was accepted by the Congress in December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knowledge of its implications. We did so well between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December [in 1920] that the delegates felt confident and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one-year time limit. In effect, therefore, the nation’s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from December and, considering what Gujarat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we need not be surprised if it is able to achieve its goal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and a half months which still remain. It will be a sad thing if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people in Gujarat are ready for imprisonment,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for whom even hanging holds no terror and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Gujarat will preserve peace till the very end. This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>be seen, however. Truly speaking, we have had no occasion to go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jail in the last twelve years. But that is no matter for regret, for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seek imprisonment by violating moral values.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it is enough that we are mentally prepared.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be clear as to what is meant by being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The day on which we are imprisoned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guilty, that day we should regard as auspicious. Our relatives,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unhappy or shed tears at our imprisonment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look upon the hardships of jail-life as so many </w:t>
      </w:r>
      <w:r>
        <w:rPr>
          <w:rFonts w:ascii="Times" w:hAnsi="Times" w:eastAsia="Times"/>
          <w:b w:val="0"/>
          <w:i w:val="0"/>
          <w:color w:val="000000"/>
          <w:sz w:val="22"/>
        </w:rPr>
        <w:t>comforts.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prepared for imprisonment also means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disturbed if our property is confiscated and auctioned. I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“brave” men who told me that they were ready to go to jail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their property attached and that, if it was,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bear the loss. This state of mind does not suggest readiness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imprisonment. Under an unjust rule, owning property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reach of most. Only a few can own it and these latter are partners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injustice, or become so at the crucial moment, that is, when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itself in its true colours. Being ready for jail, therefore, implies </w:t>
      </w:r>
      <w:r>
        <w:rPr>
          <w:rFonts w:ascii="Times" w:hAnsi="Times" w:eastAsia="Times"/>
          <w:b w:val="0"/>
          <w:i w:val="0"/>
          <w:color w:val="000000"/>
          <w:sz w:val="22"/>
        </w:rPr>
        <w:t>being unconcerned at loss of property.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we use the word “jail” as a synonym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Readiness for jail means nothing less than the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Government, whatever the penalty. This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be hanged, though ordinarily we do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to include hanging. It remains to be seen how many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fight and uphold the honour of the country and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>dharma even at the risk of being hanged.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sacrifice we wish to make is a pure one. The least our self-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 should include is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acceptance of swadeshi,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giving up the practice of untouchability,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unreserved acceptance of truth and non-violence, and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Hindu-Muslim friendship.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every Congress Committee and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draw up their accounts on this basis.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9-10-1921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10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OUR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anyone could have toured India as I have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13 months. The tour was as good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pradakshina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was in the nature of a pilgrimage to me. I 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from Karachi in the west to Dibrugarh in the east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 in the north to Tuticorin in the south. I have said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say and there is nothing new for me to say.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 conditions for securing justice on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issues and winning swaraj. The responsibility now rests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people. They can follow swadeshi and win swaraj.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swadeshi, there can be no swaraj.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now be troubled with invitations to visit places,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for the three months that remain I should retire to </w:t>
      </w:r>
      <w:r>
        <w:rPr>
          <w:rFonts w:ascii="Times" w:hAnsi="Times" w:eastAsia="Times"/>
          <w:b w:val="0"/>
          <w:i w:val="0"/>
          <w:color w:val="000000"/>
          <w:sz w:val="22"/>
        </w:rPr>
        <w:t>one place, think, write and answer people’s doubts.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 be done by the people in three months. If all took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silence and gave themselves wholly to solid work, our goal </w:t>
      </w:r>
      <w:r>
        <w:rPr>
          <w:rFonts w:ascii="Times" w:hAnsi="Times" w:eastAsia="Times"/>
          <w:b w:val="0"/>
          <w:i w:val="0"/>
          <w:color w:val="000000"/>
          <w:sz w:val="22"/>
        </w:rPr>
        <w:t>would definitely be achieved. Work alone, not words, will win swaraj.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ILENCE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hope to rival the perfect silence of God, and 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too? He needs no time even so much as to stretch Himself, or to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asleep He is awake. He does not interrupt His work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time for eating. Can we say, either, that He sits down to relax?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ever fathom His way? He has no rest, nor does He want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His misfortune. And with all this, He never makes mistakes.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believer in swaraj has voluntarily forsworn the ability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If we but learnt something from Him, be it ever so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would be ours in no time. Always silent, He is most active.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not learn from Him that the best strength lies in silence?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Government to its doings and its babbling and go on doing </w:t>
      </w:r>
      <w:r>
        <w:rPr>
          <w:rFonts w:ascii="Times" w:hAnsi="Times" w:eastAsia="Times"/>
          <w:b w:val="0"/>
          <w:i w:val="0"/>
          <w:color w:val="000000"/>
          <w:sz w:val="22"/>
        </w:rPr>
        <w:t>our duty—the duty of civil obedience and disobedience of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ILENCE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divine silence is no evidence of inertness, of the darkness of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or of weakness. It signifies, rather, serenity, illumination 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Circumambulation of an object or person regarded as holy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dauntless courage. He who treats his body as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and acts accordingly may sit motionless at one place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the whole world. Will anyone want to hit a stone?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it to powder, but it will never apologize, nor will it act and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house for you. You will merely spend yourselves hitting at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 hit it, the more obstinately it will refuse to work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build. Who can ever vanquish one whose body has been toughened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way? In man, God and the stone meet. Man is but a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with consciousness, and so it is that the Shastras tell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is truly victorious who has subjugated his body. Silence,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means subjugation of the body. If we have become slaves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it is because we have become slaves of our bodies,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comforts. We can throw off slavery if we can subjugate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We become free only to the extent that we shed our fond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to our bodies.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Government suppress us ? What could it do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avail ourselves of its benefits? If we can reject the riches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offers, the peace it has established and the comfort it has made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we can shake off our slavery this very 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ILENCE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RACTICE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everyone, however, can observe complete silence, can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body to have the toughness of stone. That is why we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and, adding up small measures of silence, rest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little happiness. The way we have found for practising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 subjugation of the body is that of swadeshi.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everyone, whether young or old, cannot make even this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for a little spinning and weaving cannot be burdensome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The spinning-wheel is the symbol of Hindu-Muslim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which brings home to us the fact of our being 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Madras, the Kannadigas, the Bengalis, the Gujaratis,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Maharashtrians, the Punjabis, the Sindhis, the Marwaris and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who, knowing this, refuses to ply the spinning-wheel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of swaraj is a beggar begging for things to which he has no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swaraj for beggars. Hence, those who aspire after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silently and ever repeating inwardly God’s name in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spin golden yarn as an expression of their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Only when we see every Indian himself weaving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his home or getting it woven by his neighbour and </w:t>
      </w:r>
      <w:r>
        <w:rPr>
          <w:rFonts w:ascii="Times" w:hAnsi="Times" w:eastAsia="Times"/>
          <w:b w:val="0"/>
          <w:i w:val="0"/>
          <w:color w:val="000000"/>
          <w:sz w:val="22"/>
        </w:rPr>
        <w:t>wearing exclusively cloth so, made even as he eats only what Is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cooked at home, then shall we have swaraj, and not before.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anyone who doubts that what I am suggesting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even of a child? Nothing could be easier.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made out the thing to be difficult and, having done so,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helpless, suffer the ravages of famines, invite misery upon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notions of untouchability and feel, that we,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Muslims, are mutual enemies.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>OCTOR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XPERIENCE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doctor in Hansot. He and his wife spin for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three hours daily. He learnt to spin only four months ago.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months’ practice, he was turning out yarn of 30 counts.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he had produced more than enough yarn for two long shirts.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now wears shirts made from this yarn. With great love, he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of the extra piece to me at Guntakal. I carry it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 proudly everywhere. The doctor’s wife spins yarn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count. If he keeps up his effort, the doctor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annually 36 yards of fine khadi. No man surely needs so </w:t>
      </w:r>
      <w:r>
        <w:rPr>
          <w:rFonts w:ascii="Times" w:hAnsi="Times" w:eastAsia="Times"/>
          <w:b w:val="0"/>
          <w:i w:val="0"/>
          <w:color w:val="000000"/>
          <w:sz w:val="22"/>
        </w:rPr>
        <w:t>much in a year.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OARDING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draw the reader’s attention to the warning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given by my friend, Laxmidas Purushottam. The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he says, have gone up and are still going up. Some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prices is the result of speculation in cotton. According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friend, the increase is due to a poor harvest of cotton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U.S.A. The truth lies in the two explanations taken together.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bullish trend is due to both poor harvest in the U.S.A.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speculation. I had [let us suppose] 50 maunds of cotton till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selling it at Rs. 22 a maund, I was making a profit of Rs. 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know today about the poor harvest in the U.S.A.,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the price from Rs. 22 to Rs. 38. How am I entitled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Rs. 16? The whole world is being made to suffer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perverse economics, a practice unworthy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tells us that America’s need is our opportunity is a science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men but for monsters. Swaraj is nothing but shaking ourselves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hold of this idea. Laxmidas has suggested how to do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field. Although prices have risen, everyone should at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>buy and store some cotton, no matter even if he or she does not know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the trading community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Every farmer, moreover, should be warned that under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should he sell his whole crop of cotton. He may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thesurplus if the crop exceeds his needs. He will be a short-sighted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who, tempted by the prospect of immediate gain, sells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crop. Every farmer should in fact store his requirements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and cotton, preferably for the whole year so that he can face one </w:t>
      </w:r>
      <w:r>
        <w:rPr>
          <w:rFonts w:ascii="Times" w:hAnsi="Times" w:eastAsia="Times"/>
          <w:b w:val="0"/>
          <w:i w:val="0"/>
          <w:color w:val="000000"/>
          <w:sz w:val="22"/>
        </w:rPr>
        <w:t>bad harvest at any rate.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saying anything new. Our ancestors, who, far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barbarians, were a civilized and intelligent people used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this 100 or 150 years ago. Many used to act in this way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late as 30 years ago and counted themselves happy. We of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short-sighted that we are, sell our cotton at a high price, waste our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doing nothing and then buy cloth at higher prices and flatter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being civilized! I would call our “uncivilized” ancestors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sensible and far-sighted. I certainly wish that we stopped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our notions of how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live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real farmers.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EDED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ISTRICTS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his best territory which the Nizam handed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and which is a part of the Telugu or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region is known as the “Ceded Districts”. My visit to that area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lap of my tour of the country. For three days and nights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did nothing but address public meetings. In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we covered Kalikiri, Chittoor, Tirupati, Renigunta, Razampet,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Cuddapah, Tadpatri, Guntakal, Kurnool and Bellary. Most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are under partial or complete famine. The population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is some 28 lakhs. Starvation through famine has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acute that some prefer to drown themselves with all members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It is not that there is no grain in the market, but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money to buy it with nor do they have work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them the money. Only a few can go and do the work, offered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of repairing public roads, which means carrying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stones. In this work, women earn barely five pice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nine daily. Again, the wage may be three annas, but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there is the inescapable commission of one pice to be made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supervisor. Thirty years ago the people of this District used to </w:t>
      </w:r>
      <w:r>
        <w:rPr>
          <w:rFonts w:ascii="Times" w:hAnsi="Times" w:eastAsia="Times"/>
          <w:b w:val="0"/>
          <w:i w:val="0"/>
          <w:color w:val="000000"/>
          <w:sz w:val="22"/>
        </w:rPr>
        <w:t>spin and weave, and even today the women have not lost the skill. In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of farmers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Tadpatri, I saw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women spinning with great facility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House. They make three annas for an eight-hour 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commission to be paid. No scoundrel can cast his evil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them, and they make more than the men who work at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stones. Thousands of men and women in the Ceded Districts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reviving the sacred work of spinning. If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of the different areas do good work,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famine in the Ceded Districts next year. Prices may remain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through spinning and weaving, people will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enough with which to buy food.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ALICIOUS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close friend points out that those who inveigh against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seem to forget that all these years the Government has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co-operated with our culture, our language and our race.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fools if we do not resort to non-co-operation against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A fresh example of the Government’s non-co-operation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day, and an example which reveals its meanness, is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dealings with Mr. Godrej. This large-hearted gentleman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money to the Tilak Swaraj Fund earmarking the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uplift of the untouchables and for propaganda against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provoked a secret circular from the Government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Godrej safe should be ordered for any of its departments,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go in for numbers of them in the past. Because Mr. Godrej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the Tilak Swaraj Fund, the just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his safes. How should the people deal with such a malicious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vindictive Government, if not by resorting to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it?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IWALI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is the day on which we celebrate Rama’s victory,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victory is the victory of dharma. Diwali can,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celebrated only by one who follows dharma. Self-respecting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self-reliant people alone can celebrate it. Till we have won swaraj, </w:t>
      </w:r>
      <w:r>
        <w:rPr>
          <w:rFonts w:ascii="Times" w:hAnsi="Times" w:eastAsia="Times"/>
          <w:b w:val="0"/>
          <w:i w:val="0"/>
          <w:color w:val="000000"/>
          <w:sz w:val="22"/>
        </w:rPr>
        <w:t>I deem it our dharma to abstain, during Diwali days, from merry-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and feasting. I fail to understand how, at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innocent men are in jails for the sake of their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country, we can indulge in any pleasures at all. Can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brother gets nothing better in jail than thick cakes of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feast on </w:t>
      </w:r>
      <w:r>
        <w:rPr>
          <w:rFonts w:ascii="Times" w:hAnsi="Times" w:eastAsia="Times"/>
          <w:b w:val="0"/>
          <w:i/>
          <w:color w:val="000000"/>
          <w:sz w:val="22"/>
        </w:rPr>
        <w:t>shrikhand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outside? Is anyone whose brothers and sisters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starving without food likely to think of dances and parties?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buy “dazzling” foreign cloth for Diwali.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buy a single piece of cloth which he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one must, one should buy hand-spun khadi, though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>sparingly.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OMPANION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jail the Ali Brothers think of the spinning-wheel.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them says that they and their companions in jail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some spinning-wheels to be supplied to them,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spend their free time in spinning! If all of us were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as this, we should certainly get swaraj very soon. It </w:t>
      </w:r>
      <w:r>
        <w:rPr>
          <w:rFonts w:ascii="Times" w:hAnsi="Times" w:eastAsia="Times"/>
          <w:b w:val="0"/>
          <w:i w:val="0"/>
          <w:color w:val="000000"/>
          <w:sz w:val="22"/>
        </w:rPr>
        <w:t>remains to be seen how the Government treats this request.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NTYAJAS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now ask ourselves what we have been doing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Gujarat. Is every Congress Committee doing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matter? The Committee in Tadpatri has provided work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on its own premises. People are free to mix with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with people. We can, in this and many other ways,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are our own brothers and sisters.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to be serious about the matter. How many wells have we dug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them? How many new schools have been opened for them?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ourselves treat them at home? Do we give them left-overs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eat? This last question should particularly engage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Removal of untouchability does not mean merely that we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take a bath on coming into contact with an </w:t>
      </w:r>
      <w:r>
        <w:rPr>
          <w:rFonts w:ascii="Times" w:hAnsi="Times" w:eastAsia="Times"/>
          <w:b w:val="0"/>
          <w:i/>
          <w:color w:val="000000"/>
          <w:sz w:val="22"/>
        </w:rPr>
        <w:t>Antyaja,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polluted by such contact. We should, rather,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this practice and rid ourselves completely of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which lies behind it. Till we have done this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persist. Its disappearance is bound to be felt by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man and woman.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UTRAGE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ELIGION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is the last day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Navaratri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Last year the officiating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 in the temple of Bhadrakali was prevented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sacrificing a goat to the Goddess. An understanding was arrived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nine days of the bright half of </w:t>
      </w:r>
      <w:r>
        <w:rPr>
          <w:rFonts w:ascii="Times" w:hAnsi="Times" w:eastAsia="Times"/>
          <w:b w:val="0"/>
          <w:i/>
          <w:color w:val="000000"/>
          <w:sz w:val="18"/>
        </w:rPr>
        <w:t>Asvina,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generally fall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Associations of traders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under which the latter agreed to pay him Rs. 600 every year,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 was to perform other ceremonies but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sacrificing a goat.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the priest says that he is not bound by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agreement. If he says this, he is guilty of one more sin, that of </w:t>
      </w:r>
      <w:r>
        <w:rPr>
          <w:rFonts w:ascii="Times" w:hAnsi="Times" w:eastAsia="Times"/>
          <w:b w:val="0"/>
          <w:i w:val="0"/>
          <w:color w:val="000000"/>
          <w:sz w:val="22"/>
        </w:rPr>
        <w:t>breaking one’s pledged word.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a stay order forbidding the priest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a goat is likely to be issued. We should not? however, be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at all whether such an order is issued or 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regarded themselves as Hindus can never be a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sacrifice. I am firmly of the view that it is the negation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sacrifice any animal in the name of religion. The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such sacrifices are made can be no temple, and a Hindu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think of visiting it. Mother Kali demands no animal sacrifices.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she wants us to sacrifice ourselves. It is only by slaying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Sins, our evil, that we can make ourselves fit to stand before her.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Hindus who desire to offer a sacrifice on the eighth 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they should, dressed in hand-spun khadi, take a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truth, practise non-violence and strive to subjugate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so will certainly be offering the purest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 will also have become fit for swaraj. I, therefore,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should the priest be obstinate and stick to his intention to kill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goat, no Hindu will visit the temple and be a party to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the sacrifice and thus blaspheme against God.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Saturday, Aso Sud 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8,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9-10-1921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SPEECH ON WORKING COMMITTEE RESOLUTION,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Naidu presided at the meeting and Mahatma Gandhi moved the resolution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meeting, supported by the various leaders like Lala Lajpat Rai, Maulana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Azad Sobhani, Babu Rajendra Lal, etc. . . . After the resolution, which was similar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of the Karachi Resolution, was passed all standing, the Mahatma lighted the heap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foreign clothing and it burned on merrily amidst the loud noise of crackers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bursting flames. .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moved: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of the citizens of Bombay re-affirms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the Working Committee held in Bombay on the 5th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instant: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congratulates the Ali Brothers and their comrades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their prosecution and having considered the Resolution of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held at Karachi, regarding Military Service under the Government,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is of opinion that the Resolution virtually reaffirms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laid down by the Congress at its special session in Calcutta,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session in Nagpur last year, that it is contrary to national dignity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interest for any Indian to engage or remain in the service of a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capacity what so ever, a Government that has used the soldiers for the purposes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crushing the national spirit of the Egyptians, the Turks, the Arabs and other nations.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has been only deterred from calling out the soldiers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civilians in the name of the Congress because the Congress is not yet ready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these Government servants who may leave Government service and who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able themselves to find means of livelihood. The Working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is of opinion that in pursuance of the spirit of the Congress Resolution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it is the clear duty of every Government employee, whether soldier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civilian, who can support himself without Congress assistance to leave such </w:t>
      </w:r>
      <w:r>
        <w:rPr>
          <w:rFonts w:ascii="Times" w:hAnsi="Times" w:eastAsia="Times"/>
          <w:b w:val="0"/>
          <w:i w:val="0"/>
          <w:color w:val="000000"/>
          <w:sz w:val="18"/>
        </w:rPr>
        <w:t>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draws the attention of all Indian soldiers and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fact that carding and hand-spinning and hand-weaving afford them,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undergoing training for a brief period, an honourable means for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livelihood. The Working Committee is further of opinion that the reasons given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prosecution with reference to the said Karachi Resolution constitute an undue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interference with religious liberty.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proposing the resolution Mahatma Gandhi said it divided itself into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parts. The first part dealt with the Karachi Resolution and was intended to be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confirmation from the national standpoint, And if it was a crime in the Ali Brothers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fellow prisoners to have supported the Resolution, it was a crime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and the audience to propose and pass the resolution. He considered it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state their position clearly. It was their duty to inform the sepoy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to help a Government which had forfeited the confidence of the country.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was informed that the resolution was said to be worded cleverly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fashion of a lawyer so as to avoid the clutches of the law. It was said that,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 Resolution, the present one did not require everyone to tell the sepoy to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arms. He differed from that view. He was of opinion that by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everyone endorsing it told the sepoy that it was his duty to give up service if only he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support himself otherwise. If his voice could reach the sepoy he certainly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if he believed in his faith whether he was a Hindu or a Mussulman or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own country, he should leave the service even if he had to earn his livelihood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breaking stones. One who wanted to be a soldier of India could not be a sepoy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which has served against India. Those who murdered the innocent men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Jallianwala were no soldiers; they were mere animals. Those who ran no risks,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killed were again no soldiers but animals. He had, therefore, no hesitation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telling the sepoy through the audience that he should lose no time in severing his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 with the Government if he cared for his country and religion.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the resolution did not require the people to do namely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 propaganda. They had ruled out secrecy from their book of non-co-operation.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ashamed to say in secret what they were not prepared to say in public.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the Government held it a crime to recite the creed of non-co-operation,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them to arrest those who took part in the evening’s proceedings. If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crime to tell the soldier that it was unlawful for him to serve the Government in terms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religion and nationalism, he (the speaker ) invited Government to arrest him </w:t>
      </w:r>
      <w:r>
        <w:rPr>
          <w:rFonts w:ascii="Times" w:hAnsi="Times" w:eastAsia="Times"/>
          <w:b w:val="0"/>
          <w:i w:val="0"/>
          <w:color w:val="000000"/>
          <w:sz w:val="18"/>
        </w:rPr>
        <w:t>and those who supported and carried the resolution.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part of the resolution pointed out to the soldier the way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livelihood. It referred to swadeshi. He asked the audience not to carry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if they did not believe in swadeshi and the power of the spinning-wheel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banish poverty from the land. The resolution told the soldier that he could earn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by carding and weaving. He verily believed with Maulana Mahomed Ali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did not need lead and gunpowder. Yarn balls were their lead and the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was their gun. He said last September that it was possible to gain swaraj,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 the Khilafat and the Punjab wrongs during the twelve months following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fulfilled certain conditions. Twelve months had passed but there was no swaraj.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fault was theirs. They had done much but had not fulfilled the minimum required. </w:t>
      </w:r>
      <w:r>
        <w:rPr>
          <w:rFonts w:ascii="Times" w:hAnsi="Times" w:eastAsia="Times"/>
          <w:b w:val="0"/>
          <w:i w:val="0"/>
          <w:color w:val="000000"/>
          <w:sz w:val="18"/>
        </w:rPr>
        <w:t>He wished to share the blame.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sorry that he had not the power of convincing every lawyer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to practise before the courts which gave no justice. He was sorry that his </w:t>
      </w:r>
      <w:r>
        <w:rPr>
          <w:rFonts w:ascii="Times" w:hAnsi="Times" w:eastAsia="Times"/>
          <w:b w:val="0"/>
          <w:i/>
          <w:color w:val="000000"/>
          <w:sz w:val="18"/>
        </w:rPr>
        <w:t>tapasya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enough to carry conviction to every student that it was wrong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 to Government schools. He knew that he had not been able to convince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and woman of Bombay that it was sinful to wear anything but khaddar.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not mind him. If the country still carried out the swadeshi programme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month, swaraj was a certainty during the year and so was redress of the Khilafat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 wrongs.  He adhered to his faith in the spinning-wheel. He had no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and it alone could solve the problem of India’s poverty. Its acceptance, to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test of the reality of Hindu-Muslim unity and [of freedom] from violence. He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be party to general civil disobedience if they could not fulfil the swadeshi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programme. He would not be satisfied unless khaddar had become universal;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a rarity. He wanted to see the men and women of Bombay to be dressed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only. He was told that the sale of khaddar was to the extent of Rs. 18,000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July, Rs. 13,000 in August and Rs. 7,000 into September in Khadi Bhandar.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see lakhs worth of khadi sold. He wanted to see the spinning-wheel at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every house in Bombay. Bombay had led in the matter of Tilak Swaraj Fund.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lead in swadeshi and gain the privilege of offering general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He had erred in the April of 1919 in hastily embarking on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He was a very imperfect human being, liable to err. God alone was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error. But he was knowing enough not to err twice about the same thing.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advise civil disobedience without swadeshi. He knew the science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He knew its power and its risks. A completely non-violent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necessity, and it could not be ensured unless the nation had recognized the tower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spinning-wheel and settled down to it. If they believed in swadeshi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results, he expected to see a spinning-wheel at work in every home, he expected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 and creeds to take up the spinning-wheel and khaddar. He expected princely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to take to charkha and the mill-hands to take up the spinning-wheel.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whenthey had done that they would safely go to individual soldier and openly ask him </w:t>
      </w:r>
      <w:r>
        <w:rPr>
          <w:rFonts w:ascii="Times" w:hAnsi="Times" w:eastAsia="Times"/>
          <w:b w:val="0"/>
          <w:i w:val="0"/>
          <w:color w:val="000000"/>
          <w:sz w:val="18"/>
        </w:rPr>
        <w:t>to give up his 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He had found many shedding tears to see him reducing his dress to a mere loin-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He could not do otherwise after having witnessed what he had. He wanted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pity for himself but he did want India, if he was to revert to his normal dress, to adopt </w:t>
      </w:r>
      <w:r>
        <w:rPr>
          <w:rFonts w:ascii="Times" w:hAnsi="Times" w:eastAsia="Times"/>
          <w:b w:val="0"/>
          <w:i w:val="0"/>
          <w:color w:val="000000"/>
          <w:sz w:val="18"/>
        </w:rPr>
        <w:t>full swadeshi. He had visited the Ceded Districts. It was going through a famine—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were reported to have drowned themselves and their children for want of food.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possible for him to wear mote clothing than he did after knowing such deep </w:t>
      </w:r>
      <w:r>
        <w:rPr>
          <w:rFonts w:ascii="Times" w:hAnsi="Times" w:eastAsia="Times"/>
          <w:b w:val="0"/>
          <w:i w:val="0"/>
          <w:color w:val="000000"/>
          <w:sz w:val="18"/>
        </w:rPr>
        <w:t>distress.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presently put the torch to the pyramid of clothing in front of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it was a symbol of the fire raging in their breasts. This burning was a mere </w:t>
      </w:r>
      <w:r>
        <w:rPr>
          <w:rFonts w:ascii="Times" w:hAnsi="Times" w:eastAsia="Times"/>
          <w:b w:val="0"/>
          <w:i w:val="0"/>
          <w:color w:val="000000"/>
          <w:sz w:val="18"/>
        </w:rPr>
        <w:t>show unless it was a replica of internal fire.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revered the memory of the Lokamanya. They need not go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commentary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learn Tilak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speaker could tell them what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word. The first half was supplied by the Lokamanya himself viz., “Swaraj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birthright”. He would supply the second half. The spinning-wheel is the means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 it. He was sure that if the deceased had been alive, he would be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platform with them. Was he not a lover of swadeshi? Had he not practised it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>then practised for years? He, the speaker, knew that the deceased believed in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operation. He certainly doubted the country’s ability to follow it up. Let them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doubt and by complete rehabilitation of swadeshi establish swaraj during the year. </w:t>
      </w:r>
      <w:r>
        <w:rPr>
          <w:rFonts w:ascii="Times" w:hAnsi="Times" w:eastAsia="Times"/>
          <w:b w:val="0"/>
          <w:i w:val="0"/>
          <w:color w:val="000000"/>
          <w:sz w:val="18"/>
        </w:rPr>
        <w:t>He invited the Mussulmans who felt so deeply for the Khilafat and the Hindus who felt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for the cow to take up the spinning-wheel and ensure the success of swadeshi.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10-l0-1921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SPEECH TO WOMEN, 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1921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auspices of the Rashtriya Stree Sabha a public meeting of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held on Sunday afternoon at the Marwari Vidyalaya Hall, when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Lala Lajpat Rai and others spoke on “The Present Situation”. The meeting was for </w:t>
      </w:r>
      <w:r>
        <w:rPr>
          <w:rFonts w:ascii="Times" w:hAnsi="Times" w:eastAsia="Times"/>
          <w:b w:val="0"/>
          <w:i w:val="0"/>
          <w:color w:val="000000"/>
          <w:sz w:val="18"/>
        </w:rPr>
        <w:t>ladies dressed in khaddar and swadeshi clothes alone Mrs. Naidu presided.</w:t>
      </w:r>
    </w:p>
    <w:p>
      <w:pPr>
        <w:autoSpaceDN w:val="0"/>
        <w:autoSpaceDE w:val="0"/>
        <w:widowControl/>
        <w:spacing w:line="260" w:lineRule="exact" w:before="40" w:after="3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before him were sitting Hindu, Mohammedan and Parsi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women. They had come there, knowing well that they had to attend in khaddar 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only. He personally had come there not to tell them anything new, but to give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account of the country’s doings. By becoming members of the Congress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their willingness to follow its mandates, come what might. They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eight of their country’s leader had been arrested in Karachi for passing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and he wanted the meeting to pass those very resolutions and to go to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necessary. They should not think that because they were women they would not;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wrong. They must know that the Government would do anything to 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object. They knew from what had happened in South Africa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willing to leave their women free. Lala Lajpat Rai had asked them to steel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hearts so that they should not shed a single tear when their nearest and dearest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arrested. They had to Follow the example of the mother of the Ali Brothers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Mahomed Ali’s wife. Although none of their religions taught them to weep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dead, still they did weep are mourn for their dead relations. That was wrong.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mourn to those who were sent to Jail, because they knew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fighting for dharma raj, for swaraj. The swaraj he wanted to establish was dharma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raj, it was Rama raj. So long as a single Indian was starved to death, whatever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might get in the parliament, real swaraj was not theirs; so long a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godlessness in the country, what was the use of getting rights and votes.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raj, a raj based on all that was good and virtuous. They would get that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were resolved upon getting it. Lalaji had already told them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shed a single tear ever if their leaders were hung by their necks by their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 He hoped that the women would do that and never forsake their dharma.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Coming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question of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swadeshi, Mahatma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said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saw before him many women who were not wearing even swadeshi clothes;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the were wearing mill-made clothes. He asked them whether they had empty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boxes of all their foreign clothes. They must also remember that mill-made </w:t>
      </w:r>
      <w:r>
        <w:rPr>
          <w:rFonts w:ascii="Times" w:hAnsi="Times" w:eastAsia="Times"/>
          <w:b w:val="0"/>
          <w:i w:val="0"/>
          <w:color w:val="000000"/>
          <w:sz w:val="18"/>
        </w:rPr>
        <w:t>clothing was for the poorest of the poor and not for the well to do likethose present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here. They must only wear those clothes which they had made with their own hands.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Formerly people were known by the dress they wore and a man’s worth was assessed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his clothes. That mentality they should change in these days. He had been to see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called Dattamandal in the Nizam’s dominions and he saw there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starving for the last four years on account of famine. Those men and women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to do and they were slowly dying, starving. If he but told the audience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seen in that place they would cry for mere shame. People were dying uncared for.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regretted much that although he had been preaching to them swadeshi for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year not much progress was done. He had seen in this country men,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dying of hunger—mere bags of bones, mere skeletons —because they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to do. They were ready to do any work, but they were unable to do it for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for them. Sometimes, Government was employing them to break stones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 sides. Seeing all these things, how could Indians, men and women, clothe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 fineries? If they wanted to abolish poverty from this land, and abolish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nakedness, then they must use the charkha. Crores of their people would then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their living by keeping their self-respect. If Indians would accomplish this,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was theirs. Indians had no right to waste their money in luxuries and also waste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time. Whatever they saved they must give to the poor. God was to be found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houses of the poor, of the </w:t>
      </w:r>
      <w:r>
        <w:rPr>
          <w:rFonts w:ascii="Times" w:hAnsi="Times" w:eastAsia="Times"/>
          <w:b w:val="0"/>
          <w:i/>
          <w:color w:val="000000"/>
          <w:sz w:val="18"/>
        </w:rPr>
        <w:t>Chandalas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of </w:t>
      </w:r>
      <w:r>
        <w:rPr>
          <w:rFonts w:ascii="Times" w:hAnsi="Times" w:eastAsia="Times"/>
          <w:b w:val="0"/>
          <w:i/>
          <w:color w:val="000000"/>
          <w:sz w:val="18"/>
        </w:rPr>
        <w:t>Dhed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Bhangis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houses of the rich and the great. He would only pray to God that if he should be 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land he might be born a </w:t>
      </w:r>
      <w:r>
        <w:rPr>
          <w:rFonts w:ascii="Times" w:hAnsi="Times" w:eastAsia="Times"/>
          <w:b w:val="0"/>
          <w:i/>
          <w:color w:val="000000"/>
          <w:sz w:val="18"/>
        </w:rPr>
        <w:t>Dhed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boycott of courts, the boycott of schools,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giving up of titles, boycotting of the councils—all those had not been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successfully and people had failed in their duty towards the country. The time was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women to act now. They had to use the charkha with a view to get victory.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dharma they would never get swaraj, they would never be able to right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 of the Punjab, and they would never get their Khilafat wrongs righted.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achieve swadeshi nothing would be able to stop them from their goal.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necessary virtues for the swaraj, which they were striving for, no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able to stop them from their goal. The time was short. They had failed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 swaraj before the end of last month, and would they have the necessary </w:t>
      </w:r>
      <w:r>
        <w:rPr>
          <w:rFonts w:ascii="Times" w:hAnsi="Times" w:eastAsia="Times"/>
          <w:b w:val="0"/>
          <w:i/>
          <w:color w:val="000000"/>
          <w:sz w:val="18"/>
        </w:rPr>
        <w:t>shraddha,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necessary faith ? The charkha was their only means now. In conclusion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them to cast off their foreign clothing, use khaddar and adopt the charkha as </w:t>
      </w:r>
      <w:r>
        <w:rPr>
          <w:rFonts w:ascii="Times" w:hAnsi="Times" w:eastAsia="Times"/>
          <w:b w:val="0"/>
          <w:i w:val="0"/>
          <w:color w:val="000000"/>
          <w:sz w:val="18"/>
        </w:rPr>
        <w:t>their weapon for fighting for swaraj.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11-10-1921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1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SPEECH ON SWADESHI, SURAT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1921</w:t>
      </w:r>
    </w:p>
    <w:p>
      <w:pPr>
        <w:autoSpaceDN w:val="0"/>
        <w:autoSpaceDE w:val="0"/>
        <w:widowControl/>
        <w:spacing w:line="260" w:lineRule="exact" w:before="9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addressed the audience for about half an hour and exhorted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concentrate their attention on swadeshi only. He said he knew Surat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Surat knew him. He had heard very good reports about Surat during his recent tour,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sea of white caps before him was not surprising to him. He was, however, pained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find his sisters of Surat yet not taking to khaddar. If, he said, swaraj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through Gujarat, and if Surat was to lead, much yet remained to be done </w:t>
      </w:r>
      <w:r>
        <w:rPr>
          <w:rFonts w:ascii="Times" w:hAnsi="Times" w:eastAsia="Times"/>
          <w:b w:val="0"/>
          <w:i w:val="0"/>
          <w:color w:val="000000"/>
          <w:sz w:val="18"/>
        </w:rPr>
        <w:t>within the short period of two months and a half.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Good work was no doubt done by Surat till then, but yet much remained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done. Swadeshi must permeate every particle of their blood. It ought to be realized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a sin to touch foreign cloth. Mahatmaji said he had explained and said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to say and explain up till then. Swadeshi was the only work now to be done. </w:t>
      </w:r>
      <w:r>
        <w:rPr>
          <w:rFonts w:ascii="Times" w:hAnsi="Times" w:eastAsia="Times"/>
          <w:b w:val="0"/>
          <w:i w:val="0"/>
          <w:color w:val="000000"/>
          <w:sz w:val="18"/>
        </w:rPr>
        <w:t>For perfect peace, for Hindu-Muslim unity, for relief to the poor and the famine-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stricken, for the chastity of the women, there was but one thing, viz., the charkha.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cap or a coat for the meeting only was not enough, though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something. He was now thinking of economizing his time and energy and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wasting words was going to employ himself whole-heartedly in khaddar production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only. That would be a better service to the country. He then explained why he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change in his dress and took only to the loin-cloth. He wanted to set an </w:t>
      </w:r>
      <w:r>
        <w:rPr>
          <w:rFonts w:ascii="Times" w:hAnsi="Times" w:eastAsia="Times"/>
          <w:b w:val="0"/>
          <w:i w:val="0"/>
          <w:color w:val="000000"/>
          <w:sz w:val="18"/>
        </w:rPr>
        <w:t>example, when so many of his own countrymen and women were going naked.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spun and hand-woven khaddar was the need of the hour, and if Surat alone did this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will have to be resorted to. They should give up all processions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meetings. Time was to be spared for spinning and weaving. That was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eloquent than his own speech. He was going to set the example shortly. His message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Surat was swadeshi and swadeshi alone. Time though short was enough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and determined persons. This was a religious crusade and they could not cheat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God. To Hindus he especially pointed out the sin and curse of untouchability.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forgive them if untouchability remained. God hears these six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and he has consequently made their oppressors untouchables to the rest </w:t>
      </w:r>
      <w:r>
        <w:rPr>
          <w:rFonts w:ascii="Times" w:hAnsi="Times" w:eastAsia="Times"/>
          <w:b w:val="0"/>
          <w:i w:val="0"/>
          <w:color w:val="000000"/>
          <w:sz w:val="18"/>
        </w:rPr>
        <w:t>of the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22-l0-l921</w:t>
      </w:r>
    </w:p>
    <w:p>
      <w:pPr>
        <w:autoSpaceDN w:val="0"/>
        <w:autoSpaceDE w:val="0"/>
        <w:widowControl/>
        <w:spacing w:line="240" w:lineRule="exact" w:before="1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the bank of the Tapti near the historic old castle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ABOUT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good fortune of the Brothers to have staunch friends.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equally their good fortune to have strong critics. A friend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am so infatuated with them that I refuse to see anything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He is right. It is the privilege of friendship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suspicious. But he is a bad friend who does not know his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weaknesses. I know those of the Brothers, but having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 am tender towards theirs. I feel that they are the best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bravest among co-workers with whom I have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>working. So much for the general charge.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HEIR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NCONSISTENCY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here is a particular charge against them. Says a crores-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pondent: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put before you the following problems, which I have even </w:t>
      </w:r>
      <w:r>
        <w:rPr>
          <w:rFonts w:ascii="Times" w:hAnsi="Times" w:eastAsia="Times"/>
          <w:b w:val="0"/>
          <w:i w:val="0"/>
          <w:color w:val="000000"/>
          <w:sz w:val="18"/>
        </w:rPr>
        <w:t>after a very long and deep deliberation been unable to reconcile with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doctrine. Will you kindly say whether my difficulties are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real or only superficial?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requires that no accused should give any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whatsoever to the proceedings in the British court in which he is tried. But,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statement given by the Ali Brothers, a sort of help given to the court?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the Crown Prosecutor himself made clear, when he said that his work was </w:t>
      </w:r>
      <w:r>
        <w:rPr>
          <w:rFonts w:ascii="Times" w:hAnsi="Times" w:eastAsia="Times"/>
          <w:b w:val="0"/>
          <w:i w:val="0"/>
          <w:color w:val="000000"/>
          <w:sz w:val="18"/>
        </w:rPr>
        <w:t>much lightened by the utterances of the accused. 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problem which perplexes me is this. We have not as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 on civil disobedience. Hence we all must obey at present the orders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officials. Even you did not infringe the order which prohibited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entering Malabar. If so, was it proper for Maulana Mahomed Ali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 the Magistrate of Karachi and lose temper with him, when he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sit down? Was this not an express breach of the Magistrate’s order?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it creditable to Maulana Mahomed Ali to ask the Magistrate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believe in God, and to decline to sit down when asked to do so and say,</w:t>
      </w:r>
      <w:r>
        <w:rPr>
          <w:rFonts w:ascii="Times" w:hAnsi="Times" w:eastAsia="Times"/>
          <w:b w:val="0"/>
          <w:i w:val="0"/>
          <w:color w:val="000000"/>
          <w:sz w:val="18"/>
        </w:rPr>
        <w:t>“Let me see what you can do”?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mind, even when civil disobedience is started, we all </w:t>
      </w:r>
      <w:r>
        <w:rPr>
          <w:rFonts w:ascii="Times" w:hAnsi="Times" w:eastAsia="Times"/>
          <w:b w:val="0"/>
          <w:i w:val="0"/>
          <w:color w:val="000000"/>
          <w:sz w:val="18"/>
        </w:rPr>
        <w:t>must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humble. A non-co-operator must be humility incarnate. He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under any provocation whatsoever lose temper or show any force. He </w:t>
      </w:r>
      <w:r>
        <w:rPr>
          <w:rFonts w:ascii="Times" w:hAnsi="Times" w:eastAsia="Times"/>
          <w:b w:val="0"/>
          <w:i w:val="0"/>
          <w:color w:val="000000"/>
          <w:sz w:val="18"/>
        </w:rPr>
        <w:t>must not know impudence except in name only. If these remarks be just, this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of the Ali Brothers is wholly unjustifiable, and may well be reckoned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piece of impudence, pardon me for using this word.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it would have been far better, far more prudent and worthy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like the Ali Brothers to have remained tongue-tied, as it were,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 instead of helping it in any way or behaving with the authorities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impetuously.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this last remark may cause unpleasantness to you. If so,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solicit your pardon, but I could not help making this remark. I know you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justify the Brothers’ action anyhow, but how, I know not.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frank but well meant. Many friends have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questions to me, and I have endeavoured to satisfy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my ability. But the foregoing letter requires public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inconsistency, it is due to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permitted statements. One may question the soundness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Committee’s decision, but one may not charge the Brothers with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based its decision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I owe it perhaps to the public to give my reasons.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enables the accused to declare his own position,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before the court, it is permanently on record. Moreover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India’s ability to win swaraj during the year. I expect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to be in jail before swaraj is established. I expect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 to discharge all non-co-operation prisoners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proved guilty of moral crimes. The statements will be a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to the judges under swaraj. Again I am most anxious,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do not take advantage of non-co-operation and making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leave the public to infer their innocence. A statement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this test must always be brief, to the point and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argumentative.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Ali’s statement does not fall under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He entered into a long and elaborate dissertation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Islam. He evidently “used” the court not for defence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advertising the cause. People have read his statement before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avidity. If he had written it as an essay, it would have fallen flat. I </w:t>
      </w:r>
      <w:r>
        <w:rPr>
          <w:rFonts w:ascii="Times" w:hAnsi="Times" w:eastAsia="Times"/>
          <w:b w:val="0"/>
          <w:i w:val="0"/>
          <w:color w:val="000000"/>
          <w:sz w:val="22"/>
        </w:rPr>
        <w:t>am therefore prepared neither to condemn nor defend the statement.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certainly have been much briefer. But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Maulana Mahomed Ali to be brief. I have known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an hour over his speech under a promise of being brief!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charge is more serious. In the refusal to sit down, there was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civil or uncivil disobedience. But it was a question of taste.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scenes jarred on me. There was certainly no impudence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unnecessary defiance. I admit that a non co-operator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humility. And the behaviour of the prisoners was far from </w:t>
      </w:r>
      <w:r>
        <w:rPr>
          <w:rFonts w:ascii="Times" w:hAnsi="Times" w:eastAsia="Times"/>
          <w:b w:val="0"/>
          <w:i w:val="0"/>
          <w:color w:val="000000"/>
          <w:sz w:val="22"/>
        </w:rPr>
        <w:t>humble.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again been unable to condemn the behaviour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They have answered a purpose and not a bad purpose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We are much cowed down. The courts have an overawing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about them. Respect for law and the courts is one thing. </w:t>
      </w:r>
      <w:r>
        <w:rPr>
          <w:rFonts w:ascii="Times" w:hAnsi="Times" w:eastAsia="Times"/>
          <w:b w:val="0"/>
          <w:i w:val="0"/>
          <w:color w:val="000000"/>
          <w:sz w:val="22"/>
        </w:rPr>
        <w:t>Fear of them is another. In my opinion the Brothers and their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were out for mischief. They wanted to rob the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 of their terror. They therefore deliberately hurled defiance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court. If the magistrate had entered into the humour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the Brothers would not have been assertive as they were.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wanted to stand on dignity. The Brothers would have none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deny that there was a better way, but I verily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rendered a service to the cause even by their defence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have damaged the cause by putting on humility.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once more proved themselves to be truthful and natural.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their most lovable trait. We must remember, that we do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courts brought into disrepute because we believe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disreputable. But whilst I cannot condemn the Brothers’ defiance,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present it as a pattern to copy. Those who try will fail. For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reader, that the Brothers have no feeling against the magistrate,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doubt that they are as courteous to the magistrate when </w:t>
      </w:r>
      <w:r>
        <w:rPr>
          <w:rFonts w:ascii="Times" w:hAnsi="Times" w:eastAsia="Times"/>
          <w:b w:val="0"/>
          <w:i w:val="0"/>
          <w:color w:val="000000"/>
          <w:sz w:val="22"/>
        </w:rPr>
        <w:t>he is off the Bench as they are to 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ITNESS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perhaps better judge the scene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letter received from an eye witness.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must have read the proceedings of the case in the Press, but 1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it my duty to write to you the impressions of a silent Spectator.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very outset an attempt was made to snub the “Hero” accused, but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unfortunate Mr. Magistrate was facing none else, but Maulana Mahomed Ali.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gentleman had his “well-merited rebuke”.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confess that it was for the second time in my life that I entered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 to hear a case. . . . The so-called court of justice of Lord Reading’s regime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Misprint for “defiance”;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27-10-1921 under the sub-title “In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Defence of Mr Tyagi”.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country governed by law and order is in no way better than a theatre. Sir,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wrong. The actors in a theatre play their part honestly to please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spectators who pay for their amusement. But the “Daniel” of the British Court,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white or black, knows no such thing as fair play, and I am confident </w:t>
      </w:r>
      <w:r>
        <w:rPr>
          <w:rFonts w:ascii="Times" w:hAnsi="Times" w:eastAsia="Times"/>
          <w:b w:val="0"/>
          <w:i w:val="0"/>
          <w:color w:val="000000"/>
          <w:sz w:val="18"/>
        </w:rPr>
        <w:t>that justice is not the word in their dictionary.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a lawyer, so I could not follow the technical irregularities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case, but if law has anything to do with common sense, then I can dare to </w:t>
      </w:r>
      <w:r>
        <w:rPr>
          <w:rFonts w:ascii="Times" w:hAnsi="Times" w:eastAsia="Times"/>
          <w:b w:val="0"/>
          <w:i w:val="0"/>
          <w:color w:val="000000"/>
          <w:sz w:val="18"/>
        </w:rPr>
        <w:t>say that the whole show in the Khaliqdina Hall was one great farce . . 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amusing to hear the witnesses and the way in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conspiracy was being proved, and the speech made by the Government counsel </w:t>
      </w:r>
      <w:r>
        <w:rPr>
          <w:rFonts w:ascii="Times" w:hAnsi="Times" w:eastAsia="Times"/>
          <w:b w:val="0"/>
          <w:i w:val="0"/>
          <w:color w:val="000000"/>
          <w:sz w:val="18"/>
        </w:rPr>
        <w:t>in summing up the case hardly needs any comment.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personally come to the conclusion, that the making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also in these courts is nothing but a cry in the wilderness, unless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to serve the purpose of propaganda in the form of a last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countrymen.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ONTRAST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from Bulandshahr will still further elucidate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I am trying to make.</w:t>
      </w:r>
    </w:p>
    <w:p>
      <w:pPr>
        <w:autoSpaceDN w:val="0"/>
        <w:autoSpaceDE w:val="0"/>
        <w:widowControl/>
        <w:spacing w:line="260" w:lineRule="exact" w:before="8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to bring to your notice the most unbecoming 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Magistrate during the course of a political trial which began on the 3rd </w:t>
      </w:r>
      <w:r>
        <w:rPr>
          <w:rFonts w:ascii="Times" w:hAnsi="Times" w:eastAsia="Times"/>
          <w:b w:val="0"/>
          <w:i w:val="0"/>
          <w:color w:val="000000"/>
          <w:sz w:val="18"/>
        </w:rPr>
        <w:t>instant.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Mahashaya Mahavir Prasad Tyagi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prosecuted . . . in the court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Dobbs, the District Magistrate. . . . When the examination-in-chief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was over, the Court asked the accused if he wanted to cross-examine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witness. Thereupon the accused said that he did not. He only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fact noted, that the English translation of the notes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did not tally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original as frankly admitted by the Government pleader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Court.... The Magistrate declined to make the note and said, “You speak </w:t>
      </w:r>
      <w:r>
        <w:rPr>
          <w:rFonts w:ascii="Times" w:hAnsi="Times" w:eastAsia="Times"/>
          <w:b w:val="0"/>
          <w:i w:val="0"/>
          <w:color w:val="000000"/>
          <w:sz w:val="18"/>
        </w:rPr>
        <w:t>nonsense”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accused was offended at the remark and retorted, “I suppose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yours”. Thereupon the Magistrate ordered Balwant Singh, constable No. 55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in charge of the accused to slap him. The constable hesitated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unwillingly gave the accused a light stroke on the back side of his neck.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Thereupon the District Magistrate again ordered him to give a sharp slap on </w:t>
      </w:r>
      <w:r>
        <w:rPr>
          <w:rFonts w:ascii="Times" w:hAnsi="Times" w:eastAsia="Times"/>
          <w:b w:val="0"/>
          <w:i w:val="0"/>
          <w:color w:val="000000"/>
          <w:sz w:val="18"/>
        </w:rPr>
        <w:t>the face which he did when so forced to do. The accused patiently suffered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insult and humiliation. The accused was all along undefended. . . .</w:t>
      </w:r>
    </w:p>
    <w:p>
      <w:pPr>
        <w:autoSpaceDN w:val="0"/>
        <w:autoSpaceDE w:val="0"/>
        <w:widowControl/>
        <w:spacing w:line="240" w:lineRule="exact" w:before="2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extreme action of the District Magistrate has created a strong</w:t>
      </w:r>
    </w:p>
    <w:p>
      <w:pPr>
        <w:autoSpaceDN w:val="0"/>
        <w:autoSpaceDE w:val="0"/>
        <w:widowControl/>
        <w:spacing w:line="220" w:lineRule="exact" w:before="260" w:after="0"/>
        <w:ind w:left="550" w:right="1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1899; member, A.I.C.C since 1923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speech delivered by the accused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Mahavir Tyagi, the Magistrate actually said: “It is your folly”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sense of excitement and indignation amongst the public here. . . . A mass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meeting. . . was held . . .  and appropriate resolutions passed. . . 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passed at the public meeting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Bulandshahr congratulate the accused on his self-control, bravery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But I have grave doubts as to the propriety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adjectives. Why did not the accused utter a word of protest?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 not refuse to be tried by the so-called Magistrate?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clearly committed a crime, and so did the unwilling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constable. Did the accused remain dumb because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humility? Silence or passivity must not be used as a cloak for fear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Was not the attitude of the Brothers more manly and natural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occasions such as the one at Bulandshahr, when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 must be his sole protection. And I have no doubt,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Brothers, when they defied the court, had in mind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debility of their countrymen.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INDUSTANI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OURTS</w:t>
      </w:r>
    </w:p>
    <w:p>
      <w:pPr>
        <w:autoSpaceDN w:val="0"/>
        <w:autoSpaceDE w:val="0"/>
        <w:widowControl/>
        <w:spacing w:line="28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Kichlew deserves congratulations for his having declined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English. Save on rare occasions we should certainly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evidence before the courts in our mother tongue.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at a disadvantage, when we have to speak or argue in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all refused to use any but their own language, we should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translators, and the judges will be obliged to </w:t>
      </w:r>
      <w:r>
        <w:rPr>
          <w:rFonts w:ascii="Times" w:hAnsi="Times" w:eastAsia="Times"/>
          <w:b w:val="0"/>
          <w:i/>
          <w:color w:val="000000"/>
          <w:sz w:val="22"/>
        </w:rPr>
        <w:t>know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province in which they serve. In no other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are judges ignorant of the language of the people among whom </w:t>
      </w:r>
      <w:r>
        <w:rPr>
          <w:rFonts w:ascii="Times" w:hAnsi="Times" w:eastAsia="Times"/>
          <w:b w:val="0"/>
          <w:i w:val="0"/>
          <w:color w:val="000000"/>
          <w:sz w:val="22"/>
        </w:rPr>
        <w:t>they dispense Justice.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AUSE OF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ECAY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asks, “Is it not true that the loss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kingdoms is on account of the people having attained to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spirituality?” I do not think so. We know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have lost each time for want of spirituality,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moral stamina. The Rajputs fought amongst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trifles and lost India. Of personal bravery there was a great deal,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spirituality there was a great dearth at the time. Why did Ravana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and Rama with his monkeys win if it was not for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spirituality? Did not the Pandavas win because of their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spirituality? We often confuse spiritual knowledge with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attainment. Spirituality is not a matter of knowing scriptures and </w:t>
      </w:r>
      <w:r>
        <w:rPr>
          <w:rFonts w:ascii="Times" w:hAnsi="Times" w:eastAsia="Times"/>
          <w:b w:val="0"/>
          <w:i w:val="0"/>
          <w:color w:val="000000"/>
          <w:sz w:val="22"/>
        </w:rPr>
        <w:t>engaging in philosophical discussions. It is a matter of heart- culture,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immeasurable strength. Fearlessness is the first requisite of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spirituality. Cowards can never be moral.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AUSE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correspondent further asks, “Don’t you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the present foreign Government is due to the oppression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the weak, of the so-called untouchables by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classes?” This oppression by us of our own kith and kin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cause. It is a fall from spirituality. The curse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and the attendant exploitation is the justest retribution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meted out by God to us for our exploitation of a sixth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and their studied degradation in the sacred name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I have put the removal of untouchability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condition of attainment of swaraj. Slave-holders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we have no business to quarrel with our own slavery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prepared unconditionally to enfranchise our own slaves.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first cast out the beam of untouchability from our own eye </w:t>
      </w:r>
      <w:r>
        <w:rPr>
          <w:rFonts w:ascii="Times" w:hAnsi="Times" w:eastAsia="Times"/>
          <w:b w:val="0"/>
          <w:i w:val="0"/>
          <w:color w:val="000000"/>
          <w:sz w:val="22"/>
        </w:rPr>
        <w:t>before we attempt to remove the mote from that of our “masters”.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Sengupta is a cultured Englishwoman married to a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Bengali. Whilst Mr. Sengupta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under arrest, Mrs. Sengupta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 cloth bazar in Chittagong to tell the consumers to buy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avoid foreign cloth. This was a serious offence for a woman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commit, and therefore she received a notice under Section 144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ordering her to desist. She has obeyed the notice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embargo. Whatever may be said of men, Mrs. Sengupta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suspected of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create trouble or offer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intimidation. Her inspiring presence would no doubt have 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buyers into abstaining from going to foreign-cloth dealers.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bad from the Magistrate’s standpoint. The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a virtual prohibition against swadeshi propaganda.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surprise me in the least, if this Government, which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to protect merchandise in foreign cloth, must end when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boycotted. The Government must grow madder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real swadeshi.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 FROM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has happened in Chittagong has been copied in Gauhati.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leading barrister of Bengal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workers have been prohibited from peacefully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consumers against making purchases of foreign cloth for the Puja </w:t>
      </w:r>
      <w:r>
        <w:rPr>
          <w:rFonts w:ascii="Times" w:hAnsi="Times" w:eastAsia="Times"/>
          <w:b w:val="0"/>
          <w:i w:val="0"/>
          <w:color w:val="000000"/>
          <w:sz w:val="22"/>
        </w:rPr>
        <w:t>holidays. The order is issued against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persons within Gauhati Municipality to abstain from intimidating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causing annoyance to all persons engaged in sale or purchase of goods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threats or shouts or gestures or show of force, to abstain from loitering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roads or in the neighbourhood of shops or markets for purposes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aforesaid, to abstain from doing other or any such acts as are likely to cause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annoyance to persons lawfully engaged or disturbance of public tranquillity.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Bardoloi who has wired the text adds, “This is only a device to </w:t>
      </w:r>
      <w:r>
        <w:rPr>
          <w:rFonts w:ascii="Times" w:hAnsi="Times" w:eastAsia="Times"/>
          <w:b w:val="0"/>
          <w:i w:val="0"/>
          <w:color w:val="000000"/>
          <w:sz w:val="22"/>
        </w:rPr>
        <w:t>stop peaceful picketing”.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EMEDY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workers to be chary of cloth picketing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becomes imperatively necessary. But when it does,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now given leave to disregard orders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and Gauhati ones, and fearlessly continue picketing,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imprisonment. Prisons will be palaces, when we fill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which is the oxygen of national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THE GREAT SENTINEL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 of Shantiniketan has contributed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brilliant essay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present movement. It is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pictures which he alone can paint. It is an eloquent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authority, slave-mentality or whatever description one gives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acceptance of a passing mania whether out of fear or hope.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welcome and wholesome reminder to all workers that we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impatient, we must not impose authority no matter how great.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tells us summarily to reject anything and everything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our reason or heart. If we would gain swaraj, we must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truth as we know it at any cost. A reformer who is enraged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message is not accepted must reti to the forest to learn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watch, wait and pray. With all this one must heartily agree,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deserves the thanks of his countrymen for standing up for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reason. There is no doubt that our last state will be worse than our </w:t>
      </w:r>
      <w:r>
        <w:rPr>
          <w:rFonts w:ascii="Times" w:hAnsi="Times" w:eastAsia="Times"/>
          <w:b w:val="0"/>
          <w:i w:val="0"/>
          <w:color w:val="000000"/>
          <w:sz w:val="22"/>
        </w:rPr>
        <w:t>first, if we surrender our reason into somebody’s keeping. And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Call of Truths” by Rabindranath Tagore in the October issue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would feel extremely sorry to discover, that the country had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thinkingly and blindly followed all I had said or done.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 fact that blind surrender to love is often more </w:t>
      </w:r>
      <w:r>
        <w:rPr>
          <w:rFonts w:ascii="Times" w:hAnsi="Times" w:eastAsia="Times"/>
          <w:b w:val="0"/>
          <w:i w:val="0"/>
          <w:color w:val="000000"/>
          <w:sz w:val="22"/>
        </w:rPr>
        <w:t>mischievous than a forced surrender to the lash of the tyrant.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the slave of the brute, none for that of love. Love is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strengthen the weak, love becomes tyrannical when it exacts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from an unbeliever. To mutter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value is unmanly. It is good, therefore, that the Poet has invited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slavishly </w:t>
      </w:r>
      <w:r>
        <w:rPr>
          <w:rFonts w:ascii="Times" w:hAnsi="Times" w:eastAsia="Times"/>
          <w:b w:val="0"/>
          <w:i/>
          <w:color w:val="000000"/>
          <w:sz w:val="22"/>
        </w:rPr>
        <w:t>mimicking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call of the charkha boldly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revolt. His essay serves as a warning to us all who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are betrayed into intolerance or even violence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us. I regard the Poet as a sentinel warning us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of enemies called bigotry, lethargy, intolerance,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>inertia and other members of that brood.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agree with all that the Poet has said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watchfulness lest we cease to think, I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endorse the proposition that there is any such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on a large scale in the country today. I have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appealed to reason, and let me assure him, that if happily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come to believe in the spinning-wheel as the giver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plenty, it has done so after laborious thinking, after great hesitation.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sure, that even now educated India has assimilated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 charkha. He must not mistake the surface dirt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underneath. Let him go deeper and see for himself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has been accepted from blind faith or from reasoned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indeed ask the Poet and the page to spin the wheel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sacrament. When there is war, the poet lays down the lyre,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his law reports, the schoolboy his books. The Poet will 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note after the war is over, the lawyer will have occasion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law books when people have time to fight among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house is on fire, all the inmates go out, and each one takes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bucket to quench the fire. When all about me are dying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the only occupation permissible to me is to feed the hungry.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conviction that India is a house on fire, because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 is being daily scorched, it is dying of hunger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work to buy food with. Khulna is starving not because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work, but because they have no work. The Ceded Districts are </w:t>
      </w:r>
      <w:r>
        <w:rPr>
          <w:rFonts w:ascii="Times" w:hAnsi="Times" w:eastAsia="Times"/>
          <w:b w:val="0"/>
          <w:i w:val="0"/>
          <w:color w:val="000000"/>
          <w:sz w:val="22"/>
        </w:rPr>
        <w:t>passing successively through a fourth famine, Orissa is a 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chronic famines. Our cities are not India. India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seven and a half lakhs of villages, and the cities live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They do not bring their wealth from other countries.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brokers and commission agents for the big houses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America and Japan. The cities have co-operated with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bleeding process that has gone on for the past two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It is my belief based on experience, that India is daily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poorer. The circulation about her feet and legs has almost stopped. </w:t>
      </w:r>
      <w:r>
        <w:rPr>
          <w:rFonts w:ascii="Times" w:hAnsi="Times" w:eastAsia="Times"/>
          <w:b w:val="0"/>
          <w:i w:val="0"/>
          <w:color w:val="000000"/>
          <w:sz w:val="22"/>
        </w:rPr>
        <w:t>And if we do not take care, she will collapse altogether.</w:t>
      </w:r>
    </w:p>
    <w:p>
      <w:pPr>
        <w:autoSpaceDN w:val="0"/>
        <w:tabs>
          <w:tab w:pos="550" w:val="left"/>
          <w:tab w:pos="970" w:val="left"/>
          <w:tab w:pos="1490" w:val="left"/>
          <w:tab w:pos="2010" w:val="left"/>
          <w:tab w:pos="2990" w:val="left"/>
          <w:tab w:pos="3430" w:val="left"/>
          <w:tab w:pos="3990" w:val="left"/>
          <w:tab w:pos="477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people famishing and idle, the only acceptable 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God can dare appear is work and promise of food as wages.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created man to work for his food, and said that those who 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 were thieves. Eighty per cent of India are compulsorily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half the year. Is it any wonder if India has become one vast </w:t>
      </w:r>
      <w:r>
        <w:rPr>
          <w:rFonts w:ascii="Times" w:hAnsi="Times" w:eastAsia="Times"/>
          <w:b w:val="0"/>
          <w:i w:val="0"/>
          <w:color w:val="000000"/>
          <w:sz w:val="22"/>
        </w:rPr>
        <w:t>prison? Hunger is the argument that is driving India to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The call of the spinning-wheel is the noblest of all.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of love. And love is swaraj. The spinning-wheel will “curb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mind” when the time spent on necessary physical labour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We must think of millions who are today less than animals,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almost in a dying state. The spinning-wheel is the reviving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countrywomen. “Why should I, who have no need to work for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spin?” may be the question asked. Because I am eating what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me. I am living on the spoliation of my countrymen.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every pine that finds its way into your pocket,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realize the truth of what I write. Swaraj has no meaning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if they do not know how to employ their enforced idleness.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this swaraj is possible within a short time, and it is so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only by the revival of the spinning-wheel.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want growth, I do want self-determination, I do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but I want all these for the soul. I doubt if the steel age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upon the flint age. I am indifferent. It is the evolution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to which the intellect and all our faculties have to be devoted.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imagining the possibility of a man armoured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modern style making some lasting and new discovery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mankind, but I have less difficulty in imagining the possibility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having nothing but a bit of flint and a nail for lighting his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his matchlock, ever singing new hymns of praise and delivering to </w:t>
      </w:r>
      <w:r>
        <w:rPr>
          <w:rFonts w:ascii="Times" w:hAnsi="Times" w:eastAsia="Times"/>
          <w:b w:val="0"/>
          <w:i w:val="0"/>
          <w:color w:val="000000"/>
          <w:sz w:val="22"/>
        </w:rPr>
        <w:t>an aching world a message of peace and goodwill upon earth. A plea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spinning-wheel is a plea for recognizing the dignity of labour.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in losing the spinning-wheel we lost our left lung.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therefore suffering from galloping consumption.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 of the wheel arrests the progress of the fell disease.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 things which all must do in all climes.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thing which all must turn in the Indian clime for the transition </w:t>
      </w:r>
      <w:r>
        <w:rPr>
          <w:rFonts w:ascii="Times" w:hAnsi="Times" w:eastAsia="Times"/>
          <w:b w:val="0"/>
          <w:i w:val="0"/>
          <w:color w:val="000000"/>
          <w:sz w:val="22"/>
        </w:rPr>
        <w:t>stage at any rate and the vast majority must for all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our love of foreign cloth that ousted the wheel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dignity. Therefore I consider it a sin to wear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do not draw a sharp or any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and ethics. Economics that hurt the moral well-being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or a nation are immoral and therefore sinful.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that permit one country to prey upon another are immoral.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sinful to buy and use articles made by sweated labour. It is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 American wheat and let my neighbour the grain-dealer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custom. Similarly it is sinful for me to wear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finery of Regent Street, when I know that if I had but worn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the neighbouring spinners and weavers, that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me, and fed and clothed them. On the knowledge of my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bursting upon me, I must consign the foreign garments to the flames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purify myself, and thenceforth rest content with the 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made by my neighbours. On knowing that my neighbours may </w:t>
      </w:r>
      <w:r>
        <w:rPr>
          <w:rFonts w:ascii="Times" w:hAnsi="Times" w:eastAsia="Times"/>
          <w:b w:val="0"/>
          <w:i w:val="0"/>
          <w:color w:val="000000"/>
          <w:sz w:val="22"/>
        </w:rPr>
        <w:t>not, having given up the occupation, take kindly to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wheel, I must take it up myself and thus make it popular.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to the Poet, that the clothes I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must be and are his. If they had to his knowledge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or the ill-clad, he would long ago have restored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theirs. In burning my foreign clothes I burn my shame.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refuse to insult the naked by giving them clothes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instead of giving them work which they sorely need.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the sin of becoming their patron, but on learning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in impoverishing them, I would give them a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give them neither crumbs nor cast-off clothing,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my food and clothes and associate myself with them in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 scheme of non-co-operation or swadeshi an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doctrine. My modesty has prevented me from declaring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top that the message of non-co-operation,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a message to the world. It must fall flat, if it does not bear </w:t>
      </w:r>
      <w:r>
        <w:rPr>
          <w:rFonts w:ascii="Times" w:hAnsi="Times" w:eastAsia="Times"/>
          <w:b w:val="0"/>
          <w:i w:val="0"/>
          <w:color w:val="000000"/>
          <w:sz w:val="22"/>
        </w:rPr>
        <w:t>fruit in the soil where it has been delivered. At the present moment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3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nothing to share with the world save her degradation,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and plagues. Is it her ancient Shastras that we should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? Well, they are printed in many editions,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incredulous and idolatrous world refuses to look at them,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heirs and custodians do not live them. Before, therefore,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sharing with the worlds I must possess. Our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with the English nor with the West. Our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system the English have established, with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and its attendant greed and exploitation of the weak. Our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is a retirement within ourselves. Our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a refusal to co-operate with the English administrators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terms. We say to them, “Come and co-operate with 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terms, and it will be well for us, for you and the world.”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 lifted off our feet. A drowning man cannot save others.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 fit to save others, we must try to save ourselves.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is not exclusive, nor aggressive, nor destructive. It 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giving, religions and therefore humanitarian. India must learn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she can aspire to die for humanity. The mice which helplessly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between the cat’s teeth acquire no merit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enforced sacrifice.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his poetical instinct the Poet lives for the morrow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us do likewise. He presents to our admiring gaze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picture of the birds early in the morning singing hymns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as they soar into the sky. These birds had their day’s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soared with rested wings in whose veins new blood had flown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night. But I have had the pain of watching birds who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strength could not be coaxed even into a flutter of their wings.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bird under the Indian sky gets up weaker than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pretended to retire. For millions it is an eternal vigil or an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trance. It is an indescribably painful state which has to be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realized. I have found it impossible to soothe suffering patients </w:t>
      </w:r>
      <w:r>
        <w:rPr>
          <w:rFonts w:ascii="Times" w:hAnsi="Times" w:eastAsia="Times"/>
          <w:b w:val="0"/>
          <w:i w:val="0"/>
          <w:color w:val="000000"/>
          <w:sz w:val="22"/>
        </w:rPr>
        <w:t>with a song from Kabir. The hungry millions ask for one poem—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invigorating food. They cannot be given it. They must earn it.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earn only by the sweat of their brow.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verses is contained for me the whole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as an indispensable sacrament for the India of today.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followed in the source verses 8 to 16 from the </w:t>
      </w:r>
      <w:r>
        <w:rPr>
          <w:rFonts w:ascii="Times" w:hAnsi="Times" w:eastAsia="Times"/>
          <w:b w:val="0"/>
          <w:i/>
          <w:color w:val="000000"/>
          <w:sz w:val="18"/>
        </w:rPr>
        <w:t>Bhagavad Gita, Ch.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English rendering,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20-10-1921, under the sub-title “The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we will take care of today, God will take care of the 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WHAT WILL BOMBAY DO ?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bonfire of foreign cloth was lighted by me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31st July. The second bonfire, of the same magnitude, was lighted </w:t>
      </w:r>
      <w:r>
        <w:rPr>
          <w:rFonts w:ascii="Times" w:hAnsi="Times" w:eastAsia="Times"/>
          <w:b w:val="0"/>
          <w:i w:val="0"/>
          <w:color w:val="000000"/>
          <w:sz w:val="22"/>
        </w:rPr>
        <w:t>last Sunday. The 31st of July was also a Sunday.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Bombay which displayed generosity and upheld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honour, completing the target for the Tilak Swaraj Fund. </w:t>
      </w:r>
      <w:r>
        <w:rPr>
          <w:rFonts w:ascii="Times" w:hAnsi="Times" w:eastAsia="Times"/>
          <w:b w:val="0"/>
          <w:i w:val="0"/>
          <w:color w:val="000000"/>
          <w:sz w:val="22"/>
        </w:rPr>
        <w:t>Bombay has laid the foundation for swadeshi. Swadeshi and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were discussed for the first time at the mammoth </w:t>
      </w:r>
      <w:r>
        <w:rPr>
          <w:rFonts w:ascii="Times" w:hAnsi="Times" w:eastAsia="Times"/>
          <w:b w:val="0"/>
          <w:i w:val="0"/>
          <w:color w:val="000000"/>
          <w:sz w:val="22"/>
        </w:rPr>
        <w:t>meeting for satyagraha held on the Chowpatty sands.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both Hindus and Muslims in Bombay;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centre of the spirited Parsis. Bombay has worthy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tough, mountain-bred Marathas. It has also merchant-warriors,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Memons, Bhatias, Parsis and Sindhis. The Bombay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enterprising. They make a fortune one moment and lose it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no thought to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Strength enough to win swaraj, if only it would use </w:t>
      </w:r>
      <w:r>
        <w:rPr>
          <w:rFonts w:ascii="Times" w:hAnsi="Times" w:eastAsia="Times"/>
          <w:b w:val="0"/>
          <w:i w:val="0"/>
          <w:color w:val="000000"/>
          <w:sz w:val="22"/>
        </w:rPr>
        <w:t>that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now accepted on all hands that swadeshi is the key to swaraj.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merchants and women is necessary for winning the </w:t>
      </w:r>
      <w:r>
        <w:rPr>
          <w:rFonts w:ascii="Times" w:hAnsi="Times" w:eastAsia="Times"/>
          <w:b w:val="0"/>
          <w:i w:val="0"/>
          <w:color w:val="000000"/>
          <w:sz w:val="22"/>
        </w:rPr>
        <w:t>battle of swadeshi.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in other regions have not taken the same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movement as those in Bombay. Will they help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their interests? If they but think, they will see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involved, as they had no right to the profits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from foreign goods. In fact, the country has suffered heavily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trade. Nothing has harmed the country as much as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foreign cloth. If, therefore, the merchants who carry on this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truth, they will expiate their sin and purify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>Will they overcome their greed 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they not ? Japan’s awakening came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people had sacrificed their wealth and the power that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brings. The strength to fight comes from self-sacrifice. A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fight has learnt to fight only by sacrificing their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property. Physical strength and soul-force both presuppose sacrifice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wealth.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movement, however, no such sacrifice is involved.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undertake any work after mature consideration, it involves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If merchants voluntarily and consciously give up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they can make an honest living by starting business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We need some people to take up business of such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investment that it will ultimately yield an annual profit of 60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How many merchants and shop-assistants would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a business?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of course, is essential. Merchants should be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and thoughtful. Those lazy merchants who merely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gamble or carry on business left by their father and make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they can in the ordinary course of things—these merchants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nothing unless they shake off their lethargy. A lazy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brave; he can never win swaraj. Swaraj and lethargy are born </w:t>
      </w:r>
      <w:r>
        <w:rPr>
          <w:rFonts w:ascii="Times" w:hAnsi="Times" w:eastAsia="Times"/>
          <w:b w:val="0"/>
          <w:i w:val="0"/>
          <w:color w:val="000000"/>
          <w:sz w:val="22"/>
        </w:rPr>
        <w:t>enemies of each other.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Bombay, like its merchants, are awake.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find women as advanced as in Bombay?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can make no progress without their support,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cannot win swaraj without it. We should not ask their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that they may give us the benefit of their presence.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invited just to make speeches. The country today begs of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favours of utmost simplicity and hard work. Women will have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understanding and patriotism. If they do not shake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fascination for foreign cloth and they obstinately insist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>dreadfully coloured saris, satins and muslins, what can poor men do?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women be forced to take the vow of swadeshi.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make them swadeshi-minded, I would rather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with foreign cloth. Swaraj lies in their awakening,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voluntarily made by them. If women give up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do so out of a sense of duty. Muslim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cause of the Khilafat, Hindu women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the cow and all women should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eradication of poverty, which is a duty they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neighbours. If, thus, the women in the country realize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wrong to wear foreign cloth, regard it as their duty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to ply the spinning-wheel every day, swadeshi will spread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speed of wind. Bombay women can do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also applies to the men in Bombay. They should overcome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of fine clothes and take up the spinning-wheel. This alone </w:t>
      </w:r>
      <w:r>
        <w:rPr>
          <w:rFonts w:ascii="Times" w:hAnsi="Times" w:eastAsia="Times"/>
          <w:b w:val="0"/>
          <w:i w:val="0"/>
          <w:color w:val="000000"/>
          <w:sz w:val="22"/>
        </w:rPr>
        <w:t>will advance the cause of swadeshi.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that, if the country understands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swadeshi, she will secure swaraj without having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or non-violent revolt. It is possible,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good fortune may not be ours and thousands of Indians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jail or die. If one province alone adopts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that may not have so powerful an effect as to usher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Should, however, one province or district be fully prepared,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may it not have the freedom to revolt ? Is it unlikely, besides,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that one province or district will win freedom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country? I am emphatically of the view that this is possible. Can </w:t>
      </w:r>
      <w:r>
        <w:rPr>
          <w:rFonts w:ascii="Times" w:hAnsi="Times" w:eastAsia="Times"/>
          <w:b w:val="0"/>
          <w:i w:val="0"/>
          <w:color w:val="000000"/>
          <w:sz w:val="22"/>
        </w:rPr>
        <w:t>we expect Bombay to be ready to take the lead in this manner?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alone can answer this question.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complete swadeshi have no right to revolts for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control their anger and, at the critical moment,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possible to remain peaceful. We would then lose the battle we </w:t>
      </w:r>
      <w:r>
        <w:rPr>
          <w:rFonts w:ascii="Times" w:hAnsi="Times" w:eastAsia="Times"/>
          <w:b w:val="0"/>
          <w:i w:val="0"/>
          <w:color w:val="000000"/>
          <w:sz w:val="22"/>
        </w:rPr>
        <w:t>are about to win. We must not make this mistake.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Bombay has learnt the lesson of peace and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responsible, that it has determination and the Hindus,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living in it have become of one mind and heart—all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people taking up carding, spinning and weaving, by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short. The citizens of Bombay will be fit to rise in peaceful revolt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women and children in their thousands take to carding,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and weaving and to wearing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every man and woman must spin or </w:t>
      </w:r>
      <w:r>
        <w:rPr>
          <w:rFonts w:ascii="Times" w:hAnsi="Times" w:eastAsia="Times"/>
          <w:b w:val="0"/>
          <w:i w:val="0"/>
          <w:color w:val="000000"/>
          <w:sz w:val="22"/>
        </w:rPr>
        <w:t>wear khadi. It is likely that Englishmen or the advocates of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will not wear it. It is also possible that Government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muster the necessary courage. We may, therefore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stray shop selling foreign cloth will continue to do business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these customers. But the scene in bazaars, mosques,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at gatherings and marriage-parties will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At all these places and on such occasions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khadi. Things on the stage and in theatres will also wear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look. If people dislike foreign cloth, will they go to see 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such cloth is used? It seems impossible to me that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 spread unless people’s fascination for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disappears. I would certainly expect the exclusive use of khadi in all </w:t>
      </w:r>
      <w:r>
        <w:rPr>
          <w:rFonts w:ascii="Times" w:hAnsi="Times" w:eastAsia="Times"/>
          <w:b w:val="0"/>
          <w:i w:val="0"/>
          <w:color w:val="000000"/>
          <w:sz w:val="22"/>
        </w:rPr>
        <w:t>places frequented by ordinary, free citizens.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can bring this about by the end of this month. When it </w:t>
      </w:r>
      <w:r>
        <w:rPr>
          <w:rFonts w:ascii="Times" w:hAnsi="Times" w:eastAsia="Times"/>
          <w:b w:val="0"/>
          <w:i w:val="0"/>
          <w:color w:val="000000"/>
          <w:sz w:val="22"/>
        </w:rPr>
        <w:t>has, it may start a peaceful revolt by itself.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no one will ask what connection khadi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peaceful revolt. I have explained above that the spinning-wheel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symbol of our peacefulness. When, besides, people are being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it up as such, those who have no faith in peace will not ply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or do so with zeal. Since we invest the spinning-wheel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courage, honesty, simplicity and peacefulness,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 means of promoting more and more virtues.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revolt for winning swaraj and saving the Khilafat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with only a few people. It requires thousands.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generate through Bombay alone the necessary strength to win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a hundred thousand fighters. This may include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of any age over 16 years. No institution or organization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food for all these fighters. If the Congress starts doing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lose the battle. If we calculate the daily expense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of eight annas each, even then it comes to 50,000 rupees.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that the battle will last for a month, the expense for feeding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will by itself come to one and a half million.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provide for their families, it is simply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the expenditure. In any case, the figure I have mentioned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at least to be doubled.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prepared for an expenditure of this order and,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such an amount is not too much for Bombay,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nothing from it; on the contrary, we shall lose the struggle.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sure of the type of people who will join.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to bear the burden of the country’s struggle should be first-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men in respect of character, honesty and courage. The test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even this is the spinning-wheel and other work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processing of cotton. Till the fighters realize that they can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 by carding or weaving, it will he impossible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recruit hundreds of thousands of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in a position to consider what Bombay should do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lead the 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Every intending fighter should learn the processes of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 before the end of this month. He must spin for </w:t>
      </w:r>
      <w:r>
        <w:rPr>
          <w:rFonts w:ascii="Times" w:hAnsi="Times" w:eastAsia="Times"/>
          <w:b w:val="0"/>
          <w:i w:val="0"/>
          <w:color w:val="000000"/>
          <w:sz w:val="22"/>
        </w:rPr>
        <w:t>not less than an hour daily.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2. The people of Bombay should start wearing principally hand-</w:t>
      </w:r>
      <w:r>
        <w:rPr>
          <w:rFonts w:ascii="Times" w:hAnsi="Times" w:eastAsia="Times"/>
          <w:b w:val="0"/>
          <w:i w:val="0"/>
          <w:color w:val="000000"/>
          <w:sz w:val="22"/>
        </w:rPr>
        <w:t>spun khadi before this month is out.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Before the end of this month the scene in the markets,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mosques and theatres of Bombay must undergo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so that nothing but khadi will be seen in 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city’s men and women should spend their spare time in </w:t>
      </w:r>
      <w:r>
        <w:rPr>
          <w:rFonts w:ascii="Times" w:hAnsi="Times" w:eastAsia="Times"/>
          <w:b w:val="0"/>
          <w:i w:val="0"/>
          <w:color w:val="000000"/>
          <w:sz w:val="22"/>
        </w:rPr>
        <w:t>carding, spinning or weaving.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the citizens of Bombay have still a lingering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efficacy of violence, they should give it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If there is still anything wanting in Hindu-Muslim unity, any </w:t>
      </w:r>
      <w:r>
        <w:rPr>
          <w:rFonts w:ascii="Times" w:hAnsi="Times" w:eastAsia="Times"/>
          <w:b w:val="0"/>
          <w:i w:val="0"/>
          <w:color w:val="000000"/>
          <w:sz w:val="22"/>
        </w:rPr>
        <w:t>coldness, the deficiencies should be overcome.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this can be done by the end of this month,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Bombay can launch upon civil disobedience of laws on a </w:t>
      </w:r>
      <w:r>
        <w:rPr>
          <w:rFonts w:ascii="Times" w:hAnsi="Times" w:eastAsia="Times"/>
          <w:b w:val="0"/>
          <w:i w:val="0"/>
          <w:color w:val="000000"/>
          <w:sz w:val="22"/>
        </w:rPr>
        <w:t>mass scale.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of Wales will land in Bombay on November 17th.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Bombay display its strength before that date? Bombay should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revolt only after, and not before, it has fulfilled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laid down above. Only that province which does so can </w:t>
      </w:r>
      <w:r>
        <w:rPr>
          <w:rFonts w:ascii="Times" w:hAnsi="Times" w:eastAsia="Times"/>
          <w:b w:val="0"/>
          <w:i w:val="0"/>
          <w:color w:val="000000"/>
          <w:sz w:val="22"/>
        </w:rPr>
        <w:t>start civil disobedience.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16-10-l921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NTEREST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told that people have lost interest,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something new, I get worried. I then conclude that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realized the meaning of swaraj, of a war of dharma.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to swaraj can be constantly changing only if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means something new every day. I for one cannot think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other than swadeshi. If, therefore, we have lost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>swadeshi, we shall eventually lose it in swaraj as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is too weak to breathe cannot have long to live.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man does not even realize that he is breathing, or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 is beating or that his eye is doing its work. Such a man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strain in carrying out essential functions. A poet never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fatigued for using his powers. If anyone does, he is no poet.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so play on a </w:t>
      </w:r>
      <w:r>
        <w:rPr>
          <w:rFonts w:ascii="Times" w:hAnsi="Times" w:eastAsia="Times"/>
          <w:b w:val="0"/>
          <w:i/>
          <w:color w:val="000000"/>
          <w:sz w:val="22"/>
        </w:rPr>
        <w:t>sarangi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seems to play of itself will never tire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instrument. Similarly, if we have been permitted through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by the spirit of swadeshi, we cannot lose interest in it.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we shall realize that the distance we have travelled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the distance we have travelled towards swaraj. And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feel no fatigue on the road to swaraj, so can we feel none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road to swadeshi. As we near the goal of swadeshi, we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invigorated much as a man who gets nearer to pure and refreshing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Our strength increases with every step in our journey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Where are they now who a year ago used to laugh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spinning-wheel? Shri Prafulla Chandra Ray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of our foremost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scientists, a peer of Shri 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expert on delicate instruments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associated with a number of business houses, has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for the four and a half crores of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the only hope is the spinning-wheel. Those who tire of an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of this nature simply do not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 can a tired soldier accomplish ? The soldier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changing his strategy is bound to lose. We,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have all the time been going forward. We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few inroads into the citadels of the legislature, of the title-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holders, of the lawyers and of the students, and could manage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we won. But foreign cloth stands in our path obstructing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Till that fortress has fallen, we should not expect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possible only after its complete destruction. Hence,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demolishing this bastion of foreign cloth, whether it takes one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many, we cannot hope to advance. We have been able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forts by digging our way through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something that has to be experienced. Only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finally whether he has been cured. Because a patient’s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complexion has regained colour and he has put on weight,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say that he is well even if he cannot sit up. The patient,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agree that he is well. In much the same way, every person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 witness to himself and say whether swaraj has been won.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it is established that the people are tired of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or weaving, of khadi, I shall conclude that they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A man who has been fasting or, leaving rice, consuming bran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out, we would say, to commit suicide. Similarly, it can be said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chooses to keep away from swadeshi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desire swaraj.</w:t>
      </w:r>
    </w:p>
    <w:p>
      <w:pPr>
        <w:autoSpaceDN w:val="0"/>
        <w:autoSpaceDE w:val="0"/>
        <w:widowControl/>
        <w:spacing w:line="220" w:lineRule="exact" w:before="30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1861-1944; scientist and patriot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J. C. Bose, F.R.S., botanist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be said that the workers and the members of their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adopted swadeshi so completely that they like to hear no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Till a non-co-operator has adopted complete swadeshi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family, it is much too early for him to lose interest or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disheartened. I am certain that the whole country will go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all non-co-operators have become genuine followers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duty. Our loss of interest today is like a child’s.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sums difficult, it wants to do something else. The teacher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indulges the child when it loses interest in this way or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defeatedacts as its enemy. The child must be made to finish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he is working. In the same way, we must, we cannot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swadeshi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have undertaken. Our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comes from our inadequacy and ignorance.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that swaraj demands or, if we do, we are not ready to pay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 of Khilafat goes no further than attending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money. If this is how things stand, we shall never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Before we can get it, we shall have to be hard workers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our love of meetings, processions and speeches. If we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need for such playthings, we must admit that swaraj is far </w:t>
      </w:r>
      <w:r>
        <w:rPr>
          <w:rFonts w:ascii="Times" w:hAnsi="Times" w:eastAsia="Times"/>
          <w:b w:val="0"/>
          <w:i w:val="0"/>
          <w:color w:val="000000"/>
          <w:sz w:val="22"/>
        </w:rPr>
        <w:t>off.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OLUNTARY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BEDIENCE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put to me the following questions: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Shall we need some laws under swaraj?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18"/>
        </w:rPr>
        <w:t>: Yes, we shall.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so, surely people will have to respect them?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but they will do so willingly. The laws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with their consent and will, therefore, be readily respected. </w:t>
      </w:r>
      <w:r>
        <w:rPr>
          <w:rFonts w:ascii="Times" w:hAnsi="Times" w:eastAsia="Times"/>
          <w:b w:val="0"/>
          <w:i w:val="0"/>
          <w:color w:val="000000"/>
          <w:sz w:val="22"/>
        </w:rPr>
        <w:t>Does this surprise you in any way?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sure, yes. I must admit I have my doubts about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asked him why he said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experience.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3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startled me. I asked: Kindly tell me what you mean. I feel </w:t>
      </w:r>
      <w:r>
        <w:rPr>
          <w:rFonts w:ascii="Times" w:hAnsi="Times" w:eastAsia="Times"/>
          <w:b w:val="0"/>
          <w:i w:val="0"/>
          <w:color w:val="000000"/>
          <w:sz w:val="22"/>
        </w:rPr>
        <w:t>disturbed.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Let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see.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Twenty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thousand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persons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passed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resolution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non-co-operation at Nagpur. Naturally it was binding on those at any rate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passed it. Can we claim, however, that all those 20,000 have implemented it ?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the lawyers who attended the session given up practice? Have all the students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there left schools and colleges? Have all carried out the pledge of swadeshi 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they all taken up the spinning-wheel ? But we may leave all this. Have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 of the Congress Working Committee been implemented everywhere ?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could be said of the Congress could also be said of less important bodies. In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of our institutions do members abide by the rules they themselves have framed 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have some experience of public life. I observe that people rarely respect their 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rules. Can we enjoy swaraj till we have corrected this failing? Don’t you feel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 lies in our readiness to respect the rules we prescribe for ourselves in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plight? If we lack this today, we are not likely to get it after we have won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swaraj. In other words, swaraj is impossible if we cannot respect our own rules.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Moreover, nothing could be easier than obeying laws we have ourselves laid down.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this, we do not have to go and ask others to do anything. The matter concerns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of us who raised our hands [in support of the resolutions], and I refer only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Congressmen who are non-co-operators. When I think about them, my heart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sinks, I feel doubtful whether we shall get swaraj this year.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I said: There is some truth in what you say. Not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obey the rules we lay down. You will admit, though,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today as negligent in this matter as we were twelve months ago.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people have by and large respected the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Where they have not respected it, they admit their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and are trying to overcome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reply, I partially succeeded in satisfying the questioner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myself not satisfied. The doubts seemed to be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was set athinking. I told him at the moment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the matter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find that as I write this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troubled by his doubts. While my defence of the people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justified, I can see that we shall need greater readiness on our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our own resolutions. We cannot rest content with the logic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“on a heath a castor-oil plant is king”. We are being tested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touchstone of swaraj, and do not prove pure gold. There is in our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usual admixture of other metals. Only the expert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how much of gold there is in what he tests. So far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we should reveal in the test the highest degree of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winning swaraj. Till we do so, how can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strength? The questioner’s argument is also valid,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members of the Congress should be able to prove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special effort on our part, gold of one hundred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It is evident that all of us do not obey the resolutions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and our respective provincial committees with </w:t>
      </w:r>
      <w:r>
        <w:rPr>
          <w:rFonts w:ascii="Times" w:hAnsi="Times" w:eastAsia="Times"/>
          <w:b w:val="0"/>
          <w:i w:val="0"/>
          <w:color w:val="000000"/>
          <w:sz w:val="22"/>
        </w:rPr>
        <w:t>machine-like regularity.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5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reason for this negligence. All this time,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our hands in support of resolutions without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out of fear or a sense of shame or through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gain. This does not become a lover of freedom. Even if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minority of one, he would vote against a resolution with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agree, and in a democratic organization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on his boldness and respected. We may, thus,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resolution which we disapprove, discuss every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threadbare and adopt it only if we are convinced finally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it. But having once adopted a resolution, we should carry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whole-heartedly. Assuming that one such man in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enable us to win swaraj, we need 300,000 men who would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the resolutions of the Congress and try to get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There has been an increase in the number of such men, but </w:t>
      </w:r>
      <w:r>
        <w:rPr>
          <w:rFonts w:ascii="Times" w:hAnsi="Times" w:eastAsia="Times"/>
          <w:b w:val="0"/>
          <w:i w:val="0"/>
          <w:color w:val="000000"/>
          <w:sz w:val="22"/>
        </w:rPr>
        <w:t>I know for certain that their number does not come to 300,000.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have in the past always looked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resolutions were addressed to it and we had, therefore, little else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besides passing resolutions. During the past 12 months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stressing one thing exclusively, and that is that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too late yet. If we work hard and fully implement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which have been passed, I think we shall advance very far.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remain neglected owing to lack of planning,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inefficiency and disinclination to work hard. It is our duty to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lethargy, to improve our efficiency and to learn to think out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carefully. A swarajist cannot afford to be wanting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</w:t>
      </w:r>
      <w:r>
        <w:rPr>
          <w:rFonts w:ascii="Times" w:hAnsi="Times" w:eastAsia="Times"/>
          <w:b w:val="0"/>
          <w:i w:val="0"/>
          <w:color w:val="000000"/>
          <w:sz w:val="22"/>
        </w:rPr>
        <w:t>respects.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EARING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AT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ARRIAGE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of being the first to be dressed exclusively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at the time of their marriage goes to a Parsi couple.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Mr. Lavangia,President of the Khandwa Congress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married to Miss Dinbai Patel. The couple were dressed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khadi. The priests had also khadi robes on them and the guests,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requested to come dressed in khadi, so that at the function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for the most part khadi on every side. In other matters, too,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about the ceremony was maintained. The bridegroom’s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had offered Rs. 500 to the Swaraj Fund. Let us hope this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swadeshi and simplicity will be widely emulated. I am sure every </w:t>
      </w:r>
      <w:r>
        <w:rPr>
          <w:rFonts w:ascii="Times" w:hAnsi="Times" w:eastAsia="Times"/>
          <w:b w:val="0"/>
          <w:i w:val="0"/>
          <w:color w:val="000000"/>
          <w:sz w:val="22"/>
        </w:rPr>
        <w:t>reader will join me in wishing this couple a long life of service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OLOUR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Manilal Barrister has to his credit many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Fiji. On being deported by the Fiji Government,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live in New Zealand. He tried to set up practice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the court for enrolment. The white Law Society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Zealand made inquiries in Fiji. The Government of Fiji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Shri Manilal’s loyalty and, in consequence,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was rejected. The conclusion is that Shri Manilal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earn a living in New Zealand. No offence has been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in Fiji, and there was nothing against his conduct in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Zealand either. Shri Manilal’s disloyalty consisted in the colour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skin, in his services to his fellow-men. If a brown-skinned person,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an Indian and serves his fellow-countrymen, is not disloyal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eyes of the white men, who else would be? And yet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>simple-minded and liberal Indians who argue that we shall,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come into our own only through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60" w:lineRule="exact" w:before="8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I see only the bitter fruits of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 whites of East Africa do not like even Mr. Andrews’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and are, therefore, preparing to oppose him.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wish to do him some harm. Simultaneously, they are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the British authorities and trying if they can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 our rights. So far the British authorities have not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categorically that Indians shall not be deprived of a single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If indeed Indians have to lose their rights,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 robbery. It is my earnest hope that the Indians there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their rights. The only way in which India can help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is by herself acquiring the strength to help. This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swaraj.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RUIT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60" w:lineRule="exact" w:before="8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we thus become untouchables everywhere?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clear to me. God’s ways of punishing man for his sins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mysterious. The world treats us as we have been treating six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brethren. This stigma we carry with us wherever we 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even the Negroes of Africa look down on us as slaves.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become worthy of the world’s regard till we feel genuine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the untouchables. Since we deceive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indolent in the name of religion, we fall ill the more low.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plight seems to me more pitiable hand that of the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to receive kicks both from God and the world.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on the other hand, suffer only our kicks. They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from God. Even I regard to their failings, arguments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defence, the facts of their disabilities, will be advanced and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valid. To cleanse ourselves of this filth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cleanse our hearts. Till that is done, nothing that we may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yield fruit. There is no hope for a man whose heart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hardened and, when it is in the name of religion that a person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cruel, we can say that his heart has hardened indeed. It isdiffi-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 to convince a person who sacrifices animals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that his action is cruel. It is easier to convince one who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killed for the sake of his palate. We shall, therefore,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Hinduism of this evil only if we give serious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and dispel from our hearts the contempt we harbour.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done, not objecting to contact with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one from sin. Free contact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mean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expelled the poison which has come to permeate the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 system of caste-restrictions: it means abandoning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of high and low and developing a sense of brotherhood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relations. Only when this is done can we say that we have 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untouchability. As things are today the evil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pervasive that even among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high and low. By shunning contact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we have bred in their hearts too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superiority over some others. Disappearance of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 being free from such a desire, and this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meaning of the line, “The notion of being defiled by touch is </w:t>
      </w:r>
      <w:r>
        <w:rPr>
          <w:rFonts w:ascii="Times" w:hAnsi="Times" w:eastAsia="Times"/>
          <w:b w:val="0"/>
          <w:i w:val="0"/>
          <w:color w:val="000000"/>
          <w:sz w:val="22"/>
        </w:rPr>
        <w:t>like a superfluous limb.”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should never show themselves indifferent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Whenever they see evidence of any distinction of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low, they should set their face firmly against it. While we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the customary restraints which people accept as religious,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want, either, to see ignorance accepted as religious 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such restraint lies in suffering oneself, not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suffer. Anyone who inflicts suffering on others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 not of self control. Forcing others to perform all </w:t>
      </w:r>
      <w:r>
        <w:rPr>
          <w:rFonts w:ascii="Times" w:hAnsi="Times" w:eastAsia="Times"/>
          <w:b w:val="0"/>
          <w:i w:val="0"/>
          <w:color w:val="000000"/>
          <w:sz w:val="22"/>
        </w:rPr>
        <w:t>kinds of actions in order that one may enjoy the pleasures of heaven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way to live a life of self-control. For eradicating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and shedding the cruelty that lies behind it,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that we always do something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understand their difficulties, look after their orphans,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dwellings and do some useful work for them, admit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to our schools, if we are running any, and explain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children in our charge the necessity of doing this, visit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in every village and secure for them the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lack. The habit of thus looking on them with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will have such an effect on us that we ourselves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 in the process and our hardness will melt away. Swaraj in fact </w:t>
      </w:r>
      <w:r>
        <w:rPr>
          <w:rFonts w:ascii="Times" w:hAnsi="Times" w:eastAsia="Times"/>
          <w:b w:val="0"/>
          <w:i w:val="0"/>
          <w:color w:val="000000"/>
          <w:sz w:val="22"/>
        </w:rPr>
        <w:t>means the development in us of a desire to share the sufferings of all.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ONVENIENCE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UBLIC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so many changes at the forthcoming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that, if the people do not understand them, they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dissatisfied and even disorganization may follow.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 depends no less on the people than on the office-bearers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volunteers. If the people appreciate the value of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 the regulations, the arrangements will succeed completely,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may certainly expect trouble. Many are not happy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 on the number of spectators announced already,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reflection will convince them of its necessity. The Congress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organ of the nation. When thousands congregate to watch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its work, making arrangements for those thousands comes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practical problem. When, therefore, the Congress is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decisions and formulating policies, it is not a spectacle </w:t>
      </w:r>
      <w:r>
        <w:rPr>
          <w:rFonts w:ascii="Times" w:hAnsi="Times" w:eastAsia="Times"/>
          <w:b w:val="0"/>
          <w:i w:val="0"/>
          <w:color w:val="000000"/>
          <w:sz w:val="22"/>
        </w:rPr>
        <w:t>for thousands to watch.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solution is not to admit spectators at all, but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immediately. Some at least have to be allowed.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therefore, has decided to make arrangements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of three thousand spectators. Who these three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has still to be decided. Paid admissions have been stopped,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Committee has reserved to itself the right to admit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individuals. Having thus restricted the number,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decided to meet every possible need.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these restrictions in good spirit.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however, will be able to see and attend every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worth attending. A payment of four annas do will </w:t>
      </w:r>
      <w:r>
        <w:rPr>
          <w:rFonts w:ascii="Times" w:hAnsi="Times" w:eastAsia="Times"/>
          <w:b w:val="0"/>
          <w:i w:val="0"/>
          <w:color w:val="000000"/>
          <w:sz w:val="22"/>
        </w:rPr>
        <w:t>entitle a person to remain on the campus the whole day. He will be</w:t>
      </w:r>
    </w:p>
    <w:p>
      <w:pPr>
        <w:autoSpaceDN w:val="0"/>
        <w:tabs>
          <w:tab w:pos="24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attend all the functions, music programmes, speeches, etc.,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session. Only, he will not be allowed inside the enclosure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in session. He will also be able to hear every speaker.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payment of four annas will enable all to satisfy their curiosity.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not less than 100,000 spectators for the session,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satisfactory arrangements made for everything which may be of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instructive value to them.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OLUNTEERS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Shapoorji Behramji Gotla writes from Navsari: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others will take up this suggestion and, if it is notpossible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form a separate unit, they will at any rate join one of the units; </w:t>
      </w:r>
      <w:r>
        <w:rPr>
          <w:rFonts w:ascii="Times" w:hAnsi="Times" w:eastAsia="Times"/>
          <w:b w:val="0"/>
          <w:i w:val="0"/>
          <w:color w:val="000000"/>
          <w:sz w:val="22"/>
        </w:rPr>
        <w:t>already formed.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16-10-l921</w:t>
      </w:r>
    </w:p>
    <w:p>
      <w:pPr>
        <w:autoSpaceDN w:val="0"/>
        <w:autoSpaceDE w:val="0"/>
        <w:widowControl/>
        <w:spacing w:line="292" w:lineRule="exact" w:before="37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207. LETTER T0 A. G. KANITKAR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pleased to receive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the present scouts organization. Nor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advise anyone to associate himself with any welcome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who is being brought here to support a hideous wrong.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our fall is due to our departure from our ideals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love. Not till we have reverted to swadeshi and removed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is any peace possible for India.</w:t>
      </w:r>
    </w:p>
    <w:p>
      <w:pPr>
        <w:autoSpaceDN w:val="0"/>
        <w:autoSpaceDE w:val="0"/>
        <w:widowControl/>
        <w:spacing w:line="220" w:lineRule="exact" w:before="66" w:after="5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3"/>
        <w:gridCol w:w="3283"/>
      </w:tblGrid>
      <w:tr>
        <w:trPr>
          <w:trHeight w:hRule="exact" w:val="60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well-behaved English boy should be as dear as a brother.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5799. Courtesy D P. Joshi</w:t>
      </w:r>
    </w:p>
    <w:p>
      <w:pPr>
        <w:autoSpaceDN w:val="0"/>
        <w:autoSpaceDE w:val="0"/>
        <w:widowControl/>
        <w:spacing w:line="220" w:lineRule="exact" w:before="7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It appealed to Parsis to raise a volunteer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corps of their own for the forthcoming session of the Congress in December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>writer offered his services to become one of its members.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T0 BEHRAMJI KHAMBHATTA</w:t>
      </w:r>
    </w:p>
    <w:p>
      <w:pPr>
        <w:autoSpaceDN w:val="0"/>
        <w:autoSpaceDE w:val="0"/>
        <w:widowControl/>
        <w:spacing w:line="286" w:lineRule="exact" w:before="86" w:after="0"/>
        <w:ind w:left="3810" w:right="0" w:firstLine="1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17,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BEHRAMJI,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only today. If I find a good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or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boy, I shall send him to you. It is difficult to get such boys. I didn’t </w:t>
      </w:r>
      <w:r>
        <w:rPr>
          <w:rFonts w:ascii="Times" w:hAnsi="Times" w:eastAsia="Times"/>
          <w:b w:val="0"/>
          <w:i w:val="0"/>
          <w:color w:val="000000"/>
          <w:sz w:val="22"/>
        </w:rPr>
        <w:t>know at all that you take vegetarian diet.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4360. Courtesy : 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BANARASIDAS CHATURVEDI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need for you to take a job,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necessary to go to the office of the Association when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I also saw your letter to Shri Petit. I was pained to read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it is full of anger. When you had left the matter to me, you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have written to him.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also make my work a little difficult; but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 My hint is for the future.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HATURVEDI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IRABAG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2579</w:t>
      </w:r>
    </w:p>
    <w:p>
      <w:pPr>
        <w:autoSpaceDN w:val="0"/>
        <w:autoSpaceDE w:val="0"/>
        <w:widowControl/>
        <w:spacing w:line="220" w:lineRule="exact" w:before="13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of arrival in Bombay on October 19, 1991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TELEGRAM TO C. VIJAYARAGHAVACHARIAR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19,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V</w:t>
      </w:r>
      <w:r>
        <w:rPr>
          <w:rFonts w:ascii="Times" w:hAnsi="Times" w:eastAsia="Times"/>
          <w:b w:val="0"/>
          <w:i w:val="0"/>
          <w:color w:val="000000"/>
          <w:sz w:val="16"/>
        </w:rPr>
        <w:t>IJAYARAGHAVACHARYA</w:t>
      </w:r>
    </w:p>
    <w:p>
      <w:pPr>
        <w:autoSpaceDN w:val="0"/>
        <w:autoSpaceDE w:val="0"/>
        <w:widowControl/>
        <w:spacing w:line="240" w:lineRule="exact" w:before="54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ALEM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78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9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NEHRUJI</w:t>
            </w:r>
          </w:p>
        </w:tc>
        <w:tc>
          <w:tcPr>
            <w:tcW w:type="dxa" w:w="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DISREGARD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260"/>
        </w:trPr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RESOLUTION? </w:t>
            </w:r>
          </w:p>
        </w:tc>
        <w:tc>
          <w:tcPr>
            <w:tcW w:type="dxa" w:w="9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9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ANGRY.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</w:t>
            </w:r>
          </w:p>
        </w:tc>
      </w:tr>
      <w:tr>
        <w:trPr>
          <w:trHeight w:hRule="exact" w:val="2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THREATEN 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SCHISM?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HELD.</w:t>
            </w:r>
          </w:p>
        </w:tc>
      </w:tr>
      <w:tr>
        <w:trPr>
          <w:trHeight w:hRule="exact" w:val="26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     DO </w:t>
            </w:r>
          </w:p>
        </w:tc>
        <w:tc>
          <w:tcPr>
            <w:tcW w:type="dxa" w:w="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CONSCIENCE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DICTATES.</w:t>
            </w:r>
          </w:p>
        </w:tc>
        <w:tc>
          <w:tcPr>
            <w:tcW w:type="dxa" w:w="501"/>
            <w:vMerge/>
            <w:tcBorders/>
          </w:tcPr>
          <w:p/>
        </w:tc>
        <w:tc>
          <w:tcPr>
            <w:tcW w:type="dxa" w:w="100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TELEGRAM T0 MOTILAL NEHRU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7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PRESIDENT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CANNOT</w:t>
            </w:r>
          </w:p>
        </w:tc>
      </w:tr>
      <w:tr>
        <w:trPr>
          <w:trHeight w:hRule="exact" w:val="260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DISREGARD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COMMITTEE’S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RESOLUTION.</w:t>
            </w:r>
          </w:p>
        </w:tc>
      </w:tr>
      <w:tr>
        <w:trPr>
          <w:trHeight w:hRule="exact" w:val="26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RESOLVED.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22-10-1921</w:t>
      </w:r>
    </w:p>
    <w:p>
      <w:pPr>
        <w:autoSpaceDN w:val="0"/>
        <w:tabs>
          <w:tab w:pos="550" w:val="left"/>
          <w:tab w:pos="1390" w:val="left"/>
          <w:tab w:pos="2710" w:val="left"/>
          <w:tab w:pos="3570" w:val="left"/>
          <w:tab w:pos="4470" w:val="left"/>
          <w:tab w:pos="6290" w:val="left"/>
        </w:tabs>
        <w:autoSpaceDE w:val="0"/>
        <w:widowControl/>
        <w:spacing w:line="220" w:lineRule="exact" w:before="2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telegram dated October 19 which read: “Nehruji threatens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counteracting. He would fight shadow. I shall start schism or faction. Pray wire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insisting on your inborn gospel of love or our noble cause would suffer needless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ridicule. Will fix any date or place you wish. Only Hyderabad or Karachi soon </w:t>
      </w:r>
      <w:r>
        <w:rPr>
          <w:rFonts w:ascii="Times" w:hAnsi="Times" w:eastAsia="Times"/>
          <w:b w:val="0"/>
          <w:i w:val="0"/>
          <w:color w:val="000000"/>
          <w:sz w:val="18"/>
        </w:rPr>
        <w:t>after trial appeals morally politically best. I will attend sharing risks.”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Motilal Nehru, General Secretary of the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G. V. SUBBA RAO</w:t>
      </w:r>
    </w:p>
    <w:p>
      <w:pPr>
        <w:autoSpaceDN w:val="0"/>
        <w:autoSpaceDE w:val="0"/>
        <w:widowControl/>
        <w:spacing w:line="266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is no doubt better than weaving as an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requires a greater outlay of capital expenditure and an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patience, perseverance and outdoor labour, which is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suited to a Government servant fresh from his deskwork, whose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generally speaking may be so limited as to make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to begin farming even on a modest scale.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3622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K. P. KESHAVA MENON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KESHAVA MENON,</w:t>
      </w:r>
    </w:p>
    <w:p>
      <w:pPr>
        <w:autoSpaceDN w:val="0"/>
        <w:autoSpaceDE w:val="0"/>
        <w:widowControl/>
        <w:spacing w:line="28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in the midst of rush I have overlooked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to the Bajaj Fund. I have got the list but it does not say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you require. Please wire your requirements.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grant you may use your discretion but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consult Mr. Mathuradas about spinning.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delay in dealing with the lawyers’ papers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cause inconvenience.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not been paid anything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Bajaj </w:t>
      </w:r>
      <w:r>
        <w:rPr>
          <w:rFonts w:ascii="Times" w:hAnsi="Times" w:eastAsia="Times"/>
          <w:b w:val="0"/>
          <w:i w:val="0"/>
          <w:color w:val="000000"/>
          <w:sz w:val="22"/>
        </w:rPr>
        <w:t>[Fund]?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exhibited at the Kerala Pavilion, Gandhi Darshan, New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Delhi, 1969-70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MAHADEV DESAI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but retain the cheque you have sent me.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upon me when you require it. It seems as if Motilalji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free from the illnesses [in the family].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 shortcoming of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people in the matter of swadeshi?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tapasvi,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silent, does influence through his sincere feelings. Some do so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hint, some by word of mouth and some by writing.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all this ? Those who wear khaddar only in my presence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out of love for me and not owing to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 future is not going to import its foodgrains from abroad.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it import cloth. Are we going to import bottles of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from England ? Our dharma will change when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>ceases to grow cotton. We shall then have to leave the land.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aware that Kishorelal has retired to a hut set up </w:t>
      </w:r>
      <w:r>
        <w:rPr>
          <w:rFonts w:ascii="Times" w:hAnsi="Times" w:eastAsia="Times"/>
          <w:b w:val="0"/>
          <w:i w:val="0"/>
          <w:color w:val="000000"/>
          <w:sz w:val="22"/>
        </w:rPr>
        <w:t>in a solitary place.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NOTES</w:t>
      </w:r>
    </w:p>
    <w:p>
      <w:pPr>
        <w:autoSpaceDN w:val="0"/>
        <w:autoSpaceDE w:val="0"/>
        <w:widowControl/>
        <w:spacing w:line="266" w:lineRule="exact" w:before="146" w:after="0"/>
        <w:ind w:left="0" w:right="16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ITA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issue I have endeavoured to answer the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the Poet against spinning as a sacrament to be performed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have done so in all humility and with the desire to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and those who think like him. The reader will be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my belief is derived largely from the </w:t>
      </w:r>
      <w:r>
        <w:rPr>
          <w:rFonts w:ascii="Times" w:hAnsi="Times" w:eastAsia="Times"/>
          <w:b w:val="0"/>
          <w:i/>
          <w:color w:val="000000"/>
          <w:sz w:val="22"/>
        </w:rPr>
        <w:t>Bhagavad 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quoted the relevant verses in the article itself. I give below Edwin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Arnold’s rendering of the verses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 Song Celestial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those who do not read Sanskrit.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is more excellent than idleness;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Mashruwala, mentioned in the last para of the letter, retired to a </w:t>
      </w:r>
      <w:r>
        <w:rPr>
          <w:rFonts w:ascii="Times" w:hAnsi="Times" w:eastAsia="Times"/>
          <w:b w:val="0"/>
          <w:i w:val="0"/>
          <w:color w:val="000000"/>
          <w:sz w:val="18"/>
        </w:rPr>
        <w:t>hut on Friday, October 14,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body’s life proceeds not, lacking work.</w:t>
      </w:r>
    </w:p>
    <w:p>
      <w:pPr>
        <w:autoSpaceDN w:val="0"/>
        <w:tabs>
          <w:tab w:pos="1270" w:val="left"/>
        </w:tabs>
        <w:autoSpaceDE w:val="0"/>
        <w:widowControl/>
        <w:spacing w:line="340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task of holiness to do,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Unlike world-binding toil, which bindeth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faithful soul; such earthly duty do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from desire, and thou shalt well perform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Thy heavenly purpose. Spake Prajapati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beginning, when all men were made, </w:t>
      </w:r>
      <w:r>
        <w:rPr>
          <w:rFonts w:ascii="Times" w:hAnsi="Times" w:eastAsia="Times"/>
          <w:b w:val="0"/>
          <w:i w:val="0"/>
          <w:color w:val="000000"/>
          <w:sz w:val="18"/>
        </w:rPr>
        <w:t>And, with mankind, the sacrifice— “Do this!</w:t>
      </w:r>
    </w:p>
    <w:p>
      <w:pPr>
        <w:autoSpaceDN w:val="0"/>
        <w:tabs>
          <w:tab w:pos="1270" w:val="left"/>
        </w:tabs>
        <w:autoSpaceDE w:val="0"/>
        <w:widowControl/>
        <w:spacing w:line="340" w:lineRule="exact" w:before="0" w:after="0"/>
        <w:ind w:left="5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Work! sacrifice. Increase and multiply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sacrifice! This shall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Kamadhuk,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‘Cow of Plenty’, giving back her milk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abundance. Worship the gods thereby;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gods shall yield ye grace. Those meats ye crave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gods will grant to Labour, when it pays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Tithes in the altar-flame. But if one eats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Fruits of the earth, rendering to kindly heaven,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gift of toils that thief steals from his world.”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eat of food after their sacrifice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quit of fault, but they that spread a feast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All for themselves, eat sin and drink of sin.</w:t>
      </w:r>
    </w:p>
    <w:p>
      <w:pPr>
        <w:autoSpaceDN w:val="0"/>
        <w:autoSpaceDE w:val="0"/>
        <w:widowControl/>
        <w:spacing w:line="240" w:lineRule="exact" w:before="10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food the living live; food comes of rain.</w:t>
      </w:r>
    </w:p>
    <w:p>
      <w:pPr>
        <w:autoSpaceDN w:val="0"/>
        <w:tabs>
          <w:tab w:pos="1270" w:val="left"/>
        </w:tabs>
        <w:autoSpaceDE w:val="0"/>
        <w:widowControl/>
        <w:spacing w:line="340" w:lineRule="exact" w:before="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rain comes by the pious sacrifice,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sacrifice is paid with tithes of toil;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action is of Brahma, who is 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Only, All-pervading; at all times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in sacrifice. He that abstains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help the rolling wheels of this great world,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Glutting his idle sense, lives a lost life,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Shameful and vain.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here undoubtedly refers to physical labour, and work by </w:t>
      </w:r>
      <w:r>
        <w:rPr>
          <w:rFonts w:ascii="Times" w:hAnsi="Times" w:eastAsia="Times"/>
          <w:b w:val="0"/>
          <w:i w:val="0"/>
          <w:color w:val="000000"/>
          <w:sz w:val="22"/>
        </w:rPr>
        <w:t>way of sacrifice can only be work to be done by all for the common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Such work, such sacrifice can only be spinning.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that the author of the Divine Song had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mind. He merely laid down a fundamental principle of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reading in and applying it to India I can only think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fittest and most acceptable sacrificial body labour.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anything nobler or more national than that for say one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day we should all do the labour that the poor must do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ourselves with them and through them with all mankind.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imagine better worship of God than that in His name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the poor even as they do. The spinning-wheel spells a more </w:t>
      </w:r>
      <w:r>
        <w:rPr>
          <w:rFonts w:ascii="Times" w:hAnsi="Times" w:eastAsia="Times"/>
          <w:b w:val="0"/>
          <w:i w:val="0"/>
          <w:color w:val="000000"/>
          <w:sz w:val="22"/>
        </w:rPr>
        <w:t>equitable distribution of the riches of the earth.</w:t>
      </w:r>
    </w:p>
    <w:p>
      <w:pPr>
        <w:autoSpaceDN w:val="0"/>
        <w:autoSpaceDE w:val="0"/>
        <w:widowControl/>
        <w:spacing w:line="266" w:lineRule="exact" w:before="88" w:after="0"/>
        <w:ind w:left="0" w:right="20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ESPONSE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satisfaction of those who have not studied the Poet’s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let me inform them that the Poet is not altogether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He does not see the necessity of spinning for all.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convinced, that as we go forward there will be no one doubting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efficacy and supremacy of the charkha for banishing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distressful and growing poverty. Dr. P. C. Ray’s frank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is a valuable acquisition. More than all this recognition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coming through letters, that wherever Deshabandhu 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devoted wife go, crowds give up their foreign clothing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upthe charkha. Here is the translation of an extract from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a Bengali friend from his father living near Chandpur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known to India by the Gurkha charge on that dreadful night </w:t>
      </w:r>
      <w:r>
        <w:rPr>
          <w:rFonts w:ascii="Times" w:hAnsi="Times" w:eastAsia="Times"/>
          <w:b w:val="0"/>
          <w:i w:val="0"/>
          <w:color w:val="000000"/>
          <w:sz w:val="22"/>
        </w:rPr>
        <w:t>when helpless coolies were driven away from the station-yard.</w:t>
      </w:r>
    </w:p>
    <w:p>
      <w:pPr>
        <w:autoSpaceDN w:val="0"/>
        <w:autoSpaceDE w:val="0"/>
        <w:widowControl/>
        <w:spacing w:line="240" w:lineRule="exact" w:before="6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 there was mass singing in procession, an exhibition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hand-spun yarn and a huge mass meeting at the Nirode Park. . . . There was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huge bonfire in which such a large mass of topis and cloth was burnt as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describe. The Shah merchant of Pal’s market brought over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his whole stock of foreign cloth and threw it into the fire.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 has not yet spread so much, but I am expecting better results now.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family your mother, sister and three brothers are all spinning very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yarn. . . . . .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a sample of what is happening all over Bengal.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not, that when Bengal’s imagination is touched, she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herself in the front.</w:t>
      </w:r>
    </w:p>
    <w:p>
      <w:pPr>
        <w:autoSpaceDN w:val="0"/>
        <w:autoSpaceDE w:val="0"/>
        <w:widowControl/>
        <w:spacing w:line="266" w:lineRule="exact" w:before="88" w:after="0"/>
        <w:ind w:left="0" w:right="2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Honours List is daily increasing. If we are renouncing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titles from the Government, we are asking for another and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variety. Gangadharrao Deshpande is the latest selection. His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many I can think of convince me of the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Only we must remain steady under the volley. If we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respond to the Government warrants without fuss, without noise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anger, we may feel certain of immediate success. I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letters from friends inquiring what will happen when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taken away. The questioners betray their unbelief in,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unfitness for, swaraj by putting the question “What will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 leaders die?” Our fitness for swaraj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by our capacity to continue our work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leaders by death or imprisonment. Surely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imprisonment should act as a spur to greater and more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Another friend who felt disappointed when I was not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was rumoured I would be on the fifth, showed a robust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the cause. We must be able to stand on Our own legs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support even as we breathe naturally and without artificial 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Karnatak is the country I have imagined it to be, Gangadharrao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Deshpande’s arrest and imprisonment must mean complete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much greater production of khadi. Karnatak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satisfied till by its own effort it has secured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 and still-to-be-imprisoned patriots.</w:t>
      </w:r>
    </w:p>
    <w:p>
      <w:pPr>
        <w:autoSpaceDN w:val="0"/>
        <w:autoSpaceDE w:val="0"/>
        <w:widowControl/>
        <w:spacing w:line="266" w:lineRule="exact" w:before="88" w:after="0"/>
        <w:ind w:left="0" w:right="2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EADERS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doubt that the Government of Bombay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business in a methodical manner in picking out leaders.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Pir Turab Ali Shah and Pir Mujadid they have arrested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who have a very large following and whose influence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in order to curb the violent tendency among the rank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file. Of course, Mr. Deshpande’s unrivalled influence in Karnatak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 peace. One would almost think the Government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ashamed of its own moderation and was trying to make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neglect. The Dharwar judgment and the Sind and the Karnatak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point to the fact that the Bombay Government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people to violence. But let us hope that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 too late for the purpose. The country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which way lies its interest and will not play into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Given Hindu-Muslim unity, intelligent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by the masses, and systematic work in swadeshi,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can possibly keep us from attaining swaraj during this year.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1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>AGISTRATE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POLOGY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recollect the assault instigated by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of Bulandshahr upon Mr. Tyagi who was being tried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and who was therefore under his protection.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before </w:t>
      </w:r>
      <w:r>
        <w:rPr>
          <w:rFonts w:ascii="Times" w:hAnsi="Times" w:eastAsia="Times"/>
          <w:b w:val="0"/>
          <w:i w:val="0"/>
          <w:color w:val="000000"/>
          <w:sz w:val="22"/>
        </w:rPr>
        <w:t>me the apology he tendered to the accused. Here it is.</w:t>
      </w:r>
    </w:p>
    <w:p>
      <w:pPr>
        <w:autoSpaceDN w:val="0"/>
        <w:autoSpaceDE w:val="0"/>
        <w:widowControl/>
        <w:spacing w:line="212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PRISONER AT THE BAR,</w:t>
      </w:r>
    </w:p>
    <w:p>
      <w:pPr>
        <w:autoSpaceDN w:val="0"/>
        <w:autoSpaceDE w:val="0"/>
        <w:widowControl/>
        <w:spacing w:line="240" w:lineRule="exact" w:before="6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today’s proceedings go any further, I wish to say something.</w:t>
      </w:r>
    </w:p>
    <w:p>
      <w:pPr>
        <w:autoSpaceDN w:val="0"/>
        <w:autoSpaceDE w:val="0"/>
        <w:widowControl/>
        <w:spacing w:line="260" w:lineRule="exact" w:before="40" w:after="0"/>
        <w:ind w:left="55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so for two reasons,—the first, that I am trying you, and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that you or anyone else should Suspect that you will not be tried fairly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a proper manner. The second, that no officer of Government can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any incident should happen to give any section of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grounds for resentment, especially as unscrupulous persons are </w:t>
      </w:r>
      <w:r>
        <w:rPr>
          <w:rFonts w:ascii="Times" w:hAnsi="Times" w:eastAsia="Times"/>
          <w:b w:val="0"/>
          <w:i w:val="0"/>
          <w:color w:val="000000"/>
          <w:sz w:val="18"/>
        </w:rPr>
        <w:t>ready to exaggerate such incidents.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first hearing I was impatient and you were insolent. I did </w:t>
      </w:r>
      <w:r>
        <w:rPr>
          <w:rFonts w:ascii="Times" w:hAnsi="Times" w:eastAsia="Times"/>
          <w:b w:val="0"/>
          <w:i w:val="0"/>
          <w:color w:val="000000"/>
          <w:sz w:val="18"/>
        </w:rPr>
        <w:t>wrong in having you slapped; and I regret that I did so.</w:t>
      </w:r>
    </w:p>
    <w:p>
      <w:pPr>
        <w:autoSpaceDN w:val="0"/>
        <w:autoSpaceDE w:val="0"/>
        <w:widowControl/>
        <w:spacing w:line="260" w:lineRule="exact" w:before="40" w:after="0"/>
        <w:ind w:left="550" w:right="4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now tell you, that if you are respectful to the Court,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find me courteous. If you do not behave properly, I shall find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dealing with you. You will in any case be tried fairly andpatiently;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will have a full opportunity at the proper stage to make any relevant </w:t>
      </w:r>
      <w:r>
        <w:rPr>
          <w:rFonts w:ascii="Times" w:hAnsi="Times" w:eastAsia="Times"/>
          <w:b w:val="0"/>
          <w:i w:val="0"/>
          <w:color w:val="000000"/>
          <w:sz w:val="18"/>
        </w:rPr>
        <w:t>remarks you have to offer.</w:t>
      </w:r>
    </w:p>
    <w:p>
      <w:pPr>
        <w:autoSpaceDN w:val="0"/>
        <w:autoSpaceDE w:val="0"/>
        <w:widowControl/>
        <w:spacing w:line="260" w:lineRule="exact" w:before="40" w:after="0"/>
        <w:ind w:left="55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add that out of regard to the loyal members of your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doing good work in this District, if you are proved innocent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offence of which you are accused in this or in any other court, I shall send 50/-</w:t>
      </w:r>
      <w:r>
        <w:rPr>
          <w:rFonts w:ascii="Times" w:hAnsi="Times" w:eastAsia="Times"/>
          <w:b w:val="0"/>
          <w:i w:val="0"/>
          <w:color w:val="000000"/>
          <w:sz w:val="18"/>
        </w:rPr>
        <w:t>to the Malabar Relief Fund.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W. E. J. D</w:t>
      </w:r>
      <w:r>
        <w:rPr>
          <w:rFonts w:ascii="Times" w:hAnsi="Times" w:eastAsia="Times"/>
          <w:b w:val="0"/>
          <w:i w:val="0"/>
          <w:color w:val="000000"/>
          <w:sz w:val="16"/>
        </w:rPr>
        <w:t>OBBS</w:t>
      </w:r>
    </w:p>
    <w:p>
      <w:pPr>
        <w:autoSpaceDN w:val="0"/>
        <w:autoSpaceDE w:val="0"/>
        <w:widowControl/>
        <w:spacing w:line="260" w:lineRule="exact" w:before="32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to me that the apology was offered under pressure,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Sir Michael O’Dwyer was made to apologize to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for his offensive remarks. Insincere and mechanical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wording is, at that very sitting the magistrate broke his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accused a patient hearing by expunging from his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passage which he did not like. His offer to pay Rs. 50/-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Relief Fund for the sake of the loyalists if he was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innocent shows the incorrigibility of the magistrate. The donation </w:t>
      </w:r>
      <w:r>
        <w:rPr>
          <w:rFonts w:ascii="Times" w:hAnsi="Times" w:eastAsia="Times"/>
          <w:b w:val="0"/>
          <w:i w:val="0"/>
          <w:color w:val="000000"/>
          <w:sz w:val="22"/>
        </w:rPr>
        <w:t>was meant to purge the offence committed by the magistrate. The</w:t>
      </w:r>
      <w:r>
        <w:rPr>
          <w:rFonts w:ascii="Times" w:hAnsi="Times" w:eastAsia="Times"/>
          <w:b w:val="0"/>
          <w:i w:val="0"/>
          <w:color w:val="000000"/>
          <w:sz w:val="22"/>
        </w:rPr>
        <w:t>“loyalists” could have nothing to do with the innocence or guilt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13-10-1921, under the sub-title “A Contrast”.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4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accused. Why then should the donation be conditional upon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accused’s innocence? This assault by the magistrate raises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gravest import. Could such a man occupy,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magistrate for a single day under any civilized Government?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the Lord Chief Justice of England assault a prisoner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before him and still retain his high office ? If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not in reality a lawless and totally irresponsible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would have been suspended and prosecuted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felon. An assault by a judge upon an accused whilst he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trial before that judge is not an ordinary assault that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lightly.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limit even to co-operating patience.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ministers concerned feel an easy conscience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 crime against the nation ? Or do they think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responsibility because the magistrate does not belong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non-co-operator’s duty is simple. Each such violation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morals on the part of Government officials must result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more determined in our purpose. We may not be satisfied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 under which such atrocious conduct is possible is uprooted.</w:t>
      </w:r>
    </w:p>
    <w:p>
      <w:pPr>
        <w:autoSpaceDN w:val="0"/>
        <w:autoSpaceDE w:val="0"/>
        <w:widowControl/>
        <w:spacing w:line="266" w:lineRule="exact" w:before="88" w:after="0"/>
        <w:ind w:left="0" w:right="19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CCUSED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 STATEMENT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before the second hearing of the case Mr. Tyagi sent </w:t>
      </w:r>
      <w:r>
        <w:rPr>
          <w:rFonts w:ascii="Times" w:hAnsi="Times" w:eastAsia="Times"/>
          <w:b w:val="0"/>
          <w:i w:val="0"/>
          <w:color w:val="000000"/>
          <w:sz w:val="22"/>
        </w:rPr>
        <w:t>to the magistrate the following statement:</w:t>
      </w:r>
    </w:p>
    <w:p>
      <w:pPr>
        <w:autoSpaceDN w:val="0"/>
        <w:autoSpaceDE w:val="0"/>
        <w:widowControl/>
        <w:spacing w:line="220" w:lineRule="exact" w:before="66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Vandemataram</w:t>
      </w:r>
    </w:p>
    <w:p>
      <w:pPr>
        <w:autoSpaceDN w:val="0"/>
        <w:autoSpaceDE w:val="0"/>
        <w:widowControl/>
        <w:spacing w:line="240" w:lineRule="exact" w:before="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Court of the District Magistrate, Bulandshahr.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Mahavir Tyagi accused under Sections 124 and 153 I.P. Code.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I, Mahavir Tyagi, an innocent accused, am compelled to file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statement: I want to say through this writing that as the said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Magistrate, while proving his tyranny and incompetency on the 3rd instant,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treated me in the open Court in a way which was calculated to insult and wound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myself, my creed and my nationality, by forcing me to stand with “attention”,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threatening to have me kicked by the Police and actually getting me slapped,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action on the part of the Magistrate which was absolutely illegal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barbarous, therefore in order to preserve my national, religious and personal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honour and self-respect, I have, as a protest, decided to take a vow of silence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make a “speech strike” in this Court which has set every law at naught.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(Note:—The following words here in the statement were, against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wishes of the accused, expunged by the Court and signed and dated : </w:t>
      </w:r>
      <w:r>
        <w:rPr>
          <w:rFonts w:ascii="Times" w:hAnsi="Times" w:eastAsia="Times"/>
          <w:b w:val="0"/>
          <w:i/>
          <w:color w:val="000000"/>
          <w:sz w:val="18"/>
        </w:rPr>
        <w:t>“Jaisi ki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Punjab main meri Bahnaun ki behurmati ki gai our voh behurmati insaf ke liye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Darbar-i-illahi main pesh hai”, </w:t>
      </w:r>
      <w:r>
        <w:rPr>
          <w:rFonts w:ascii="Times" w:hAnsi="Times" w:eastAsia="Times"/>
          <w:b w:val="0"/>
          <w:i w:val="0"/>
          <w:color w:val="000000"/>
          <w:sz w:val="18"/>
        </w:rPr>
        <w:t>i.e., just as my sisters in the Punjab were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insulted and their outraged honour is seeking its justice before God,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way) I leave to God my own insult which is far less than the outrage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honour of my said sisters. It is possible that the extraordinary treatment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meted out to me was intended to provoke the general public, but, I, from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experience, would say that now Indian public is sufficiently educated.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can put up with every tyranny but would not go a step behind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course chalked out for them by the Mahatma (Gandhi).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Praying to God for the liberation of my country,</w:t>
      </w:r>
    </w:p>
    <w:p>
      <w:pPr>
        <w:autoSpaceDN w:val="0"/>
        <w:autoSpaceDE w:val="0"/>
        <w:widowControl/>
        <w:spacing w:line="220" w:lineRule="exact" w:before="58" w:after="0"/>
        <w:ind w:left="0" w:right="6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</w:t>
      </w:r>
    </w:p>
    <w:p>
      <w:pPr>
        <w:autoSpaceDN w:val="0"/>
        <w:autoSpaceDE w:val="0"/>
        <w:widowControl/>
        <w:spacing w:line="220" w:lineRule="exact" w:before="120" w:after="0"/>
        <w:ind w:left="0" w:right="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The Silent,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AHAVIR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YAGI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ULANDSHAHR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October 4, 1921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courageous and outspoken statement, and if it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Tyagi’s own sentiments, it requires a modification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questioning his courage at the time he was assaulted. As the case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considerable importance, involving as it does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safety of prisoners, it is necessary to examine somewhat fully </w:t>
      </w:r>
      <w:r>
        <w:rPr>
          <w:rFonts w:ascii="Times" w:hAnsi="Times" w:eastAsia="Times"/>
          <w:b w:val="0"/>
          <w:i w:val="0"/>
          <w:color w:val="000000"/>
          <w:sz w:val="22"/>
        </w:rPr>
        <w:t>the issues arising from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 the “speech strike” and adopting the title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silent,” do not help at all. it was the clear duty of the prisoner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he was struck to refuse voluntarily to remain in the court.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refused there and then to submit to further trial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judge. He should certainly have sat down as a 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disowning the court’s jurisdiction. All this would have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more assault certainly more punishment. But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treated as a weapon of the strong means the inviting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personal injury in order to avoid tyranny.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requires or permits us to attend courts under warrants,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did not anticipate duct such as the Bulandshahr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magistrate’s. But the extraordinary conduct of the magistrate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an extraordinary remedy.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rightly emphasizes non-violence.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 misunderstood. The pledge of non-violence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us to co-operate in our humiliation. It therefore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require us to crawl on our bellies or to draw lines with our noses or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5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walk to salute the Union Jack or to do anything degrading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 of officials. On the contrary our creed requires us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 of these things even though we should be shot.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 instance, no part of the duty of the Jallianwala Bagh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run away or even to turn their backs when they were fired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If the message of non-violence had reached them,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expected when fire was opened on them to march towards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bare breasts and die rejoicing in the belief that it meant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their country. Non-violence laughs at the might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 and stultifies him by non-retaliation and non-retiral. We 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General Dyer’s hands because we acted as he had expected.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us to run away from his fire, he wanted us to run on our bellies </w:t>
      </w:r>
      <w:r>
        <w:rPr>
          <w:rFonts w:ascii="Times" w:hAnsi="Times" w:eastAsia="Times"/>
          <w:b w:val="0"/>
          <w:i w:val="0"/>
          <w:color w:val="000000"/>
          <w:sz w:val="22"/>
        </w:rPr>
        <w:t>and to draw lines with our noses. That was part of the game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“frightfulness”. When we face it with eyes front, it vanishes like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apparition. We may not all evolve that type of courage.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swaraj is unattainable this year if some of us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which enables us to stand firm like a rock without retaliating.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might of the tyrant recoils upon himself when it meets with no </w:t>
      </w:r>
      <w:r>
        <w:rPr>
          <w:rFonts w:ascii="Times" w:hAnsi="Times" w:eastAsia="Times"/>
          <w:b w:val="0"/>
          <w:i w:val="0"/>
          <w:color w:val="000000"/>
          <w:sz w:val="22"/>
        </w:rPr>
        <w:t>response, even as an arm violently waved in the air suffers dislocation.</w:t>
      </w:r>
    </w:p>
    <w:p>
      <w:pPr>
        <w:autoSpaceDN w:val="0"/>
        <w:autoSpaceDE w:val="0"/>
        <w:widowControl/>
        <w:spacing w:line="266" w:lineRule="exact" w:before="88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ELEVANT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we need the cool courage described above,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discipline and training in voluntary obedience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civil disobedience. Civil disobedience is the active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Civil disobedience distinguishes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from the passive, i.e., negative non violence of the weak.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weakness cannot lead to swaraj, negative non-violence must fail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our purpose.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then the requisite discipline? Have we, a friend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evolved the spirit of obedience to our own rules and resolutions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have made tremendous headway during the past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we have certainty not made enough to warrant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embarking upon civil disobedience with easy confidence.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passed by us and rules which carry no sanction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of our own conscience must be like debts of honour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binding than rules superimposed upon us or rules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we can purge by paying the penalty thereof. It follows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learnt the discipline of obeying our own rules,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carrying out our own promises, we are ill-adapted for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that can be at all described as civil. I do therefore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every Congressman, every non-co-operator, and above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member of the All-India Congress Committee to set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herself right with the Congress and his or her creed by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strictest self-examination and by correcting himself or herself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he or she might have failed.</w:t>
      </w:r>
    </w:p>
    <w:p>
      <w:pPr>
        <w:autoSpaceDN w:val="0"/>
        <w:autoSpaceDE w:val="0"/>
        <w:widowControl/>
        <w:spacing w:line="266" w:lineRule="exact" w:before="88" w:after="0"/>
        <w:ind w:left="0" w:right="2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EETING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meeting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nearly decide our fate so far as the attainment of our three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year is concerned. We must have a programme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vote for it, we must carry out at the cost of our lives.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everyone will come with the fullest information about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constituency on every point. I hope that everyone will come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slate so far as his own obligations under the programme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Let every member realize, that he or she is a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and especially his electors in a manner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stalwarts in the reformed councils cannot claim to be. Let him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meaning of his responsibility, if he as a representative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his part in attaining the national goal during the next two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autoSpaceDE w:val="0"/>
        <w:widowControl/>
        <w:spacing w:line="266" w:lineRule="exact" w:before="88" w:after="0"/>
        <w:ind w:left="0" w:right="2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IGNATURES</w:t>
      </w:r>
    </w:p>
    <w:p>
      <w:pPr>
        <w:autoSpaceDN w:val="0"/>
        <w:tabs>
          <w:tab w:pos="550" w:val="left"/>
          <w:tab w:pos="2650" w:val="left"/>
          <w:tab w:pos="4950" w:val="left"/>
          <w:tab w:pos="5430" w:val="left"/>
          <w:tab w:pos="6030" w:val="left"/>
          <w:tab w:pos="60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and letters have poured in upon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 downwards authorizing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insert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to the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Karachi Resolution.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all the names, because I hold it to be unnecessary.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to show the Government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divines were not the only ones who held it sinful to serve thepresent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the Ali Brothers and their co-accused were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persons to approve of the Karachi Resolution. The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Manifesto, if the Government will graciously honour the </w:t>
      </w:r>
      <w:r>
        <w:rPr>
          <w:rFonts w:ascii="Times" w:hAnsi="Times" w:eastAsia="Times"/>
          <w:b w:val="0"/>
          <w:i w:val="0"/>
          <w:color w:val="000000"/>
          <w:sz w:val="22"/>
        </w:rPr>
        <w:t>signatories with arrest and imprisonment.</w:t>
      </w:r>
    </w:p>
    <w:p>
      <w:pPr>
        <w:autoSpaceDN w:val="0"/>
        <w:autoSpaceDE w:val="0"/>
        <w:widowControl/>
        <w:spacing w:line="266" w:lineRule="exact" w:before="88" w:after="0"/>
        <w:ind w:left="0" w:right="2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INANCE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criticism in the Press regarding the collection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the Tilak Memorial Swaraj Fund.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certainly the right to know all about the Fund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collections. In my opinion the Congress finance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been in a more satisfactory condition. It will be possible to speak with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Manifesto”, 4-10-1921.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definiteness, when Mr. Sopariwala who has been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auditor has inspected all the Congress branches and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condition. The announcement made on the 1st of July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collections stands. There was a mistake made by me in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Das’ wire. My reading was, that fifteen lakhs were collected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more were as good as collected. I learnt on meeting him,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lakhs were definitely promised, and he expected to bring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 to twenty-five lakhs. When I was last in Calcutta, Mr.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succeeded in collecting fifteen lakhs that were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promised, but he certainly expected to collect that and the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lakhs. In any case the crore was assured without the ten lakhs.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for all the other provinces were an understatement.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monies have certainly been collected. Some debts fare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outstanding. Every province knows its finance. The accounts are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each province and they are open to the inspection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member. In some provinces, I know, the accounts are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periodically and are also audited by local auditors. Most branches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prepared their budgets and are spending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budgets sanctioned. It is possible that some provinces have spent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extravagantly than others, it is equally possible that in every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extravagance in some department or other may be proved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outsider. But I do know that in the majority of cases monies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being spent with the knowledge and sanction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provincial bodies. In every province, in so far as I am aware,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chairmen are men of highest probity. In Messrs Jamnalal Bajaj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Umar Sobani the All-India Congress Committee has treasurers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universal respect, and in Messrs Nehru and Ansari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it has secretaries whom it will be difficult to surpassin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industry or integrity. I have therefore no hesitation in assuring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busy reader who is solicitous about the Congress finance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humanly possible has been done by the Congress authorities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ensure. proper collection and administration of all new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funds.</w:t>
      </w:r>
    </w:p>
    <w:p>
      <w:pPr>
        <w:autoSpaceDN w:val="0"/>
        <w:autoSpaceDE w:val="0"/>
        <w:widowControl/>
        <w:spacing w:line="266" w:lineRule="exact" w:before="88" w:after="0"/>
        <w:ind w:left="0" w:right="2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OREIGN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OLICY</w:t>
      </w:r>
    </w:p>
    <w:p>
      <w:pPr>
        <w:autoSpaceDN w:val="0"/>
        <w:autoSpaceDE w:val="0"/>
        <w:widowControl/>
        <w:spacing w:line="28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resolution on foreign policy approved and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Working Committee has created a mild sensation.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surprised at the Working Committee seriously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shows that in their opinion India is not ripe for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>have endeavoured to show before now, that everybody and every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is always ripe for swaraj, or to put it another way no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undergo tutelage at the hands of another. Indeed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maturing our plans for establishing swaraj,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and define our foreign policy. Surely we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authoritatively to tell the world what relations we wish to cultivate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we do not fear our neighbours, or if although feeling strong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designs upon them, we must say so. We are equally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world whether we want to send our sepoys to the battle-fields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France or Mesopotamia. We must not be afraid to speak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>on all that concerns the nation.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Ludhiana has sent me a string of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questions, showing how the public mind is agitated. He begins: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Shall India’s foreign policy be governed by any other consideration but </w:t>
      </w:r>
      <w:r>
        <w:rPr>
          <w:rFonts w:ascii="Times" w:hAnsi="Times" w:eastAsia="Times"/>
          <w:b w:val="0"/>
          <w:i w:val="0"/>
          <w:color w:val="000000"/>
          <w:sz w:val="18"/>
        </w:rPr>
        <w:t>that of its population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interest of India must be given preference over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Should Indian men or money be used for fighting the battles of England, </w:t>
      </w:r>
      <w:r>
        <w:rPr>
          <w:rFonts w:ascii="Times" w:hAnsi="Times" w:eastAsia="Times"/>
          <w:b w:val="0"/>
          <w:i w:val="0"/>
          <w:color w:val="000000"/>
          <w:sz w:val="18"/>
        </w:rPr>
        <w:t>etc.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India has entered into treaty obligations to fight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>nations.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Shall the law of the land be subordinate to the special interest of any Sect, </w:t>
      </w:r>
      <w:r>
        <w:rPr>
          <w:rFonts w:ascii="Times" w:hAnsi="Times" w:eastAsia="Times"/>
          <w:b w:val="0"/>
          <w:i w:val="0"/>
          <w:color w:val="000000"/>
          <w:sz w:val="18"/>
        </w:rPr>
        <w:t>league or society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not. But the law may be such as to provide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friendly neighbours as we would, if we were free today, be assisting </w:t>
      </w:r>
      <w:r>
        <w:rPr>
          <w:rFonts w:ascii="Times" w:hAnsi="Times" w:eastAsia="Times"/>
          <w:b w:val="0"/>
          <w:i w:val="0"/>
          <w:color w:val="000000"/>
          <w:sz w:val="22"/>
        </w:rPr>
        <w:t>the Turks with men and money to the best of our ability.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Should any government be made a tool for the protection of any religion,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race or class?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government to be worth the name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religions professed in India and the races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How are things to be settled when Shastra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Shariat says </w:t>
      </w:r>
      <w:r>
        <w:rPr>
          <w:rFonts w:ascii="Times" w:hAnsi="Times" w:eastAsia="Times"/>
          <w:b w:val="0"/>
          <w:i w:val="0"/>
          <w:color w:val="000000"/>
          <w:sz w:val="18"/>
        </w:rPr>
        <w:t>one thing and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country’s need is against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really irrelevant. The need of one sect or the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professed by it must be the need of the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Should the relations between the zemindars and the ryots be based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mutiny?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they never will be so based under swaraj, but that then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happy and mutually beneficial.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Should loyalty to one’s motherland be conditional, and if so, how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Loyalty to the country is always subordinate to loyalty to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HINDU-MUSLIM UNITY A CAMOUFLAGE?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editorial notes in the current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Modern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reflections on Hindu-Muslim unity, which deserve a </w:t>
      </w:r>
      <w:r>
        <w:rPr>
          <w:rFonts w:ascii="Times" w:hAnsi="Times" w:eastAsia="Times"/>
          <w:b w:val="0"/>
          <w:i w:val="0"/>
          <w:color w:val="000000"/>
          <w:sz w:val="22"/>
        </w:rPr>
        <w:t>reply. The talented editor has headed them with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“camouflage” and has evidently come to the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only so-called. In my opinion, however, it is not only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camouflage but is fast becoming a permanent reality. I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in these pages that it is still a sapling requiring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handling. But it is certainly not a pretension or make-believe if only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both realize the truth of the common danger.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unfortunately still true, that the communal or the sectarian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is predominant. Mutual distrust is still there. Old memories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alive. It is still true that at elections considerations not of 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religion prevail. But to recognize these facts is to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union. When both parties know them and are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achieve unity in spite of them, it is hardly just to call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 or the limited achievement a camouflage.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correct to say that the appeal of the Khilafat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cow-killing leaves the Mussulmans cold and unresponsive.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place, is it not a cheering phenomenon that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themselves are Mussulmans working to preventcow-killing?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place, I venture to that the appeal has had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almost all the parts of India. Is it a small matter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cow-protection has been taken over almost entirely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workers? Was it not a soul-stirring thing for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Messrs Chotani and Khatri of Bombay rescuing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from their co-religionists and presenting them to the grateful </w:t>
      </w:r>
      <w:r>
        <w:rPr>
          <w:rFonts w:ascii="Times" w:hAnsi="Times" w:eastAsia="Times"/>
          <w:b w:val="0"/>
          <w:i w:val="0"/>
          <w:color w:val="000000"/>
          <w:sz w:val="22"/>
        </w:rPr>
        <w:t>Hindus?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true that both Maulana Mahomed Ali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enough “not to tread on each other’s corns”.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 of treatment it would be difficult to bear us. For us the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“a house of cards” as the writer cruelly suggests, but it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fact that we would die to keep it intact. Let me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 that throughout all our journeyings there has never been a jar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us, never any mental reservations. The cruellest cut however is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the following sentence: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 between the lines of their speeches, it is not difficult to see that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them the sad plight of the Khilafat in distant Turkey is the central fact,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with the other the attainment of swaraj here in India is the primary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 in view.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with us both the Khilafat is the central fact,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because it is his religion, with me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my life for the Khilafat I ensure the safety of the cow,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religion, from the Mussulman knife. Both hold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dear because only by swaraj is the safety of our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 possible. This may seem a lower ideal.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concealment in it. For me the attainment of the Khilafat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power is the attainment of swaraj. Love is the basis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as it is of religion. I seek to gain Mussulman friendship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love. And if love persists even on the part of one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will become a settled fact in our national life. It is unjust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of Maulana Mahomed Ali that he speaks in elegant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ununderstandable of the majority of Bengali Mussulmans.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trying his best to introduce into his Urdu speech as much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 as possible.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unfortunately true, that there are still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who out of fear of one another consider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a necessity. And that has not a little to do with the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our goal. We do not yet clearly perceive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free fight between the two communities is a lesser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existence of foreign domination. And if it is the interposition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Government which keeps us from fighting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we are left free to fight, the better for our manhood,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religions and our country. It will not be a new phenomenon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fought ourselves into sanity. The English carried on internecine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warfare for twenty-one years before they settled down to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French fought among themselves with a savage ferocity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excelled during recent times. The Americans did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before they evolved their commonwealth. Let us not hug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unmanliness for fear of fighting amongst ourselves. The able writer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“notes” loves unity as much as any of us and suggests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“a root and branch change, a radical transformation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reconstruction from the foundation”. But he leaves the reader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3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guess the remedy. It would have been better if he had made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He would evidently have us inter-marry and inter-dine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way of a beginning. If that is the radical transformation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by him and if it is a condition precedent to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 very much fear that we would have to wait at least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century. It is tantamount to asking Hindus to give up their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say that it is wrong to do so, but I do suggest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 outside practical politics. And when that transformation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if it is ever to come, it will not be Hindu-Muslim unity.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present movement is aiming at is to achieve unity even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devout Mussulman retains his faith intact and a devout Hindu 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often said to my audiences, that the Ali Brothers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an object-lesson to all Hindus and Mussulmans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We both claim to be devoted to our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faiths. In spite of the greatest regard for the Brothers I would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daughter in marriage to one of their sons, and I know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give theirs to my son, assuming that in spite of his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he so far reformed himself as to covet the hand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I do not partake of their meat foods, and they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my bigotry, if my self-denial may be so named. And yet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three persons whose hearts are more united than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 and myself. And I wish to assure the reader, that the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camouflage but it is a lasting friendship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exquisitely delicate regard and toleration of one another’s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And I have no manner of fear that when the protecting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is withdrawn from me, either the Brothers or their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violate my freedom or attack my religion. And I base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from fear first upon God and His promise of safety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of His who endeavours to walk in His fear, and then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conduct of the Brothers and their friends, although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physically any one of them is more than a match for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put together. And so from the particular instance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generalised for the whole of India, and shown that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possible if only we have mutual toleration, and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and therefore in the ultimate goodness of human nature.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THE MEANING OF THE MOPLAH RISING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Scotland takes me to task for not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with the Moplah rising in these columns. The result,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has been that those in Great Britain who are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Indian affairs have been induced to believe that an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is established in India. The reproof is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undeserved, but I have not shirked duty in the matter.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helpless. I wanted to go to Calicut and reach the bottom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as I believed I could have. But the Government had willed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I am sorry to believe but it is my belief, that the men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do not want to end the trouble. They certainly do not wish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the credit for peacefully ending the trouble.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desirous of showing once more, that it is only the British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maintain peace in India. And I could not then give battle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by disregarding the instructions not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disturbed area.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think better of the men on the spot.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my nature to believe in the depravity of human beings.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so much evidence about me of the depravity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bureaucratic mind that it will stop at nothing to gain its end.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truth I tell, when I say that before I went to Champaran,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the stories I was told of atrocities committed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of Champaran. When I went there, I found the state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was described to me. I had refused to believe that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could have been Murdered in cold blood without warning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in Jallianwala Bagh. I had refused to believe that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could be made to crawl upon their bellies. But on 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I found to my horror that much more than what I was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happened. And all this was done in the name of peace and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so-called, but in reality for the purpose of sustaining a false  prestige,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false system and an unnatural commerce. It is true that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was able to attain justice in Champaran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overwhelming opposition. But that was really an exception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exceptional causes. And so I feel the Moplah revolt has come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to a system that is crumbling to pieces by the weight of its </w:t>
      </w:r>
      <w:r>
        <w:rPr>
          <w:rFonts w:ascii="Times" w:hAnsi="Times" w:eastAsia="Times"/>
          <w:b w:val="0"/>
          <w:i w:val="0"/>
          <w:color w:val="000000"/>
          <w:sz w:val="22"/>
        </w:rPr>
        <w:t>own enormity.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Moplah revolt is a test for Hindus and Mussulmans.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friendship survive the strain put upon it? Can Mussulmans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deepest recesses of their hearts approve of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Moplahs? Time alone can show the reality. A verbal and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 acceptance of the inevitable is no test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The Hindus must have the courage and the faith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protect their religion in spite of such fanatical eruptions.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verbal disapproval by the Mussulmans of Moplah madness is no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Mussulman friendship. The Mussulmans must naturally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and humiliation of the Moplah conduct about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 and looting, and they must work away so silently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that such things might become impossible even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most fanatical among them. My belief is that the Hindus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have received the Moplah madness with equanimity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Mussulmans are sincerely sorry for the Moplah’s perversion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teachings of the Prophet.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 revolt teaches another lesson, viz., that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must be taught the art of self-defence. It is more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has to [be] inculcated than that our bodies should be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retaliation. Our mental training has been one of feeling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is not a quality of the body it is of the soul.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 encased in tough muscles, and rare courage in the frailest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 have seen big bulky and muscular Zulus cowering before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lad and turning tail if they saw a loaded revolver pointed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seen Emily Hobhouse with a paralytic body exhibiting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the highest order. She was the one noble woman who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drooping spirits of brave Boer generals and equally brave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 weakest of us physically must be taught the art of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dangers and giving a good account of ourselves. What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detestable, the ignorant fanaticism of the Moplah brother,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cowardliness of the Hindu brother who helplessly muttered the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or allowed his tuft of hairs to be cut or his vest to be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Let me not be misunderstood. I want both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to cultivate the cool courage to die without killing.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not that courage, I want him to cultivate the art of killing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killed, rather than in a cowardly manner flee from danger.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in spite of his flight does commit mental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flees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has not the courage to be killed in the act of killing.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another lesson the Moplah outbreak teaches us. We </w:t>
      </w:r>
      <w:r>
        <w:rPr>
          <w:rFonts w:ascii="Times" w:hAnsi="Times" w:eastAsia="Times"/>
          <w:b w:val="0"/>
          <w:i w:val="0"/>
          <w:color w:val="000000"/>
          <w:sz w:val="22"/>
        </w:rPr>
        <w:t>dare not leave any section of our countrymen in utter darkness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expect not to be overtaken by it ourselves. Our English “masters”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uninterested in the Moplahs becoming orderly citizens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the virtue of toleration and the truth of Islam. But we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neglected our ignorant countrymen all these long centuries.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felt the call of love to see that no one was left ignorant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humaneness or remained in want of food or clothing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no fault of his own. If we do not wake up betimes, we shall find a sim-</w:t>
      </w:r>
      <w:r>
        <w:rPr>
          <w:rFonts w:ascii="Times" w:hAnsi="Times" w:eastAsia="Times"/>
          <w:b w:val="0"/>
          <w:i w:val="0"/>
          <w:color w:val="000000"/>
          <w:sz w:val="22"/>
        </w:rPr>
        <w:t>ilar tragedy enacted by all the submerged classes. The present awak-</w:t>
      </w:r>
      <w:r>
        <w:rPr>
          <w:rFonts w:ascii="Times" w:hAnsi="Times" w:eastAsia="Times"/>
          <w:b w:val="0"/>
          <w:i w:val="0"/>
          <w:color w:val="000000"/>
          <w:sz w:val="22"/>
        </w:rPr>
        <w:t>ening is affecting all classes. The “untouchables” and all the so-cal-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semi-savage tribes will presently bear witness to our wrongs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them if we do not do penance and render tardy justice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T0 THE READER</w:t>
      </w:r>
    </w:p>
    <w:p>
      <w:pPr>
        <w:autoSpaceDN w:val="0"/>
        <w:autoSpaceDE w:val="0"/>
        <w:widowControl/>
        <w:spacing w:line="26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elsewhere in this issue that, as far as lies within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I shall spend the remaining part of this year in Gujarat,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reason for doing so is to have as much time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for thinking and writing and for meeting those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meet. I cannot do this if persons drop in at all hours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me. People’s affection for me is such that there is a stream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throughout the day. In such conditions I cannot work as much </w:t>
      </w:r>
      <w:r>
        <w:rPr>
          <w:rFonts w:ascii="Times" w:hAnsi="Times" w:eastAsia="Times"/>
          <w:b w:val="0"/>
          <w:i w:val="0"/>
          <w:color w:val="000000"/>
          <w:sz w:val="22"/>
        </w:rPr>
        <w:t>as I should like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request those readers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regular visitors to the Ashram not to come merely to see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course for them would be to devote in carding,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the time they would spend in coming here to see me.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put any questions to me would get a reply if they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needs must come would save their time if they to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appointment, or come between three and four in the afternoon.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request that no one should in any case come in the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by special appointments, as I devote my mornings to writing </w:t>
      </w:r>
      <w:r>
        <w:rPr>
          <w:rFonts w:ascii="Times" w:hAnsi="Times" w:eastAsia="Times"/>
          <w:b w:val="0"/>
          <w:i w:val="0"/>
          <w:color w:val="000000"/>
          <w:sz w:val="22"/>
        </w:rPr>
        <w:t>and such other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accomplish our task in the time which remains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we, who wish to serve the public, put ourselves and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possible use from the point of view of public service.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expect the fullest co-operation from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and I believe that if all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use of the advice given in it and act upon it, even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us to our destination in time. Truth, courage and hard work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If we do not get swaraj this year, we shall have only our </w:t>
      </w:r>
      <w:r>
        <w:rPr>
          <w:rFonts w:ascii="Times" w:hAnsi="Times" w:eastAsia="Times"/>
          <w:b w:val="0"/>
          <w:i w:val="0"/>
          <w:color w:val="000000"/>
          <w:sz w:val="22"/>
        </w:rPr>
        <w:t>indolence to blame.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Hard-working men and women should take stock each day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has been spent and maintain a daily balance-sheet.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waste a single moment in idle talk, and should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country in mind while earning living. They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further and devote their spare time wholly to national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MY NOTES</w:t>
      </w:r>
    </w:p>
    <w:p>
      <w:pPr>
        <w:autoSpaceDN w:val="0"/>
        <w:autoSpaceDE w:val="0"/>
        <w:widowControl/>
        <w:spacing w:line="266" w:lineRule="exact" w:before="146" w:after="0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XPERIENCES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back after a day’s visit to Surat, where I had gone </w:t>
      </w:r>
      <w:r>
        <w:rPr>
          <w:rFonts w:ascii="Times" w:hAnsi="Times" w:eastAsia="Times"/>
          <w:b w:val="0"/>
          <w:i w:val="0"/>
          <w:color w:val="000000"/>
          <w:sz w:val="22"/>
        </w:rPr>
        <w:t>just to see how things were going.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invitations to visit Navasari, Kathor and other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could not accept them. If in Gujarat too I go on visiting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for which I have stopped touring would be defeated.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I remain in the Ashram, write and make what suggestions I </w:t>
      </w:r>
      <w:r>
        <w:rPr>
          <w:rFonts w:ascii="Times" w:hAnsi="Times" w:eastAsia="Times"/>
          <w:b w:val="0"/>
          <w:i w:val="0"/>
          <w:color w:val="000000"/>
          <w:sz w:val="22"/>
        </w:rPr>
        <w:t>can from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enough talking. If it is felt at any place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presence would infuse some strength into the people there,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we should learn to do without such strength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It is more necessary to increase our strength wherever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some and organized it so that it can be effectively employed.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shall we succeed in our resolve to win swaraj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in my view, lies in the skill with which, we are able to exploit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awake-ning in the country. At this stage, therefore, I can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service to the people by offering guidance and setting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 in spinning.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gone to Surat on a sort of inspection tour to see for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it was ready for swaraj. I saw there a veritable sea of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 and found khadi being used on a fairly large scale. I am not,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likely to be taken in by these things. There is little enthusi-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asm for khadi among women in Surat. They attended the meetings in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numbers but, I noticed, in saris of foreign material. With all that,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they have done in the Surat District is quite considerable.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it seems to me, the competition is between Surat and Kheda.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feel that Surat is still not strong enough to start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Not all the [Congress] workers of Surat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proficient in carding, spinning and weaving. The city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thousands of men who feel confident that,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imprisonment, their families will be able to maintain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without support from public funds by carding, weaving, etc.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believe that Surat can be ready in this manner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People there have come to appreciate the real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only it has to be put on a firmer footing. For that,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that the workers in the District devote their energies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to this work. Spinning and weaving should be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 in the existing schools. Teachers too should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There should be many, not just one, who can identify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 of yarn, its count, staple, etc. Till we are permeated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with the spirit of khadi, till our women have fallen in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we shall not be fit for swaraj, for, till then, we shall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means of banishing hunger from the land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in consequences be well-equipped for the service of the poor. Till </w:t>
      </w:r>
      <w:r>
        <w:rPr>
          <w:rFonts w:ascii="Times" w:hAnsi="Times" w:eastAsia="Times"/>
          <w:b w:val="0"/>
          <w:i w:val="0"/>
          <w:color w:val="000000"/>
          <w:sz w:val="22"/>
        </w:rPr>
        <w:t>we are, we lack the qualification to start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asked in Surat what was to be done if people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use of khadi still further and take greater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weaving. The answer is simple. Do those of us who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themselves spin and weave? If there is nothing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gained from trying to persuade others, why should we not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our time in making a science of carding,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and acquiring the highest proficiency in them?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believe that by attaining perfection ourselves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perfection to others ? A creeper needs a hedge against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grow. There is no point in complaining that swadeshi is making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or that people take no interest in it. We do not have even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every district who are experts in carding, weaving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With those hundred, we can train 1,00,000 more.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do if we have none? I would, therefore, advise workers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District to attain and help others to attain perfection in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certainly do this much, if not more, in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then will automatically spread everywhere. If with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efforts we do not succeed, we shall know that we are still not ready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swaraj. This is our work, whether we do it now or later.</w:t>
      </w:r>
    </w:p>
    <w:p>
      <w:pPr>
        <w:autoSpaceDN w:val="0"/>
        <w:autoSpaceDE w:val="0"/>
        <w:widowControl/>
        <w:spacing w:line="266" w:lineRule="exact" w:before="88" w:after="0"/>
        <w:ind w:left="0" w:right="1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ANDER</w:t>
      </w:r>
    </w:p>
    <w:p>
      <w:pPr>
        <w:autoSpaceDN w:val="0"/>
        <w:tabs>
          <w:tab w:pos="550" w:val="left"/>
          <w:tab w:pos="730" w:val="left"/>
          <w:tab w:pos="4770" w:val="left"/>
          <w:tab w:pos="5290" w:val="left"/>
          <w:tab w:pos="63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on my inspection tour of Surat I also visited Rander.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to Rander earlier too, and had then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at people’s lack of interest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There is now a fine national school there, the wine shop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down and everywhere you see men in khadi. There is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demand for foreign cloth. There is a large Muslim population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Rander, and some of them are millionaires. These last have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60,000 worth of foreign cloth for being sent to Smyrna. 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Muslims have taken up picketing wine shops. Thus,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Rander has made 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All this enthusiasm has come during the past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in the wake of Maulana Shaukat Ali’s last visit to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 Rs. 25,000 which the people of Rander have contributed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Angora Fund is far from enough for a community which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lakhs, and the revered Maulana Azad Sobhani gave them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 for that. I hope that, though the citizens of Rander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late in the race, they will outstrip all others in the Surat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matter. For this to happen, every youth and every woman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Rander should get busy with the spinning-wheel or the loom.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that a wealthy person need do no work should be banished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minds. It has bred idleness and poverty among us.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should work for the good of the people. Aurangzeb had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work, but he used to sew caps. We, who are already so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doubly under obligation to work. Since we have become slaves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use of foreign cloth, it is trebly our duty, for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>swadeshi, to card, spin and weave.</w:t>
      </w:r>
    </w:p>
    <w:p>
      <w:pPr>
        <w:autoSpaceDN w:val="0"/>
        <w:autoSpaceDE w:val="0"/>
        <w:widowControl/>
        <w:spacing w:line="266" w:lineRule="exact" w:before="88" w:after="0"/>
        <w:ind w:left="0" w:right="19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OOLISH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UPERSTITIONS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in Surat gave me ten rupees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gift was in fulfilment of a resolution he had made.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had recovered from an illness after he had vowed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an offering to me if he did so. I accepted the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was for a charitable purpose, but asked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to me not to accept in future money offered on such grounds. </w:t>
      </w:r>
      <w:r>
        <w:rPr>
          <w:rFonts w:ascii="Times" w:hAnsi="Times" w:eastAsia="Times"/>
          <w:b w:val="0"/>
          <w:i w:val="0"/>
          <w:color w:val="000000"/>
          <w:sz w:val="22"/>
        </w:rPr>
        <w:t>Our country labours under a crushing weight of superstitions and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“Experiences in Gujrat”, 24-4-1921.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it in my name would pain me very much indeed.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take the country forward by adding to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superstitions. The practice of making vows of this kind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one. It may be, as some people believe, that the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it is a good thing in itself, but I am convinced that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deserve to be encouraged. Hence, wherever people are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my name in that way, they should be dissuaded from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resolutions may be made in anyone’s name and the practice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spread. If all those who vow to make an offering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if they recover, some are bound to recover. The poor fellows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make the offering, but what connection could their recovery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with their vow? I can understand those recovering from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some offering to me, if those who do not recover despite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could fine me. In the latter event, I would become bankrupt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the fines and be left fit for no social service. But since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pay a fine to those who do not get well,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gifts from those who do. It seems best to me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a contribution even to a public cause, if it is offered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superstitious vows is true also of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reverence [to a human being]. The practices of touching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person’s feet, of bowing with the whole body prostrated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waving lights before him, etc., also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discontinued. How much of people’s time would be wasted if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did these things? I am put out by all these people coming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driven crazy if all of them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prostrate themselves in reverence before me, or I would be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show even the courtesy of noticing them. 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we should stand at a distance and fold our hands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 or salute him and give up all other formalities.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to no harm if we do so, for mutual respect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attitude and we can express it at the proper time.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that I ask for, if I have at all earned it, is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promptly act upon any suggestion of mine which they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and secure swaraj. That is the only real worship worth offering;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in any other manner may be misplaced and we should refrain </w:t>
      </w:r>
      <w:r>
        <w:rPr>
          <w:rFonts w:ascii="Times" w:hAnsi="Times" w:eastAsia="Times"/>
          <w:b w:val="0"/>
          <w:i w:val="0"/>
          <w:color w:val="000000"/>
          <w:sz w:val="22"/>
        </w:rPr>
        <w:t>from offering it.</w:t>
      </w:r>
    </w:p>
    <w:p>
      <w:pPr>
        <w:autoSpaceDN w:val="0"/>
        <w:autoSpaceDE w:val="0"/>
        <w:widowControl/>
        <w:spacing w:line="266" w:lineRule="exact" w:before="88" w:after="0"/>
        <w:ind w:left="0" w:right="1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UALITY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asked a few questions some time ago to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the specifically national quality of a national school consisted.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I answer some which are likely to be of interest.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will a student graduating from a national institution of learning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from the worry of finding work for a living?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18"/>
        </w:rPr>
        <w:t>: He should certainly be free from such worry. That is no knowledge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does not confer even this freedom. That alone is knowledge which helps one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win three kinds of freedom—economic, social and spiritual. One who does not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freedom of the first kind cannot possibly have that of any other kind.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self-sacrifice be the sacred duty of everyone serving in a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should be. He who cannot give up self-interest </w:t>
      </w:r>
      <w:r>
        <w:rPr>
          <w:rFonts w:ascii="Times" w:hAnsi="Times" w:eastAsia="Times"/>
          <w:b w:val="0"/>
          <w:i w:val="0"/>
          <w:color w:val="000000"/>
          <w:sz w:val="22"/>
        </w:rPr>
        <w:t>cannot, in my opinion, become the servant of the nation.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snataka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dedicate his life to the service of the nation?</w:t>
      </w:r>
    </w:p>
    <w:p>
      <w:pPr>
        <w:autoSpaceDN w:val="0"/>
        <w:autoSpaceDE w:val="0"/>
        <w:widowControl/>
        <w:spacing w:line="26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 does not apply always. After a nation’s life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organized on moral principles, whoever lives an honest, fearless </w:t>
      </w:r>
      <w:r>
        <w:rPr>
          <w:rFonts w:ascii="Times" w:hAnsi="Times" w:eastAsia="Times"/>
          <w:b w:val="0"/>
          <w:i w:val="0"/>
          <w:color w:val="000000"/>
          <w:sz w:val="22"/>
        </w:rPr>
        <w:t>life is doing some service.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we say that Government schools do not build character at the same time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impart knowledge, do we not mean that in a national institution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character-building will get special attention?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certainly what we mean. Even imparting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aim at character-building. Knowledge is the means and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character-building is the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would, then, consider it essential that teachers of national institutions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have a strong moral character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this not mean that a teacher who smokes and drinks should be kept out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institutions?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certainly risen to a high enough level to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teacher who drinks. I dare not say the same 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smoking. I know from experience that a person who smokes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upright in other ways. It is necessary to remember,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the moral character of others, that we do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self-righteous watchmen.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pathetic, is it not, to see students becoming physical wrecks by the time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matriculate and being almost completely spent by the time they graduate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Graduate of the Gujarat Vidyapith, a national university of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established in October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any say in the matter, I would stop further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any boy who had lost his health.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not necessary that all the faculties of a pupil receiving national education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developed?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of course, they should. He alone is healthy in mind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in body, and when the mind is healthy the soul also is </w:t>
      </w:r>
      <w:r>
        <w:rPr>
          <w:rFonts w:ascii="Times" w:hAnsi="Times" w:eastAsia="Times"/>
          <w:b w:val="0"/>
          <w:i w:val="0"/>
          <w:color w:val="000000"/>
          <w:sz w:val="22"/>
        </w:rPr>
        <w:t>healthy—this is obvious.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not desirable to keep married students under the age of 21 out of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be, in theory. Married life and studies do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>go together.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think our education should spread the idea that a widower should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marry again?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certainly like education which does that.</w:t>
      </w:r>
    </w:p>
    <w:p>
      <w:pPr>
        <w:autoSpaceDN w:val="0"/>
        <w:autoSpaceDE w:val="0"/>
        <w:widowControl/>
        <w:spacing w:line="272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corporal punishment have any place in a scheme of national education?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 student develops contempt for national education, whom would you hold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Generally, the teachers and the students both are responsible, but </w:t>
      </w:r>
      <w:r>
        <w:rPr>
          <w:rFonts w:ascii="Times" w:hAnsi="Times" w:eastAsia="Times"/>
          <w:b w:val="0"/>
          <w:i w:val="0"/>
          <w:color w:val="000000"/>
          <w:sz w:val="22"/>
        </w:rPr>
        <w:t>more often the teachers.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Don’t you think languages figure too prominently in our school curricula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languages of the same family cannot be much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the students. I believe that one can learn, for example,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languages, Hindustani, Gujarati, Marathi and Bengali,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strain. But English, Greek, Latin and Arabic have no common ground.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Shouldn’t the teacher have a higher status in society than a minister? If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Viceroy could be paid Rs. 1,000, should not the teacher be paid Rs. 2,000?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price on the Viceroy’s services; there is none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teacher’s. He will, therefore, always be poor. He should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enough for his minimum needs and teaching.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down his price; if the teacher did that, he would be useless as a </w:t>
      </w:r>
      <w:r>
        <w:rPr>
          <w:rFonts w:ascii="Times" w:hAnsi="Times" w:eastAsia="Times"/>
          <w:b w:val="0"/>
          <w:i w:val="0"/>
          <w:color w:val="000000"/>
          <w:sz w:val="22"/>
        </w:rPr>
        <w:t>teacher.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here my reply to a question put by another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correspondent, since it concerns our present subject.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a teacher marry a girl who is his student? Likewise, should a boy marry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girl studying in his class?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 any rate would consider both very improper. A girl who is </w:t>
      </w:r>
      <w:r>
        <w:rPr>
          <w:rFonts w:ascii="Times" w:hAnsi="Times" w:eastAsia="Times"/>
          <w:b w:val="0"/>
          <w:i w:val="0"/>
          <w:color w:val="000000"/>
          <w:sz w:val="22"/>
        </w:rPr>
        <w:t>my student should be as safe [with me] as my daughter, and a girl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class as safe as a sister. That pure brother-and-sister relationship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proper relationship between boys and girls studying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I should like to say in reply to this question, but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enough question for a fuller discussion. I have no doubt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about the correctness of my reply to the first question.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second, however, I see some difficulties in these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when thousands of boys and girls attend the same school.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in every institution that I have managed I have insisted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rule being followed and the results have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66" w:lineRule="exact" w:before="88" w:after="0"/>
        <w:ind w:left="0" w:right="19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LATTERING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EAVERS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wonders whether it would not be profitable to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weavers as we have done with lawyers, merchants, students,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indeed said something about this in a previous issue and,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oftener on it, that is because weavers as a class are not 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read. There can be no doubt that, if a desire for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can be aroused among the artisans, and particularly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weavers, we would achieve the goal of swadeshi in a short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weavers in the country— Hindus and Muslims—help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interests. They use foreign yarn worth millions of rupees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and some produced in our mills too. If, however,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accept hand-spun yarn for weaving and go on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quality, the country’s face would brighten up and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>would find their way into the homes of our people.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weavers wake up and decide exclusively to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yarn, not only would millions earn a little by spinning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them, thousands of others employed in ginning,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starching would get more work to do. The daily earnings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carpenters and blacksmiths would go up. Total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only bring a straight gain of 60 crores of rupees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but create work in other professions which would earn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crores and revive beautiful arts and crafts which once flourished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At present we have degenerated into mere unskilled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therefore, can see the importance of inducing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class to work for the service of the people. We can do this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ourselves becoming weavers. It is one thing to approach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need their help, and quite another to tell them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own good. The only way to serve their good is to learn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ourselves, understand the science of it and explain it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“THE BOMBAY CHRONICLE”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</w:t>
      </w:r>
      <w:r>
        <w:rPr>
          <w:rFonts w:ascii="Times" w:hAnsi="Times" w:eastAsia="Times"/>
          <w:b w:val="0"/>
          <w:i/>
          <w:color w:val="000000"/>
          <w:sz w:val="22"/>
        </w:rPr>
        <w:t>21, 1921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ruling and the statement of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and have read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thereon issued by Pandit Motilal Nehru. In my humble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President’s position is wholly untenable. It is for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pronounce the final judgment on the President’s ruling.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be against all constitutional usage to override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Working Committee to convene a meeting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for the 4th November. I entirely endorse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taken up by Pandit Motilal Nehru and hope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All-India Congress Committee will attend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Delhi on the 4th November. At the same time I recognize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feels conscientiously that the Working Committee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not disturbing the elections in Madras and Bengal.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a matter of conscience for the Working Committee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them. The All-India Congress Committee alone can be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arbiter.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24-10-1921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OPTIMISM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indicates faith; only an atheist can be a pessimist.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optimist lives in fear of God, listens with humility to the inner voice,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obeys its promptings and believes that God ordains everything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pessimist vainly thinks that it is he who does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fails in some undertaking, he leaves himself out and blames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others; indulges in vain prating about not being sure whether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and, finally, concluding that this world is worthless and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that his merit is not recognized, puts an end to his life. If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do that, he merely endures an existence which is little better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death.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optimist lives delighting in thoughts of love and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since there is none whom he looks upon as his enemy, he moves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whether he is in the forest or in the midst of men.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 of ferocious animals or equally dreadful men, for his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bitten by snakes nor pierced by the sinner’s sword.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not give too much thought to his body, will rather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fragile vessel of glass which is fated to break some day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roaming all over the world to preserve it in health. The optimist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kill or harass any human being. With his inner ear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attuned to the sweet music of his soul, he will live floating on an ocean </w:t>
      </w:r>
      <w:r>
        <w:rPr>
          <w:rFonts w:ascii="Times" w:hAnsi="Times" w:eastAsia="Times"/>
          <w:b w:val="0"/>
          <w:i w:val="0"/>
          <w:color w:val="000000"/>
          <w:sz w:val="22"/>
        </w:rPr>
        <w:t>of joy.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pessimist, being himself a prey of violent attachments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dislikes, looks upon every person as his enemy and fears him.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no such thing as the inner voice. Like the honey bee, he flits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pleasure to pleasure, daily tiring of them and daily seeking new </w:t>
      </w:r>
      <w:r>
        <w:rPr>
          <w:rFonts w:ascii="Times" w:hAnsi="Times" w:eastAsia="Times"/>
          <w:b w:val="0"/>
          <w:i w:val="0"/>
          <w:color w:val="000000"/>
          <w:sz w:val="22"/>
        </w:rPr>
        <w:t>ones and, finally, dies, unloved, unwept and unsung.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views, I hope no one will believe that I ever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 would commit suicide if swaraj was not won this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saving oneself from rape, suicide is, according to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sin and an act of cowardice. Why indeed should I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because India may not have won swaraj? If she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swaraj, let her fight for it and get it. She has realized its value,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even tasted of it. If now she cares enough for it, let her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and secure it. Whether or not she does so, what reason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commit suicide?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did, however, mention one thing before some friends.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what I would do if we had not got swaraj by January, I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 great a faith in the country that till the very end of December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continue to believe that we would definitely get swaraj. What,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do in January, I did not know at all, I said.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leave, I would retire to a solitary place and live by myself,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helping the country, to the best of my ability,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drafting its constitution under swaraj. I should not like to remain alive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 if we have not won swaraj by then. I am, in that event,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pained so deeply that this body may perish—I would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so much suffering in the country,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>moral, that, if I have not perished in the flames, it is because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which people have inspired in me. “We shall have purified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a day”, and “Today our millions will get some flesh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skeletons”—I am sustained from day to day by such hopes.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one year is enough in which to realize them. In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[1920], I was the only one who believed and said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December, others unanimously took up the programme.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Congress fails to fulfil its pledge, what would be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person like me? It would surely mean bankruptcy for me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for the Congress. If, putting my trust in the Congress, I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and then find that it is not honoured, where should I turn?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desire that in the event of our failing to get swaraj [in this year],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 should suffer on January 1 as much as I would.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should feel the want of dharma as much as of food.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asked me if this was not cowardice. I do not think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it an expression of compassion; it is plain common sense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point in continuing to give service when it is not valued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and none in living if there is no good in it. When the body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worn out, would it not be better to live on the Ganga water and let it </w:t>
      </w:r>
      <w:r>
        <w:rPr>
          <w:rFonts w:ascii="Times" w:hAnsi="Times" w:eastAsia="Times"/>
          <w:b w:val="0"/>
          <w:i w:val="0"/>
          <w:color w:val="000000"/>
          <w:sz w:val="22"/>
        </w:rPr>
        <w:t>slowly perish than to keep it alive, a mere skeleton, by treating it with</w:t>
      </w:r>
    </w:p>
    <w:p>
      <w:pPr>
        <w:autoSpaceDN w:val="0"/>
        <w:autoSpaceDE w:val="0"/>
        <w:widowControl/>
        <w:spacing w:line="272" w:lineRule="exact" w:before="0" w:after="0"/>
        <w:ind w:left="10" w:right="3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vasantmalati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such stuff? As far as I can see today,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advise any course but “adopt swadeshi and win swaraj”. If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think of anything else at all, of what service can I possibly be?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on the last rung of the ladder. To take a step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without recouping ourselves where we stand would ultimately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set-back for us. I remember, when I was climbing the ghat for going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point came beyond which I simply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Sinhgad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climb. I could resume the climb only after I had rested for </w:t>
      </w:r>
      <w:r>
        <w:rPr>
          <w:rFonts w:ascii="Times" w:hAnsi="Times" w:eastAsia="Times"/>
          <w:b w:val="0"/>
          <w:i w:val="0"/>
          <w:color w:val="000000"/>
          <w:sz w:val="22"/>
        </w:rPr>
        <w:t>a while and regained my strength.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same position. Till we have completely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swadeshi programme, we shall not get the strength to push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forward. My remaining alive, therefore, or continuing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society, depends on the success of swadeshi.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I see things; this is the state of my mind today. What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will bring, God alone knows.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23-10-1921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Ayurvedic drug.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mountain fort near Poona in Maharashtra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TO MILL-WORKERS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return to Ahmedabad at the end of my tour,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hearing that the drink habit has decreased among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people but that the liquor-booths which are frequented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mill-workers continue to flourish, that, moreover, the customers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no heed to volunteers, actually abuse them and even beat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truth there is in this. I am sure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hundreds of workers who would not approve of such conduct.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labouring in your cause have been doing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you will reform yourselves and be happy,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your bad habits, learn to save money and pay off your debts,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have good houses to live in and your children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that you will learn to be clean and, in your free time,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good books and reflect over them, in every way,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enjoy a good reputation in society.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trying to help you will not be satisfied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 wage-rise or some bonuses for you. If you accept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only for securing an increase in wages and do not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of life, you will lose their services and public opinion,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>today is on your side, will no longer be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should you become good, but you should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holy movement of self-purification going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today. You should understand and do your duty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agitations and in the movement for swaraj.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do so, you must give up your vices. We are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in the name of God. Do you think God would help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drunkard, a gambler or a dissolute person? How can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addicted to drink serve the cause of the Khilafat ? What help can a </w:t>
      </w:r>
      <w:r>
        <w:rPr>
          <w:rFonts w:ascii="Times" w:hAnsi="Times" w:eastAsia="Times"/>
          <w:b w:val="0"/>
          <w:i w:val="0"/>
          <w:color w:val="000000"/>
          <w:sz w:val="22"/>
        </w:rPr>
        <w:t>Hindu, who is given to drinking, render to his Muslim brother?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raise with your employers the issue of wage-increase </w:t>
      </w:r>
      <w:r>
        <w:rPr>
          <w:rFonts w:ascii="Times" w:hAnsi="Times" w:eastAsia="Times"/>
          <w:b w:val="0"/>
          <w:i w:val="0"/>
          <w:color w:val="000000"/>
          <w:sz w:val="22"/>
        </w:rPr>
        <w:t>or bonus for you, they simply ask me: “What good do you hope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do by asking for increase in wages? Do you think the workers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 money to eat better food? Will they purchase better clothes? </w:t>
      </w:r>
      <w:r>
        <w:rPr>
          <w:rFonts w:ascii="Times" w:hAnsi="Times" w:eastAsia="Times"/>
          <w:b w:val="0"/>
          <w:i w:val="0"/>
          <w:color w:val="000000"/>
          <w:sz w:val="22"/>
        </w:rPr>
        <w:t>Will they educate their children? Will they not rather, spend,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on drinking more?” When I hear this, I hangmy head in shame.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save me from this humiliation, and that you can do only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giving up drink.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readers, most likely do not drink; how, then, can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responsible for your co-workers ? The answer to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lies in accepting responsibility for one’s associates.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win over other workers and shame them into reform.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a watch on those of them who are drink-addicts.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burden of improving them. It is only when,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you bring about a daily improvement in your conditions,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earned a wage-rise, bonus and so on. You can easily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public sympathy will not remain on your side for ever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improve. I hope, therefore, that you will make every effort to rid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of the evil of drinking.</w:t>
      </w:r>
    </w:p>
    <w:p>
      <w:pPr>
        <w:autoSpaceDN w:val="0"/>
        <w:autoSpaceDE w:val="0"/>
        <w:widowControl/>
        <w:spacing w:line="220" w:lineRule="exact" w:before="66" w:after="360"/>
        <w:ind w:left="0" w:right="8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well-wisher,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2778" w:space="0"/>
            <w:col w:w="372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2778" w:space="0"/>
            <w:col w:w="372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MY NOTES</w:t>
      </w:r>
    </w:p>
    <w:p>
      <w:pPr>
        <w:autoSpaceDN w:val="0"/>
        <w:autoSpaceDE w:val="0"/>
        <w:widowControl/>
        <w:spacing w:line="266" w:lineRule="exact" w:before="146" w:after="0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ONDITIONS FOR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ISITING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getting requests to visit various parts of Gujarat.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 should go to Dakor and other places. I also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to visit Petlad and Sojitra. I have, however, begged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excused, till the end of this month at any rate. I have then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After returning from Delhi, I intend to go round a little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 have certainly not given up my hopes of Gujarat.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assuredly cherish the hope that Gujarat will make every 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holy fight and, therefore, I expect that I shall be taken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only where men and women use khadi for all purposes—on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holidays and important occasions, at home and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see to it that my time is not wasted. Even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district well prepared, we shall be able to put up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win. I shall be ready to encamp in such a district. For that,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the following conditions must first be fulfilled: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0" w:val="left"/>
                <w:tab w:pos="4930" w:val="left"/>
                <w:tab w:pos="5390" w:val="left"/>
              </w:tabs>
              <w:autoSpaceDE w:val="0"/>
              <w:widowControl/>
              <w:spacing w:line="294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Hindus and Muslims there should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living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blood-brothers; not in fear of each other, but in loving harmony.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like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Hindus, Muslims, and Parsis in the district, all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in their hearts that victory on the Khilafat issue with India’s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 is possible only through a peaceful 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people of that district should have realized that,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non-violence, they need to have courage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the gallows. At least one in a hundred must have such courage;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in a population of five lakhs, there should be not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5,000 such persons quietly determined to face death.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Hindus of that district. should have I learnt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sin and to treat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Bhangis, 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with </w:t>
      </w:r>
      <w:r>
        <w:rPr>
          <w:rFonts w:ascii="Times" w:hAnsi="Times" w:eastAsia="Times"/>
          <w:b w:val="0"/>
          <w:i w:val="0"/>
          <w:color w:val="000000"/>
          <w:sz w:val="22"/>
        </w:rPr>
        <w:t>kindness.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by way of action on the mental plane. Besides this, as a </w:t>
      </w:r>
      <w:r>
        <w:rPr>
          <w:rFonts w:ascii="Times" w:hAnsi="Times" w:eastAsia="Times"/>
          <w:b w:val="0"/>
          <w:i w:val="0"/>
          <w:color w:val="000000"/>
          <w:sz w:val="22"/>
        </w:rPr>
        <w:t>token of their sincerity and proof of their zeal,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over 90% of the people of that district should have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foreign cloth and should be wearing khadi made from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themselves have spun and got woven in their own district,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possess one spinning-wheel for every ten persons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them, and this should be in actual 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difficult to satisfy these conditions, and even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district will be able to win swaraj. The whole of Gujarat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then, would undoubtedly win it. Similarly, if any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one man in ten who is ready, if necessary to lay down his life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cause, then, too, swaraj would be a certainty. The reader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but one explanation for all this. We describe our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of truth and non-violence. If our lives are filled with these,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conditions mentioned should be but child’s play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Moreover, we should all remember that we must not hate or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insult our opponents—be they Englishmen or advocates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wearing the same skin that we do. We have to fight </w:t>
      </w:r>
      <w:r>
        <w:rPr>
          <w:rFonts w:ascii="Times" w:hAnsi="Times" w:eastAsia="Times"/>
          <w:b w:val="0"/>
          <w:i w:val="0"/>
          <w:color w:val="000000"/>
          <w:sz w:val="22"/>
        </w:rPr>
        <w:t>relying on our own strength, not maligning these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civilized struggle, and to a civilized man none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wide world is an enemy, none whatsoever.</w:t>
      </w:r>
    </w:p>
    <w:p>
      <w:pPr>
        <w:autoSpaceDN w:val="0"/>
        <w:autoSpaceDE w:val="0"/>
        <w:widowControl/>
        <w:spacing w:line="266" w:lineRule="exact" w:before="88" w:after="0"/>
        <w:ind w:left="0" w:right="2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IWALI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is near at hand. I have already indicated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to prepare for it, but I touch upon the subject again.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purify ourselves in preparation for Diwali. The worship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worship of the goddess Lakshmi, and so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should equip his home with one spinning-wheel of the best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 9-10-1921.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quality. We should produce at least some yarn on it and,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it should be kept working for the whole day by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family taking a turn at it. The yarn so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credited in our books to the country’s account.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will of course want new things. Girls may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dolls made from hand-spun khadi and boys may be given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satchels of khadi. Ropes made out of hand-spun yarn could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children for a game of tug-of-war. We should get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 of such khadi made for every person in the family, though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spend on buying only as much even of khadi as we need.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ask for crackers should be told that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come only when we have got swaraj and hunger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banished. Till hunger has disappeared, we simply cannot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on crackers; but, in order to cleanse ourselves we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Diwali day a pretty good bonfire of whatever foreign clothes </w:t>
      </w:r>
      <w:r>
        <w:rPr>
          <w:rFonts w:ascii="Times" w:hAnsi="Times" w:eastAsia="Times"/>
          <w:b w:val="0"/>
          <w:i w:val="0"/>
          <w:color w:val="000000"/>
          <w:sz w:val="22"/>
        </w:rPr>
        <w:t>still remain with us and enjoy the sight of our own garments in flames.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Jain correspondent, however, points out that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insects perish in these bonfires and there is so much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life—the sight is simply unbearable. Would it not be better, he asks,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away our garments of foreign cloth and lock them up?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Jain point of view, this is a relevant question. That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insects are our kin, our brethren, and that it is our dharma,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compassion on them,—these are deathless words.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stop there. Despite their truth, we light ovens and cremate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Creation as much as destruction is a form of violence.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destruction not followed by creation and no creation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preceded by destruction. We cannot escape paying for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If we admit that we must give up the use of foreign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it through fire does the least degree of violence.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which we are obliged to choose between two forms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we can do no more than choose the lesser one.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are locked away, white ants, etc., will get at them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destruction and creation will proceed so rapidly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through fire would have been a much lesser evil.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violence in at once killing a man than in letting him starve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This is why I have said that it is against the principles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to refuse to supply food and water to anyone living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For the present, however, I shall not go deeper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for we can discuss it more fully when we have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some other time. Here, I shall only state my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fire to garments of foreign cloth is, from every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lesser violence and is necessary for the good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hence for that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Diwali possibly mean to Muslims ? It is purely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festival. For this very reason I would suggest that Muslims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associate themselves with it. The religious part of it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be for the Hindus only, but as it is for them a festival 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too might join in and, to the extent that it can be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cause of the whole nation, they and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should join in celebrating the day. We should also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greetings to Muslims, Parsis and Christians on their respective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Days and join in any public celebrations they may have 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It is surely our duty to share one another’s joys and sorrows.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therefore, that during this Diwali festival of the Hindus,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communities will join in the celebrations and help forward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swadeshi in every possible way.</w:t>
      </w:r>
    </w:p>
    <w:p>
      <w:pPr>
        <w:autoSpaceDN w:val="0"/>
        <w:autoSpaceDE w:val="0"/>
        <w:widowControl/>
        <w:spacing w:line="266" w:lineRule="exact" w:before="88" w:after="0"/>
        <w:ind w:left="0" w:right="1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ESSAGE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WHEEL IN THE </w:t>
      </w: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ITA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last Sunday’s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arguments on the subject of the spinning-wheel. I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my reply that personally I read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even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my argument, I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verses from Chapter III. I know full well that the meaning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into them will not be found in any of the commentaries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interpreted literally. It is not recently that I have come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which I do; I have read it, the commentaries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notwithstanding, since 1909. The verse says that he is a thief who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performing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here we understand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rightly, there will be no difficulty in accepting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>I have put upon it. The straightforward meaning of the line,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brings rain”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only be that, if man labours trees will grow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grow they will attract rain. Physical work for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is the only true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some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creature, or be it even fruit, is given as an offering is no true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is one such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welfare of all. The farmer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Tagore; the reference is to a Gujarati translation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article, “The Great Sentinel”, 13-10-1921.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</w:t>
      </w:r>
      <w:r>
        <w:rPr>
          <w:rFonts w:ascii="Times" w:hAnsi="Times" w:eastAsia="Times"/>
          <w:b w:val="0"/>
          <w:i w:val="0"/>
          <w:color w:val="000000"/>
          <w:sz w:val="18"/>
        </w:rPr>
        <w:t>Gita, III. 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consumes only a part of the fruit of his labour; whether he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he toils chiefly for the people. Not everyone, however,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work; it requires a strong body hardened by work in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andheat. But everyone can operate the spinning-wheel.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 like Dr. Ray has convincingly showed how a man,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able to support himself exclusively by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still help in meeting the people’s needs. Today, moreover,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on the verge of ruin, the spinning-wheel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saving it. Spinning, therefore, is a true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“He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conform to this universal wheel lives merely for the gratification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of his own desires, lives his life, in other words, to no purpose.”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time, that universal wheel can mean for us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is possible that, when the verse in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the great poet and seer might not have had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mind, but then poets write for all time and it is the perfection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a poem that it lends itself to meanings which its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in mind. As statements of principles, such lines are timeless.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yield rich fruit. It is my humble opinion that we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 any number of beautiful fruits which may grow on the tree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priceless and imperishable able poetry. Poet and menial,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servant, mistress and maid, all must work for the common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millionaire may not work or ply the spinning-wheel for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must for the sake of the country and the people; otherwise,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he lives his life to no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SPEECH ON SWADESHI,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the subject of swadeshi was worn threadbare, and,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twelve months of preaching in season and out of season, he had not driven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conviction home to the people, no useful purpose would be served by crying himself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hoarse at the present moment, more particularly because there were some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audience who had apparently cast his message to the four winds. In the columns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he had week after week been ringing changes on the immutable truth that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to see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Rama-rajya </w:t>
      </w:r>
      <w:r>
        <w:rPr>
          <w:rFonts w:ascii="Times" w:hAnsi="Times" w:eastAsia="Times"/>
          <w:b w:val="0"/>
          <w:i w:val="0"/>
          <w:color w:val="000000"/>
          <w:sz w:val="18"/>
        </w:rPr>
        <w:t>once more restored in India, he could conceive of no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III. 16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of the Ahmedabad Rashtriya Stree Mandal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efficient weapon than the determined effort put forth by women to wear khadi.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they followed in the footsteps of Sita, the history of India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far otherwise. With the spirit that flinched not at the privations of forest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went into a voluntary exile, and were the same constancy to prevail in India,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dharmarajya </w:t>
      </w:r>
      <w:r>
        <w:rPr>
          <w:rFonts w:ascii="Times" w:hAnsi="Times" w:eastAsia="Times"/>
          <w:b w:val="0"/>
          <w:i w:val="0"/>
          <w:color w:val="000000"/>
          <w:sz w:val="18"/>
        </w:rPr>
        <w:t>was only a question of time.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desired to compel respect after the manner of Sita, they should set aside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indolent repose and turn with ever increasing earnestness and enthusiasm to the </w:t>
      </w:r>
      <w:r>
        <w:rPr>
          <w:rFonts w:ascii="Times" w:hAnsi="Times" w:eastAsia="Times"/>
          <w:b w:val="0"/>
          <w:i w:val="0"/>
          <w:color w:val="000000"/>
          <w:sz w:val="18"/>
        </w:rPr>
        <w:t>charkha.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yarn they would turn out by assiduously plying the spinning-wheels would </w:t>
      </w:r>
      <w:r>
        <w:rPr>
          <w:rFonts w:ascii="Times" w:hAnsi="Times" w:eastAsia="Times"/>
          <w:b w:val="0"/>
          <w:i w:val="0"/>
          <w:color w:val="000000"/>
          <w:sz w:val="18"/>
        </w:rPr>
        <w:t>cover the nakedness of India and deliver her from the slough of economic serfdom.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 Gandhi went on to observe that service was in the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religion to women. Animated by the will to serve they would bring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salvation of the country far more effectively than the graduates in their midst.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men and women who would freely move among the working classes and share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joys and sorrows. Indiscriminate charity which deprived beggars of all incentive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was fraught with danger to self-reliance and the only way to strike at the root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mendicancy was to induce the beggar to earn his bread by the sweat of his brow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the spinning-wheel. He had decided to put on a loin-cloth in consideration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India’s nakedness and would be ill at ease until all and sundry worked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spinning-wheels to clothe the scantily-clad millions. If they were attracted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out of curiosity to see him dressed in a loin-cloth, if they put on khadi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up appearances they would be practising a trick on him. They might deceive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deceive themselves by dissembling their real sentiments, but by no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human ingenuity could devise, could they deceive God. It was idle to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foreign clothes on the ground of exhausting the existing stock. Would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liquor if they had a bottle of wine in stock. On no specious excuses could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justify the use of foreign clothes, when once they were convinced of their impurity.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Sita reject the costly garments in preference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valkals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(leafy clothing)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Ashoka Forest ? It was her heroic defence of chastity against numerous </w:t>
      </w:r>
      <w:r>
        <w:rPr>
          <w:rFonts w:ascii="Times" w:hAnsi="Times" w:eastAsia="Times"/>
          <w:b w:val="0"/>
          <w:i w:val="0"/>
          <w:color w:val="000000"/>
          <w:sz w:val="18"/>
        </w:rPr>
        <w:t>temptations and threats that secured her primacy of position in the salutation: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“Sita-Rama”. If they excelled in the refinements of the culinary art, they could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proficiency in spinning the finest yarns. He looked forward to seeing them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dressed in khadi on the occasion of the forthcoming session of the Congress.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hitherto cheerfully given anything he demanded and he felt confident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response to his demand for delivering foreign clothes would be equally generous.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225. MESSAGE TO TEACHERS OF BOMBAY NATIONAL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COLLEGE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1921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Card, spin, weave;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Spin, weave, card;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Weave, card, spin.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Seven Months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117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BANARASIDAS CHATURVEDI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BANARASIDAS,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wish you too should now write nothing to Mr. </w:t>
      </w:r>
      <w:r>
        <w:rPr>
          <w:rFonts w:ascii="Times" w:hAnsi="Times" w:eastAsia="Times"/>
          <w:b w:val="0"/>
          <w:i w:val="0"/>
          <w:color w:val="000000"/>
          <w:sz w:val="22"/>
        </w:rPr>
        <w:t>Jehangir Petit.</w:t>
      </w:r>
    </w:p>
    <w:p>
      <w:pPr>
        <w:autoSpaceDN w:val="0"/>
        <w:autoSpaceDE w:val="0"/>
        <w:widowControl/>
        <w:spacing w:line="220" w:lineRule="exact" w:before="66" w:after="0"/>
        <w:ind w:left="0" w:right="6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2560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LETTER TO D. B. SHUKLA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Aso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25,1921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pressing me to visit Kathiawar. I am also eager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for myself the enthusiasm which has spread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which has come about among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and see the blessed sight of thousands of women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>sacred khadi.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know I am helpless at present. I can only say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first opportunity to go there. All India now knows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limit to my greed, and it will [of course] not be satisfied as long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Asked by the teachers of the College for advice as to how they should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their vacation, Gandhiji, who was observing silence, wrote this.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the addressee to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publication in its Diwali,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issue. It was, however, published in a subsequent issue under the caption “Gandhiji’s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Message to Kathiawar”.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a single home without a spinning-wheel or a single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handloom or a carding-bow. You have done much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for a certainty that you have not done this. It is, therefore,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appeal to one and all that they devote their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swadeshi [programme] even if that means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other activities. I can say from the experience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deficiencies that, until the volunteers become expert in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weaving, they cannot work properly.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in. Kathiawar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looked down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ill-treated. They still encounter hardships on trains.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regard them as our own brothers and sisters and,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lack this spirit of love, I would consider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as no more than make believe. I pray that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tolerate this outrage which is being committed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Kathiawar need not rule out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which are part of the struggle being specially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India. I know that in some places the relations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their subjects are strained. I am confident that,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themselves to the two activities I have mentioned above and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working silently the other difficulties will automatically be solved.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the people to put up with the hardships they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 meanwhile.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position of the princes is worse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subjects. Moreover, the chaotic conditions in the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I hear are, in my view, but an echo of the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prevailing in British India. And why should we get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at the present juncture? If we have come to know God,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trust to Him in regard to all our inevitable sufferings?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God become free from other fears. I should, therefore,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to give up all fear.</w:t>
      </w:r>
    </w:p>
    <w:p>
      <w:pPr>
        <w:autoSpaceDN w:val="0"/>
        <w:autoSpaceDE w:val="0"/>
        <w:widowControl/>
        <w:spacing w:line="220" w:lineRule="exact" w:before="66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20" w:lineRule="exact" w:before="120" w:after="5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younger brother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6-11-192l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5283200</wp:posOffset>
            </wp:positionV>
            <wp:extent cx="1155700" cy="2921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5448300</wp:posOffset>
            </wp:positionV>
            <wp:extent cx="1981200" cy="279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2" w:lineRule="exact" w:before="0" w:after="0"/>
        <w:ind w:left="0" w:right="27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46" w:after="0"/>
        <w:ind w:left="0" w:right="2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tabs>
          <w:tab w:pos="550" w:val="left"/>
          <w:tab w:pos="730" w:val="left"/>
          <w:tab w:pos="910" w:val="left"/>
          <w:tab w:pos="2010" w:val="left"/>
        </w:tabs>
        <w:autoSpaceDE w:val="0"/>
        <w:widowControl/>
        <w:spacing w:line="262" w:lineRule="exact" w:before="116" w:after="0"/>
        <w:ind w:left="10" w:right="14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JAWAHARLAL  NEHRU’S  NOTE  ON  REPRESSION  IN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 UNITED  PROVINCES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 in U.P. has on the whole not been of the flashy type—the arrest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leaders, etc.—but it has been very thorough and there are few who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the force of it.  It may be considered under three heads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its relation to the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trial and conviction of young workers,</w:t>
      </w:r>
    </w:p>
    <w:p>
      <w:pPr>
        <w:autoSpaceDN w:val="0"/>
        <w:tabs>
          <w:tab w:pos="910" w:val="left"/>
          <w:tab w:pos="2150" w:val="left"/>
        </w:tabs>
        <w:autoSpaceDE w:val="0"/>
        <w:widowControl/>
        <w:spacing w:line="304" w:lineRule="exact" w:before="0" w:after="28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Security Sections and Sec. 144.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1. 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4"/>
        </w:rPr>
        <w:t>ISAN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OVEMENT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77"/>
        <w:gridCol w:w="1677"/>
        <w:gridCol w:w="1677"/>
        <w:gridCol w:w="1677"/>
      </w:tblGrid>
      <w:tr>
        <w:trPr>
          <w:trHeight w:hRule="exact" w:val="276"/>
        </w:trPr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very determined and persistent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effort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made by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Government to 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kill this movement.  Early in February, Ramchandra, Kedarnath and Deo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Narain were arrested.  There was no disturbance of any kind and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emboldened to take concerted action to crush the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Columns of cavalry,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artillery and infantry were marched through the principal districts and people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 to supply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etc., to the troops.  In one place schoolboys were made to </w:t>
      </w:r>
      <w:r>
        <w:rPr>
          <w:rFonts w:ascii="Times" w:hAnsi="Times" w:eastAsia="Times"/>
          <w:b w:val="0"/>
          <w:i w:val="0"/>
          <w:color w:val="000000"/>
          <w:sz w:val="18"/>
        </w:rPr>
        <w:t>salute the European troops.</w:t>
      </w:r>
    </w:p>
    <w:p>
      <w:pPr>
        <w:autoSpaceDN w:val="0"/>
        <w:autoSpaceDE w:val="0"/>
        <w:widowControl/>
        <w:spacing w:line="240" w:lineRule="exact" w:before="0" w:after="0"/>
        <w:ind w:left="10" w:right="2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Rai Bareli and Fyzabad, large numbers of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arrested ostensibly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 they took in the looting in January.  Most of these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innocent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sole offence was that they were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Hundreds were kept in jail and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 without trial.  Hundreds are still in jail awaiting trial.  Some weeks ago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nearly 700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Fyzabad jail.  They had been there for three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trial.  Prisoners who have been released say that the men in jail are given </w:t>
      </w:r>
      <w:r>
        <w:rPr>
          <w:rFonts w:ascii="Times" w:hAnsi="Times" w:eastAsia="Times"/>
          <w:b w:val="0"/>
          <w:i w:val="0"/>
          <w:color w:val="000000"/>
          <w:sz w:val="18"/>
        </w:rPr>
        <w:t>such bad food that cholera has broken out and they are dying in numbers.</w:t>
      </w:r>
    </w:p>
    <w:p>
      <w:pPr>
        <w:autoSpaceDN w:val="0"/>
        <w:tabs>
          <w:tab w:pos="550" w:val="left"/>
          <w:tab w:pos="810" w:val="left"/>
          <w:tab w:pos="3170" w:val="left"/>
          <w:tab w:pos="389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Sultanpur and Pratapgadh districts there was no disturbance of any kind.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even here hundreds of </w:t>
      </w:r>
      <w:r>
        <w:rPr>
          <w:rFonts w:ascii="Times" w:hAnsi="Times" w:eastAsia="Times"/>
          <w:b w:val="0"/>
          <w:i/>
          <w:color w:val="000000"/>
          <w:sz w:val="18"/>
        </w:rPr>
        <w:t>panchas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sarpanchas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in jail or have been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security.  The usual offence charged against them is: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Sometimes it is added that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There was some truth in these allegations in December last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January.  But since then,  there has hardly been a single case of social boycott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districts.  False cases are started on these allegations and conviction almost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invariably follows.  Most of these cases are instituted by private parties at the </w:t>
      </w:r>
      <w:r>
        <w:rPr>
          <w:rFonts w:ascii="Times" w:hAnsi="Times" w:eastAsia="Times"/>
          <w:b w:val="0"/>
          <w:i w:val="0"/>
          <w:color w:val="000000"/>
          <w:sz w:val="18"/>
        </w:rPr>
        <w:t>instigation of the local police or zamindar.</w:t>
      </w:r>
    </w:p>
    <w:p>
      <w:pPr>
        <w:autoSpaceDN w:val="0"/>
        <w:autoSpaceDE w:val="0"/>
        <w:widowControl/>
        <w:spacing w:line="220" w:lineRule="exact" w:before="32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 officers.</w:t>
      </w:r>
    </w:p>
    <w:p>
      <w:pPr>
        <w:autoSpaceDN w:val="0"/>
        <w:autoSpaceDE w:val="0"/>
        <w:widowControl/>
        <w:spacing w:line="222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“You are a ringleader of the Sabha and you force others into joining the Sabha.”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services of the barber and the washerman have been withheld.”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COLLECTEDD WORKS OF MAHATMA GANDHI</w:t>
      </w:r>
    </w:p>
    <w:p>
      <w:pPr>
        <w:sectPr>
          <w:pgSz w:w="9360" w:h="12960"/>
          <w:pgMar w:top="536" w:right="12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instigation of the local police or zemindar.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Seditious Meetings Act has been in force in Fyzabad, Pratapgadh,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Sultanpur and Rai Bareli.  Before this Act was applied, all meetings were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Sec. 144 in some of these districts.  This order was obeyed and no meetings </w:t>
      </w:r>
      <w:r>
        <w:rPr>
          <w:rFonts w:ascii="Times" w:hAnsi="Times" w:eastAsia="Times"/>
          <w:b w:val="0"/>
          <w:i w:val="0"/>
          <w:color w:val="000000"/>
          <w:sz w:val="18"/>
        </w:rPr>
        <w:t>were held.  In spite of this the Seditious Meetings Act was enforced.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workers in these districts are harassed in a variety of ways.  A host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C.I.D. men and uniformed policemen follow them and precede them.  Villagers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threatened lest they join the Congress or help us in any other way.  They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told orally that to use a charkha is against the law, to shout “</w:t>
      </w:r>
      <w:r>
        <w:rPr>
          <w:rFonts w:ascii="Times" w:hAnsi="Times" w:eastAsia="Times"/>
          <w:b w:val="0"/>
          <w:i/>
          <w:color w:val="000000"/>
          <w:sz w:val="18"/>
        </w:rPr>
        <w:t>Mahatma Gandhiki jai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heinous offence, to sign the Congress form is illegal, etc., etc.  Men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are threatened with legal proceedings and bribes are extorted to hush matters </w:t>
      </w:r>
      <w:r>
        <w:rPr>
          <w:rFonts w:ascii="Times" w:hAnsi="Times" w:eastAsia="Times"/>
          <w:b w:val="0"/>
          <w:i w:val="0"/>
          <w:color w:val="000000"/>
          <w:sz w:val="18"/>
        </w:rPr>
        <w:t>up.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Six young student workers in Pratapgadh were sent to jail for distributing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leaflets.  They were asked to give security but they refused to do so.  A similar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started against six others at Sultanpur but it has been withdrawn.  Two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sentenced to 6 months’ rigorous imprisonment on a false 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the provisions of the Seditious Meetings Act.  One of these was beaten and </w:t>
      </w:r>
      <w:r>
        <w:rPr>
          <w:rFonts w:ascii="Times" w:hAnsi="Times" w:eastAsia="Times"/>
          <w:b w:val="0"/>
          <w:i w:val="0"/>
          <w:color w:val="000000"/>
          <w:sz w:val="18"/>
        </w:rPr>
        <w:t>kicked by a policeman.</w:t>
      </w: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difficult to give a proper idea of the hundred and one methods by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has tried to crush the </w:t>
      </w:r>
      <w:r>
        <w:rPr>
          <w:rFonts w:ascii="Times" w:hAnsi="Times" w:eastAsia="Times"/>
          <w:b w:val="0"/>
          <w:i/>
          <w:color w:val="000000"/>
          <w:sz w:val="18"/>
        </w:rPr>
        <w:t>kisans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zemindars and the few local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call themselves Moderates have allied themselves to the Government and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in making the life of the average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burden almost too great to be </w:t>
      </w:r>
      <w:r>
        <w:rPr>
          <w:rFonts w:ascii="Times" w:hAnsi="Times" w:eastAsia="Times"/>
          <w:b w:val="0"/>
          <w:i w:val="0"/>
          <w:color w:val="000000"/>
          <w:sz w:val="18"/>
        </w:rPr>
        <w:t>borne.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other districts of the U.P. a similar attempt, but on a much smaller scale,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made to put an end to the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movement.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58" w:lineRule="exact" w:before="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2. 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ONVICTION  OF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considerable number of Congress and Khilafat workers have been proceeded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and sentenced.  None of the leaders of the movement have so far been touched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many of their efficient lieutenants have gone.  Among the more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against whom sedition cases have been started may be mentioned Pandit Dev </w:t>
      </w:r>
      <w:r>
        <w:rPr>
          <w:rFonts w:ascii="Times" w:hAnsi="Times" w:eastAsia="Times"/>
          <w:b w:val="0"/>
          <w:i w:val="0"/>
          <w:color w:val="000000"/>
          <w:sz w:val="18"/>
        </w:rPr>
        <w:t>Ratan Sharma of Dehra Dun.</w:t>
      </w:r>
    </w:p>
    <w:p>
      <w:pPr>
        <w:autoSpaceDN w:val="0"/>
        <w:autoSpaceDE w:val="0"/>
        <w:widowControl/>
        <w:spacing w:line="28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Hamid Ahmad, a Khilafat worker in Allahabad has just been sentenced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Sec. 121 A to transportation for life and forfeiture of property.  His offence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made a speech in which, after enjoining non-violence for the present, he said </w:t>
      </w:r>
      <w:r>
        <w:rPr>
          <w:rFonts w:ascii="Times" w:hAnsi="Times" w:eastAsia="Times"/>
          <w:b w:val="0"/>
          <w:i w:val="0"/>
          <w:color w:val="000000"/>
          <w:sz w:val="18"/>
        </w:rPr>
        <w:t>that if N.- C.- O. failed, Muslims would resort to the sword.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number of Congress officials in the districts have also been sentenced under </w:t>
      </w:r>
      <w:r>
        <w:rPr>
          <w:rFonts w:ascii="Times" w:hAnsi="Times" w:eastAsia="Times"/>
          <w:b w:val="0"/>
          <w:i w:val="0"/>
          <w:color w:val="000000"/>
          <w:sz w:val="18"/>
        </w:rPr>
        <w:t>Sec. 108 or 124 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volunteers have been sent to jail in connection with the anti-drink </w:t>
      </w:r>
      <w:r>
        <w:rPr>
          <w:rFonts w:ascii="Times" w:hAnsi="Times" w:eastAsia="Times"/>
          <w:b w:val="0"/>
          <w:i w:val="0"/>
          <w:color w:val="000000"/>
          <w:sz w:val="18"/>
        </w:rPr>
        <w:t>campaign.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470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58" w:lineRule="exact" w:before="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3. 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ECURITY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ECTIONS  AND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144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has been an extraordinarily wide use of the sections and there is hardly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prominent worker who has not been served with a notice under Sec. 144. 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Mahomed Ali has received such a notice.  I have a list of over a hundred with </w:t>
      </w:r>
      <w:r>
        <w:rPr>
          <w:rFonts w:ascii="Times" w:hAnsi="Times" w:eastAsia="Times"/>
          <w:b w:val="0"/>
          <w:i w:val="0"/>
          <w:color w:val="000000"/>
          <w:sz w:val="18"/>
        </w:rPr>
        <w:t>me and this is very incomplete.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Sec. 144 has also been used to proclaim whole districts and prohibit meetings </w:t>
      </w:r>
      <w:r>
        <w:rPr>
          <w:rFonts w:ascii="Times" w:hAnsi="Times" w:eastAsia="Times"/>
          <w:b w:val="0"/>
          <w:i w:val="0"/>
          <w:color w:val="000000"/>
          <w:sz w:val="18"/>
        </w:rPr>
        <w:t>there.  It has been made to serve the purpose of the Seditious Meetings 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case at least a notice under Sec. 144 ordered that no Khilafat receipts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sold and the person concerned should not belong to any such organization.</w:t>
      </w:r>
    </w:p>
    <w:p>
      <w:pPr>
        <w:autoSpaceDN w:val="0"/>
        <w:autoSpaceDE w:val="0"/>
        <w:widowControl/>
        <w:spacing w:line="260" w:lineRule="exact" w:before="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Sections are also taking the place of the Press Act. Securities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amounting to Rs. 30,000 were demanded from the editor and printed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Pratap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18"/>
        </w:rPr>
        <w:t>certain articles written therein.  The securities have been given.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56" w:lineRule="exact" w:before="10" w:after="1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4. 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ISCEILANEOUS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gun licences have been confiscated.  Government servant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threatened with dismissal because then relatives were non-co-operators.  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7"/>
        <w:gridCol w:w="1307"/>
        <w:gridCol w:w="1307"/>
        <w:gridCol w:w="1307"/>
        <w:gridCol w:w="1307"/>
      </w:tblGrid>
      <w:tr>
        <w:trPr>
          <w:trHeight w:hRule="exact" w:val="26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have been sued prohibiting the use 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cap.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Notices have 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issued threatening those who collect and those who pay subscriptions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>Swaraj Fund.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Kisan Sabha offices have been raided by the Police.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Banaras, some students and others were sentenced to various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imprisonment.</w:t>
      </w:r>
    </w:p>
    <w:p>
      <w:pPr>
        <w:autoSpaceDN w:val="0"/>
        <w:autoSpaceDE w:val="0"/>
        <w:widowControl/>
        <w:spacing w:line="294" w:lineRule="exact" w:before="0" w:after="34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18-8-1921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267"/>
        <w:gridCol w:w="3267"/>
      </w:tblGrid>
      <w:tr>
        <w:trPr>
          <w:trHeight w:hRule="exact" w:val="630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44" w:lineRule="exact" w:before="82" w:after="0"/>
              <w:ind w:left="8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APPENDIX 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PROF. T. L. VASWANI’S REPLY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letter dated 30th reached me by post yesterday.</w:t>
      </w:r>
    </w:p>
    <w:p>
      <w:pPr>
        <w:autoSpaceDN w:val="0"/>
        <w:autoSpaceDE w:val="0"/>
        <w:widowControl/>
        <w:spacing w:line="24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could have no objection to a friendly meeting. I am still of opinion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in the mood reflected in your letters will be fruitless. In your last letter, </w:t>
      </w:r>
      <w:r>
        <w:rPr>
          <w:rFonts w:ascii="Times" w:hAnsi="Times" w:eastAsia="Times"/>
          <w:b w:val="0"/>
          <w:i w:val="0"/>
          <w:color w:val="000000"/>
          <w:sz w:val="18"/>
        </w:rPr>
        <w:t>indeed, you seem to suspect that I am an “agitator” using that mock-trial as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“political dodge”, and “the unhappiness of my friend’? for “the purposes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agitation.” For the love and esteem l have for friends in Europe, for the reverence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for her poets and prophets of freedom, I must bear with what my European </w:t>
      </w:r>
      <w:r>
        <w:rPr>
          <w:rFonts w:ascii="Times" w:hAnsi="Times" w:eastAsia="Times"/>
          <w:b w:val="0"/>
          <w:i w:val="0"/>
          <w:color w:val="000000"/>
          <w:sz w:val="18"/>
        </w:rPr>
        <w:t>brethren in this country may say of me and my motives.</w:t>
      </w:r>
    </w:p>
    <w:p>
      <w:pPr>
        <w:autoSpaceDN w:val="0"/>
        <w:autoSpaceDE w:val="0"/>
        <w:widowControl/>
        <w:spacing w:line="250" w:lineRule="exact" w:before="5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glad you say the sentence passed upon my friend seems to be very severe.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an optimist; and I yet hope when you look into the matter carefully,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with me, that the sentence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absolutely unjust.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demands his </w:t>
      </w:r>
      <w:r>
        <w:rPr>
          <w:rFonts w:ascii="Times" w:hAnsi="Times" w:eastAsia="Times"/>
          <w:b w:val="0"/>
          <w:i/>
          <w:color w:val="000000"/>
          <w:sz w:val="18"/>
        </w:rPr>
        <w:t>acquittal.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“Tilak Day” as indicated in the letter.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COLLECTEDD WORKS OF MAHATMA GANDHI</w:t>
      </w:r>
    </w:p>
    <w:p>
      <w:pPr>
        <w:sectPr>
          <w:pgSz w:w="9360" w:h="12960"/>
          <w:pgMar w:top="544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“decision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Indian magistrate”—you say. As I sat in that room hearing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and then the judgment, I felt my Great Motherland was insulted. It looked as </w:t>
      </w:r>
      <w:r>
        <w:rPr>
          <w:rFonts w:ascii="Times" w:hAnsi="Times" w:eastAsia="Times"/>
          <w:b w:val="0"/>
          <w:i w:val="0"/>
          <w:color w:val="000000"/>
          <w:sz w:val="18"/>
        </w:rPr>
        <w:t>though conviction was pre-arranged. It, certainly, was not a judicial trial.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You say: “There are means open to you for getting revision” (of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sentence).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not take them?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only just revision would be the Swami’s acquittal.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appeal to the higher court. Why not? you ask. Then let me quote you this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the Poet Tagore: “I remember when in my school days I used to get blows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insults from a teacher who was particularly foul in his language and unjust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dealings, I refused to complain or to cry. In fact I tried to </w:t>
      </w:r>
      <w:r>
        <w:rPr>
          <w:rFonts w:ascii="Times" w:hAnsi="Times" w:eastAsia="Times"/>
          <w:b w:val="0"/>
          <w:i/>
          <w:color w:val="000000"/>
          <w:sz w:val="18"/>
        </w:rPr>
        <w:t>maintain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dignity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ignoring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punishment and thus 1 had my moral victory.”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Doesn’t it explain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Swami’s attitude? And the longer he is locked up, the smaller must look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in the eyes of honest men.</w:t>
      </w:r>
    </w:p>
    <w:p>
      <w:pPr>
        <w:autoSpaceDN w:val="0"/>
        <w:autoSpaceDE w:val="0"/>
        <w:widowControl/>
        <w:spacing w:line="258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Yes,—there is unrest—and deeper than you may know of. The way to lessen it?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indicated it in my last letter. Sind officials must be just and responsive to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Spirit. You value ideas, you say, for their worth in practical application. And it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application that the ideas of freedom and equality and justice professed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official class have failed us again and again. From my point of view, indeed,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true idealist is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 sincerely practical is an idealist;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idealism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action. In the sentence inflicted on the Swami, I see the desire to show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strength. Such strength is weakness.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power which tramples upon justice is </w:t>
      </w:r>
      <w:r>
        <w:rPr>
          <w:rFonts w:ascii="Times" w:hAnsi="Times" w:eastAsia="Times"/>
          <w:b w:val="0"/>
          <w:i w:val="0"/>
          <w:color w:val="000000"/>
          <w:sz w:val="18"/>
        </w:rPr>
        <w:t>weakness,—</w:t>
      </w:r>
      <w:r>
        <w:rPr>
          <w:rFonts w:ascii="Times" w:hAnsi="Times" w:eastAsia="Times"/>
          <w:b w:val="0"/>
          <w:i/>
          <w:color w:val="000000"/>
          <w:sz w:val="18"/>
        </w:rPr>
        <w:t>the weakness of violence.</w:t>
      </w:r>
    </w:p>
    <w:p>
      <w:pPr>
        <w:autoSpaceDN w:val="0"/>
        <w:autoSpaceDE w:val="0"/>
        <w:widowControl/>
        <w:spacing w:line="298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culture and travels notwithstanding, you justify, so it seems to me,—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of Government. I can account for this only in one way,—you know nothing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humiliation and sufferings experienced by a subject nation. Dyer shot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300 and 400 Indians; and he enjoys a pension of £900 a year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admirers presented him a purse, I believe, of about £30,000! But innocent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like the Swami, are rotting in jail—for loving their count0ry!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British officials were credited with great virtues,—tolerance, sympathy, justice;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in 1914 when the War broke out, the National Congress resolved that “India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stand by the Empire in all cases and at all hazards.” Today, the Congress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boycotting the visit of the Prince of Wales,—for no fault of His Royal Highness 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? The unrest is deepening everyday. Why? The gulf between the State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Nation, Government and People, is widening day by day. Why? Government is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anxious to brandish the big stick; Government has faith </w:t>
      </w:r>
      <w:r>
        <w:rPr>
          <w:rFonts w:ascii="Times" w:hAnsi="Times" w:eastAsia="Times"/>
          <w:b w:val="0"/>
          <w:i/>
          <w:color w:val="000000"/>
          <w:sz w:val="18"/>
        </w:rPr>
        <w:t>in force.</w:t>
      </w:r>
    </w:p>
    <w:p>
      <w:pPr>
        <w:autoSpaceDN w:val="0"/>
        <w:autoSpaceDE w:val="0"/>
        <w:widowControl/>
        <w:spacing w:line="30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know how many of our young men are in jail today for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opinions ? Writing on the Tilak Day, can I forget that some of the best among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 have worked for India have had their patriotism penalized at one time or another?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472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Tilak the Scholar, Tilak the Patriot was sent to jail,—more than once. Annie Besant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interned, Lala Lajpat Rai was deported. Bipin Chandra Pal was not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the Punjab. They were no rebels. But they loved India! How many young men in </w:t>
      </w:r>
      <w:r>
        <w:rPr>
          <w:rFonts w:ascii="Times" w:hAnsi="Times" w:eastAsia="Times"/>
          <w:b w:val="0"/>
          <w:i w:val="0"/>
          <w:color w:val="000000"/>
          <w:sz w:val="18"/>
        </w:rPr>
        <w:t>Bengal were sent to jail for the politics of national freedom? And some of them,—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were they sent to jail? A Bengali professor was interned,—without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convicted of any crime! He was interned in a distant jail,—without the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mother. She took long to know of her son’s plight. She petitioned for a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 into her son’s case. She was informed that her son was in solitary cell 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insane! Two ladies were arrested in a village by police. They were sent to jail.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press exposed the police </w:t>
      </w:r>
      <w:r>
        <w:rPr>
          <w:rFonts w:ascii="Times" w:hAnsi="Times" w:eastAsia="Times"/>
          <w:b w:val="0"/>
          <w:i/>
          <w:color w:val="000000"/>
          <w:sz w:val="18"/>
        </w:rPr>
        <w:t>zulum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Government confessed the mistake and ordered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release. But the ladies were still detained in prison,—for a fortnight! A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ordering their release had been mislaid! And after their release, no policeman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punished! Only last week, the police fired upon an unarmed crowd in Matiari, a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Sind, one man died; about a dozen were wounded; a white-washing official version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 round the Press; a non-official version was held back by the telegraph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Sind as “objectionable” ! The story of Jallianwala is known to you. Where, I ask,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in any civilized European country will such things be permitted, today?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Deportations, internments, and imprisonment of innocent men! Flogging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whipping and shooting of innocent men! This is the story of India for years as of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country in Europe which I have seen and known. The reason is not far to seek. </w:t>
      </w:r>
      <w:r>
        <w:rPr>
          <w:rFonts w:ascii="Times" w:hAnsi="Times" w:eastAsia="Times"/>
          <w:b w:val="0"/>
          <w:i/>
          <w:color w:val="000000"/>
          <w:sz w:val="18"/>
        </w:rPr>
        <w:t>They are free: India is in bondage.</w:t>
      </w:r>
    </w:p>
    <w:p>
      <w:pPr>
        <w:autoSpaceDN w:val="0"/>
        <w:autoSpaceDE w:val="0"/>
        <w:widowControl/>
        <w:spacing w:line="28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spoke of British Imperialism. I said it was in conflict with the Spirit of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Asia, in Persia, in Mesopotamia; in Egypt, in India—its dominant motive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economic control of the East; and here in this country we are trying by 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to resist its “peaceful penetration”. In Egypt and India and now in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lands,—as in Ireland,—the Empire is in conflict with the principle of nationality. </w:t>
      </w:r>
      <w:r>
        <w:rPr>
          <w:rFonts w:ascii="Times" w:hAnsi="Times" w:eastAsia="Times"/>
          <w:b w:val="0"/>
          <w:i w:val="0"/>
          <w:color w:val="000000"/>
          <w:sz w:val="18"/>
        </w:rPr>
        <w:t>But this is a subject which needs a separate discussion.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refer in your letter to the “true ideal of personal liberty” and ask for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remarks. I saw it in the </w:t>
      </w:r>
      <w:r>
        <w:rPr>
          <w:rFonts w:ascii="Times" w:hAnsi="Times" w:eastAsia="Times"/>
          <w:b w:val="0"/>
          <w:i/>
          <w:color w:val="000000"/>
          <w:sz w:val="18"/>
        </w:rPr>
        <w:t>Gazette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—most hurriedly, I regret; and it is not before me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moment. But I suppose your idea is to show that picketing the liquor shops 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 with the true ideal of personal liberty. I speak,—subject to correction.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sorry; indeed, if you really thought picketing inconsistent with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liberty. Personal liberty is an ideal dear to the Frenchman. It is not in conflict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 as the Swami practised it. His picketing was </w:t>
      </w:r>
      <w:r>
        <w:rPr>
          <w:rFonts w:ascii="Times" w:hAnsi="Times" w:eastAsia="Times"/>
          <w:b w:val="0"/>
          <w:i/>
          <w:color w:val="000000"/>
          <w:sz w:val="18"/>
        </w:rPr>
        <w:t>moral persuasion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Drinking is </w:t>
      </w:r>
      <w:r>
        <w:rPr>
          <w:rFonts w:ascii="Times" w:hAnsi="Times" w:eastAsia="Times"/>
          <w:b w:val="0"/>
          <w:i w:val="0"/>
          <w:color w:val="000000"/>
          <w:sz w:val="18"/>
        </w:rPr>
        <w:t>disallowed in Hindu and Muslim scriptures. In a country like India, a national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COLLECTEDD WORKS OF MAHATMA GANDHI</w:t>
      </w:r>
    </w:p>
    <w:p>
      <w:pPr>
        <w:sectPr>
          <w:pgSz w:w="9360" w:h="12960"/>
          <w:pgMar w:top="5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pass a measure of prohibition. The Government here resists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 opinion and national instincts; and the people wish to achieve by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 national government easily would, by </w:t>
      </w:r>
      <w:r>
        <w:rPr>
          <w:rFonts w:ascii="Times" w:hAnsi="Times" w:eastAsia="Times"/>
          <w:b w:val="0"/>
          <w:i/>
          <w:color w:val="000000"/>
          <w:sz w:val="18"/>
        </w:rPr>
        <w:t>prohibition.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Gokhale, I believe,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picketing at Poona years ago and some of the most earnest reformers regard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moral duty. Picketing, however, may like several other innocent things be abused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become coercion.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intimidation, coercion, social boycott, violence, in conflict </w:t>
      </w:r>
      <w:r>
        <w:rPr>
          <w:rFonts w:ascii="Times" w:hAnsi="Times" w:eastAsia="Times"/>
          <w:b w:val="0"/>
          <w:i/>
          <w:color w:val="000000"/>
          <w:sz w:val="18"/>
        </w:rPr>
        <w:t>with my ideal of personal liberty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know if the Swami would, in theory,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subscribe entirely to my view of personal liberty. I know many of ray friends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not; they would not object to putting an end to the scandal of liquor-traffic by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social boycott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One thing I am sure of. The Swami was always for </w:t>
      </w:r>
      <w:r>
        <w:rPr>
          <w:rFonts w:ascii="Times" w:hAnsi="Times" w:eastAsia="Times"/>
          <w:b w:val="0"/>
          <w:i/>
          <w:color w:val="000000"/>
          <w:sz w:val="18"/>
        </w:rPr>
        <w:t>persuasion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for </w:t>
      </w:r>
      <w:r>
        <w:rPr>
          <w:rFonts w:ascii="Times" w:hAnsi="Times" w:eastAsia="Times"/>
          <w:b w:val="0"/>
          <w:i/>
          <w:color w:val="000000"/>
          <w:sz w:val="18"/>
        </w:rPr>
        <w:t>intimidation or coercion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One thing I repeat with emphasis. He did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 a policeman; he did not use any criminal force. I asked him the question;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was an emphatic “no”; he would not tell a lie; and I would believe him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your policemen. He did </w:t>
      </w:r>
      <w:r>
        <w:rPr>
          <w:rFonts w:ascii="Times" w:hAnsi="Times" w:eastAsia="Times"/>
          <w:b w:val="0"/>
          <w:i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assault anyone, I say, and he used no criminal force.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did something more dangerous! He carried on his anti-drink campaign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! He threatened to reduce revenue derived from an immoral traffic! And a giddy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clutching at a policy of coercion have sentenced him to 12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rigorous imprisonment to “create impression”! The sentence </w:t>
      </w:r>
      <w:r>
        <w:rPr>
          <w:rFonts w:ascii="Times" w:hAnsi="Times" w:eastAsia="Times"/>
          <w:b w:val="0"/>
          <w:i/>
          <w:color w:val="000000"/>
          <w:sz w:val="18"/>
        </w:rPr>
        <w:t>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created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“impression.” For as the news will spread form town to town, India will know how </w:t>
      </w:r>
      <w:r>
        <w:rPr>
          <w:rFonts w:ascii="Times" w:hAnsi="Times" w:eastAsia="Times"/>
          <w:b w:val="0"/>
          <w:i w:val="0"/>
          <w:color w:val="000000"/>
          <w:sz w:val="18"/>
        </w:rPr>
        <w:t>justice and common sense are mocked in Shed—in this “new era” of “reforms”!</w:t>
      </w:r>
    </w:p>
    <w:p>
      <w:pPr>
        <w:autoSpaceDN w:val="0"/>
        <w:autoSpaceDE w:val="0"/>
        <w:widowControl/>
        <w:spacing w:line="220" w:lineRule="exact" w:before="118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1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T. L. V</w:t>
      </w:r>
      <w:r>
        <w:rPr>
          <w:rFonts w:ascii="Times" w:hAnsi="Times" w:eastAsia="Times"/>
          <w:b w:val="0"/>
          <w:i w:val="0"/>
          <w:color w:val="000000"/>
          <w:sz w:val="16"/>
        </w:rPr>
        <w:t>ASWANI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24 : 22 JULY, 1921 - 25 OCTOBER, 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474</w:t>
      </w:r>
    </w:p>
    <w:sectPr w:rsidR="00FC693F" w:rsidRPr="0006063C" w:rsidSect="00034616">
      <w:pgSz w:w="9360" w:h="12960"/>
      <w:pgMar w:top="564" w:right="1410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