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K. S. RAMABHADRA AYYAR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22nd ultimo. I do not encourage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advances because your letters create no favourable impression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 to be unbalanced and if what you write creates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me your visit is not likely to improve matters,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 the idea of your wasting your money in travelling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wasting your time and mine. I assure you that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minute to spare.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S.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AMABHADRA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YYAR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UZ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YLAPURE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20532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SURENDRA MOHAN BHATTACHARYA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for which I thank you.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remind me of slave-owners of old who used to recount their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to their slaves in that they gave them food and shelter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after the style in which they gave both to their cattle,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the slaves was in many respects worse than that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and in no respect better, and it is quite evident to me that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even take the trouble of knowing what educated and religiously-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Hindus have done and are doing for Harijans whom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in any shape or form lower than themselves but regard </w:t>
      </w:r>
      <w:r>
        <w:rPr>
          <w:rFonts w:ascii="Times" w:hAnsi="Times" w:eastAsia="Times"/>
          <w:b w:val="0"/>
          <w:i w:val="0"/>
          <w:color w:val="000000"/>
          <w:sz w:val="22"/>
        </w:rPr>
        <w:t>them as their own kith and kin.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HATTACHARYA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EDANTA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HASTRI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LGI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M</w:t>
      </w:r>
      <w:r>
        <w:rPr>
          <w:rFonts w:ascii="Times" w:hAnsi="Times" w:eastAsia="Times"/>
          <w:b w:val="0"/>
          <w:i w:val="0"/>
          <w:color w:val="000000"/>
          <w:sz w:val="16"/>
        </w:rPr>
        <w:t>ADHABOLI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>ACCA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20521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L. N. HARDAS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being preoccupied I have not been able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10th February earlier than now. Even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your letter earlier I could not have sent you anything,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liberty to copy anything you like from my writings in the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2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L. N. H</w:t>
      </w:r>
      <w:r>
        <w:rPr>
          <w:rFonts w:ascii="Times" w:hAnsi="Times" w:eastAsia="Times"/>
          <w:b w:val="0"/>
          <w:i w:val="0"/>
          <w:color w:val="000000"/>
          <w:sz w:val="16"/>
        </w:rPr>
        <w:t>ARDAS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THE </w:t>
      </w:r>
      <w:r>
        <w:rPr>
          <w:rFonts w:ascii="Times" w:hAnsi="Times" w:eastAsia="Times"/>
          <w:b w:val="0"/>
          <w:i w:val="0"/>
          <w:color w:val="000000"/>
          <w:sz w:val="20"/>
        </w:rPr>
        <w:t>“M</w:t>
      </w:r>
      <w:r>
        <w:rPr>
          <w:rFonts w:ascii="Times" w:hAnsi="Times" w:eastAsia="Times"/>
          <w:b w:val="0"/>
          <w:i w:val="0"/>
          <w:color w:val="000000"/>
          <w:sz w:val="16"/>
        </w:rPr>
        <w:t>AHARATTA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AMPTEE </w:t>
      </w:r>
      <w:r>
        <w:rPr>
          <w:rFonts w:ascii="Times" w:hAnsi="Times" w:eastAsia="Times"/>
          <w:b w:val="0"/>
          <w:i w:val="0"/>
          <w:color w:val="000000"/>
          <w:sz w:val="20"/>
        </w:rPr>
        <w:t>(C.P.)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20536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M. A. GOPALASWAMI  IYENGAR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deal with your letter of 23rd February </w:t>
      </w:r>
      <w:r>
        <w:rPr>
          <w:rFonts w:ascii="Times" w:hAnsi="Times" w:eastAsia="Times"/>
          <w:b w:val="0"/>
          <w:i w:val="0"/>
          <w:color w:val="000000"/>
          <w:sz w:val="22"/>
        </w:rPr>
        <w:t>earlier. Please excuse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think that you are quite right in your contention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Abolition Bill is passed, Temple-entry Bill is unneces-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sary. If you can therefore get the Abolition Bill passed in the Mysore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Asse-mbly, it would be unnecessary to press for the passage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 entry Bill so far as Mysore is concerned. But you will see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the interpretation of the Abolition Bill is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sanatanists. If that is achieved the rest may be left to the ripening of 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8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A.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OPALASWAMI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YENGAR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E. LINDSAY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 and to have the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anecdote about the social worker. I have just glanced through the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me. Did I never tell you that I was very stupid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poetry? I shall therefore need to read your lines half a dozen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before their beauty and message will dawn upon me. Mahadev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poet and he has no difficulty about making up his mind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a piece of beautiful poetry. I shall therefore seek his assistance.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doing his work only within a few feet of me, but we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immersed in our tasks that we have hardly time to talk about so many </w:t>
      </w:r>
      <w:r>
        <w:rPr>
          <w:rFonts w:ascii="Times" w:hAnsi="Times" w:eastAsia="Times"/>
          <w:b w:val="0"/>
          <w:i w:val="0"/>
          <w:color w:val="000000"/>
          <w:sz w:val="22"/>
        </w:rPr>
        <w:t>common things and interests apart from the task in front of us.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ADAM </w:t>
      </w:r>
      <w:r>
        <w:rPr>
          <w:rFonts w:ascii="Times" w:hAnsi="Times" w:eastAsia="Times"/>
          <w:b w:val="0"/>
          <w:i w:val="0"/>
          <w:color w:val="000000"/>
          <w:sz w:val="20"/>
        </w:rPr>
        <w:t>E. L</w:t>
      </w:r>
      <w:r>
        <w:rPr>
          <w:rFonts w:ascii="Times" w:hAnsi="Times" w:eastAsia="Times"/>
          <w:b w:val="0"/>
          <w:i w:val="0"/>
          <w:color w:val="000000"/>
          <w:sz w:val="16"/>
        </w:rPr>
        <w:t>INDSAY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ALLIOL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XFORD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20529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MICHAEL LINDSAY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MICHAEL,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so glad you sent your little note with Mother’s letter.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often thought of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two sayings you have sent me of Confucius are very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and very seasonable for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remember us to Father, and accept Mahadev’s and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regards for yourself.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ICHAEL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INDSAY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20531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Confucius, when asked by a ruler what he ought to do, is said to have replied,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“Be in advance of the people and work for them.” Asked for further advice, he is said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have said, “Do not get tired of doing this.”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THE MANAGER, “MILAP”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“M</w:t>
      </w:r>
      <w:r>
        <w:rPr>
          <w:rFonts w:ascii="Times" w:hAnsi="Times" w:eastAsia="Times"/>
          <w:b w:val="0"/>
          <w:i w:val="0"/>
          <w:color w:val="000000"/>
          <w:sz w:val="16"/>
        </w:rPr>
        <w:t>ILAP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possible to send you any message in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I am therefore returning the voucher received by me so as </w:t>
      </w:r>
      <w:r>
        <w:rPr>
          <w:rFonts w:ascii="Times" w:hAnsi="Times" w:eastAsia="Times"/>
          <w:b w:val="0"/>
          <w:i w:val="0"/>
          <w:color w:val="000000"/>
          <w:sz w:val="22"/>
        </w:rPr>
        <w:t>to enable you to collect the rupee.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20527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USHAKANTA MUKHOPADHYA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interesting letter which I have read care-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fully. There is no difficulty about understanding your letter.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prescription that you have suggested is being followed in all the parts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country. Sanskrit literature has been translated in the vernacu-</w:t>
      </w:r>
      <w:r>
        <w:rPr>
          <w:rFonts w:ascii="Times" w:hAnsi="Times" w:eastAsia="Times"/>
          <w:b w:val="0"/>
          <w:i w:val="0"/>
          <w:color w:val="000000"/>
          <w:sz w:val="22"/>
        </w:rPr>
        <w:t>lars and is accessible to even the illiterate masses.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far as the law is concerned, there is no question of compel-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 anybody to regard any other as untouchable. The object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is to withdraw the sanction of the law to a custom which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 by any ordinary rule of morality. The law is simply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 reformer the scope of bringing the message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will listen to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SHAKANTA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UKHOPADHYA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UKHERJIPARA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ALIGHAT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670" w:val="left"/>
          <w:tab w:pos="1830" w:val="left"/>
          <w:tab w:pos="4990" w:val="left"/>
        </w:tabs>
        <w:autoSpaceDE w:val="0"/>
        <w:widowControl/>
        <w:spacing w:line="278" w:lineRule="exact" w:before="14" w:after="25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9. LETTER TO THE PRESIDENT, YOUNG MEN’S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BUDDHIST ASSOCIATION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10, 1933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OUNG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UDDHIST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ERAMBUR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24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DEAR FRIEND,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have your letter. I wish that it was in my power to help you.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Whatever was possible for me to do I did some years ago.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20537</w:t>
      </w:r>
    </w:p>
    <w:p>
      <w:pPr>
        <w:autoSpaceDN w:val="0"/>
        <w:tabs>
          <w:tab w:pos="4990" w:val="left"/>
        </w:tabs>
        <w:autoSpaceDE w:val="0"/>
        <w:widowControl/>
        <w:spacing w:line="296" w:lineRule="exact" w:before="258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LETTER TO SAMANERA SANGHARATNA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have in my own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do whatever was possible in connection with Buddha Gaya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is not possible at the present moment.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AMANERA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ANGHARATNA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ULAGANDHA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ARNATH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20523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SATCOURIPATI RAI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SATCOURIBABU,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 and report of the work in January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last. Your report was too late for the ensuing issue. Please send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so as to reach me on Wednesdays at the latest. By all means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enclosed a resolution of the Young Men’s Buddhist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which sought Gandhiji’s help in gaining control of Buddha Gaya Temple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non-Buddhist </w:t>
      </w:r>
      <w:r>
        <w:rPr>
          <w:rFonts w:ascii="Times" w:hAnsi="Times" w:eastAsia="Times"/>
          <w:b w:val="0"/>
          <w:i/>
          <w:color w:val="000000"/>
          <w:sz w:val="18"/>
        </w:rPr>
        <w:t>mahant.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“Belgaum Impressions[—II]”, 8-1-1925 and “Speech in Reply to </w:t>
      </w:r>
      <w:r>
        <w:rPr>
          <w:rFonts w:ascii="Times" w:hAnsi="Times" w:eastAsia="Times"/>
          <w:b w:val="0"/>
          <w:i w:val="0"/>
          <w:color w:val="000000"/>
          <w:sz w:val="18"/>
        </w:rPr>
        <w:t>Buddhists’ Address Colombo”, 15-11-1927.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anything you wish to write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love to have </w:t>
      </w:r>
      <w:r>
        <w:rPr>
          <w:rFonts w:ascii="Times" w:hAnsi="Times" w:eastAsia="Times"/>
          <w:b w:val="0"/>
          <w:i w:val="0"/>
          <w:color w:val="000000"/>
          <w:sz w:val="22"/>
        </w:rPr>
        <w:t>fresh and suitable ideas.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report I see you say that the Kali Temple was opened.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reports to the contrary, namely, that the Kali Temple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open to Harijans in a way and that even now it is open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way. You will therefore please enquire about this and let me know.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reports from other places also about the opening of temples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the information was challenged.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20534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LEONARD N. SCHIFF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LEONARD,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another charming letter from you. Your letters are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the line. Verrier is quite free from malaria now and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steadily going forward. I suppose you know all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marriage with Mary Gillett and their joint decision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marry each other but for each to be married to the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have dedicated their lives. It must have been a very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cup for them to drink, but they have drunk it courageously.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quite to follow the latest developments arising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Oxford Union resolution on the Pacifism debate.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your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EONARD 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CHIFF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 G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EEDS </w:t>
      </w:r>
      <w:r>
        <w:rPr>
          <w:rFonts w:ascii="Times" w:hAnsi="Times" w:eastAsia="Times"/>
          <w:b w:val="0"/>
          <w:i w:val="0"/>
          <w:color w:val="000000"/>
          <w:sz w:val="20"/>
        </w:rPr>
        <w:t>11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20522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Union debate the University had decided that “on no account would the </w:t>
      </w:r>
      <w:r>
        <w:rPr>
          <w:rFonts w:ascii="Times" w:hAnsi="Times" w:eastAsia="Times"/>
          <w:b w:val="0"/>
          <w:i w:val="0"/>
          <w:color w:val="000000"/>
          <w:sz w:val="18"/>
        </w:rPr>
        <w:t>House ever again fight for King and Country” (S.N. 20238).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S. V. SONAVANE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SONAVANE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like you to See Jajuji at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residence in Wardha and let him investigate your case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to me. Show him this letter. You will give him all the particulars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yourself, your age, the members of your family and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that he may need.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V. S</w:t>
      </w:r>
      <w:r>
        <w:rPr>
          <w:rFonts w:ascii="Times" w:hAnsi="Times" w:eastAsia="Times"/>
          <w:b w:val="0"/>
          <w:i w:val="0"/>
          <w:color w:val="000000"/>
          <w:sz w:val="16"/>
        </w:rPr>
        <w:t>ONAVANE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ULFILE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20520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MARGARETE SPIEGEL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10, 1933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MARGARETE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your letters regularly and I have now your notes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pupils’ papers. They make very interesting reading. What </w:t>
      </w:r>
      <w:r>
        <w:rPr>
          <w:rFonts w:ascii="Times" w:hAnsi="Times" w:eastAsia="Times"/>
          <w:b w:val="0"/>
          <w:i w:val="0"/>
          <w:color w:val="000000"/>
          <w:sz w:val="22"/>
        </w:rPr>
        <w:t>worries me is the time you have spent over the translation and copy-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Is it not stealing time from your pupils? I hope you have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that I have been sending you not quite every week but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I hope you are now satisfied that the work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there is also my work inasmuch as you are observing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and doing your work purely from a spirit of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 doubt that so long as your mother lives your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>be by her side.</w:t>
      </w:r>
    </w:p>
    <w:p>
      <w:pPr>
        <w:autoSpaceDN w:val="0"/>
        <w:autoSpaceDE w:val="0"/>
        <w:widowControl/>
        <w:spacing w:line="230" w:lineRule="exact" w:before="6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all your letters. You don’t expect him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them. Do you? He can write but once a month, but he will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letters as soon as he is released in a couple of months.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Harijan student. He had failed in the Intermediate examination and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unable to continue his studies owing to poverty. He had appealed to Gandhiji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“support” him or get him a “supporter” (S.N. 20343).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German follower of Gandhiji whom he later gave the Indian name Amala.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in Mahadev Desai’s hand.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71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SOPHIA WADIA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very much for your letter and a typed copy of your </w:t>
      </w:r>
      <w:r>
        <w:rPr>
          <w:rFonts w:ascii="Times" w:hAnsi="Times" w:eastAsia="Times"/>
          <w:b w:val="0"/>
          <w:i w:val="0"/>
          <w:color w:val="000000"/>
          <w:sz w:val="22"/>
        </w:rPr>
        <w:t>lecture given on the 2nd instant at the Cowasji Jehangir Hall.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was looking forward to your visit, and whenever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time, do please both of you come, and I shall be delighted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know more fully your ideas on untouchability and caste than </w:t>
      </w:r>
      <w:r>
        <w:rPr>
          <w:rFonts w:ascii="Times" w:hAnsi="Times" w:eastAsia="Times"/>
          <w:b w:val="0"/>
          <w:i w:val="0"/>
          <w:color w:val="000000"/>
          <w:sz w:val="22"/>
        </w:rPr>
        <w:t>I can from your interesting lecture.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OPHIA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ADLA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REST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EDDER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20524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NRISINHPRASAD K. BHATT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Hindus of Bhavnagar pass a resolution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majority asserting that there are no classes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are descendants of the original Shudras or who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untouchable, I would see no moral objection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admission of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the particular clause in the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against their being admitted. For, if such a resolution were </w:t>
      </w:r>
      <w:r>
        <w:rPr>
          <w:rFonts w:ascii="Times" w:hAnsi="Times" w:eastAsia="Times"/>
          <w:b w:val="0"/>
          <w:i w:val="0"/>
          <w:color w:val="000000"/>
          <w:sz w:val="22"/>
        </w:rPr>
        <w:t>passed, there would be no community which could be described as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Antyajas.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often find contradictory rules being followed in the diffe-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branches of the same institution. Since the prohibition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residence, I see no moral objection to the admission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On the contrary, it would show disregard for dharma to deny </w:t>
      </w:r>
      <w:r>
        <w:rPr>
          <w:rFonts w:ascii="Times" w:hAnsi="Times" w:eastAsia="Times"/>
          <w:b w:val="0"/>
          <w:i w:val="0"/>
          <w:color w:val="000000"/>
          <w:sz w:val="22"/>
        </w:rPr>
        <w:t>admission to them.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20533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NARAHARI PARIKH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read your letter of the 4th only today. Your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One who is convinced that there is no other way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the right thing for him is to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to discover the means of perfecting it and should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experiments to that end in the faith that large numbers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adopt it one day. He should also be convinced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artificial means of birth-control are dangerous from every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 and are bound to loosen morals. Even if we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have to suffer during the interval 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be widely accepted, I see nothing wrong in that.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individual, a society also will reap as it sows. But God is merciful.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mercy even in those of His acts which we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When the birth-rate is high, the death-rate also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proportionately high. Mankind, therefore, will live on.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life will not be happy, and it is best that it should be so.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also will persuade people to adopt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experience of it will show that, when it has become habitual,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source of much greater happiness than indulgence can give.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the world may go on satisfactorily, isn’t it also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the other laws of God? One such law is that nobody has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more than the minimum he needs for his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maintenance. If everyone obeyed this law,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even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observed by large numbers.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 is not confined to work in the fields. Every farmer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use his hands and feet fully, especially the hands.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where the farmers have no subsidiary industry, they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like animals. If the company of animals is necessary,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using tools is equally necessary. If all men cultivated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skill, then even if the population went on increasing,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limits, everybody would have enough food to eat, cloth to cover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body with and protection against heat and cold in a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meaning of varnadharma which I have been explaining </w:t>
      </w:r>
      <w:r>
        <w:rPr>
          <w:rFonts w:ascii="Times" w:hAnsi="Times" w:eastAsia="Times"/>
          <w:b w:val="0"/>
          <w:i w:val="0"/>
          <w:color w:val="000000"/>
          <w:sz w:val="22"/>
        </w:rPr>
        <w:t>these days.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answered all your questions, but write to me again </w:t>
      </w:r>
      <w:r>
        <w:rPr>
          <w:rFonts w:ascii="Times" w:hAnsi="Times" w:eastAsia="Times"/>
          <w:b w:val="0"/>
          <w:i w:val="0"/>
          <w:color w:val="000000"/>
          <w:sz w:val="22"/>
        </w:rPr>
        <w:t>if I have not.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9056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67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NARANDAS GANDHI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with this letters for Narahari, Moolchand and Champa.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received your wire about Parachure Shastri. I had been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before asking him to go there. In reply to a letter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him, he wrote me a beautiful letter. I am enclosing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it there. I have, however, informed him that, if you consent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to the Ashram but that he should see his wife, and if she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are fit and are willing to stay in the Ashram,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go. I will now let you know what he decides as soon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informs me. Parachure Shastri also will keep you informed.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will be based wholly on considerations of dharma. All of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may rest assured that it will be for our good. I hope you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previous letters in which I wrote to you about Lakshmi. I wrote </w:t>
      </w:r>
      <w:r>
        <w:rPr>
          <w:rFonts w:ascii="Times" w:hAnsi="Times" w:eastAsia="Times"/>
          <w:b w:val="0"/>
          <w:i w:val="0"/>
          <w:color w:val="000000"/>
          <w:sz w:val="22"/>
        </w:rPr>
        <w:t>one yesterday and one the day before.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8331.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CHHOTUBHAI K. MEHTA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NAPOLEON,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a long time. A letter from me is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from Sardar. You do not improve your handwriting.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like pearls. It was you that paid a visit to Visapur.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from time to time. Try and do some Harijan work there also.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>APOLEON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ATHABHAI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MOOLCHAND AGRAWAL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query has already been answered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exercise of the tongue and the pen cannot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activity. In this context it means only labour by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>feet.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do not labour on the land and then starve, what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 do? At that time whosoever cultivates even a little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saviour. What is the use of a speech when the house is on fire?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need water to fight the fire, and so on. It does not mean that brain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 no utility. It only means that ideas of those alone will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who appreciate the significance of manual labour and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it. Both types of work should proceed side by side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principle is to earn one’s bread from manual labour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the intellect for service only. That will secure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balance. You may take it that the Ashram was founded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objective. You have to grasp this fact if you wish to benefit from a </w:t>
      </w:r>
      <w:r>
        <w:rPr>
          <w:rFonts w:ascii="Times" w:hAnsi="Times" w:eastAsia="Times"/>
          <w:b w:val="0"/>
          <w:i w:val="0"/>
          <w:color w:val="000000"/>
          <w:sz w:val="22"/>
        </w:rPr>
        <w:t>stay in the Ashram.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770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study the tell-tale figures, collected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and published in another column, of the ‘depressed classes’,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called the ‘exterior castes’ of the Madras Presidency.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eighty-six sub-divisions among them. The sanatanists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they are all untouchables by birth!!! What were they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so classified in the census? It is interesting, too, to note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criterion of untouchability has not been the same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nor the same in every part of the same Province, nor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of Madras necessarily untouchable in Bombay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The more one studies these figures, the stronger will grow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this untouchability is purely man-made. The census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superintendents have been the sole judges. The reader will note also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various Governments have differed in their views as to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Perhaps Gandhiji meant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no answer is identified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classification. If the untouchables are God-made, why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differences? The time is coming when there will be a bid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caste Hindus for being classified as ‘untouchables’. Signs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begun to appear on the horizon. If untouchables were God-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we should be able unfailingly to distinguish them without effort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rest, as we distinguish one species from another.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will answer for these sub-divisions if not caste Hindus?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will give up untouchability, there is every hope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giving up the sub-untouchability among themselves.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G</w:t>
      </w:r>
      <w:r>
        <w:rPr>
          <w:rFonts w:ascii="Times" w:hAnsi="Times" w:eastAsia="Times"/>
          <w:b w:val="0"/>
          <w:i w:val="0"/>
          <w:color w:val="000000"/>
          <w:sz w:val="16"/>
        </w:rPr>
        <w:t>RADUATE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IFFICULTY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graduate correspondent wants to know why I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untouchability is common to all mankind and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it is a necessary institution.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perform natural functions involving uncleanness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unclean diseases, we are untouchable till we have become clean.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of untouchability and the methods of becoming clean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vary among the nations, but the practice of such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its extent ever so small, is common to all, including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savage nations. It is a sound hygienic rule when it is intelligently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observed. But it was reserved to modern Hinduism to brand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asuntouchable by birth and call him an offspring of sin. It is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tragic spectacle that a religion which boasts that ahimsa is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life should carry vindictiveness into the other world.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insane untouchability that I have invited all Hindus who </w:t>
      </w:r>
      <w:r>
        <w:rPr>
          <w:rFonts w:ascii="Times" w:hAnsi="Times" w:eastAsia="Times"/>
          <w:b w:val="0"/>
          <w:i w:val="0"/>
          <w:color w:val="000000"/>
          <w:sz w:val="22"/>
        </w:rPr>
        <w:t>are proud of their faith and jealous of its purity to wage relentless war.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same correspondent further asks, “Does not your varnadh-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arma deprive people of all chances of rise in the social scale?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everyone have the permission to follow what occupation he </w:t>
      </w:r>
      <w:r>
        <w:rPr>
          <w:rFonts w:ascii="Times" w:hAnsi="Times" w:eastAsia="Times"/>
          <w:b w:val="0"/>
          <w:i w:val="0"/>
          <w:color w:val="000000"/>
          <w:sz w:val="22"/>
        </w:rPr>
        <w:t>likes?”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conception of varna, all inequality is ruled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life. Inequality of intellect or in material possessions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inequality of social status. I do most emphatically maintain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not made to choose his occupation for ‘rising in the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scale’. He is made to serve his fellow-men and earn his bread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sweat of his brow. And since the primary wants of all are the same, all </w:t>
      </w:r>
      <w:r>
        <w:rPr>
          <w:rFonts w:ascii="Times" w:hAnsi="Times" w:eastAsia="Times"/>
          <w:b w:val="0"/>
          <w:i w:val="0"/>
          <w:color w:val="000000"/>
          <w:sz w:val="22"/>
        </w:rPr>
        <w:t>labour should carry the same value.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law Hinduism discovered and called the law of varna,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it out in practice more or less perfectly with amazing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see today in Hinduism is its caricature. It is my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obedience to that law alone can save the perishing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Its conscious recognition means contentment and consequent </w:t>
      </w:r>
      <w:r>
        <w:rPr>
          <w:rFonts w:ascii="Times" w:hAnsi="Times" w:eastAsia="Times"/>
          <w:b w:val="0"/>
          <w:i w:val="0"/>
          <w:color w:val="000000"/>
          <w:sz w:val="22"/>
        </w:rPr>
        <w:t>freeing Of human energy for the moral uplift. Its disregard spells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unhealthy discontent, greed, cut-throat competition and moral stagna-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ending in spiritual suicide. This law, as I understand it, is not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has been a mere ceremonial rule regulating the restrictions on </w:t>
      </w:r>
      <w:r>
        <w:rPr>
          <w:rFonts w:ascii="Times" w:hAnsi="Times" w:eastAsia="Times"/>
          <w:b w:val="0"/>
          <w:i w:val="0"/>
          <w:color w:val="000000"/>
          <w:sz w:val="22"/>
        </w:rPr>
        <w:t>eating and marrying.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PIRITUAL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ROGRESS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“When you write about the spirit, the spiritual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what do you mean? And why is such progress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retarded because that of Harijans is? Why is the spiritual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retarded if they are not admitted to temples? “  —asks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correspondent who has many other questions which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engage us just now.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is that moral being which informs the human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imperishable. Spiritual progress is that which promotes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that imperishable essence. What retards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neighbour must retard mine. India is a big neighbour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the world. India’s spiritual progress cannot but be retarded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forty million Harijans and, therefore, of the two hundred and </w:t>
      </w:r>
      <w:r>
        <w:rPr>
          <w:rFonts w:ascii="Times" w:hAnsi="Times" w:eastAsia="Times"/>
          <w:b w:val="0"/>
          <w:i w:val="0"/>
          <w:color w:val="000000"/>
          <w:sz w:val="22"/>
        </w:rPr>
        <w:t>thirty million Hindus is.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temples, I have discussed 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issue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part they play in the life of mankind. Spirit itself is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dissection only up to a point. It transcends reason, hence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of faith. Even so are places of worship matters of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the last resort.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38" w:lineRule="exact" w:before="5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ENGALI </w:t>
      </w: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>ARIJAN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issues of the Bengali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are already out. It is publis-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hed in the form of a magazine with an attractive cover with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carrying a basket of refuse on her head. It is published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auspices of the Khadi Pratishthan, College Square, Calcutta, and </w:t>
      </w:r>
      <w:r>
        <w:rPr>
          <w:rFonts w:ascii="Times" w:hAnsi="Times" w:eastAsia="Times"/>
          <w:b w:val="0"/>
          <w:i w:val="0"/>
          <w:color w:val="000000"/>
          <w:sz w:val="22"/>
        </w:rPr>
        <w:t>the annual subscription is Rs. 4 including postage, and Rs. 3 without.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and second issues contain either full translations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all the articles that have hitherto appeared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edition. It contains also translations of some of my previous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Hindu religion and editorials or editorial notes from Satisbabu’s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pen, such as, “Result of Neglect”, “Solution of Some Problems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Untouchability”, “The Sanatanists’ Prayer”, “Responsibility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Municipality”, “Depressed Classes and Untouchability”.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came out with 2,000 copies the first week, all of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out. It came out with 3,000 the second week. I hope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receive generous support from the Bengali public.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11-3-1933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“Are Temples Necessary?”, 11-3-1933.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A TRUE SERVANT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is being daily gained shows that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is perhaps the hardest of all services. There are to my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many girls and grown-up women performing daily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One of them gives a graphic account of her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scavengers’ quarters. It was with the greatest difficulty that she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herself from vomiting when she first went to these quarters. I </w:t>
      </w:r>
      <w:r>
        <w:rPr>
          <w:rFonts w:ascii="Times" w:hAnsi="Times" w:eastAsia="Times"/>
          <w:b w:val="0"/>
          <w:i w:val="0"/>
          <w:color w:val="000000"/>
          <w:sz w:val="22"/>
        </w:rPr>
        <w:t>am glad women are taking their due share in the movement.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the Harijans living in hideous filth to be served?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will to be served. They curse those who go to their quarters.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even stone workers out of their streets. Still they must be served,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will serve ourselves. They must be raised out of this state,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raise ourselves. We have pressed them down and in so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wehave gone down ourselves. Not everyone can perform this high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Let me sum up the qualities that I have found to be indispen-</w:t>
      </w:r>
      <w:r>
        <w:rPr>
          <w:rFonts w:ascii="Times" w:hAnsi="Times" w:eastAsia="Times"/>
          <w:b w:val="0"/>
          <w:i w:val="0"/>
          <w:color w:val="000000"/>
          <w:sz w:val="22"/>
        </w:rPr>
        <w:t>sable in a Harijan servant: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have true love for Harijans as if they were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his own family.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have great patience and courage to bear physical injury </w:t>
      </w:r>
      <w:r>
        <w:rPr>
          <w:rFonts w:ascii="Times" w:hAnsi="Times" w:eastAsia="Times"/>
          <w:b w:val="0"/>
          <w:i w:val="0"/>
          <w:color w:val="000000"/>
          <w:sz w:val="22"/>
        </w:rPr>
        <w:t>and insults.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must have a character above suspicion and reproach.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must be prepared to live on the barest possible sustenance.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through all my correspondence and to have interviews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Harijans, sanatanists and workers is to pass through a raging fire.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who have at all become vocal are naturally suspicious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exacting. They are impatient. The sanatanists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of their belief is in danger. They have money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using freely. New organs are daily coming into being.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impute motives, make the wildest statements about the reformers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 the whole movement. The workers are not all an ideal team.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how one worker can poison the whole atmosphere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unless he is thoroughly trustworthy and is pure in mind and </w:t>
      </w:r>
      <w:r>
        <w:rPr>
          <w:rFonts w:ascii="Times" w:hAnsi="Times" w:eastAsia="Times"/>
          <w:b w:val="0"/>
          <w:i w:val="0"/>
          <w:color w:val="000000"/>
          <w:sz w:val="22"/>
        </w:rPr>
        <w:t>body.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worker is to satisfy both the Harijans and the sanatanists,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do so only by showing the highest character, deep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great charity. In other words, he will have to be a man of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movement for the purification of religion. No religion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been purified by brag and bluster or by men with a loose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Workers will have to be most circumspect. Sanatanists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be resorting to goondaism and not to hesitate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to break up meetings. This is no wonder. Evil has its own 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These are undoubtedly in danger. And they will put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for existence. Where, therefore, there is any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disturbance, the workers must avoid it, even if they have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meetings and the like. In such cases they must take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deliverance from house to house. They must not engage in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disputations or interpretation of Shastras. They must rely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 ability of Truth to protect itself. Truth is life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propagates itself the moment it has got a habitation in some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personality. Mute conduct is often the most effective speech.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need to have a living faith in themselves and the cause.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that by themselves they are nothing. Therefore,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means faith in God. Those who empty themselves of all </w:t>
      </w:r>
      <w:r>
        <w:rPr>
          <w:rFonts w:ascii="Times" w:hAnsi="Times" w:eastAsia="Times"/>
          <w:b w:val="0"/>
          <w:i w:val="0"/>
          <w:color w:val="000000"/>
          <w:sz w:val="22"/>
        </w:rPr>
        <w:t>pride and all egotism have the greatest help from God.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will be purified of the evil of untouchability only by </w:t>
      </w:r>
      <w:r>
        <w:rPr>
          <w:rFonts w:ascii="Times" w:hAnsi="Times" w:eastAsia="Times"/>
          <w:b w:val="0"/>
          <w:i w:val="0"/>
          <w:color w:val="000000"/>
          <w:sz w:val="22"/>
        </w:rPr>
        <w:t>the willing sacrifice of thousands of such true servants.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11-3-1933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ARE TEMPLES NECESSARY?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American correspondent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 great religious truths which the prophets of religion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apprehended and proclaimed have always been lost when their disciples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tried to localize them in priestcraft and temples. Truth is too universal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confined and made sectarian. Therefore, I consider temples, mosques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churches to be a prostitution of religion. . . . When religion is made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monopoly by the priesthood and temples become vested interests, the great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mass of mankind becomes isolated from truth. 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I can see no advantage in gaining permission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 to enter the temples. I know that justice demands that they shall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liberty even to do wrong. But if they are to learn the lessons of self-respect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will enable them to take an equal place with caste people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development of the future of our civilization, I think they must learn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 of all priests and temples. . . . When you spoke in Europe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“formerly considered that God is Truth but now you realized that Truth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God”, you struck a responsive chord in the hearts of all of us, whatever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traditions may have been. But when you become a defender of the faith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 Hinduism, even though it be a purified type, we feel that you have lost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Boyd Tucker;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Boyd Tucker”, 23-3-1933.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reproduced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universal appeal, an appeal which I consider you to have made not as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Hindu, but as one of that large body of spiritual-minded Hindus who do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look to the temples for the spiritual sustenance of their lives. I do not believe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such men are outside the best traditions of Hinduism but are rather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line of the creators of the religious spirit which has made the spirituality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her greatest contribution to humanity.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 do I believe that this higher Hinduism is too high for the Harijans,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whose spiritual intuitions have never been dulled by our modern type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education. Buddha, Chaitanya and Kabir all made a large appeal to this class,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teachings of Jesus were most appreciated, not by the high and mighty,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by publicans and fishermen, who were outside the pale of respectable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society. . . 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considered opinion representing a large body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world deserves respectful consideration.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however, does not appear before me for the first time.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privilege and opportunity of discussing this subject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the light it is presented. I can appreciate much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argument, but I venture to think that it is inconclusive, because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material facts. Some priests are bad. Temples, churches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 very often show corruption, more often deterioration.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it would be impossible to prove that all priests are bad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bad and that all churches, temples and mosques are hotbeds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corruption and superstition. Nor does the argument take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fundamental fact that no faith has done without a habitation;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further that in the very nature of things it cannot exist,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remains as he is constituted. His very body has been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temple of the Holy Ghost, though innumerable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belie the fact and are hotbeds of corruption,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dissoluteness. And I presume that it will be accepted as a conclusive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a sweeping suggestion that all bodies should be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corruption of many, if it can be shown, as it can be,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 bodies which are proper temples of the Holy Ghost.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the corruption of many bodies will have to be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Temples of stone and mortar are nothing else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extension of these human temples and though they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conception undoubtedly habitations of God like human temples,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been subject to the same law of decay as the latter.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of no religion or sect that has done or is doing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house of God, variously described as a temple, mosque, church,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synagogue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agiari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Nor is it certain that any of the great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Jesus destroyed or discarded temples altogether. All of them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Parsi fire-temple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banish corruption from temples as well as from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them, if not all, appear to have preached from temples.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visit temples for years, but I do not regard myself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as a better person than before. My mother never 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temple when she was in a fit state to go there.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faith was far greater than mine, though I do not visit temples.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millions whose faith is sustained through these temples,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churches and mosques. They are not all blind followers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superstition, nor are they fanatics. Superstition and fanaticism are not </w:t>
      </w:r>
      <w:r>
        <w:rPr>
          <w:rFonts w:ascii="Times" w:hAnsi="Times" w:eastAsia="Times"/>
          <w:b w:val="0"/>
          <w:i w:val="0"/>
          <w:color w:val="000000"/>
          <w:sz w:val="22"/>
        </w:rPr>
        <w:t>their monopoly. These vices have their root in our hearts and minds.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advocacy of temple-entry I hold to be perfectly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declaration which I often made in Europe that Truth is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that belief which makes it possible, at the risk of 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friendships, popularity and prestige, to advocate temple-entry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The Truth that I know or I feel I know demands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advocacy from me. Hinduism loses its right to make a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>appeal if it closes its temples to the Harijans.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temples and temple-worship are in need of radical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admitted. But all reform without temple-entry will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tamper with the disease. I am aware that the American friend’s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is not based upon the corruption or impurity of the temples.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objection is much more radical. He does not believe in them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endeavoured to show that his position is untenable in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facts which can be verified from everyday experience. To reject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temples is to reject the necessity of God,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>earthly existence.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11-3-1933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WHY N0T SIMPLE ‘HINDU’?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course of a letter, a caste Hindu correspondent 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these depressed classes are finally to be merged in the Hindus, was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better that instead of ‘Harijans’ they should have been given the name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‘Hindus’ which would have applied to both the caste Hindus and the depressed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classes? It is still time that the word ‘Harijan’ is given up in favour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‘Hindu’, so that the caste Hindus and the Hindu depressed classes are known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common parley as well as in Government papers as only Hindus.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too late with his suggestion. If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of untouchable classes had not come to stay, at least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being, the common name might have answered the purpose.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separate register makes it absolutely necessary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 classes by some name, and if such is the case, why not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a name that truly befits them and has no ill-flavour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‘Harijan’ as a fitting name, because the caste Hindus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properly considered God’s children, but the untouchables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the real method of abolishing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caste Hindus and Harijans, namely, by caste Hindus perform-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purification ceremony of ridding themselves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becoming Harijans themselves. And if it was open to anyone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classified as untouchables in the register for untouchables,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decidedly advise caste Hindus to declare themselves as such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also as such. That will be a substantial and organic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amalgamating the two into one body.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proper place for referring to the same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a Harijan friend but from a different standpoint. 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of getting rid of untouchability is to advise Harijans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names that will never signify an untouchable and to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also as mere Hindus or as Brahmins, Kshatriyas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Vaishyas. This suggestion was made to me even as early as 1915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began the crusade against untouchability. This Harijan had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and told me that he had travelled from one end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other, that he had freely entered all the principal places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without let or hindrance and that he had taken with him a </w:t>
      </w:r>
      <w:r>
        <w:rPr>
          <w:rFonts w:ascii="Times" w:hAnsi="Times" w:eastAsia="Times"/>
          <w:b w:val="0"/>
          <w:i w:val="0"/>
          <w:color w:val="000000"/>
          <w:sz w:val="22"/>
        </w:rPr>
        <w:t>party.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introduced to me, I saw no mark about him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Harijan. He was dressed like a Brahmin, had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forehead,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tulsi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rudraksh—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forget which—and his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of an ordinary Gujarati. He and his party took up their abode </w:t>
      </w:r>
      <w:r>
        <w:rPr>
          <w:rFonts w:ascii="Times" w:hAnsi="Times" w:eastAsia="Times"/>
          <w:b w:val="0"/>
          <w:i w:val="0"/>
          <w:color w:val="000000"/>
          <w:sz w:val="22"/>
        </w:rPr>
        <w:t>in dharmsalas and never had the slightest difficulty, having unhesi-</w:t>
      </w:r>
      <w:r>
        <w:rPr>
          <w:rFonts w:ascii="Times" w:hAnsi="Times" w:eastAsia="Times"/>
          <w:b w:val="0"/>
          <w:i w:val="0"/>
          <w:color w:val="000000"/>
          <w:sz w:val="22"/>
        </w:rPr>
        <w:t>tatingly proclaimed themselves as belonging to one varna or the other.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visitor told me that this practice of untouchables hiding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identity was quite a common thing amongst them and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growing. He unfortunately received no encouragement from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that practice might be convenient for him and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afford the means and had sufficient training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some of the habits which marked out an untouchable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rest, but that the practice of a few, apart from its being dishonest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tending to deterioration of manhood, would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upon the tens of thousands of untouchables who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stir out of their villages.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that I then gave applies with equal force even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straightest and the quickest method, therefore, is to conduct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openly, to know the untouchables as such and yet for caste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treat them on terms of absolute equality with themselves; </w:t>
      </w:r>
      <w:r>
        <w:rPr>
          <w:rFonts w:ascii="Times" w:hAnsi="Times" w:eastAsia="Times"/>
          <w:b w:val="0"/>
          <w:i w:val="0"/>
          <w:color w:val="000000"/>
          <w:sz w:val="22"/>
        </w:rPr>
        <w:t>and as the movement has begun on a very large scale and the declara-</w:t>
      </w:r>
      <w:r>
        <w:rPr>
          <w:rFonts w:ascii="Times" w:hAnsi="Times" w:eastAsia="Times"/>
          <w:b w:val="0"/>
          <w:i w:val="0"/>
          <w:color w:val="000000"/>
          <w:sz w:val="22"/>
        </w:rPr>
        <w:t>tion was made on behalf of caste Hindus in September last that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was gone, it surely became necessary to know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inoffensive name whilst the process of amalgamation was going </w:t>
      </w:r>
      <w:r>
        <w:rPr>
          <w:rFonts w:ascii="Times" w:hAnsi="Times" w:eastAsia="Times"/>
          <w:b w:val="0"/>
          <w:i w:val="0"/>
          <w:color w:val="000000"/>
          <w:sz w:val="22"/>
        </w:rPr>
        <w:t>on. ‘Harijan’ in my opinion was the best name to know them by.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11-3-1933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A GROUNDLESS FEAR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sanatanist correspondent writes: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Suppose a sanatanist builds a new temple and appoints trustees for its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management; suppose he throws it open to all Hindus of the four castes, but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to untouchables. According to the Anti-untouchability Bill,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disqualification of the untouchables will be inoperative. According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Temple-entry Bill, if the reformers are in the majority, they will be able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secure the admission of untouchables. Thus, although the person who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dedicates the temple may be of opinion that the temple will be polluted by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admission of untouchables, although he may be of opinion that he,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 who are of his way of thinking, cannot worship properly 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 are admitted, yet untouchables will be allowed inside the temple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his express desire will be violated.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If, however, a sanatanist builds such a temple in, say, Tibet or China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Afghanistan, his desire will no doubt be respected, as there is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Anti-untouchability Law or Temple-entry Law in any of those countries. Thus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sanatanist cannot worship as he likes in a temple built by him in India if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desires that his brother sanatanists of the higher castes should have the right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entry into that temple. But he will enjoy this privilege if he builds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 in any other country except India.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that this position is satisfactory?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was a believer in untouchability, I should not dread the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correspondent does. So far as the supposed greater freedom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Tibet, China or Afghanistan is concerned, the correspondent forgets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such thing as untouchability in these three countries,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aware, and he certainly will not be able there, as he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country, to prevent the entry of a single person merely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untouchability. But even when untouchability ceases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recog-nized by the law, that fact will not necessarily entitle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to enter any temple they choose. Thus, a sanatanist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builds a temple for certain persons exclusively builds a private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will have the perfect right to exclude any person he likes,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untouchable or touchable. All he will not be able to do is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 a person purely on the ground of untouchability and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assis-tance of the law in order to compass his purpose.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temples will successfully prevent the entry of untouchables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is against their entry. All that the first Bill does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legal sanction to the cult of untouchability. No Hindu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however, be opened to the Harijans till caste Hindus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converted. Under the second Bill, private temples are uninterfered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public temples can only be regulated according to public usage,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always subject to change from time to time. And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 builds a public temple for the four varnas, it is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 that untouchables are excluded; but if untouchables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merged in the four varnas, surely there is no violence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sanatanist’s will, because he could not regulate the religious belief of </w:t>
      </w:r>
      <w:r>
        <w:rPr>
          <w:rFonts w:ascii="Times" w:hAnsi="Times" w:eastAsia="Times"/>
          <w:b w:val="0"/>
          <w:i w:val="0"/>
          <w:color w:val="000000"/>
          <w:sz w:val="22"/>
        </w:rPr>
        <w:t>posterity nor stop its growth.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objection of the correspondent, therefore, that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is the right of the minority under the second Bill.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ventured to suggest a compromise which jealously guards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minority even of one. For, I have no desire personally to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religious right of a single individual.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the correspondent hopelessly fails to do is to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the reformers which he insists upon their recognizing in </w:t>
      </w:r>
      <w:r>
        <w:rPr>
          <w:rFonts w:ascii="Times" w:hAnsi="Times" w:eastAsia="Times"/>
          <w:b w:val="0"/>
          <w:i w:val="0"/>
          <w:color w:val="000000"/>
          <w:sz w:val="22"/>
        </w:rPr>
        <w:t>respect of himself and his co-sanatanists.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11-3-1933</w:t>
      </w:r>
    </w:p>
    <w:p>
      <w:pPr>
        <w:autoSpaceDN w:val="0"/>
        <w:autoSpaceDE w:val="0"/>
        <w:widowControl/>
        <w:spacing w:line="292" w:lineRule="exact" w:before="350" w:after="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TELEGRAM TO BACHHRAJ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532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ACHHRAJ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SHOULD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SEE 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POONAMCHAND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11,1933</w:t>
            </w:r>
          </w:p>
        </w:tc>
      </w:tr>
      <w:tr>
        <w:trPr>
          <w:trHeight w:hRule="exact" w:val="304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932"/>
            <w:vMerge/>
            <w:tcBorders/>
          </w:tcPr>
          <w:p/>
        </w:tc>
        <w:tc>
          <w:tcPr>
            <w:tcW w:type="dxa" w:w="932"/>
            <w:vMerge/>
            <w:tcBorders/>
          </w:tcPr>
          <w:p/>
        </w:tc>
        <w:tc>
          <w:tcPr>
            <w:tcW w:type="dxa" w:w="932"/>
            <w:vMerge/>
            <w:tcBorders/>
          </w:tcPr>
          <w:p/>
        </w:tc>
        <w:tc>
          <w:tcPr>
            <w:tcW w:type="dxa" w:w="932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DISSUADE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</w:tr>
      <w:tr>
        <w:trPr>
          <w:trHeight w:hRule="exact" w:val="294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JAJUJI </w:t>
            </w:r>
          </w:p>
        </w:tc>
        <w:tc>
          <w:tcPr>
            <w:tcW w:type="dxa" w:w="932"/>
            <w:vMerge/>
            <w:tcBorders/>
          </w:tcPr>
          <w:p/>
        </w:tc>
        <w:tc>
          <w:tcPr>
            <w:tcW w:type="dxa" w:w="932"/>
            <w:vMerge/>
            <w:tcBorders/>
          </w:tcPr>
          <w:p/>
        </w:tc>
        <w:tc>
          <w:tcPr>
            <w:tcW w:type="dxa" w:w="932"/>
            <w:vMerge/>
            <w:tcBorders/>
          </w:tcPr>
          <w:p/>
        </w:tc>
        <w:tc>
          <w:tcPr>
            <w:tcW w:type="dxa" w:w="932"/>
            <w:vMerge/>
            <w:tcBorders/>
          </w:tcPr>
          <w:p/>
        </w:tc>
        <w:tc>
          <w:tcPr>
            <w:tcW w:type="dxa" w:w="932"/>
            <w:vMerge/>
            <w:tcBorders/>
          </w:tcPr>
          <w:p/>
        </w:tc>
        <w:tc>
          <w:tcPr>
            <w:tcW w:type="dxa" w:w="93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FAST          MY          BEHALF.</w:t>
      </w:r>
    </w:p>
    <w:p>
      <w:pPr>
        <w:autoSpaceDN w:val="0"/>
        <w:autoSpaceDE w:val="0"/>
        <w:widowControl/>
        <w:spacing w:line="266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20-X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Poonamchand Ranka had been fasting from March 4 for the removal of jail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classification of political prisoners, for more facilities for them regarding food,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clothes, books, etc., and for removal of intervening bars during the interviews.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MIRABEHN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3.15 a.m., 11th, Saturday now. The day of my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has become upset owing to the uncertainty of the arrival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letter. This week I had two from you. Last week’s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only on Tuesday and this week’s on Wednesday. But yesterday morn-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 thought I had still to hear from you and I devoted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writing other important letters. And then when it dawned upon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nothing more to come from you, I would 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during what you may call office hours. I love to write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and such others in the early morning.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are once more enjoying the company of birds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Frogs have somehow or other appeared to me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creatures. They can’t run, they can’t fly and thus become an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prey to the wily cat. And they seem to look at you so appealingly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helplessness. The monkey on the other hand never excites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pity. He is a most resourceful and mischievous fellow and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in overreaching you. He has no such thing as thankfulness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And yet I suppose all this is imagination or ignorance!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thrive on knowledge, we seem somehow to do so on ignorance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too. ‘It is folly to be wise when ignorance is bliss.’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shortest and the oldest Upanishad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says, “He overcomes death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ignorance and mounts to immortality through knowledge.”</w:t>
      </w:r>
    </w:p>
    <w:p>
      <w:pPr>
        <w:autoSpaceDN w:val="0"/>
        <w:tabs>
          <w:tab w:pos="2240" w:val="left"/>
          <w:tab w:pos="3090" w:val="left"/>
          <w:tab w:pos="3520" w:val="left"/>
          <w:tab w:pos="3870" w:val="left"/>
          <w:tab w:pos="4550" w:val="left"/>
        </w:tabs>
        <w:autoSpaceDE w:val="0"/>
        <w:widowControl/>
        <w:spacing w:line="240" w:lineRule="auto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original words are</w:t>
      </w:r>
      <w:r>
        <w:drawing>
          <wp:inline xmlns:a="http://schemas.openxmlformats.org/drawingml/2006/main" xmlns:pic="http://schemas.openxmlformats.org/drawingml/2006/picture">
            <wp:extent cx="419100" cy="11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drawing>
          <wp:inline xmlns:a="http://schemas.openxmlformats.org/drawingml/2006/main" xmlns:pic="http://schemas.openxmlformats.org/drawingml/2006/picture">
            <wp:extent cx="2286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meaning also respectively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and inactivity, body and spirit, attachment and detachment.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can-be made to mean several other things without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the text. It is a very simple and lofty Upanishad and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abstruse. It is an epitome of all knowledge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 commentary on the former. An old commentator or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devotee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compares the Upanishads to cows,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Krishna to the cowboy who milks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 more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progress continues and will not be interrupted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hot weather which is on us now. Make use of the earth bandage on </w:t>
      </w:r>
      <w:r>
        <w:rPr>
          <w:rFonts w:ascii="Times" w:hAnsi="Times" w:eastAsia="Times"/>
          <w:b w:val="0"/>
          <w:i w:val="0"/>
          <w:color w:val="000000"/>
          <w:sz w:val="22"/>
        </w:rPr>
        <w:t>the forehead or a mere wet rag. It has a wonderfully cooling effect.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Ishopanishad, </w:t>
      </w:r>
      <w:r>
        <w:rPr>
          <w:rFonts w:ascii="Times" w:hAnsi="Times" w:eastAsia="Times"/>
          <w:b w:val="0"/>
          <w:i w:val="0"/>
          <w:color w:val="000000"/>
          <w:sz w:val="18"/>
        </w:rPr>
        <w:t>11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auto" w:before="0" w:after="0"/>
        <w:ind w:left="6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78000" cy="292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cools the head cools the whole body. I came across a potent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yesterday in an American book on the eyesight,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Gregg. It says that a lie heats the body and injures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eyesight. It is true if you would give an extended meaning to ‘lie’.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departure conscious or unconscious from the laws of nature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lie. A conscious departure from the known laws is a lie that hurts our </w:t>
      </w:r>
      <w:r>
        <w:rPr>
          <w:rFonts w:ascii="Times" w:hAnsi="Times" w:eastAsia="Times"/>
          <w:b w:val="0"/>
          <w:i w:val="0"/>
          <w:color w:val="000000"/>
          <w:sz w:val="22"/>
        </w:rPr>
        <w:t>moral fibre, not so, or not to the same extent an unconscious depar-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ture. But the body is injured in every case. Writers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the ability to regulate and control breath, enables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defy changes of climate.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lend support to the belief.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field that needs reinvestigation in the light of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Kuvalayananda of Lonavala is doing it. Form your lips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when whistling and slowly breathe the outside air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an immediate sensation of cooling. When lying flat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back, remember that the muscles of the back do not expand.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breathing must be extra gentle. It is intended to create a soothing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the system and relax it and rest it. There is nothing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sleep to relieve tension of the mind and body.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breathing should be taken whilst sitting cross-legged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erect like a straight board. All these exercises have to be gentle,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 and rhythmic, always on an empty stomach.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the writing was interrupted for prayer and is now resumed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a break of 25 minutes at 4.35.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found Arnold’s to be on the whole a more helpful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than any other. “Abstemious” is a wrong word. “Spare </w:t>
      </w:r>
      <w:r>
        <w:rPr>
          <w:rFonts w:ascii="Times" w:hAnsi="Times" w:eastAsia="Times"/>
          <w:b w:val="0"/>
          <w:i w:val="0"/>
          <w:color w:val="000000"/>
          <w:sz w:val="22"/>
        </w:rPr>
        <w:t>diet” is a good expression. vYi</w:t>
      </w:r>
      <w:r>
        <w:rPr>
          <w:rFonts w:ascii="Times" w:hAnsi="Times" w:eastAsia="Times"/>
          <w:b w:val="0"/>
          <w:i w:val="0"/>
          <w:color w:val="000000"/>
          <w:sz w:val="22"/>
        </w:rPr>
        <w:t>means less than enough. What is enou-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 is a matter of conjecture, therefore our own mental picture.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truth knowing that man is always indulgent to the body,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counteract the indulgence, that he should take less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what he would think was enough; then there was likelihood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what in fact was enough. So what we often think is spare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meagre is likely even to be more than enough. More people are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overfeeding or wrong feeding than through underfeeding.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wonderful, if we chose the right diet, what an extraordinarily small </w:t>
      </w:r>
      <w:r>
        <w:rPr>
          <w:rFonts w:ascii="Times" w:hAnsi="Times" w:eastAsia="Times"/>
          <w:b w:val="0"/>
          <w:i w:val="0"/>
          <w:color w:val="000000"/>
          <w:sz w:val="22"/>
        </w:rPr>
        <w:t>quantity would suffice.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Ba is prospering with you and learns Hindi and makes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</w:t>
      </w:r>
      <w:r>
        <w:rPr>
          <w:rFonts w:ascii="Times" w:hAnsi="Times" w:eastAsia="Times"/>
          <w:b w:val="0"/>
          <w:i w:val="0"/>
          <w:color w:val="000000"/>
          <w:sz w:val="22"/>
        </w:rPr>
        <w:t>Does Mridula sing? She ought to if she  does not.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 must shed her shyness if she has any still left. How otherwise does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she pass the day? She should now be Ba’s secretary or letter-writer.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now registers at 104. The food still remains fruit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(raw). I am taking just now less than one lb. of milk.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fruit that keeps up my weight. The elbows remain as they are.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anxiety. I have reduced the spinning to a minimum—no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quantity. The count just now is anything round 55 and 60.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devakapas </w:t>
      </w:r>
      <w:r>
        <w:rPr>
          <w:rFonts w:ascii="Times" w:hAnsi="Times" w:eastAsia="Times"/>
          <w:b w:val="0"/>
          <w:i w:val="0"/>
          <w:color w:val="000000"/>
          <w:sz w:val="22"/>
        </w:rPr>
        <w:t>carded on Keshu’s little invention.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6266. Courtesy: Mirabehn. Also G.N. 9732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ABDUL ALIM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ABDUL ALIM,</w:t>
      </w:r>
    </w:p>
    <w:p>
      <w:pPr>
        <w:autoSpaceDN w:val="0"/>
        <w:tabs>
          <w:tab w:pos="550" w:val="left"/>
          <w:tab w:pos="5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see your postcard telling me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arrived in Calcutta and housed in “The Refuge’’.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letter from Sir Deva Prasad Sarvadhikari also.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feel homesick. You are a wise young man.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cultivate a brotherly spirit with all the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there and by your exemplary conduct endear yourself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officials. And if you will only believe that God is our constant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companion, guard and protector, you will not feel destitute or lonely.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got some paper to read.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some friends to see you now and then.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keep me informed of how you are faring there.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EFUGE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125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20548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SATIS CHANDRA DAS GUPTA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my having talked to you about Abdul Alim. </w:t>
      </w:r>
      <w:r>
        <w:rPr>
          <w:rFonts w:ascii="Times" w:hAnsi="Times" w:eastAsia="Times"/>
          <w:b w:val="0"/>
          <w:i w:val="0"/>
          <w:color w:val="000000"/>
          <w:sz w:val="22"/>
        </w:rPr>
        <w:t>He is now safely lodged in “The Refuge” I talked to you about.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Refuge” is situated in 125, Bow Bazar St. Sir Deva Prasad </w:t>
      </w:r>
      <w:r>
        <w:rPr>
          <w:rFonts w:ascii="Times" w:hAnsi="Times" w:eastAsia="Times"/>
          <w:b w:val="0"/>
          <w:i w:val="0"/>
          <w:color w:val="000000"/>
          <w:sz w:val="22"/>
        </w:rPr>
        <w:t>Sarvadhikari is the President. You should tell some young men to go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Deva Prasad Sarvadhikari”,9-3-1933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Abdul Alim and just let him feel that he is not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neglected. I enclose herewith his card to give you an idea of how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feels. He may be supplied with some books if he needs them. You </w:t>
      </w:r>
      <w:r>
        <w:rPr>
          <w:rFonts w:ascii="Times" w:hAnsi="Times" w:eastAsia="Times"/>
          <w:b w:val="0"/>
          <w:i w:val="0"/>
          <w:color w:val="000000"/>
          <w:sz w:val="22"/>
        </w:rPr>
        <w:t>might also be able to interest some Mohammedan to visit him.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20545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BALMUKUND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that your Conference will devote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internal reforms, such as the observance of the rule of hygiene,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of carrion-eating if it is prevalent amongst the Harijans in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 at all, total abstinence from drink, etc.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ALMUKUND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ALMIK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CHHUT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20547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VERRIER ELWIN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VERRIER,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too there was unavoidable delay in replying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letters. As if this was all God’s design, Alla came in yesterday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 scope of my letter. I wanted this to be a mere thanksgiving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But Alla’s talk has not made it quite possible. She said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your letter to me. But she was not satisfied. She insisted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promise made by you. She does not want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but she does not want to be the liar. She wants you to be the liar 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gently suggested that neither need be one and that in matters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mistakes was the most common thing in life and that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never meant marriage, she who wanted it might easily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every word and gesture of yours to mean marriage.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it that way at all and yet was loath to accuse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untruthfulness. I told her that you were incapable of lying and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the slightest suspicion of your having meant marriage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make the admission. You will now tax your memory and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anything to correct in the light of what Alla has to say,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her the reparation. I think that she ought not to go there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time. Though you and Mary have taken the sacred and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momentous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must have been a terrific strain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nerves. Mary does not even seem to have recovered from the shock.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your first letter to me is joint, Mary does not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assimilated the truth of the dissolution of the intended tie.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heart goes out to her. I have no doubt that such things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to woman than to man. But M. must realize that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there is no sex or we are all women, His brides married to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indissoluble tie. If she has realized the beauty of this immortal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marriage, she must dance with joy that she is free from the bondage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marriage. The human marriage is good and necessary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flesh is weak but if the flesh is strong it surely is hindrance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humanity that M. has become. Let her remember too,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to be true must bring inner peace and joy. She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brood over what was to be and what was a concession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flesh. Let her sing out the praise of God for enabling you both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over the flesh. And since she has chosen to be my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got to write to me without reserve and pour out her heart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till you are both composed and have tested yourselves Alla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go there and must not be induced to do so. She herself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want to go until the so-called promise matter is cleared up.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know that my whole heart is with you. My spirit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you, praying for all the strength you need. These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been terrible for you. May Truth, which is God, shine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your lives.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my love to you and Mary.</w:t>
      </w:r>
    </w:p>
    <w:p>
      <w:pPr>
        <w:autoSpaceDN w:val="0"/>
        <w:autoSpaceDE w:val="0"/>
        <w:widowControl/>
        <w:spacing w:line="266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20541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MARY GILLETT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11,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finished my letter to V. and have now but a few </w:t>
      </w:r>
      <w:r>
        <w:rPr>
          <w:rFonts w:ascii="Times" w:hAnsi="Times" w:eastAsia="Times"/>
          <w:b w:val="0"/>
          <w:i w:val="0"/>
          <w:color w:val="000000"/>
          <w:sz w:val="22"/>
        </w:rPr>
        <w:t>moments before the prayer begins. V. will share with you my letter or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 to marry each other but for each to be married to the service to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have dedicated their lives”.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of it as he thinks you should see; whatever he withholds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for your sake.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are a new addition to the ever growing family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right word for you. But this I know and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of [it] that my whole heart is with you. My spirit follows you.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follows you like that of a mother. And this quite selfishly.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feel lonely in the incessant search after knowing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God as Truth and that only. V. is my son and you 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because of that invincible bond. So far as I am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V. is as much for you as for him. But as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him he must be the judge of how much of it you may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profit, this is not from want of trust in you but from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my ability to diagnose and prescribe. And has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to know his children’s wants and prescribe for them?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blind father. The infallible Father of us all will surely guide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the strength you need for fully carrying out your great </w:t>
      </w:r>
      <w:r>
        <w:rPr>
          <w:rFonts w:ascii="Times" w:hAnsi="Times" w:eastAsia="Times"/>
          <w:b w:val="0"/>
          <w:i w:val="0"/>
          <w:color w:val="000000"/>
          <w:sz w:val="22"/>
        </w:rPr>
        <w:t>resolve of full surrender without any reservation whatsoever.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20774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T. K. MENON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1933</w:t>
      </w:r>
    </w:p>
    <w:p>
      <w:pPr>
        <w:autoSpaceDN w:val="0"/>
        <w:autoSpaceDE w:val="0"/>
        <w:widowControl/>
        <w:spacing w:line="212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MENON,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had the relevant extracts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Mathrubhumi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translated for me.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sent by you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Whilst there are one or two passages to which some objection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might reasonably be taken, I see nothing in the articles to warrant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sweeping condemnation that you pronounced. In leading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argument, journalists will write spicy things which one may not 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except when all bounds of decency have been crossed. However,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 you find anything highly offensive, you should send the cuttings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 shall write to the editor. He has promised to be very careful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his language.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K. 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HAMPAKLAL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26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20543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Malayalam daily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FRAGMENT OF LETTER TO KASTURBA GANDHI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1933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worry about Harilal? He will not write. If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suffers his drunkenness, what can we do? God will reform him when </w:t>
      </w:r>
      <w:r>
        <w:rPr>
          <w:rFonts w:ascii="Times" w:hAnsi="Times" w:eastAsia="Times"/>
          <w:b w:val="0"/>
          <w:i w:val="0"/>
          <w:color w:val="000000"/>
          <w:sz w:val="22"/>
        </w:rPr>
        <w:t>He wills.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III, p. 185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MULCHAND PAREKH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1933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labour with one’s hands and feet is physical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earn one’s livelihood with such labour. Mental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ability should be used exclusively for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If we do not use our hands and feet, will we do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our intellect? If there is a fire raging, will we try to put it out </w:t>
      </w:r>
      <w:r>
        <w:rPr>
          <w:rFonts w:ascii="Times" w:hAnsi="Times" w:eastAsia="Times"/>
          <w:b w:val="0"/>
          <w:i w:val="0"/>
          <w:color w:val="000000"/>
          <w:sz w:val="22"/>
        </w:rPr>
        <w:t>by composing a poem?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maxim “Yoga is skill in work’’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true.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combination of physical and mental work. Mussolini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blacksmith’s son who did hard labour in his home and who,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youth, worked as a labourer in a factory carrying bricks to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floor of the building 120 times a day and went to jail eleven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hard life gave him valuable training. His mind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slumbering when he did all this labour. If it had been slumbering,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there have been millions and millions of labourers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bricks and farmers who have worked in the fields but have left </w:t>
      </w:r>
      <w:r>
        <w:rPr>
          <w:rFonts w:ascii="Times" w:hAnsi="Times" w:eastAsia="Times"/>
          <w:b w:val="0"/>
          <w:i w:val="0"/>
          <w:color w:val="000000"/>
          <w:sz w:val="22"/>
        </w:rPr>
        <w:t>behind them no mark in the world.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III, p. 184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TO GUJARATIS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edition of the English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Gujarati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published simultaneously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edition is a matter of shame both to you and to me. To </w:t>
      </w:r>
      <w:r>
        <w:rPr>
          <w:rFonts w:ascii="Times" w:hAnsi="Times" w:eastAsia="Times"/>
          <w:b w:val="0"/>
          <w:i w:val="0"/>
          <w:color w:val="000000"/>
          <w:sz w:val="22"/>
        </w:rPr>
        <w:t>you because the Bombay branch of the Harijan Sevak Sangh did not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II. 50. The correspondent had asked: “Is a labourer only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 who does physical work? Can one who does mental and intellectual work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called so?”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170" w:val="left"/>
          <w:tab w:pos="4530" w:val="left"/>
          <w:tab w:pos="5110" w:val="left"/>
          <w:tab w:pos="56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confidence that enough subscribers would be found to make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self-supporting. A Gujarati gentleman had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good the loss that would be incurred. But the Gujarati edition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at all be conducted at a loss. Moreover, I had insisted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any loss in the beginning, that should be borne either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or Gujarat branch. Ultimately Bombay has undertaken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for three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launched</w:t>
      </w:r>
    </w:p>
    <w:p>
      <w:pPr>
        <w:autoSpaceDN w:val="0"/>
        <w:autoSpaceDE w:val="0"/>
        <w:widowControl/>
        <w:spacing w:line="26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that the Gujaratis will in the very first week </w:t>
      </w:r>
      <w:r>
        <w:rPr>
          <w:rFonts w:ascii="Times" w:hAnsi="Times" w:eastAsia="Times"/>
          <w:b w:val="0"/>
          <w:i w:val="0"/>
          <w:color w:val="000000"/>
          <w:sz w:val="22"/>
        </w:rPr>
        <w:t>reassure the Bombay branch on this point.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object in publishing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one anna for a copy or four rupees annually and thereby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maintenance for two, four or more persons. Your subscription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token of your desire either to do away with untouchability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know, if you are an orthodox Hindu, what the reformers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I shall take it that the subscribers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 fee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gather information about the movement to abolish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If you wish to remove the blot of untouchability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you ought to know what the movement is, how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is being conducted, what the Shastras have to say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what the world thinks of it, what part you can play in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rest.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>will give you all this information.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your one anna will not be spent in vain. Do not buy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>to please me. I am afraid that a number of people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>out of blind love for me even though they may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feel the need. I do not want this.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eager to publish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publishing it. I do not have that much time. Do not get upset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fact that it will mostly contain translations from the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novelty in these translations. I shall have to write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addressed to Gujaratis only. I shall have to bear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therefore. To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special atonement.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pouring my soul into this movement.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not for me a recent activity, it dates back to the days </w:t>
      </w:r>
      <w:r>
        <w:rPr>
          <w:rFonts w:ascii="Times" w:hAnsi="Times" w:eastAsia="Times"/>
          <w:b w:val="0"/>
          <w:i w:val="0"/>
          <w:color w:val="000000"/>
          <w:sz w:val="22"/>
        </w:rPr>
        <w:t>before my entry into politics, to my childhood.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a result of the Yeravda Pact, that activity has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a pledge. My fast was a death-bed to me. In accepting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Pact, the British Cabinet honoured it in the letter. But the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pledge taken by the Hindu representatives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Hinduism constituted and constitutes the spirit. I had </w:t>
      </w:r>
      <w:r>
        <w:rPr>
          <w:rFonts w:ascii="Times" w:hAnsi="Times" w:eastAsia="Times"/>
          <w:b w:val="0"/>
          <w:i w:val="0"/>
          <w:color w:val="000000"/>
          <w:sz w:val="22"/>
        </w:rPr>
        <w:t>explained this to the leaders at that very time. I gave up my fast in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D. Birla”, 9-3-1933.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the pledge would be observed every moment.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my body was the hostage, and it is that even today.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feel that those who have taken the pledge have weakened, I </w:t>
      </w:r>
      <w:r>
        <w:rPr>
          <w:rFonts w:ascii="Times" w:hAnsi="Times" w:eastAsia="Times"/>
          <w:b w:val="0"/>
          <w:i w:val="0"/>
          <w:color w:val="000000"/>
          <w:sz w:val="22"/>
        </w:rPr>
        <w:t>must again take to my death-bed.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eager to die. I am eager to live and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to the flames. And if I have to die in order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hour, I am ready to die.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life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preparations for it. To live while untouchability lives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>cup of poison to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perhaps you will have understood more clearly why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expiation lies in conducting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 and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provincial languages. I must either helplessly lie on my death-bed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employ whatever strength I have to subjugate the demon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activities are there to put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Thereby it is my object to caution the Hindus. There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greater responsibility on me for the observance of the pledge,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rests also, to a greater or lesser extent, on every Hindu who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a sin.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help to show how that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can be discharged.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orthodox Hindu can, if he tries, learn a lot from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today have become our foes were yesterday our friends.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prove to the patient orthodox Hindus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need for this to happen. There is no place here for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Here all the discussion will be conducted from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According to me, removal of untouchability is simply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activity. It may well have many other results, some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well be political even. To my mind these are mere sham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a religious foundation. Instead of enjoying the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I would never for the sake of a sham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conducting a big movement outside. God has given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observe limits. Hence I am able to draw inspiration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circumstances I may be placed in.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disadvantages in being a prisoner, but for the wise it certainly offers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that comes from looking into one’s own soul. But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see that I can get this glimpse into my soul in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huge movement while being a prisoner behind the bars.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for that reason that I have exchanged my sleep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wakefulness.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every week call upon every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Hindu to immolate himself in this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purify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12-3-1933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DISPOSAL OF CARCASSES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12,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several sections among Harijans, e.g., the Chakkiliyans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Madigas in South India and Chamars in Gujarat, who remove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 of dead cattle and eat their flesh. Disposal of dead cattle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obligation and occupation. But the eating of carrion is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filthy habit, regarded as one of the heinous sins in Hindu scriptures,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essential that at this hour of self-purification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Harijanbrethren should be helped to get rid of this habit.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their inability to do so for various reasons. “It is a habit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been accustomed for ages”, they say, “and now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delicacy which we cannot forgo any more than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your finest delicacies. You should also know that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cattle is an obligation imposed upon us and we may not shirk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risking the wrath of the </w:t>
      </w:r>
      <w:r>
        <w:rPr>
          <w:rFonts w:ascii="Times" w:hAnsi="Times" w:eastAsia="Times"/>
          <w:b w:val="0"/>
          <w:i/>
          <w:color w:val="000000"/>
          <w:sz w:val="22"/>
        </w:rPr>
        <w:t>Mahajans</w:t>
      </w:r>
      <w:r>
        <w:rPr>
          <w:rFonts w:ascii="Times" w:hAnsi="Times" w:eastAsia="Times"/>
          <w:b w:val="0"/>
          <w:i w:val="0"/>
          <w:color w:val="000000"/>
          <w:sz w:val="22"/>
        </w:rPr>
        <w:t>;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perhaps,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carrion is part of the remuneration for the removal. We are thus tied </w:t>
      </w:r>
      <w:r>
        <w:rPr>
          <w:rFonts w:ascii="Times" w:hAnsi="Times" w:eastAsia="Times"/>
          <w:b w:val="0"/>
          <w:i w:val="0"/>
          <w:color w:val="000000"/>
          <w:sz w:val="22"/>
        </w:rPr>
        <w:t>down to carrioneating for three reasons.”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argument deserves consideration. Written and spoken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appeals will be of no avail; we must show them the way out. We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first acquaint ourselves with the conditions obtaining in various parts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country regarding the removal of dead cattle, and have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altered as circumstances may require; we should supervise the actual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skinning and other attendant processes and see to the proper disposal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remains. The removal must be made conditional on a promise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to eat the carrion, and no one should be compelled to remove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dead cattle.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demands a fair number of volunteers.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art of skinning dead cattle in a clean manner and teach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who are doing it today in the old fashion. The carcasses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dragged as at present, as it damages the hide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decreases its value. They should be lifted and removed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expeditious and efficient manner. The hide-curers will willingly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method, but not until the so-called high caste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>mastered it.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in which dead cattle are disposed of today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uneconomical and entails a loss of crores of rupees to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>Every bit of the carcass must be made proper use of. Much of it 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translation of a Gujarati item which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bandhu, </w:t>
      </w:r>
      <w:r>
        <w:rPr>
          <w:rFonts w:ascii="Times" w:hAnsi="Times" w:eastAsia="Times"/>
          <w:b w:val="0"/>
          <w:i w:val="0"/>
          <w:color w:val="000000"/>
          <w:sz w:val="18"/>
        </w:rPr>
        <w:t>12-3-1933 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 today. The hide, the bones, the entrails and the flesh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and ought to be properly utilized. The hide is being put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sort. The bones are mostly wasted. They should be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and turned scientifically into manure. The entrails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for gut, etc., but there is room enough for improvement.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should be saved from the filthy use it is turned to and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yield fat, which will be valuable for manufacturing grease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factories. The remains should finally be converted into manure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 deep. If volunteers make a point of remaining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all these processes, the men will easily take to the new </w:t>
      </w:r>
      <w:r>
        <w:rPr>
          <w:rFonts w:ascii="Times" w:hAnsi="Times" w:eastAsia="Times"/>
          <w:b w:val="0"/>
          <w:i w:val="0"/>
          <w:color w:val="000000"/>
          <w:sz w:val="22"/>
        </w:rPr>
        <w:t>departure and will stop eating carrion.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nowhere any room for compulsion.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hidecurers are not ready for the change, they must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undisturbed. They are no more bound to remove the dead cattle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organizations are bound to get them removed by them.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 matter of mutual adjustment.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beginning must be made by the volunteers supervising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processes, wherever, of course, the supervision is not resented.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need not be delayed until the volunteers have first </w:t>
      </w:r>
      <w:r>
        <w:rPr>
          <w:rFonts w:ascii="Times" w:hAnsi="Times" w:eastAsia="Times"/>
          <w:b w:val="0"/>
          <w:i w:val="0"/>
          <w:color w:val="000000"/>
          <w:sz w:val="22"/>
        </w:rPr>
        <w:t>mastered the processes. Actual work will be a training in itself.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and local bodies and States can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the work of training volunteers in scientific skinning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hide-curing. This does need a little expense on buildings and experts.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really have a training school for this purpose and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experts and veterinary surgeons for 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and help.</w:t>
      </w:r>
    </w:p>
    <w:p>
      <w:pPr>
        <w:autoSpaceDN w:val="0"/>
        <w:autoSpaceDE w:val="0"/>
        <w:widowControl/>
        <w:spacing w:line="294" w:lineRule="exact" w:before="46" w:after="29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18-3-1933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629"/>
        <w:gridCol w:w="1629"/>
        <w:gridCol w:w="1629"/>
        <w:gridCol w:w="1629"/>
      </w:tblGrid>
      <w:tr>
        <w:trPr>
          <w:trHeight w:hRule="exact" w:val="74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38. TRUTH THE ONLY WAY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12, 1933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summed up in an article in the last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qualities regarded as indispensable in a 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this movement is essentially religious and has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the purification and protection of Hinduism, it can be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only by truth, the whole truth and nothing but the truth.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foundation of religion. If Truth is God, there can be no room </w:t>
      </w:r>
      <w:r>
        <w:rPr>
          <w:rFonts w:ascii="Times" w:hAnsi="Times" w:eastAsia="Times"/>
          <w:b w:val="0"/>
          <w:i w:val="0"/>
          <w:color w:val="000000"/>
          <w:sz w:val="22"/>
        </w:rPr>
        <w:t>for untruth in religion. Let every Harijan Sevak inscribe this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was first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18"/>
        </w:rPr>
        <w:t>17-3-1933.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says he wrote it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True Servant”, 11-3-1933.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fundamental principle on the tablet of his heart.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being inundated with sanatanist literature. New weeklies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leaflets are coming in daily. Sanatanists have loosened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purse-strings. I like the awakening. How I wish it was on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lines! The writings I see contain palpable falsehoods. Their sole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stop the anti-untouchability movement somehow or other. How </w:t>
      </w:r>
      <w:r>
        <w:rPr>
          <w:rFonts w:ascii="Times" w:hAnsi="Times" w:eastAsia="Times"/>
          <w:b w:val="0"/>
          <w:i w:val="0"/>
          <w:color w:val="000000"/>
          <w:sz w:val="22"/>
        </w:rPr>
        <w:t>can one answer such propaganda?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certainly not by untruth. Truth can be the only answer.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indeed had complaints against reformers from sanatanists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the former are resorting to untruth and rowdyism.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have been unsupported by evidence. I have requested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to supply me with it. Only in one case has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to furnish evidence. And I have forwarded the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proper quarters for investigation. I do not wish to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furnish me with evidence is proof positive that the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above reproach. These lines are being written in order to warn </w:t>
      </w:r>
      <w:r>
        <w:rPr>
          <w:rFonts w:ascii="Times" w:hAnsi="Times" w:eastAsia="Times"/>
          <w:b w:val="0"/>
          <w:i w:val="0"/>
          <w:color w:val="000000"/>
          <w:sz w:val="22"/>
        </w:rPr>
        <w:t>them against any departure from truth and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attempt is to know no distinction between the sanatanist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reformer. I ask for truthfulness from both. But as the sanatanists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refuse to regard me as one of their own—some even look upon me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foe—I am afraid my appeal will have no weight with them.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satisfied if the reformers will listen to my appeal. For,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truth will overcome the opponents’ untruth, even as light overcomes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darkness. If, therefore, the Harijan Sevak will pursue every one of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activities with truth as the guiding principle, he is sure in the end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 sanatanists.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declare that no one can destroy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or any other religion by aggression. This is a self-evident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That which can be destroyed by any external force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It may well be a form of social behaviour. Religion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only by internal corruption. Untouchability is one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in the Hindu religion. If that is not eradicated,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bound to be destroyed. Untouchability is a monstrous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It can be overcome by contact. Untouchability exists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It is a great sin to think, ‘This man belongs to the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caste; so I will not touch him.’  This thought is filled with hatred,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pride, with the notion of superiority and inferiority.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irreligion, it is untruth. I know that untruth cannot be supported by </w:t>
      </w:r>
      <w:r>
        <w:rPr>
          <w:rFonts w:ascii="Times" w:hAnsi="Times" w:eastAsia="Times"/>
          <w:b w:val="0"/>
          <w:i w:val="0"/>
          <w:color w:val="000000"/>
          <w:sz w:val="22"/>
        </w:rPr>
        <w:t>truth, hatred cannot be supported by love, pride cannot be supported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 that follows has been translated from </w:t>
      </w:r>
      <w:r>
        <w:rPr>
          <w:rFonts w:ascii="Times" w:hAnsi="Times" w:eastAsia="Times"/>
          <w:b w:val="0"/>
          <w:i/>
          <w:color w:val="000000"/>
          <w:sz w:val="18"/>
        </w:rPr>
        <w:t>Harijan Sevak,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humility. This is the reason why I see today the sanatanist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full of hatred, pride and untruth. The sanatanist will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‘Do you not expose your own truth, hatred and pride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so?’ Perhaps it is so. I can only assert that to my knowledge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thoughts. When I see them I shall eschew them, then and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perceive my own faults, I receive the critics with respect,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listen to them; what they write I read as much as I can. The harder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tried, the more the faults I found in those critics.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about this sad experience 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the workers know that exaggeration is also a species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I receive reports about opening of temples and wells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But sometimes it has been discovered that all the temples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referred to have not been opened and that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to me has been based on insufficient data. The Dhulia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Committee has published a small pamphlet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a list of temples and wells opened all over India.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imposing list, but I am not inclined to accept it at its face value,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Committee has been careless in its compilation,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had no opportunity of testing the accuracy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supplied from all-India sources. Very often workers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information from newspapers, instead of being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suppliers of information to newspapers. Statements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Committee cannot be accepted as conclusive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evidence, if they are based upon untested reports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Press. And then there is the great temptation to swell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and wells opened, for fear of my fast being precipitated.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disheartening thought for me and it betrays a poor opinion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movement. My fast was not designed to coerce people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or form. It was designed merely to make Hindus think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spur them to action. Truth is made of sterner stuff, and it must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any life or lives, be they ever so precious. It must live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million lives had to be sacrificed. In a big, religious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drive against untouchability, which many believe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Hindu religion, nothing but unadulterated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unconquerable faith in the cause will avail. The reformers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to be itself the biggest blot on Hinduism, a great lie. If </w:t>
      </w:r>
      <w:r>
        <w:rPr>
          <w:rFonts w:ascii="Times" w:hAnsi="Times" w:eastAsia="Times"/>
          <w:b w:val="0"/>
          <w:i w:val="0"/>
          <w:color w:val="000000"/>
          <w:sz w:val="22"/>
        </w:rPr>
        <w:t>it is, it can be defeated only by truth and gentleness.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17-3-1933 and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18-3-1933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KUSUMBEHN DESAI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(DESAI),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been released by now. How is it that still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letter from you? Did you, on your release, take a vow not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1848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NARANDAS GANDHI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CHI. NARANDAS,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mail you posted on the 9th. I am dispatching this </w:t>
      </w:r>
      <w:r>
        <w:rPr>
          <w:rFonts w:ascii="Times" w:hAnsi="Times" w:eastAsia="Times"/>
          <w:b w:val="0"/>
          <w:i w:val="0"/>
          <w:color w:val="000000"/>
          <w:sz w:val="22"/>
        </w:rPr>
        <w:t>hoping that you will get it on Tuesday.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postcard from Ramabehn. She says that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on her yet. About helping her to learn English,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matter further with me, but my understanding of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 advised you to go and see her is that the suggestion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discussion. Ramabehn had told me, and that is also what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 suggests in her letter, that you would never take the initiative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call on her. I had told her that that could not be so.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prove that I was right.</w:t>
      </w:r>
    </w:p>
    <w:p>
      <w:pPr>
        <w:autoSpaceDN w:val="0"/>
        <w:tabs>
          <w:tab w:pos="550" w:val="left"/>
          <w:tab w:pos="2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true that Babla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escaped drowning in the Magan tank? How </w:t>
      </w:r>
      <w:r>
        <w:rPr>
          <w:rFonts w:ascii="Times" w:hAnsi="Times" w:eastAsia="Times"/>
          <w:b w:val="0"/>
          <w:i w:val="0"/>
          <w:color w:val="000000"/>
          <w:sz w:val="22"/>
        </w:rPr>
        <w:t>and when did the accident occur?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wire about Parachure Shastri on Friday.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came to the decision independently, it is to be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welcomed. Kaka has conveyed it to Parachure Shastri. He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place just now. I will let you know what he decides.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Lakshmi’s wedding went off well. The bride and the bridegroom may </w:t>
      </w:r>
      <w:r>
        <w:rPr>
          <w:rFonts w:ascii="Times" w:hAnsi="Times" w:eastAsia="Times"/>
          <w:b w:val="0"/>
          <w:i w:val="0"/>
          <w:color w:val="000000"/>
          <w:sz w:val="22"/>
        </w:rPr>
        <w:t>come and see me if they wish. I think Maruti does.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the letters posted yesterday. They contained one </w:t>
      </w:r>
      <w:r>
        <w:rPr>
          <w:rFonts w:ascii="Times" w:hAnsi="Times" w:eastAsia="Times"/>
          <w:b w:val="0"/>
          <w:i w:val="0"/>
          <w:color w:val="000000"/>
          <w:sz w:val="22"/>
        </w:rPr>
        <w:t>for Lakshmidas in which I wrote to him about Anandi.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Gujarat: M.M.U./I. Also C.W. 8333.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Desai, Mahadev Desai’s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PURUSHOTTAM GANDHI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1933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PURUSHOTTAM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been waiting for it. You are right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many of the books in the Ashram collection are useless.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book of Macfadden’s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there in the library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a copy from elsewhere, you should buy it. Glance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books also. Take the fullest advantage of Gaurishankar’s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By all means try your experiments on Jamna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risk at all in doing so. Complete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on yourself patiently. You will learn from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>itself.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from time to time. If you send me a list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there, I shall be able to tell you which of them are worth </w:t>
      </w:r>
      <w:r>
        <w:rPr>
          <w:rFonts w:ascii="Times" w:hAnsi="Times" w:eastAsia="Times"/>
          <w:b w:val="0"/>
          <w:i w:val="0"/>
          <w:color w:val="000000"/>
          <w:sz w:val="22"/>
        </w:rPr>
        <w:t>reading.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909. Courtesy: 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GULAB A. SHAH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Normally it is not proper to wear a shirt and trousers and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half-length sari and skirt whenever you feel like doing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by trousers you mean only shorts. It will be better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to one dress. If your pronunciation has improved, you can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memorize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while working in the field. You cannot keep </w:t>
      </w:r>
      <w:r>
        <w:rPr>
          <w:rFonts w:ascii="Times" w:hAnsi="Times" w:eastAsia="Times"/>
          <w:b w:val="0"/>
          <w:i w:val="0"/>
          <w:color w:val="000000"/>
          <w:sz w:val="22"/>
        </w:rPr>
        <w:t>a book with you unless your teacher permits.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1735</w:t>
      </w:r>
    </w:p>
    <w:p>
      <w:pPr>
        <w:autoSpaceDN w:val="0"/>
        <w:autoSpaceDE w:val="0"/>
        <w:widowControl/>
        <w:spacing w:line="220" w:lineRule="exact" w:before="11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Narandas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Bernarr Macfadden; American author and advocate of milk-diet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Ashram inmate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RAMABEHN JOSHI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Do not lose your peace of mind.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come and see you. It is my duty to ask him to go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his duty to go. Your duty is not to ask him to come and, if he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come, to tell him that he need not do so. This is how sweetness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in social relations. But now you may take that further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you have tested him. Meanwhile, you should not worry.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your arm is all right now.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5343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PREMABEHN KANTAK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 is worthy of an M.A. “If someone can hang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upside down, why can I not play music?”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like this can be framed. The only reply is that no reason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why you may not. If one person can do one thing, why may </w:t>
      </w:r>
      <w:r>
        <w:rPr>
          <w:rFonts w:ascii="Times" w:hAnsi="Times" w:eastAsia="Times"/>
          <w:b w:val="0"/>
          <w:i w:val="0"/>
          <w:color w:val="000000"/>
          <w:sz w:val="22"/>
        </w:rPr>
        <w:t>another person not do something else?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certainly possible that someone who hangs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upside down may be able to give a valid reason even for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while a person like me who then starts playing music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give a convincing reason for doing so. But let that pass.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now put your proposal before the other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and, if a majority supports it, by all means go ahead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necessary preparations. Being a prisoner, I myself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join that marriage procession. And a prisoner has no vote </w:t>
      </w:r>
      <w:r>
        <w:rPr>
          <w:rFonts w:ascii="Times" w:hAnsi="Times" w:eastAsia="Times"/>
          <w:b w:val="0"/>
          <w:i w:val="0"/>
          <w:color w:val="000000"/>
          <w:sz w:val="22"/>
        </w:rPr>
        <w:t>either, so you need not consult me. Q.E.D.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patiently wait for Dhurandhar’s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you reply to my question or not, I will keep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inquiring about your health. Tell me, therefore, is it all right?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throat all right and can you speak? How is the backache? Is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weight increasing?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comes for giving away the yarn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with the slivers sent by you, I will certainly give it to you if </w:t>
      </w:r>
      <w:r>
        <w:rPr>
          <w:rFonts w:ascii="Times" w:hAnsi="Times" w:eastAsia="Times"/>
          <w:b w:val="0"/>
          <w:i w:val="0"/>
          <w:color w:val="000000"/>
          <w:sz w:val="22"/>
        </w:rPr>
        <w:t>you continue to deserve it even then. I hope you will be satisfied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answer. The count of the yarn will not exceed 75. There are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rough particles in the slivers. It is possible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Keshu’s machine is not good enough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devkapas.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this variety of cotton cannot be carded with the ordinary bow.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anything about Mahadev having been offended.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did I know that he had written to anybody about the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something from Narandas’s letter. I knew about disrespect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letter. Mahadev has told me nothing. Nor did I know,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him to spin [with your slivers], that he found himself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dilemma.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matter your case seems to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I did not feel disrespect to anybody in your remark 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request. I don’t know why Mahadev felt it. I am observing silence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otherwise I would have asked him. I did feel, however,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sprang from ignorant attachment. Why should you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for me? One should eschew attachment for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belong to any one individual but daily strives to belong to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attachment can avail nothing. But this is one thing. To deduce </w:t>
      </w:r>
      <w:r>
        <w:rPr>
          <w:rFonts w:ascii="Times" w:hAnsi="Times" w:eastAsia="Times"/>
          <w:b w:val="0"/>
          <w:i w:val="0"/>
          <w:color w:val="000000"/>
          <w:sz w:val="22"/>
        </w:rPr>
        <w:t>from it a dislike for others is a different thing.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Sardar, I believe, was only joking, as is his wont.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see how I valued your love. Surely you will agree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make what I believe to be the best use of the slivers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Wouldn’t that be the best way of showing how I valued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love? If a vaid, out of his great love for me, sends me gold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bhasma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not be right to give it to my neighbour to whom it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useful than to me? Or, if somebody sends me a carriage to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my neighbour can drive it more safely than I can, would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better appreciation of the donor’s love by letting that neighbour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it for me? The same argument applies to slivers. Among us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can make the best use of such fine slivers, and so I gave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to him. This will test his skill and increase national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also will feel happier. You should, therefore, change your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makes you wish that your gift should be used only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whom it is given. If you make a gift, you should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unconditionally. Sushila’s description of you was correct. If 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likely to get in time the fruit which were brought for her,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served both Sushila and Kisan by eating it yourself. It was </w:t>
      </w:r>
      <w:r>
        <w:rPr>
          <w:rFonts w:ascii="Times" w:hAnsi="Times" w:eastAsia="Times"/>
          <w:b w:val="0"/>
          <w:i w:val="0"/>
          <w:color w:val="000000"/>
          <w:sz w:val="22"/>
        </w:rPr>
        <w:t>foolish of you to have let them rot. Q.E.D. again.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I cannot reply to your last question.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inscribed on a gift parcel of slivers to Gandhiji: “To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revered dear Mahatmaji”. Mahadev Desai, therefore, had felt that it would not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 for him to spin them.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Gold oxide used as medicine in Ayurveda, the Hindu system of medicine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had long talks with Lakshmi.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10340. Also C.W. 6769.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LAKSHMIBEHN N. KHARE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LAKSHMIBEHN,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really very happy to get your letter. Who can find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handwriting? It is much better than mine. Do,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from time to time. Your letter this time seems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written merely to please me.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282. Courtesy: Lakshmibehn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Khare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MAITRI GIRI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1933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MAITRI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Have you tried a purgative for constipation?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constipation persists even after taking a purgative, then try to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green vegetables cooked without oil. Milk should be taken </w:t>
      </w:r>
      <w:r>
        <w:rPr>
          <w:rFonts w:ascii="Times" w:hAnsi="Times" w:eastAsia="Times"/>
          <w:b w:val="0"/>
          <w:i w:val="0"/>
          <w:color w:val="000000"/>
          <w:sz w:val="22"/>
        </w:rPr>
        <w:t>unboiled.</w:t>
      </w:r>
    </w:p>
    <w:p>
      <w:pPr>
        <w:autoSpaceDN w:val="0"/>
        <w:tabs>
          <w:tab w:pos="550" w:val="left"/>
          <w:tab w:pos="2010" w:val="left"/>
          <w:tab w:pos="5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has Durga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stopped writing to me? Mahavir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has not </w:t>
      </w:r>
      <w:r>
        <w:rPr>
          <w:rFonts w:ascii="Times" w:hAnsi="Times" w:eastAsia="Times"/>
          <w:b w:val="0"/>
          <w:i w:val="0"/>
          <w:color w:val="000000"/>
          <w:sz w:val="22"/>
        </w:rPr>
        <w:t>written recently.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6238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BHAGWANJI P. PANDYA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very well occupied. I hope you will not give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Do not lose faith. Mix with the Harijan families.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won their love, teach them not to eat left-overs. Learn from them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Khadag Bahadur Giri, a Congress worker of Nepal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and addresses of the families where they work, so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those families also not to give them leftovers. Keep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 about your experiences. You must have seen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use of your first letter in the English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66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353. Courtesy: Bhagwanji P. Pandya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VIDYA R. PATEL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1933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VIDYA,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certainly try to learn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by heart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the field, but you must not do so if your pronunciation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>bad. Pronunciation can be learned only from the teachers.</w:t>
      </w:r>
    </w:p>
    <w:p>
      <w:pPr>
        <w:autoSpaceDN w:val="0"/>
        <w:autoSpaceDE w:val="0"/>
        <w:widowControl/>
        <w:spacing w:line="266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9364. Courtesy: Ravindra R. Patel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GANGABEHN VAIDYA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GANGABEHN (VAIDYA),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We did what was right in not </w:t>
      </w:r>
      <w:r>
        <w:rPr>
          <w:rFonts w:ascii="Times" w:hAnsi="Times" w:eastAsia="Times"/>
          <w:b w:val="0"/>
          <w:i w:val="0"/>
          <w:color w:val="000000"/>
          <w:sz w:val="22"/>
        </w:rPr>
        <w:t>meeting, and we should always feel happy in doing what is right.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experience this time was splendid. You read well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good health. Mirabehn did write about you. Let me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 of her.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jails there is the same story about letters. I do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improvement in that state of affairs just now. Wouldn’t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even if they did not permit us to write any letters?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feel satisfied with whatever freedom we are allowed.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means a person over whose body the imprisoning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assumes complete control. Those who court such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>voluntarily should know that it would be their duty to remain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tented even if they were given nothing to eat. That is the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which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teaches.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previous letter. I will eagerly wait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06" w:lineRule="exact" w:before="82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Patro-6: G. 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. Also C.W. 8798. Courtesy: Gangabehn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Vaidya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NARANDAS GANDHI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1933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one letter this morning and posted it. It must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 need not, therefore, write more in this. I hope you have been to </w:t>
      </w:r>
      <w:r>
        <w:rPr>
          <w:rFonts w:ascii="Times" w:hAnsi="Times" w:eastAsia="Times"/>
          <w:b w:val="0"/>
          <w:i w:val="0"/>
          <w:color w:val="000000"/>
          <w:sz w:val="22"/>
        </w:rPr>
        <w:t>see Ramabehn.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 will have arrived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0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 all, there are 16 letters, stitched together.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8332.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3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TELEGRAM TO MANEKBAI MEHTA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ANEKBAI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121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OGAL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 w:num="2" w:equalWidth="0">
            <w:col w:w="3328" w:space="0"/>
            <w:col w:w="318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97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1933</w:t>
      </w:r>
    </w:p>
    <w:p>
      <w:pPr>
        <w:sectPr>
          <w:type w:val="nextColumn"/>
          <w:pgSz w:w="9360" w:h="12960"/>
          <w:pgMar w:top="716" w:right="1404" w:bottom="478" w:left="1440" w:header="720" w:footer="720" w:gutter="0"/>
          <w:cols w:num="2" w:equalWidth="0">
            <w:col w:w="3328" w:space="0"/>
            <w:col w:w="318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WIRE.      PRAY      HAVE      PATIENCE.      AM      TRYING      BEST.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 G. P. File No. 20-X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F. MARY BARR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dictate this. I have your letter describing Babla’s exploits.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 many ways a precocious child and therefore you will find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picked up all kinds of odds and ends, many of them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correctly, and if you were to ask him where he picked them up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even be able to tell you, because in things one picks up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conscious effort.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sleeping out. After years of experience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there is nothing like sleeping directly under the sky to soothe </w:t>
      </w:r>
      <w:r>
        <w:rPr>
          <w:rFonts w:ascii="Times" w:hAnsi="Times" w:eastAsia="Times"/>
          <w:b w:val="0"/>
          <w:i w:val="0"/>
          <w:color w:val="000000"/>
          <w:sz w:val="22"/>
        </w:rPr>
        <w:t>one, so much so that even the roof of a mosquito-net has proved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Dr. Pranjivan Mehta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the division of Dr. Pranjivan Mehta’s property.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Nana-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lal K. Jasani”, 27-3-1933.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 for me as if there was an obstacle to the direct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heavens. That of course does not mean that you should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net if mosquitoes worry you even when you are right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sky. You must have the net if at all you are disturbed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mosquitoes. I don’t want you to have malaria in the Ashram through </w:t>
      </w:r>
      <w:r>
        <w:rPr>
          <w:rFonts w:ascii="Times" w:hAnsi="Times" w:eastAsia="Times"/>
          <w:b w:val="0"/>
          <w:i w:val="0"/>
          <w:color w:val="000000"/>
          <w:sz w:val="22"/>
        </w:rPr>
        <w:t>mosquito bites.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right and wise in not making for speed till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control over the strength and evenness of your yarn.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both, the speed will come for the trying.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wholly unconscious of any danger or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me, and don’t you give way to any forebodings. One </w:t>
      </w:r>
      <w:r>
        <w:rPr>
          <w:rFonts w:ascii="Times" w:hAnsi="Times" w:eastAsia="Times"/>
          <w:b w:val="0"/>
          <w:i w:val="0"/>
          <w:color w:val="000000"/>
          <w:sz w:val="22"/>
        </w:rPr>
        <w:t>step enough for me is the command we may not break.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got your Hindi written at Parashuram’s dictation.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get it I shall examine it and let you know the result of my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duly got my letter addressed to you jointly with </w:t>
      </w:r>
      <w:r>
        <w:rPr>
          <w:rFonts w:ascii="Times" w:hAnsi="Times" w:eastAsia="Times"/>
          <w:b w:val="0"/>
          <w:i w:val="0"/>
          <w:color w:val="000000"/>
          <w:sz w:val="22"/>
        </w:rPr>
        <w:t>Duncan in reply to your joint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5999. Also C.W. 3324. Courtesy: F. Mary Barr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GAURISHANKAR BHARGAVA</w:t>
      </w:r>
    </w:p>
    <w:p>
      <w:pPr>
        <w:autoSpaceDN w:val="0"/>
        <w:autoSpaceDE w:val="0"/>
        <w:widowControl/>
        <w:spacing w:line="27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GAURISHANKAR,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together with resolution of the Rajasthan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 Classes Conference. I fancy that I missed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/>
          <w:color w:val="000000"/>
          <w:sz w:val="22"/>
        </w:rPr>
        <w:t>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Anyway, I have no recollection of it. Nevertheless,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glad you have drawn my attention to it as also to the feelings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Harijan friends there. I wish you would explain to them the origin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‘Harijan’ as it is given in the earliest issue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word has had a mixed reception. The majority of those who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written to me rather like the name. After all, it was adopted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suggestion of some Harijans themselves, and those who suggested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name were themselves representatives.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report,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of March 2, had said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had been critical of Gandhiji. This, according to the addressee, was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misrepresentation of the proceedings of the Conference.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“Why Harijan”, 11-2-1933.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far as the suggestion that the whole movement should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“left in the hands of the depressed classes” and that the Board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should only assist them by their guidance, [is concerned],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practicable in that the penance has got to be done by caste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they who have to prove their sincerity by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movement. No doubt it should meet with the approval of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at all possible to secure it. But the penance has naturally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penitent himself and not by deputy. I can well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parallel movement of reform by Harijans and it should be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be the natural consequence of sincere penitence by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third suggestion, I do not know whether Sjt. Sarda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representative of the Board or not. As to that, you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the Central Board.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and fourthly, the programme of the anti-untouchability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in no way confined to the temple-entry, but it is designed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improve the economic, social and educational conditions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Temple-entry is a part of the programme, and it is contended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not only ensures for Harijans religious equality but it conduces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acceleration of the pace of economic, social and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You will please explain this to all the Harijan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whose misgivings you have expressed in your letter. You were </w:t>
      </w:r>
      <w:r>
        <w:rPr>
          <w:rFonts w:ascii="Times" w:hAnsi="Times" w:eastAsia="Times"/>
          <w:b w:val="0"/>
          <w:i w:val="0"/>
          <w:color w:val="000000"/>
          <w:sz w:val="22"/>
        </w:rPr>
        <w:t>quite right in bringing to my attention the various points.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20562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N.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dictate this letter to save time, and you have nothing to hide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anybody.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have your letter though later than I had expected.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wrote to you the other day a letter care of Ramachandra, and I 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sending this also under his care till you advise me to the contrary.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moved to Harijan quarters and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fix up everything with the landlady. You should give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programme from day to day. Avoid all conversation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may be absolutely necessary, and you should interest 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</w:t>
      </w:r>
      <w:r>
        <w:rPr>
          <w:rFonts w:ascii="Times" w:hAnsi="Times" w:eastAsia="Times"/>
          <w:b w:val="0"/>
          <w:i w:val="0"/>
          <w:color w:val="000000"/>
          <w:sz w:val="22"/>
        </w:rPr>
        <w:t>in all acts of service. That will be the truest education for him if you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let him understand what he is doing and why. You will also natu-</w:t>
      </w:r>
      <w:r>
        <w:rPr>
          <w:rFonts w:ascii="Times" w:hAnsi="Times" w:eastAsia="Times"/>
          <w:b w:val="0"/>
          <w:i w:val="0"/>
          <w:color w:val="000000"/>
          <w:sz w:val="22"/>
        </w:rPr>
        <w:t>rally give him such literary education that you are capable of giving.</w:t>
      </w:r>
    </w:p>
    <w:p>
      <w:pPr>
        <w:autoSpaceDN w:val="0"/>
        <w:autoSpaceDE w:val="0"/>
        <w:widowControl/>
        <w:spacing w:line="240" w:lineRule="exact" w:before="54" w:after="20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Tell me what food you are getting and how and what arrange-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are there for bathing, washing clothes, etc., and whether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washing yourself. I want you to get cent percent marks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 you have put yourself to. We often talk of you and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you. My prayers are ever with you.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20571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 w:num="2" w:equalWidth="0">
            <w:col w:w="4047" w:space="0"/>
            <w:col w:w="2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12" w:bottom="468" w:left="1440" w:header="720" w:footer="720" w:gutter="0"/>
          <w:cols w:num="2" w:equalWidth="0">
            <w:col w:w="4047" w:space="0"/>
            <w:col w:w="246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RAMACHANDRA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are keeping me informed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happenings there. If N. cannot stay in the Cantonment,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 at once. If she cannot remain in Bangalore anywhere,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Poona. I cannot send her anywhere else till she has gone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ordeal.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can be done for the landlady. Of course 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primarily responsible, but so is the landlady herself. She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insisted upon advance payment and if she did not want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at least have insisted upon weekly payments.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 can now suggest is that those young men who hovered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should collect subscriptions from amongst themselves and for very </w:t>
      </w:r>
      <w:r>
        <w:rPr>
          <w:rFonts w:ascii="Times" w:hAnsi="Times" w:eastAsia="Times"/>
          <w:b w:val="0"/>
          <w:i w:val="0"/>
          <w:color w:val="000000"/>
          <w:sz w:val="22"/>
        </w:rPr>
        <w:t>shame discharge the whole or part of the debt due to the landlady.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20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for N. You may share this too with her if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20570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 w:num="2" w:equalWidth="0">
            <w:col w:w="4047" w:space="0"/>
            <w:col w:w="2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12" w:bottom="468" w:left="1440" w:header="720" w:footer="720" w:gutter="0"/>
          <w:cols w:num="2" w:equalWidth="0">
            <w:col w:w="4047" w:space="0"/>
            <w:col w:w="2460" w:space="0"/>
          </w:cols>
          <w:docGrid w:linePitch="360"/>
        </w:sectPr>
      </w:pPr>
    </w:p>
    <w:p>
      <w:pPr>
        <w:autoSpaceDN w:val="0"/>
        <w:tabs>
          <w:tab w:pos="4990" w:val="left"/>
        </w:tabs>
        <w:autoSpaceDE w:val="0"/>
        <w:widowControl/>
        <w:spacing w:line="276" w:lineRule="exact" w:before="16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56. LETTER TO S. NAGASUNDARAM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13, 1933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" w:after="2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10th instant enclosing copy of a </w:t>
      </w:r>
      <w:r>
        <w:rPr>
          <w:rFonts w:ascii="Times" w:hAnsi="Times" w:eastAsia="Times"/>
          <w:b w:val="0"/>
          <w:i w:val="0"/>
          <w:color w:val="000000"/>
          <w:sz w:val="22"/>
        </w:rPr>
        <w:t>printed appeal to the Government and the Legislatures.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AGASUNDARAM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UXMI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ING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ATUNGA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19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 w:num="2" w:equalWidth="0">
            <w:col w:w="3777" w:space="0"/>
            <w:col w:w="27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12" w:bottom="468" w:left="1440" w:header="720" w:footer="720" w:gutter="0"/>
          <w:cols w:num="2" w:equalWidth="0">
            <w:col w:w="3777" w:space="0"/>
            <w:col w:w="27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20565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DR. B. C. ROY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60" w:lineRule="exact" w:before="38" w:after="22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have handed the management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 12 subscribers. Probably the money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there. I have also given instructions that Satcowribaboo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100 copies sent to him every week at the address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Payments are all expected in advance. You will please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strict instructions that the money should be sent for the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regularly from week to week and that when they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>them they will send a wire.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36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 w:num="2" w:equalWidth="0">
            <w:col w:w="3476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4" w:bottom="478" w:left="1440" w:header="720" w:footer="720" w:gutter="0"/>
          <w:cols w:num="2" w:equalWidth="0">
            <w:col w:w="3476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20569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SATYAMURTHI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SATYAMURTHI,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 enclosing little Kamala’s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addressed to me in Hindi. She thinks that she is too young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daughter and therefore she has become granddaughter.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learn Hindi if only in order to appreciate the joke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talents I promise you will learn enough Hindi in one month’s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understand the joke and you have now an army of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in the South. Meanwhile, I must let Kamala interpret the joke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as you hand the enclosed letter to her, and you must take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 pendant from her if she cannot explain the joke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Sardarsaheb says it is high time you got quite well and strong again. </w:t>
      </w:r>
      <w:r>
        <w:rPr>
          <w:rFonts w:ascii="Times" w:hAnsi="Times" w:eastAsia="Times"/>
          <w:b w:val="0"/>
          <w:i w:val="0"/>
          <w:color w:val="000000"/>
          <w:sz w:val="22"/>
        </w:rPr>
        <w:t>We are all keeping well and pretty busy as you can imagine.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20568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PRABHASHANKAR PATTANI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would be content to accept from you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can give. I must, therefore, make my request and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your discretion. In relation to you, I am in the same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Ramabehn. If she does not get something from you, will she </w:t>
      </w:r>
      <w:r>
        <w:rPr>
          <w:rFonts w:ascii="Times" w:hAnsi="Times" w:eastAsia="Times"/>
          <w:b w:val="0"/>
          <w:i w:val="0"/>
          <w:color w:val="000000"/>
          <w:sz w:val="22"/>
        </w:rPr>
        <w:t>complain about that to me?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believe that you are immortal and that,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are safe. But the truth is that in matters in which action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 is essential, he must act. “Ruler” here may mean,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his Executive Council or the Assembly. Responsibility must 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individual or body so that a tradition may be maintained.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analyse even your method, I discover the same thing,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power is being exercised, though secretly. You may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the people that things go on by themselves, but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nothing goes on by itself. Hence in regard to such problems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carrion, admission to schools, etc., about which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done and about which public opinion also is favourable,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essential. Where there are no laws,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but only anarchy or misrule. Even Mussolini pretends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 government. Nobody should object to a declaration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Durbar, that is, Bhavnagar State, does not recognize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may, if they wish, continue to follow the practice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it by social sanctions. You follow many principles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family, but try and see if you can enforce them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circle in which you have influence. You will not succeed.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declare, without hurting anybody, that for the Ruler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are equal. Having done that, don’t mind if no child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untouchable communities can attend your schools.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note in the Gujarati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problem of carcasses.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 time and read it. Some of what I have said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you, though no particulars of name or place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mentioned. Though both of us are old, we are greedy. We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do service. We give away all the money we may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have to run a State, and your hair has become grey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You should also cultivate the company of persons like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accepted a difficult Superficially it might seems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path and mine are different. Both of us have the same aim and pursue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“Disposal of Carcasses”, 12-3-1933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goal. Must you, then, insist every time that you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method? Well, have it your own way. I am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and leave niceties of methods to politicians. I will be happy </w:t>
      </w:r>
      <w:r>
        <w:rPr>
          <w:rFonts w:ascii="Times" w:hAnsi="Times" w:eastAsia="Times"/>
          <w:b w:val="0"/>
          <w:i w:val="0"/>
          <w:color w:val="000000"/>
          <w:sz w:val="22"/>
        </w:rPr>
        <w:t>if you can satisfy the Harijans somehow.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have not expressed myself very welt but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generously overlook the insufficiency of the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health. I have received much from you, and </w:t>
      </w:r>
      <w:r>
        <w:rPr>
          <w:rFonts w:ascii="Times" w:hAnsi="Times" w:eastAsia="Times"/>
          <w:b w:val="0"/>
          <w:i w:val="0"/>
          <w:color w:val="000000"/>
          <w:sz w:val="22"/>
        </w:rPr>
        <w:t>wish to have much more still.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good wishes for the welfare of Harijans from,</w:t>
      </w:r>
    </w:p>
    <w:p>
      <w:pPr>
        <w:autoSpaceDN w:val="0"/>
        <w:autoSpaceDE w:val="0"/>
        <w:widowControl/>
        <w:spacing w:line="266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5980. Also C.W. 3242.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P. Pattani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RANCHHODDAS PATWARI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BHAI,</w:t>
      </w:r>
    </w:p>
    <w:p>
      <w:pPr>
        <w:autoSpaceDN w:val="0"/>
        <w:autoSpaceDE w:val="0"/>
        <w:widowControl/>
        <w:spacing w:line="24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not give up hope of you, nor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up hope of me. Many have been able to get along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way. It has also happened that some were not able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dismiss our case as belonging to the latter category. It is in </w:t>
      </w:r>
      <w:r>
        <w:rPr>
          <w:rFonts w:ascii="Times" w:hAnsi="Times" w:eastAsia="Times"/>
          <w:b w:val="0"/>
          <w:i w:val="0"/>
          <w:color w:val="000000"/>
          <w:sz w:val="22"/>
        </w:rPr>
        <w:t>God’s hands. However, I shall go on trying.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reformers are not pure. Nobody is pure. But many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pure, many love dharma. They believe that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an inner matter and that it has no external sign. We must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away from such untouchability. No one is born an untouchable.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anything in Hinduism which is not to be found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which promotes dharma, it should be amenable to rational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proof. And its result should be manifest to the eye. The theory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by birth neither appeals to reason nor has it any 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effect. If you say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helped except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admission to temples, why should you not regard it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give such help? If you don’t wish to give such help </w:t>
      </w:r>
      <w:r>
        <w:rPr>
          <w:rFonts w:ascii="Times" w:hAnsi="Times" w:eastAsia="Times"/>
          <w:b w:val="0"/>
          <w:i w:val="0"/>
          <w:color w:val="000000"/>
          <w:sz w:val="22"/>
        </w:rPr>
        <w:t>through me, you may give it independently.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see the continual degradation of dharma. But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can be prevented by laying exclusive stress on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cleanliness? I am not averse to such cleanliness. I think I observe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cleanliness which I know, but I don’t believe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purifies me spiritually. They help me to preserve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cleanliness. For preserving spiritual purity, it seems to me that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is observance of rules of internal cleanliness. These we have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 altogether. The result is that, though we have forsaken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lost our spiritual strength and remain absorbed in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pursuits, we believe that our dharma is safe and, if somebody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forward to wipe out the blot of untouchability, a loud cry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being in danger is raised and lies are spread against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I do wish that people like you should not lend your support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activities and that is why I plead with you. On matters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differ, we should try to understand each other’s point of view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other things about which we have no differences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we may work separately but with the same aim. If all of us do this, </w:t>
      </w:r>
      <w:r>
        <w:rPr>
          <w:rFonts w:ascii="Times" w:hAnsi="Times" w:eastAsia="Times"/>
          <w:b w:val="0"/>
          <w:i w:val="0"/>
          <w:color w:val="000000"/>
          <w:sz w:val="22"/>
        </w:rPr>
        <w:t>the waste of energy that is taking place at present would stop.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letter when your mind is free from other worries. I am </w:t>
      </w:r>
      <w:r>
        <w:rPr>
          <w:rFonts w:ascii="Times" w:hAnsi="Times" w:eastAsia="Times"/>
          <w:b w:val="0"/>
          <w:i w:val="0"/>
          <w:color w:val="000000"/>
          <w:sz w:val="22"/>
        </w:rPr>
        <w:t>sure you will be able to get some time in Adhoi.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74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20564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Pranams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SWARUP RANI NEHRU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was looking forward to it.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Jawaharlal in which he has given an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health and stated that you have lost much weight.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place for you as soon as you can come. I shall try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arrange for you a different accommodation. Jawahar too has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about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Calcutta you should follow your own inclination.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opinion in this respect, I do not even have the right to hold any.</w:t>
      </w:r>
    </w:p>
    <w:p>
      <w:pPr>
        <w:autoSpaceDN w:val="0"/>
        <w:autoSpaceDE w:val="0"/>
        <w:widowControl/>
        <w:spacing w:line="230" w:lineRule="exact" w:before="6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must be by now leaving for Dehra [Dun]. In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Sarup will be here Her Kathiawar tour was satisfactory. Indu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visited me on Saturday. They were fine. Tara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has </w:t>
      </w:r>
      <w:r>
        <w:rPr>
          <w:rFonts w:ascii="Times" w:hAnsi="Times" w:eastAsia="Times"/>
          <w:b w:val="0"/>
          <w:i w:val="0"/>
          <w:color w:val="000000"/>
          <w:sz w:val="22"/>
        </w:rPr>
        <w:t>hardly any time left from playing to come to me. Jamnalal’s Kamal-</w:t>
      </w:r>
      <w:r>
        <w:rPr>
          <w:rFonts w:ascii="Times" w:hAnsi="Times" w:eastAsia="Times"/>
          <w:b w:val="0"/>
          <w:i w:val="0"/>
          <w:color w:val="000000"/>
          <w:sz w:val="22"/>
        </w:rPr>
        <w:t>nayan and Ramakrishna are also at the same school.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inform me in advance of your coming.</w:t>
      </w:r>
    </w:p>
    <w:p>
      <w:pPr>
        <w:autoSpaceDN w:val="0"/>
        <w:autoSpaceDE w:val="0"/>
        <w:widowControl/>
        <w:spacing w:line="220" w:lineRule="exact" w:before="6" w:after="0"/>
        <w:ind w:left="0" w:right="3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5510" w:val="left"/>
        </w:tabs>
        <w:autoSpaceDE w:val="0"/>
        <w:widowControl/>
        <w:spacing w:line="206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Gandhi-Indira Gandhi Correspondence File.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Indira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Chandralekha and Nayantara, Vijayalakshmi Pandit’s daughters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GIRDHARILAL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GIRDHARILAL,</w:t>
      </w:r>
    </w:p>
    <w:p>
      <w:pPr>
        <w:autoSpaceDN w:val="0"/>
        <w:autoSpaceDE w:val="0"/>
        <w:widowControl/>
        <w:spacing w:line="240" w:lineRule="exact" w:before="54" w:after="24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weekly report and to notice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was maintained, though still slow. May it-keep steady and </w:t>
      </w:r>
      <w:r>
        <w:rPr>
          <w:rFonts w:ascii="Times" w:hAnsi="Times" w:eastAsia="Times"/>
          <w:b w:val="0"/>
          <w:i w:val="0"/>
          <w:color w:val="000000"/>
          <w:sz w:val="22"/>
        </w:rPr>
        <w:t>result in permanent cure is the wish and prayer of us all.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34" w:lineRule="exact" w:before="32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IRDHARILAL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109-A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SPLANADE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20580</w:t>
      </w:r>
    </w:p>
    <w:p>
      <w:pPr>
        <w:sectPr>
          <w:type w:val="continuous"/>
          <w:pgSz w:w="9360" w:h="12960"/>
          <w:pgMar w:top="666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66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MIAN MOHAMMAD RAFIQUE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20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your letter and your book of poems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myself. I wish I had the time I would love to give to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 may know myself through your eyes and add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Urdu,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absorbs the whole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I do not know when I shall be able to reach your poem.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hungry eyes on it even as I received it and I saw that I should find </w:t>
      </w:r>
      <w:r>
        <w:rPr>
          <w:rFonts w:ascii="Times" w:hAnsi="Times" w:eastAsia="Times"/>
          <w:b w:val="0"/>
          <w:i w:val="0"/>
          <w:color w:val="000000"/>
          <w:sz w:val="22"/>
        </w:rPr>
        <w:t>it difficult to understand your classical Urdu.</w:t>
      </w:r>
    </w:p>
    <w:p>
      <w:pPr>
        <w:sectPr>
          <w:type w:val="continuous"/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OHD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AFIQUE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4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AGHBANPURA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20578</w:t>
      </w:r>
    </w:p>
    <w:p>
      <w:pPr>
        <w:sectPr>
          <w:type w:val="continuous"/>
          <w:pgSz w:w="9360" w:h="12960"/>
          <w:pgMar w:top="666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66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2" w:after="266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 LETTER TO HOME SECRETARY, GOVERNMENT OF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sectPr>
          <w:type w:val="continuous"/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sectPr>
          <w:type w:val="continuous"/>
          <w:pgSz w:w="9360" w:h="12960"/>
          <w:pgMar w:top="666" w:right="1404" w:bottom="478" w:left="1440" w:header="720" w:footer="720" w:gutter="0"/>
          <w:cols w:num="2" w:equalWidth="0">
            <w:col w:w="3320" w:space="0"/>
            <w:col w:w="319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0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1933</w:t>
      </w:r>
    </w:p>
    <w:p>
      <w:pPr>
        <w:sectPr>
          <w:type w:val="nextColumn"/>
          <w:pgSz w:w="9360" w:h="12960"/>
          <w:pgMar w:top="666" w:right="1404" w:bottom="478" w:left="1440" w:header="720" w:footer="720" w:gutter="0"/>
          <w:cols w:num="2" w:equalWidth="0">
            <w:col w:w="3320" w:space="0"/>
            <w:col w:w="3196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application for permission to Drs.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Ramnathan and Desai of the Meteorological Department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Yeravda Central Prison in the evening just after dark to show 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an astronomical telescope, the Superintendent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me that the Government cannot see their way to grant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for reasons stated in the order. I cannot help saying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wholly unprepared for this decision. I have known both Yeravda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Prison and Ahmedabad Central Prison to be opened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application was for the admission not of strangers,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officials, on a day convenient to the authorities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for innocent instruction. As I would not like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would reject such a simple request, I renew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But should the Government refuse to reconsider,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allow the above mentioned officials to give me such instruction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may be possible just before the prison gates are closed?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3880; also Bombay Secret Abstracts, Home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800(40)(4), Pt. II, p. 159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DR. HIRALAL SHARMA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SHARMA,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and I reply at once before deciphering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Amtussalaam’s. What I would like you to do is to go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see the patients who are still there and will be for some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whether they can be treated there without being removed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cooler climate. After all, it is not quite so hot in Ahmedabad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think till April. The nights are perfectly cool and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even the summer to be trying. I have not hesitated to 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cure in the Ashram more than once, even though I was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 doctors to go to a hill station or at least to a seaside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shall judge for yourself, and then if you find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 shall endeavour to select a cooler place. Your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will serve a double purpose. You will know the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and you will have your first experience of it.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able to deal with cases of obstinate constipation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enough in the Ashram. There are two patients there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chronic asthmatics and who do not generally go to watering places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meteorologists were finally given permission to visit the jail during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day-time and they arrived on April 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naturopath, had decided to go to the Ashram for some time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had asked Gandhiji what his duties there would be.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keep as much as possible in the Ashram itself. You can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 whenever you like, and if you want to take </w:t>
      </w:r>
      <w:r>
        <w:rPr>
          <w:rFonts w:ascii="Times" w:hAnsi="Times" w:eastAsia="Times"/>
          <w:b w:val="0"/>
          <w:i w:val="0"/>
          <w:color w:val="000000"/>
          <w:sz w:val="22"/>
        </w:rPr>
        <w:t>Amtussalaam with you, you can do that also.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your daughter was cured of smallpox through natural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</w:t>
      </w:r>
    </w:p>
    <w:p>
      <w:pPr>
        <w:autoSpaceDN w:val="0"/>
        <w:autoSpaceDE w:val="0"/>
        <w:widowControl/>
        <w:spacing w:line="240" w:lineRule="exact" w:before="54" w:after="22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propose to go to the Ashram, you have simply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or a letter telling them when you will reach there. I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>a copy of this letter to the Manager.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H. L.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UNRAY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14" w:right="1402" w:bottom="478" w:left="1440" w:header="720" w:footer="720" w:gutter="0"/>
          <w:cols w:num="2" w:equalWidth="0">
            <w:col w:w="3418" w:space="0"/>
            <w:col w:w="309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02" w:bottom="478" w:left="1440" w:header="720" w:footer="720" w:gutter="0"/>
          <w:cols w:num="2" w:equalWidth="0">
            <w:col w:w="3418" w:space="0"/>
            <w:col w:w="309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S.N. 20579; also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Varsh, </w:t>
      </w:r>
      <w:r>
        <w:rPr>
          <w:rFonts w:ascii="Times" w:hAnsi="Times" w:eastAsia="Times"/>
          <w:b w:val="0"/>
          <w:i w:val="0"/>
          <w:color w:val="000000"/>
          <w:sz w:val="18"/>
        </w:rPr>
        <w:t>pp. 19-20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AMRITLAL V. THAKKAR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very slow in sending you the draft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your telegram. I was ready with it only last Sunday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awaited the dictating of this letter when your telegram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You will see what labour has been put into it. The draft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you is the 3rd draft prepared by Mahadev. I was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supervising and suggesting. I think I told you that I read it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it required a lot of re-drafting and thinking out. It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to Shastri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Shastri went through it carefully and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Then Mahadev tackled it. So, you may say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joint labours of three persons. Before it is printed,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passed by the Committee of the Society. I feel that Hariji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apply his legal mind to it and, as a lawyer, make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and additions he may think necessary before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by the Committee. If he cannot give it the necessary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put in the hands of some lawyer who is experienced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drafting constitutions for societies such as ours. No labour now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will be a waste of time and effort if the Society is to grow into a </w:t>
      </w:r>
      <w:r>
        <w:rPr>
          <w:rFonts w:ascii="Times" w:hAnsi="Times" w:eastAsia="Times"/>
          <w:b w:val="0"/>
          <w:i w:val="0"/>
          <w:color w:val="000000"/>
          <w:sz w:val="22"/>
        </w:rPr>
        <w:t>big and efficient organization. Constitution alone will not do it,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Constitution of the Harijan Sevak Sangh”, 9-3-1933.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V. Shastri, editor of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Hridaya Nath Kunzru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it will be the workers who will perform the trick.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good workable constitution we will not be able to bind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the different units composing the organization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branches. After you have the final draft for passing,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 would like you to send me a copy of that draft, for,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I have not examined the enclosed draft in all its details.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to receive your impressions in detail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tour, your experience of the Harijan leaders. Swatmanandji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to be an able man. He is a polished Hindi writer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original ideas. He tells me that he met you.  He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copy of the representation that was submitted to you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As you have seen from his report which I have sent you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faith in the chief caste Hindus working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organizations. We have to give him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as is possible, and if there is nothing whatsoever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charges, we should be able to tell him so and support our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with convincing evidence.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 have deprived you of the only secretary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 the fullest satisfaction. If you had pleaded your inability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with Shastri, I should have managed somehow.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now to say, “You can have Shastri if you wish”.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know that you must not remain without an efficient secretary.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like me to make a search? If you will, let me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>exact requirements and what you are prepared to pay.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1113; also S.N. 20576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PREMLILA THACKERSEY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gave us great relief. We had been eagerly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the note was handed over only in the morning and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though we waited for it. After all a prisoner is a prisoner, and so </w:t>
      </w:r>
      <w:r>
        <w:rPr>
          <w:rFonts w:ascii="Times" w:hAnsi="Times" w:eastAsia="Times"/>
          <w:b w:val="0"/>
          <w:i w:val="0"/>
          <w:color w:val="000000"/>
          <w:sz w:val="22"/>
        </w:rPr>
        <w:t>I don’t complain.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good that you and Lilabehn both remained present </w:t>
      </w:r>
      <w:r>
        <w:rPr>
          <w:rFonts w:ascii="Times" w:hAnsi="Times" w:eastAsia="Times"/>
          <w:b w:val="0"/>
          <w:i w:val="0"/>
          <w:color w:val="000000"/>
          <w:sz w:val="22"/>
        </w:rPr>
        <w:t>at the time. Do attend by turns now, and also keep me informed.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your note says, you will go to the hospital at 12 o’clock. I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Swatmadas;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Amritlal V. Thakkar”, 16-3-1933.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Anandi Asar, who was operated upon on the previous day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appendicitis in the Sasoon Hospital, Poona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am, therefore, enclosing a note for Anandi. Please read it out to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convey to me her message. I am putting you to much trouble.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helpless. One has to incur debts against one’s wishes.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repay them. I have of course received a telegram from Lakshmidas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send any oranges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musambis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a large supply from Wardha.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4828. Courtesy: Premlila Thackersey.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G.N. 74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CHHAGANLAL GANDHI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Prabhudas’s letter that nobody is left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now.Why is that so? And what is to be done about it?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inducing someone from the Ashram to join you. But how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be sent there by some other person ? Either train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place or attract somebody from the Ashram or,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anybody from Dhrangadhra, send for him. All that I ask is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not feel helpless.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S.N. 33068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30" w:val="left"/>
              </w:tabs>
              <w:autoSpaceDE w:val="0"/>
              <w:widowControl/>
              <w:spacing w:line="236" w:lineRule="exact" w:before="0" w:after="0"/>
              <w:ind w:left="9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PRABHUDAS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are you frightened? I have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towards you, nor lost my faith in you. You are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as you were before. It is my duty to guide you.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mistake, I will correct you. I wrote about Jamnalalji to reassure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Go on with your search within the limits of propriety.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me if you get married before Jamnalalji comes out. Do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Narandas’s warning upset you. I both understand and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partiality for Gujarat. Surely I can have no aversion </w:t>
      </w:r>
      <w:r>
        <w:rPr>
          <w:rFonts w:ascii="Times" w:hAnsi="Times" w:eastAsia="Times"/>
          <w:b w:val="0"/>
          <w:i w:val="0"/>
          <w:color w:val="000000"/>
          <w:sz w:val="22"/>
        </w:rPr>
        <w:t>to a Gujarati girl. It will therefore be quite good if you can find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Asar, Anandi’s father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Gujarati girl. There will be nothing to object in the girl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get since we do not wish to form an unsuitable connection.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easy in mind makes me so, too. Now it is indeed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you to leave for Almora. Even so, I leave it to you when to go.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even told me Motiba’s name. To whom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the letter? However, I have managed somehow. The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>enclosed.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point now remains to be answered. I cannot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to send from the Ashram for Chhaganlal.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suggestany name? I will deal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will go to Shail Ashram.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32993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BADRINATH SHARMA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BADRINATH SHARMA,</w:t>
      </w:r>
    </w:p>
    <w:p>
      <w:pPr>
        <w:autoSpaceDN w:val="0"/>
        <w:tabs>
          <w:tab w:pos="550" w:val="left"/>
          <w:tab w:pos="3450" w:val="left"/>
        </w:tabs>
        <w:autoSpaceDE w:val="0"/>
        <w:widowControl/>
        <w:spacing w:line="240" w:lineRule="exact" w:before="54" w:after="44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seen any cutting of the article.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Prayag resolutions are unsatisfactory.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34" w:lineRule="exact" w:before="32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ADRINATH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ETAKI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9556</w:t>
      </w:r>
    </w:p>
    <w:p>
      <w:pPr>
        <w:sectPr>
          <w:type w:val="continuous"/>
          <w:pgSz w:w="9360" w:h="12960"/>
          <w:pgMar w:top="514" w:right="1410" w:bottom="468" w:left="1440" w:header="720" w:footer="720" w:gutter="0"/>
          <w:cols w:num="2" w:equalWidth="0">
            <w:col w:w="4238" w:space="0"/>
            <w:col w:w="2272" w:space="0"/>
          </w:cols>
          <w:docGrid w:linePitch="360"/>
        </w:sectPr>
      </w:pPr>
    </w:p>
    <w:p>
      <w:pPr>
        <w:autoSpaceDN w:val="0"/>
        <w:tabs>
          <w:tab w:pos="1272" w:val="left"/>
        </w:tabs>
        <w:autoSpaceDE w:val="0"/>
        <w:widowControl/>
        <w:spacing w:line="234" w:lineRule="exact" w:before="0" w:after="1516"/>
        <w:ind w:left="552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10" w:bottom="468" w:left="1440" w:header="720" w:footer="720" w:gutter="0"/>
          <w:cols w:num="2" w:equalWidth="0">
            <w:col w:w="4238" w:space="0"/>
            <w:col w:w="227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removed Anandi today to Prof. Trivedi’s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facilities in the hospital were not very satisfactory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operation and the post-operation dressing were quite simple,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himself suggested that she should be removed to some </w:t>
      </w:r>
      <w:r>
        <w:rPr>
          <w:rFonts w:ascii="Times" w:hAnsi="Times" w:eastAsia="Times"/>
          <w:b w:val="0"/>
          <w:i w:val="0"/>
          <w:color w:val="000000"/>
          <w:sz w:val="22"/>
        </w:rPr>
        <w:t>private hospital or house where she could be properly nursed.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articles on the subject,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“Varnadharma”, 19-3-1933,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“Significance of the Varna System”, 9-4-1933 and “Five Questions on Varnadharma”,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21-4-1933.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perhaps to the resolutions passed on March 5, 1933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expressing dissatisfaction with the proposals for Indian Constitutional Reforms.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type w:val="continuous"/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6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will visit Prof. Trivedi’s place every morning and evening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the wound. And there is no dearth of nurses—women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Two or three Parsi ladies who do Harijan work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of Lilavati Munshi take turns. Premlilabehn and Lilabehn,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Lakshmidas’s sister, are with Anandi all the time. She gets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temperature during day-time, but the doctor says that is common.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 fruit juice and milk and is quite happy and cheerful.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cause for worry at all. But she was saying that she would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Velabehn was with her. Premlilabehn, therefore, seems to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wire. If Velabehn cannot resist her desire, she may certainly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may have even started yesterday. Or she will arrive tomorrow </w:t>
      </w:r>
      <w:r>
        <w:rPr>
          <w:rFonts w:ascii="Times" w:hAnsi="Times" w:eastAsia="Times"/>
          <w:b w:val="0"/>
          <w:i w:val="0"/>
          <w:color w:val="000000"/>
          <w:sz w:val="22"/>
        </w:rPr>
        <w:t>morning with Devdas.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32"/>
        </w:trPr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from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520"/>
        </w:trPr>
        <w:tc>
          <w:tcPr>
            <w:tcW w:type="dxa" w:w="217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M.M.U./I. Also C.W. 8334. Courtesy: 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G. D. BIRLA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able only today to reach your letter of 8th March.</w:t>
      </w:r>
    </w:p>
    <w:p>
      <w:pPr>
        <w:autoSpaceDN w:val="0"/>
        <w:tabs>
          <w:tab w:pos="550" w:val="left"/>
          <w:tab w:pos="1230" w:val="left"/>
          <w:tab w:pos="1250" w:val="left"/>
          <w:tab w:pos="2050" w:val="left"/>
          <w:tab w:pos="2790" w:val="left"/>
          <w:tab w:pos="3950" w:val="left"/>
          <w:tab w:pos="4470" w:val="left"/>
          <w:tab w:pos="4990" w:val="left"/>
          <w:tab w:pos="57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meant about a Selection Board was this.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a small and efficient committee consisting of, say, a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Thadani and someone from St. Stephen’s College and another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Secretary with you and Thakkar Bapa as members ex-officio.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David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examine the applications and recommend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Board. The Board will, if it accepts the recommendations,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scholarships. This Committee will also be invited to frame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giving conditions under which scholarships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 qualifications of the candidates and it will be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conditions that applications would be invited. I would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keeping in touch with Mr. David in so far as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>willing to assist the Committee with his informal guidance and advice.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signed for Gandhiji by Mahadev Desai.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scheme was to collect a fund from “caste Hindus for the higher education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a select number of Harijan boys and girls”.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Higher Education for Harijans”,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25-2-1933.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about the Selection Board.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donations, I am not satisfied with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I had the fear that there might not be an adequate response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for such donations. I had said as much to Mr. David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why even though I liked his scheme I was reluctant to back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publicly. I advised him therefore to consult you and to consult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Board which he did, and both of you warmly took it up.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advertised it in the draft constitution. I therefore felt encouraged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waited for a long time to bless the scheme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feel that there must be some earmarked donations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collections. I do not like the idea of setting apart sums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collections already made. We must draw, if we at all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sanatanists among the donors. Anyway, that’s my idea,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that’s also Jamnalalji’s, Sardar Vallabhbhai’s and of all of us.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approached Janaki Devi to give the scheme Rs. 2,500/-and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presently going to write to others. I would like to include your </w:t>
      </w:r>
      <w:r>
        <w:rPr>
          <w:rFonts w:ascii="Times" w:hAnsi="Times" w:eastAsia="Times"/>
          <w:b w:val="0"/>
          <w:i w:val="0"/>
          <w:color w:val="000000"/>
          <w:sz w:val="22"/>
        </w:rPr>
        <w:t>name among the donors and publish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writing anything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await your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reply to this.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20592. Also C.W. 7932. Courtesy: G. D. Birla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SATIS CHANDRA DAS GUPTA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making use of the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sent me, and of the same thing in Bengali Mahadev has given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for Gujarati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I had already seen the translation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article in the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say about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imperfection of the latter has been before me also and I have drawn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Editor’s pointed attention to it. He is a willing worker and accepts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suggestions with good grace. You will therefore notice a steady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improvement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continue to send you the English articles as they 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ready. My writing or dictating them has got to be finished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Thursday morning. Nothing begins before Monday. The bulk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finished between Tuesday and Wednesday.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analysis of the 48 columns is interesting. No wonder you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“Kabuli Zulam”,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1-4-1933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commanding an ever-increasing circulation.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this is work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 and it is a good thing. There is no reason why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command a circulation of 10,000 or even more.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staff of workers. You must not break under the strain.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learn Bengali, if only to read your articles, but,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being, that must remain only a dream.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have already sent me the first form of your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it by me to read it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I find the time.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20594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G. K. DEVDHAR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1933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DEVDHAR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Prof. Purandare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thing is this.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delivered some addresses in Poona. He was brought to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Haribhau. Haribhau told me that his addresses were well received,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order to begin the propaganda and in order to help Purandare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his speeches should be published in book form.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agreeable. He told me that his wants were very few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gladly dedicate himself to the cause. I asked him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would require for his labour in collecting the speeches,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even rewriting them, examining proofs, etc.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the sum although I pressed him hard. But he told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entirely satisfied with whatever I named and got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Board. When the book was finished and the time came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I hesitated to name the sum. I therefore referred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Haribhau. He suggested Rs. 125. I immediately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and had the cheque prepared, when, lo and behold,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Purandare declined to accept the money and wanted “Rs. 1000, if not </w:t>
      </w:r>
      <w:r>
        <w:rPr>
          <w:rFonts w:ascii="Times" w:hAnsi="Times" w:eastAsia="Times"/>
          <w:b w:val="0"/>
          <w:i w:val="0"/>
          <w:color w:val="000000"/>
          <w:sz w:val="22"/>
        </w:rPr>
        <w:t>Rs. 3,000”.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then the story is one of my receiving angry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and nothing else. That, however, is not a matter of much </w:t>
      </w:r>
      <w:r>
        <w:rPr>
          <w:rFonts w:ascii="Times" w:hAnsi="Times" w:eastAsia="Times"/>
          <w:b w:val="0"/>
          <w:i w:val="0"/>
          <w:color w:val="000000"/>
          <w:sz w:val="22"/>
        </w:rPr>
        <w:t>moment. I told him that he could have the book against payment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Bengali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published under the auspices of the Khadi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Pratishthan, Calcutta, and of which the addressee was the Editor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the Servants of India Society and the Maharashtra Divisional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 of the All-India Anti-untouchability League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H. Purandare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printing charges. He disputed the reasonableness of the printing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saying that it was exorbitant. I said I would accept any sum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fixed by an independent arbitrator. He would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>that. There is much more that I could write, but I think this is enough.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am acting as a Trustee for the Central Board.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ask the Central Board, without the slightest justification,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more? The translation rights, etc., he can have.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even for the books that we have. I would gladly say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surplus left after discharging the printers’ bill,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it. What more is it possible to offer?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20591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AMRITLAL V. THAKKAR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THAKKAR BAPA,</w:t>
      </w:r>
    </w:p>
    <w:p>
      <w:pPr>
        <w:autoSpaceDN w:val="0"/>
        <w:tabs>
          <w:tab w:pos="550" w:val="left"/>
          <w:tab w:pos="1750" w:val="left"/>
          <w:tab w:pos="57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to write to you at length in reply to your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11th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done well in writing as freely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That enables me to explain what I have done. Perhaps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dictated without your having seen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Swatmadas’s letter without mentioning his name, or the Province,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organizations and purposely gave it a general colouring,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Swatmadas could not make out that I had built my article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and you will be agreeably surprised to know that Lele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had reference to Bombay. This is the way I have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so many things for over a generation. But at the same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want to wait till you had dealt with the report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able to send me your observations. That would have been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out agony, whereas what I wanted to do was to drive a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as early as possible. The particular Province and the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about particular organizations were left untouched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awaited treatment till after you had examined the whole question.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anything wrong in this method? Have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been compromised in any manner or Swatmadas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undeserved credit? In the hypothetical article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generally complained against Swatmadas, calling him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“young enthusiast” “without any work behind him” and, in answer to Gandhiji’s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suggestion that Swatmadas’s report containing strictures against various anti-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bodies be circulated among them, had said that it would not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courteous to do so.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“As They See Us”, 4-3-1933.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said that the writer’s complaints were true. I simply called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self-introspection on the part of the uplift organizations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And let me tell you that that article is serving its purpose.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open to you, and I want you to investigate all the complaints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Swatmadas and give me your reply so that I can deal with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Punjab organizations mentioned by Swatmadas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affiliated to the central organization. That should not matter.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these organizations take it amiss if we made courteous enquiries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Their reception of your enquiry would naturally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manner of it. You, I know, would always write in a courteous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tone and a perfectly friendly manner, and make your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clear that you wanted to help them as a friend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them in an inquisitorial manner. However, that is really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You will do whatever you think is proper, and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enquiry is necessary you will say so and I shall be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satisfied. My purpose is served if I have made it clear to you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nothing improper in my having dealt with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>anonymously and in a perfectly general manner.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Swatmadas himself, I was not at all unprepared for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description of him. But we have to deal with and come in contact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young men. It is inevitable. We are responsible for what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it serves us right. Therefore we have to deal with them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gentlest manner possible, listen to them most patiently, and try to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service it may be possible to take from them. I think this covers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 points raised in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had my letter sent you on the 14th, and the draft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constitution went to you yesterday by registered post. I sent you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advising you of its despatch.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description of the Punjab Alienation of Land Act makes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bad reading. Can nothing be done to correct the mischief? I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like you to send me a copy of that Act.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1114</w:t>
      </w:r>
    </w:p>
    <w:p>
      <w:pPr>
        <w:autoSpaceDN w:val="0"/>
        <w:autoSpaceDE w:val="0"/>
        <w:widowControl/>
        <w:spacing w:line="240" w:lineRule="exact" w:before="1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NARANDAS GANDHI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1933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11th. What you say is perfectly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seems to be the last ordeal. I should like to sacrifice everything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However, if we could always to do what we liked, all of us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kings.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informed you that Parachure Shastri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place. My previous letters may have helped you to arrive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but it was my duty to leave the decision to you which in my </w:t>
      </w:r>
      <w:r>
        <w:rPr>
          <w:rFonts w:ascii="Times" w:hAnsi="Times" w:eastAsia="Times"/>
          <w:b w:val="0"/>
          <w:i w:val="0"/>
          <w:color w:val="000000"/>
          <w:sz w:val="22"/>
        </w:rPr>
        <w:t>impatience I failed to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whom has Parashuram borrowed? The news has perturbed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Who has been lending him? Give me all details.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Parashuram’s weaknesses. We should tolerate much, but please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that there is a limit even to 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Co-operation and non-co-operation either may be one’s duty.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pair of brass pots,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</w:t>
      </w:r>
      <w:r>
        <w:rPr>
          <w:rFonts w:ascii="Times" w:hAnsi="Times" w:eastAsia="Times"/>
          <w:b w:val="0"/>
          <w:i/>
          <w:color w:val="000000"/>
          <w:sz w:val="22"/>
        </w:rPr>
        <w:t>tapeli—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Lakshmi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crushed under the weight of all these things. Even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 of love, however, but I am glad that you refused to be a party.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also glad that Velabehn and others decided to give something.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judge from here where the limit should have been put. Didn’t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wish to give Lakshmi a string of beads, when I was reluctant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anything to Rami? Love shows itself in such contradictory </w:t>
      </w:r>
      <w:r>
        <w:rPr>
          <w:rFonts w:ascii="Times" w:hAnsi="Times" w:eastAsia="Times"/>
          <w:b w:val="0"/>
          <w:i w:val="0"/>
          <w:color w:val="000000"/>
          <w:sz w:val="22"/>
        </w:rPr>
        <w:t>forms. I do not doubt your sincerity in the least [in refusing to join].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the wisdom of giving a pair of pots which should be doubted.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read the copy of my letter to Dr. Sharma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enclosing. I will not therefore write more on the subject. Do you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I have written to him? A letter for Marybehn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is </w:t>
      </w:r>
      <w:r>
        <w:rPr>
          <w:rFonts w:ascii="Times" w:hAnsi="Times" w:eastAsia="Times"/>
          <w:b w:val="0"/>
          <w:i w:val="0"/>
          <w:color w:val="000000"/>
          <w:sz w:val="22"/>
        </w:rPr>
        <w:t>enclosed.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8385.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F. Mary Barr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already written to Dr. Sharma.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for the Ashram and take you too. I will not write in detail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will see that letter. It is not at all correct to say that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hotbed of phthisis. The fact is that there is hardly any phthisis 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treating Kudsia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279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is Friday morning 3.15. Your letter came in due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be brief today as I have many other important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I have no doubt whatsoever that your progress will continue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succeeded in explaining my instructions about deep breathing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gentle breathing whilst lying flat on your back. With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constipation must yield. Whilst you have to avoid bread, </w:t>
      </w:r>
      <w:r>
        <w:rPr>
          <w:rFonts w:ascii="Times" w:hAnsi="Times" w:eastAsia="Times"/>
          <w:b w:val="0"/>
          <w:i w:val="0"/>
          <w:color w:val="000000"/>
          <w:sz w:val="22"/>
        </w:rPr>
        <w:t>paupau should be taken if available.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suspended my saltless last week without making any change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diet. I simply began taking salt with the fruit—not more than 30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grains altogether during the day. The only change I can report is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weight went up yesterday to 105. There has been no increase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milk or fruit. But I am not able to say whether the increase is due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salt. We shall see.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Verrier seems to have calmed down now and definitely off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marriage. Whether they will ever accept the restriction as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intermarriage between members of the same Ashram, it is difficult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Dr. Hiralal Sharma”, 14-3-1933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niece who had lived in the Ashram for a few months.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Leafy vegetable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say. I am going to make the suggestion in your name.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Laxmi and Anandi in Ba’s letter which goes with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6267. Courtesy: Mirabehn. Also G.N. 9733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NARANDAS GANDHI</w:t>
      </w:r>
    </w:p>
    <w:p>
      <w:pPr>
        <w:autoSpaceDN w:val="0"/>
        <w:autoSpaceDE w:val="0"/>
        <w:widowControl/>
        <w:spacing w:line="27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waiting for the others to arrive for the morning prayer,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out a letter to Mirabehn and one to Ba. I made them brief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this. I read Narahari’s letter and your two letters.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these only briefly. Where is the time? I however put down </w:t>
      </w:r>
      <w:r>
        <w:rPr>
          <w:rFonts w:ascii="Times" w:hAnsi="Times" w:eastAsia="Times"/>
          <w:b w:val="0"/>
          <w:i w:val="0"/>
          <w:color w:val="000000"/>
          <w:sz w:val="22"/>
        </w:rPr>
        <w:t>the thoughts which occur to me.</w:t>
      </w:r>
    </w:p>
    <w:p>
      <w:pPr>
        <w:autoSpaceDN w:val="0"/>
        <w:autoSpaceDE w:val="0"/>
        <w:widowControl/>
        <w:spacing w:line="24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invite Narahari to see you and try to understand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I know his temperament very well. He is one of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workers who have come together in the Ashram.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learn to become one as milk with sugar. If they cannot do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bound to perish. Naturally, it is the responsibility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to see that different parts of an organization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harmony. It is my duty to explain this clearly to you. The secretary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 of an organization. Those who do not feel the pull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 are outsiders in that organization. The secretary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free them or give them a proper place in the organization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in it. You cannot regard Narahari as an outsider. We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certain persons as the limbs of the body that is the Ashram.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imagine the Ashram without them. If we can imagine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them, we can imagine it without ourselves too,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>mean the end of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only stated the principle. You may draw from it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lesson you can.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should be regarded as an expert in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In that field, therefore, we should subordinate our views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his. If in conesquence we find that mistakes are being made,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let them be made and draw the expert’s attention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afterwards. There is no other way, and there can be none. If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 to point out my mistake in my own field, I would not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it. I must, therefore, taste the bitterness of failure. This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all other fields. In this, too, I have stated only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persons of the category of Maganbhai should have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 to the books. If as a result some books are spoiled or lost,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them off rather than create unpleasantness. The rules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 books should be pasted on the walls at numerous places.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libraries, even ordinary members are permitted to take them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shelves. If they do not put them back in their places after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with them, they leave them on the table, and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the librarian puts them back in the shelves.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should have free access to the books. They can have the keys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they wish. If you cannot decide who should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Ashram, you may draw up a list of selected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should be permitted to take out books and ask for the </w:t>
      </w:r>
      <w:r>
        <w:rPr>
          <w:rFonts w:ascii="Times" w:hAnsi="Times" w:eastAsia="Times"/>
          <w:b w:val="0"/>
          <w:i w:val="0"/>
          <w:color w:val="000000"/>
          <w:sz w:val="22"/>
        </w:rPr>
        <w:t>keys.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children go to bed at 8.15 p.m., they should be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sleep from 8.30 p.m. to 4.30 a.m. without fear. In addition,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get one full hour during day-time for sleeping.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consider who may be described as children. You may respect </w:t>
      </w:r>
      <w:r>
        <w:rPr>
          <w:rFonts w:ascii="Times" w:hAnsi="Times" w:eastAsia="Times"/>
          <w:b w:val="0"/>
          <w:i w:val="0"/>
          <w:color w:val="000000"/>
          <w:sz w:val="22"/>
        </w:rPr>
        <w:t>the parents’ wishes in this matter.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should get time to prepare himself. I cannot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Chimanlal’s excuse that he gets no time. If one undertakes a job,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it well, otherwise one ought not to undertake it.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job and not to do it well is a form of untruth. If a person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driving a car does not drive it carefully, he will be committing a crime.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if a person who has undertaken to teach something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well, he will commit a greater crime than that driver. Nobody </w:t>
      </w:r>
      <w:r>
        <w:rPr>
          <w:rFonts w:ascii="Times" w:hAnsi="Times" w:eastAsia="Times"/>
          <w:b w:val="0"/>
          <w:i w:val="0"/>
          <w:color w:val="000000"/>
          <w:sz w:val="22"/>
        </w:rPr>
        <w:t>should undertake anything which is beyond his capacity.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should faithfully obey Kuvalayanandji’s instructions regar-</w:t>
      </w:r>
      <w:r>
        <w:rPr>
          <w:rFonts w:ascii="Times" w:hAnsi="Times" w:eastAsia="Times"/>
          <w:b w:val="0"/>
          <w:i w:val="0"/>
          <w:color w:val="000000"/>
          <w:sz w:val="22"/>
        </w:rPr>
        <w:t>ding exercise.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conclusion to be drawn from all this is that all of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sit with Narahari, discuss the problem frankly and do what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 best.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do only as much from this as you can easily do.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away from there. After all it is you who have to decide and act.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 who have to run the Ashram and will have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 may, therefore, make suggestions to you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complete freedom to accept or reject them.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assume that you have that freedom.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Prema also is involved in all this. She should learn to control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and restrain her obstinacy. She behaves in such a manner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 out all that she does. Try to persuade her as much as you can.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free her from any responsibility, you may do so. If her </w:t>
      </w:r>
      <w:r>
        <w:rPr>
          <w:rFonts w:ascii="Times" w:hAnsi="Times" w:eastAsia="Times"/>
          <w:b w:val="0"/>
          <w:i w:val="0"/>
          <w:color w:val="000000"/>
          <w:sz w:val="22"/>
        </w:rPr>
        <w:t>working the whole day does not let her have peace of mind, she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reduce her work. If she has such peace, she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listen to criticism from anybody.</w:t>
      </w:r>
    </w:p>
    <w:p>
      <w:pPr>
        <w:autoSpaceDN w:val="0"/>
        <w:autoSpaceDE w:val="0"/>
        <w:widowControl/>
        <w:spacing w:line="266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8336.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 LETTER TO C. F. ANDREWS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so glad that your brother is getting better.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you all about the activities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Though the storm is raging on all sides, somehow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 am enjoying perfect peace. This temple-entry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 solving many spiritual problems. It has given and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movement its real religious background. Many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still think, that the question is purely political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economic. It is now being recognized that everything else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religious conversion of caste Hindus. For,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temple-entry. It may be that the religious conversion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come at all in our time. It may turn out that I had underrated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 superstition. Nevertheless, the issue is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day by day. Untouchability will not have gone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and all it signifies—temple-entry not at the point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bayonet but at the will of the people. I have not yet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 sanatanists that the two Bills do not seek to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conscience in any shape or form. They are simply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legal obstacle to the freest exercise of Hindu conscience.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 matter of great grief to me that Government have not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clear intention of the two Bills. But I have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dwelling on that aspect 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satisfied with having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Viceroy.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 to all.</w:t>
      </w:r>
    </w:p>
    <w:p>
      <w:pPr>
        <w:autoSpaceDN w:val="0"/>
        <w:autoSpaceDE w:val="0"/>
        <w:widowControl/>
        <w:spacing w:line="220" w:lineRule="exact" w:before="26" w:after="1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034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 F.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NDREWS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OODBROOKE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IRMINGHAM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981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did this on February 1 and l9.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AGATHA HARRISON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thought that I had sent you a parcel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10 copies of the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Anyway, copies are being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friends who were helping during my visit, but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more copies, you should tell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9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GATHA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ARRISON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119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W.C. 1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1463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H. L. HUBBARD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22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containing your good wishes.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H. L.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UBBARD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AINTS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ICARAGE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 w:num="2" w:equalWidth="0">
            <w:col w:w="3596" w:space="0"/>
            <w:col w:w="29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4" w:bottom="478" w:left="1440" w:header="720" w:footer="720" w:gutter="0"/>
          <w:cols w:num="2" w:equalWidth="0">
            <w:col w:w="3596" w:space="0"/>
            <w:col w:w="29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20605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S. KELAPPAN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KELAPPAN,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dictatorship? Do please keep me informed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movement. It is strange that I have not heard from you </w:t>
      </w:r>
      <w:r>
        <w:rPr>
          <w:rFonts w:ascii="Times" w:hAnsi="Times" w:eastAsia="Times"/>
          <w:b w:val="0"/>
          <w:i w:val="0"/>
          <w:color w:val="000000"/>
          <w:sz w:val="22"/>
        </w:rPr>
        <w:t>for all these days.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20600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S. MADHAVAN NAIR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MADHAVAN,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advising me that Sjt. Kelappan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the sole dictator and that the provisional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dissolved. I hope that the change will justify itself.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quite able to understand it.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20599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J. S. M. JOSEPH AND HELEN KONARD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and the book accompanying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2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hear that I had already read it and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with much interest and profit. This was years ago.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J. S. M.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&amp;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ONARD </w:t>
      </w:r>
      <w:r>
        <w:rPr>
          <w:rFonts w:ascii="Times" w:hAnsi="Times" w:eastAsia="Times"/>
          <w:b w:val="0"/>
          <w:i w:val="0"/>
          <w:color w:val="000000"/>
          <w:sz w:val="20"/>
        </w:rPr>
        <w:t>158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ASSAIC</w:t>
      </w:r>
      <w:r>
        <w:rPr>
          <w:rFonts w:ascii="Times" w:hAnsi="Times" w:eastAsia="Times"/>
          <w:b w:val="0"/>
          <w:i w:val="0"/>
          <w:color w:val="000000"/>
          <w:sz w:val="20"/>
        </w:rPr>
        <w:t>, N.J. (U.S.A.)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20601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 w:num="2" w:equalWidth="0">
            <w:col w:w="4254" w:space="0"/>
            <w:col w:w="22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4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14" w:bottom="468" w:left="1440" w:header="720" w:footer="720" w:gutter="0"/>
          <w:cols w:num="2" w:equalWidth="0">
            <w:col w:w="4254" w:space="0"/>
            <w:col w:w="225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P. R. LELE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LELE,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three letters. I must confess that I am not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two previous letters. The letter I have published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as if it was meant for publication and meant also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balance had gone into the Harijan pockets. You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it for publication, but then there was no meaning in writing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You are not a mere publishing department so that you can boast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overhead charges were only 10% of the cost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activity. If you will read the resolution which brought into </w:t>
      </w:r>
      <w:r>
        <w:rPr>
          <w:rFonts w:ascii="Times" w:hAnsi="Times" w:eastAsia="Times"/>
          <w:b w:val="0"/>
          <w:i w:val="0"/>
          <w:color w:val="000000"/>
          <w:sz w:val="22"/>
        </w:rPr>
        <w:t>being these committees, my meaning will be clear to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you do not want me to publish the figures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sent me.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11-3-1933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two cuttings accompanying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15th instant.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R. L</w:t>
      </w:r>
      <w:r>
        <w:rPr>
          <w:rFonts w:ascii="Times" w:hAnsi="Times" w:eastAsia="Times"/>
          <w:b w:val="0"/>
          <w:i w:val="0"/>
          <w:color w:val="000000"/>
          <w:sz w:val="16"/>
        </w:rPr>
        <w:t>ELE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31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URZBAN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20595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N.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17, 1933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MY DEAR N.,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intended to write this letter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but that could not be done. An unexpected visitor came on the </w:t>
      </w:r>
      <w:r>
        <w:rPr>
          <w:rFonts w:ascii="Times" w:hAnsi="Times" w:eastAsia="Times"/>
          <w:b w:val="0"/>
          <w:i w:val="0"/>
          <w:color w:val="000000"/>
          <w:sz w:val="22"/>
        </w:rPr>
        <w:t>scene and I became helpless.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spirit hovers about you as a mother’s about her lost child.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love to own you as a child, but I have not got that trust 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It may be no fault of yours, but there it is. You should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my mind. That is the only way I can guide you and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way in which I can ever own you as a daughter.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feel that you are again in a trap. There is only one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companion and friend to all, both men and women,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God, whom I know more fully as Truth. Before God alone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sex. He alone is pure spirit. All other marriage,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lofty-minded both parties may be, is more or less carnal. For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dedicated himself or herself to the service of humanity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such thing as exclusive relationship.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you will take my word, you will not travel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to error, as you seem to me to be doing just now. Your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have no exclusive or secret or private companionship. You are </w:t>
      </w:r>
      <w:r>
        <w:rPr>
          <w:rFonts w:ascii="Times" w:hAnsi="Times" w:eastAsia="Times"/>
          <w:b w:val="0"/>
          <w:i w:val="0"/>
          <w:color w:val="000000"/>
          <w:sz w:val="22"/>
        </w:rPr>
        <w:t>simply wedded to your work and nothing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write regularly.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Truth, which is God, be your sole guide, friend, companion </w:t>
      </w:r>
      <w:r>
        <w:rPr>
          <w:rFonts w:ascii="Times" w:hAnsi="Times" w:eastAsia="Times"/>
          <w:b w:val="0"/>
          <w:i w:val="0"/>
          <w:color w:val="000000"/>
          <w:sz w:val="22"/>
        </w:rPr>
        <w:t>and rock of ages.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RAMACHANDRA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postcard. Here is a letter for 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as a vegetarian I do not like the idea of poultry-farming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chicken egg-selling, I am unable to say that no Harijan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should do so, and if you feel like introducing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you should unhesitatingly do so. Is this ordinary hatching of </w:t>
      </w:r>
      <w:r>
        <w:rPr>
          <w:rFonts w:ascii="Times" w:hAnsi="Times" w:eastAsia="Times"/>
          <w:b w:val="0"/>
          <w:i w:val="0"/>
          <w:color w:val="000000"/>
          <w:sz w:val="22"/>
        </w:rPr>
        <w:t>eggs or is it the new innocent method of the laying of sterile eggs?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20598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MARGARETE SPIEGEL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MARGARETE,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want to come here for three days or at the most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fortnight? If you have at all imbibed the central truth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tell you that this kind of wish has got to be subjugated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sublimated into pure action, which for you consists in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there. You should hold on to your savings, and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yourself from spending them somehow, you should send </w:t>
      </w:r>
      <w:r>
        <w:rPr>
          <w:rFonts w:ascii="Times" w:hAnsi="Times" w:eastAsia="Times"/>
          <w:b w:val="0"/>
          <w:i w:val="0"/>
          <w:color w:val="000000"/>
          <w:sz w:val="22"/>
        </w:rPr>
        <w:t>them here for the Harijan cause.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got all my previous letters, as also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being posted to you every week.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both.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Library.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S.N. 20602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NARAHARI D. PARIKH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tear up your letter to Mahadev? Just think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anger and violence there was in your action. Narandas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together, reconstructed the whole letter and sent it here. It was </w:t>
      </w:r>
      <w:r>
        <w:rPr>
          <w:rFonts w:ascii="Times" w:hAnsi="Times" w:eastAsia="Times"/>
          <w:b w:val="0"/>
          <w:i w:val="0"/>
          <w:color w:val="000000"/>
          <w:sz w:val="22"/>
        </w:rPr>
        <w:t>not right for you to tear up the letter, no matter how much at fault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was. I have gone through your letter and also the brief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has sent to Mahadev. I have conveyed to Narandas in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which was produced on me, and have suggested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show you that letter.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my trust in Narandas is as complete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it is. That is my nature. It is not that I have such trust 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I have similar trust in you, Panditji, Kaka and others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you yourself can supply. I would never believe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against any of them unless I had direct evidence. Hence, there was—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been—nothing surprising in what you heard.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this is what I believe regarding Narandas. He has in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efficiency, patience, power of discrimination, balance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impartiality and firmness, of the highest order. They have cast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 on me. I therefore wish that you and other co-workers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his qualities and take full advantage of his services.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he cannot have these merits, nor can others see them in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because I attribute them to him. How can you help if you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them? And it is clear that if you fail to see them,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yourself of his services even as much as you may wish.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faith in Narandas. Apart from that, however, I liked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very much. It is not necessary, and I have not the time,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analyse the letter in detail or point out your errors that it shows.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have drawn from it the necessary lesson. You will see this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suggestions which I have made to Narandas.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expect you to do is that you should see Narandas,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discussion with him and persuade him to make the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seem necessary to you. Do not press the points which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unacceptable. I don’t think that you wish, or believe it desirable,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charge of the Ashram should be entrusted to somebody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tell me if that is what you wish or think. But if that is not so,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persuade Narandas as much as you can. You are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welfare of the Ashram quite as much as I or Narandas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We are what we are, and it is we who will make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will be. You cannot, therefore, regard yourself as an outsider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disclaim responsibility for it, since the bond among the inmates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an indissoluble one as that in a Hindu marriage.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Gower Bill has not still been passed into a law; but even when it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adhere to the present form of indissoluble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do so. The Gower Bill has for its subject matter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and ill-matched pairs. I am sure you will not regard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as of that type. It is a marriage of choice. You should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mind and know that you have no choice but to endure what is </w:t>
      </w:r>
      <w:r>
        <w:rPr>
          <w:rFonts w:ascii="Times" w:hAnsi="Times" w:eastAsia="Times"/>
          <w:b w:val="0"/>
          <w:i w:val="0"/>
          <w:color w:val="000000"/>
          <w:sz w:val="22"/>
        </w:rPr>
        <w:t>inevitable and act accordingly. I have read your letter in some haste.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anything in it about which I should do something but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escaped my attention please do let me know.</w:t>
      </w:r>
    </w:p>
    <w:p>
      <w:pPr>
        <w:autoSpaceDN w:val="0"/>
        <w:autoSpaceDE w:val="0"/>
        <w:widowControl/>
        <w:spacing w:line="266" w:lineRule="exact" w:before="2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9057</w:t>
      </w:r>
    </w:p>
    <w:p>
      <w:pPr>
        <w:autoSpaceDN w:val="0"/>
        <w:autoSpaceDE w:val="0"/>
        <w:widowControl/>
        <w:spacing w:line="292" w:lineRule="exact" w:before="34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91. LETTER TO PROF. SOARES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17/18, 1993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PROF. SOARES,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meet you yesterday and have the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that caste is observed among Goan Christians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was confined to the restriction upon inter-caste marriages.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give me comparative statistics about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Harijans and other Hindus and the occupations of Harijans in Goa </w:t>
      </w:r>
      <w:r>
        <w:rPr>
          <w:rFonts w:ascii="Times" w:hAnsi="Times" w:eastAsia="Times"/>
          <w:b w:val="0"/>
          <w:i w:val="0"/>
          <w:color w:val="000000"/>
          <w:sz w:val="22"/>
        </w:rPr>
        <w:t>or rather Portuguese India, I shall be obliged.</w:t>
      </w:r>
    </w:p>
    <w:p>
      <w:pPr>
        <w:autoSpaceDN w:val="0"/>
        <w:autoSpaceDE w:val="0"/>
        <w:widowControl/>
        <w:spacing w:line="22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20597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92.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VILS 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ESULT</w:t>
      </w:r>
    </w:p>
    <w:p>
      <w:pPr>
        <w:autoSpaceDN w:val="0"/>
        <w:autoSpaceDE w:val="0"/>
        <w:widowControl/>
        <w:spacing w:line="240" w:lineRule="exact" w:before="11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Telugu districts as well as the adjoining Tamil districts, Madigas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Malas, both of whom are at presents untouchables, kill cows and buffaloes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purposes of sacrifice to Matamma Mariyamma and Gangamma. There is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doubt that a certain number of caste people also take vows before these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goddesses in times of emergency and calamity, but the actual sacrifice is done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so-called outcastes. The untouchables not only sacrifice animals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but eat the beef. They also eat carrion. Caste Hindus do not, but they do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freely eat pork. I would request you, therefore, to advise the untouchables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up this sacrifice and carrion-eating. The latter is responsible for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physical degeneration. Could you not also send a message for us who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 in the cause of anti-untouchability?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condensed extract from a long letter from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Andhra Provincial Ryots’ Association.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habit of carrion-eating, and especially beef-eating, has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the prevalent prejudice, but in no other thing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Hinduism, or rather of caste Hindus, betrayed so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regarding a portion of fellow-Hindus to be untouchable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neglecting them in the cruellest manner possible. We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ourselves to thank that the untouchables are what they are.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not yet too late to mend. The Harijans should realize that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dead and gone. Its evil effect will persist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come. The duration will be the measure of our joint neglect.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by far is the responsibility of the caste Hindus. If they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 and work whole-heartedly, they will certainly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these sacrifices and the habit of carrion-eating.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spread of enlightenment is required to rid the community of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 and evil habits. But I cannot too often remind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and caste Hindus in general that they will not purify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of any single one of the evil habits, if they will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the condition of the removal of untouchability. Rather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 evils are a result, and not a cause, of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>anyway most decidedly not at the present moment.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carrion-eating is concerned, the reader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suggestions which I have made in the Gujarati columns of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which have been translated for these columns.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ARIJANS</w:t>
      </w:r>
    </w:p>
    <w:p>
      <w:pPr>
        <w:autoSpaceDN w:val="0"/>
        <w:autoSpaceDE w:val="0"/>
        <w:widowControl/>
        <w:spacing w:line="240" w:lineRule="exact" w:before="1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‘Christian Harijans’ should be a contradiction in terms.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that is sought to be driven out of India is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(according to the reformers) or the privilege (according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sanatanists) of Hinduism. But the Hindu contact has so infected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that at least in Malabar it seems to show itself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almost in the same form as among Hindus. Thus writes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Christian to Sjt. Amritlal Thakkar: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days of the famous Vaikom Satyagraha, the real condition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Travancore Harijans . . . has been brought to light to a very great extent,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it is not yet suspected or detected, . . . that the Christian Harijan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Travancore is not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], in matter of civic or social rights and in abject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poverty, absolutely the same as his Hindu Harijan brother. Pulayas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Cherumas, Parayas or Sambhavas with Ignaoas or Ina Pulayas and some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minor communities number about 6,00,000 according to the last year’s census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 and are considered the lowest strata of the outcaste societies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Travancore.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Converted (Christian) Pulayas or Parayas as a whole are as good, or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bad, as the others of the communities, except in a few cities like Trivandrum,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the difference, if there is any, exists more in pretension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converted, though hardly any in reality, and where a handful of them may be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 more literate or a little better employed than those of the others.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institutions, roads, inns, rest houses, temples, churches, court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houses, business houses, shops, streets and even taverns that are unappro-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“Disposal of Carcasses”, 12-3-1933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achable by the one are exactly to the same extent unapproachable by the </w:t>
      </w:r>
      <w:r>
        <w:rPr>
          <w:rFonts w:ascii="Times" w:hAnsi="Times" w:eastAsia="Times"/>
          <w:b w:val="0"/>
          <w:i w:val="0"/>
          <w:color w:val="000000"/>
          <w:sz w:val="18"/>
        </w:rPr>
        <w:t>other. To both, caste men like Nambudiris are unseeable to this day.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Prosperous (Christian communities like Nadars in the South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Syrians in the North . . . are to us what no-change sanatanists are to our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brother. Hundreds of churches unapproachable by us (Harijans,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or Hindu) will explain why Christian Harijans of the bottom ranks </w:t>
      </w:r>
      <w:r>
        <w:rPr>
          <w:rFonts w:ascii="Times" w:hAnsi="Times" w:eastAsia="Times"/>
          <w:b w:val="0"/>
          <w:i w:val="0"/>
          <w:color w:val="000000"/>
          <w:sz w:val="18"/>
        </w:rPr>
        <w:t>have to make common cause with their fellow outcaste brothers. . . 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Allow us to add that we, being agricultural serfs mostly, have been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dependent on the caste Hindu and Christian masters and that, owing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increasing poverty and fragmentation of land, we are day by day reduced to </w:t>
      </w:r>
      <w:r>
        <w:rPr>
          <w:rFonts w:ascii="Times" w:hAnsi="Times" w:eastAsia="Times"/>
          <w:b w:val="0"/>
          <w:i w:val="0"/>
          <w:color w:val="000000"/>
          <w:sz w:val="18"/>
        </w:rPr>
        <w:t>greater and greater economic plight, . . . 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 of things is no doubt a disgrace to Hinduism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less so to Christianity, if not more so. The present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helping the Christian Harijans, but I should be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>if advantage is not being taken of the movement to drive out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from the church. I hope too that the numerous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Nadars and Ezhavas are putting forth their best effort to abolish the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distinctions among Harijans themselves.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18-3-1933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WHAT HARIJANS THINK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have read and digested what Thakkar Bapa,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endearingly called in Gujarat, especially by Harijans, said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telegraphic account of his tour in the Punjab, published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Harijan deputations that waited on him have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 addresses they presented to him. The one from the 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Mandal of Jullundur City and Balmic Ad Dharma Mandal of </w:t>
      </w:r>
      <w:r>
        <w:rPr>
          <w:rFonts w:ascii="Times" w:hAnsi="Times" w:eastAsia="Times"/>
          <w:b w:val="0"/>
          <w:i w:val="0"/>
          <w:color w:val="000000"/>
          <w:sz w:val="22"/>
        </w:rPr>
        <w:t>Lahore City contains these observations:</w:t>
      </w:r>
    </w:p>
    <w:p>
      <w:pPr>
        <w:autoSpaceDN w:val="0"/>
        <w:autoSpaceDE w:val="0"/>
        <w:widowControl/>
        <w:spacing w:line="240" w:lineRule="exact" w:before="48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high-class proud Hindus of the Punjab Province have degraded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lowered our position in the society to 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unbreakable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extent. They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to be polluted if we happen to touch them. Our entry at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>places and getting water from the public wells and tanks is thought objection-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able. Hindu washermen and barbers are not prepared to serve us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 occupations. We are not allowed to dine at Hindu hotels. We are not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privileged </w:t>
      </w:r>
      <w:r>
        <w:rPr>
          <w:rFonts w:ascii="Times" w:hAnsi="Times" w:eastAsia="Times"/>
          <w:b w:val="0"/>
          <w:i w:val="0"/>
          <w:color w:val="000000"/>
          <w:sz w:val="18"/>
        </w:rPr>
        <w:t>to use bands, palanquins on the occasions of our marriage celebra-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tions. We are forced to carry the palanquins of Hindu brides at their marriage.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happen to put on good clothes, they irritate them. The depressed classes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Punjab Province are faced by many troubles. High-class Hindus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pressed and degraded them from all sides. Caste question has proved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troublesome. Even the houses in which they live are not considered their </w:t>
      </w:r>
      <w:r>
        <w:rPr>
          <w:rFonts w:ascii="Times" w:hAnsi="Times" w:eastAsia="Times"/>
          <w:b w:val="0"/>
          <w:i w:val="0"/>
          <w:color w:val="000000"/>
          <w:sz w:val="18"/>
        </w:rPr>
        <w:t>property. In the villages and towns their economic condition is very much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degraded, and for their uplift a vigorous campaign of propaganda is required.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condition is as bad as this in the advanced Punjab,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it be in the other Provinces of India? And as would be clear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Bapa’s wire, law seems to have conspired with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 in depriving the Harijans of even the right of owning agri-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cultural land. Let us hope that the numerous uplift associations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will make a united effort to remove at once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numerous disabilities enumerated above.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18-3-1933</w:t>
      </w:r>
    </w:p>
    <w:p>
      <w:pPr>
        <w:autoSpaceDN w:val="0"/>
        <w:autoSpaceDE w:val="0"/>
        <w:widowControl/>
        <w:spacing w:line="292" w:lineRule="exact" w:before="3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EVEN UNTO THESE LAST</w:t>
      </w:r>
    </w:p>
    <w:p>
      <w:pPr>
        <w:autoSpaceDN w:val="0"/>
        <w:autoSpaceDE w:val="0"/>
        <w:widowControl/>
        <w:spacing w:line="24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heading of this article I have dared to steal from Ruskin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classical phrase stolen by him in his turn from the Bible.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‘even’ to the original and changed ‘this’ into ‘these’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whole sense of what I want to say. Among the Harijans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scavenger or the Bhangi seems to stand last in the list,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perhaps the most important and indispensable member of society,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to it as a mother is to her children in one respect.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 attends to the sanitation of society as a mother to that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If the caste men had to do the scavenging for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methods that the Bhangi has to submit to for doing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would have been swept away long ago. I copy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letter of the Anti-untouchability Board of Muttra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Board: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He must be a heartless fellow who has remained unmoved 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pathetic sight of a slender, aged and emaciated woman carrying, and being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crushed under, the weight of a basket full of night-soil over her head every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morning from the city lanes to the trenching ground or the flushing pit.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practice, though old, is inhuman, cruel and a relic of barbaric days. It is most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unhygienic. . . . The solution is simple. Just purchase hand-driven trolleys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these speechless servants of yours use the trolley as a carrier rather than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head. Another matter for your consideration. Every privy should be provided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metal or earthen basins, so that the process of removal of night-soil may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rendered less uncleanly.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reader laugh at the somewhat high-flown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writer. What he has said is God’s truth. The Bhangis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done their work uncomplainingly, and therefore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have not cared to know how these have served society for </w:t>
      </w:r>
      <w:r>
        <w:rPr>
          <w:rFonts w:ascii="Times" w:hAnsi="Times" w:eastAsia="Times"/>
          <w:b w:val="0"/>
          <w:i w:val="0"/>
          <w:color w:val="000000"/>
          <w:sz w:val="22"/>
        </w:rPr>
        <w:t>centuries. If we had not regarded these servants of society as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we would not have shut our eyes upon them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Having chosen to do so and having confined them to infernos,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ourselves daily descend to these infernos called privies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look at the dirt about us or to notice the stink that pervades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places. What is true of the Bhangis and the municipality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Muttra is true more or less of all the Bhangis and all the municipalities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The reform suggested by the Anti-untouchability Board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muttra is most desirable and can be undertaken without much cost by </w:t>
      </w:r>
      <w:r>
        <w:rPr>
          <w:rFonts w:ascii="Times" w:hAnsi="Times" w:eastAsia="Times"/>
          <w:b w:val="0"/>
          <w:i w:val="0"/>
          <w:color w:val="000000"/>
          <w:sz w:val="22"/>
        </w:rPr>
        <w:t>every municipality.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other day a notice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Allahabad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scavenging work, inaugurated by a zamindar, in the Allahabad streets,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hardly had the work gone on for two days, when the enthusiastic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who had undertaken this glorious service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replacing the baskets by a better arrangement. Let me again quote,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>dated February 27: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effort is being made by the anti-untouchability workers to replace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baskets at present in use by the sweepers for the disposal of rubbish from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private latrines with light iron hand-carts fitted with detachable buckets.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the proposed scheme, the cost of such carts would be borne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employers of the sweepers. It is understood the Manager of the Allahabad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 Journal Co., has generously undertaken to have a model baby filth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removal cart constructed at his own expense for propaganda work. According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scheme, every private latrine would have to be provided with two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receptacles. An anonymous donation has been received from a high caste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Brahmin woman for the construction of a public bath-room at or near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Kalimaika Asthan. This work would be undertaken as soon as proper drainage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water-supply arrangements are made by the municipal authorities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locality in question.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the enthusiasm has not died down during the weeks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have intervened between the date of the report and now.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earnest workers have simply to persist and the much-needed reform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be inaugurated in every town and city.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report that a Brahmin lady has generously come forward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her donation for the construction of a public bath-room is true,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delight the heart of Sjt. Hiralal Shah, who has been energeti-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cally pursuing his proposal for bath and change of clothes for swee-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 after they have performed their daily task.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thus three reforms which can be with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forethought and very little extra cost inaugurated throughout India, </w:t>
      </w:r>
      <w:r>
        <w:rPr>
          <w:rFonts w:ascii="Times" w:hAnsi="Times" w:eastAsia="Times"/>
          <w:b w:val="0"/>
          <w:i w:val="0"/>
          <w:color w:val="000000"/>
          <w:sz w:val="22"/>
        </w:rPr>
        <w:t>resulting in comfort and cleanliness for Harijans and promotion of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Worthwhile Scheme”, 19-3-1933.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of society in general. All that is required is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‘even unto these last’ members of society as we would unto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18-3-1933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POSERS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iconoclast schoolmaster asks the following three questions.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 Is it necessary for a Hindu, following the life of Shri Ramachandra,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to go and see his image in the temple? Is </w:t>
      </w:r>
      <w:r>
        <w:rPr>
          <w:rFonts w:ascii="Times" w:hAnsi="Times" w:eastAsia="Times"/>
          <w:b w:val="0"/>
          <w:i/>
          <w:color w:val="000000"/>
          <w:sz w:val="18"/>
        </w:rPr>
        <w:t>darshan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better than action?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If we bow our head or join our hands before a living person,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replies in return, but the image does not. Then what is the use of doing it?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the use of writing letters to one who never replies?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The person, whose image a Hindu adores, might have committed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wrongs in his lifetime. Will not the adorer be harmed by copying those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wrongs, which he is likely to copy if he worships his image?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like these have been asked and answered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before now. But the temple-entry question has revived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torment honest doubters like the correspondent, as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been raised and answered before. I must do the best I can, </w:t>
      </w:r>
      <w:r>
        <w:rPr>
          <w:rFonts w:ascii="Times" w:hAnsi="Times" w:eastAsia="Times"/>
          <w:b w:val="0"/>
          <w:i w:val="0"/>
          <w:color w:val="000000"/>
          <w:sz w:val="22"/>
        </w:rPr>
        <w:t>though I doubt if doubters like the correspondent will be satisfied.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for any Hindu to go to a temple to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image of) Ramachandra. But it is for him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his Rama without looking at his image in a temple.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unfortunate, but it is true that his Rama resides in that temple </w:t>
      </w:r>
      <w:r>
        <w:rPr>
          <w:rFonts w:ascii="Times" w:hAnsi="Times" w:eastAsia="Times"/>
          <w:b w:val="0"/>
          <w:i w:val="0"/>
          <w:color w:val="000000"/>
          <w:sz w:val="22"/>
        </w:rPr>
        <w:t>as nowhere else. I would not disturb that simple faith.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sub-question in the first question is badly put.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comparison between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deed.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I would unhesitatingly say that the deed is better. But the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enable the deed to be done, to steady and purify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Thus,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substitute for right doing.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encouragement for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asking the second question, the schoolmaster has missed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point of temple-worship. When I bow to a living person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returns it, it is a mutual exchange of courtesy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merit about it. It may be a sign of good breeding. Temple-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is for the purification of the soul. The worshipper draws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out of himself. In greeting a living being, he may draw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person greeted, if the greeting is selfless. A living being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fallible like oneself. But in the temple, one worships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God, perfect beyond imagination. Letters written to living </w:t>
      </w:r>
      <w:r>
        <w:rPr>
          <w:rFonts w:ascii="Times" w:hAnsi="Times" w:eastAsia="Times"/>
          <w:b w:val="0"/>
          <w:i w:val="0"/>
          <w:color w:val="000000"/>
          <w:sz w:val="22"/>
        </w:rPr>
        <w:t>persons often end in heartbreaking, even when they are answered,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guarantee of their being always answered. Letters to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according to the devotee’s imagination, resides in temples,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neither pen nor ink nor paper, not even speech. Mere mute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constitutes the letter which brings its own unfailing answer.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function is a beautiful exercise of faith. 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of effort, no heart-breaking, no danger of being misunderstood.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must try to understand the simple philosophy lying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worship in temples or mosques or churches. He will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meaning better if he will realize that I make no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different abodes of God. They are what faith has made them.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an answer to man’s craving somehow to reach the Unseen.</w:t>
      </w:r>
    </w:p>
    <w:p>
      <w:pPr>
        <w:autoSpaceDN w:val="0"/>
        <w:tabs>
          <w:tab w:pos="550" w:val="left"/>
          <w:tab w:pos="3130" w:val="left"/>
          <w:tab w:pos="4070" w:val="left"/>
          <w:tab w:pos="4730" w:val="left"/>
          <w:tab w:pos="5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question shows, perhaps, that the correspondent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the trouble of understanding the Hindu theory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incarnations. For the faithful Hindu, his incarnation is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blemish. Krishna of the Hindu devotee is a perfect being.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unconcerned with the harsh judgment of the critics.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 of Krishna and Rama have had their lives transformed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their contemplation of God by these names. 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phenomenon happens I do not know. It is a mystery.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prove A. Though my reason and heart long ago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attribute and name of God as Truth, I recognize Truth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Rama. In the darkest hour of my trial, that one name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me and is still saving me. It may be the association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childhood, it may be the fascination that Tulsidas has wrought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potent fact is there, and as I write these lines, my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revives the scenes of my childhood when I used daily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Ramji Mandir adjacent to my ancestral home. My Rama then resided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He saved me from many fears and sins. It was no superstition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The custodian of the idol may have been a bad man.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against him. Misdeeds might have gone on in the temple.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 know nothing of them. therefore, they would not affect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and is true of one is true of millions of Hindus. I want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brother, if he wishes, to share this temple-worship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his co-religionists, the so-called caste men. It is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throw open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Temple-worship supplies the felt spiritual want of the human race. It </w:t>
      </w:r>
      <w:r>
        <w:rPr>
          <w:rFonts w:ascii="Times" w:hAnsi="Times" w:eastAsia="Times"/>
          <w:b w:val="0"/>
          <w:i w:val="0"/>
          <w:color w:val="000000"/>
          <w:sz w:val="22"/>
        </w:rPr>
        <w:t>admits of reform. But it will live as long as man lives.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18-3-1933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THE DANGER OF IMITATION</w:t>
      </w:r>
    </w:p>
    <w:p>
      <w:pPr>
        <w:autoSpaceDN w:val="0"/>
        <w:autoSpaceDE w:val="0"/>
        <w:widowControl/>
        <w:spacing w:line="240" w:lineRule="exact" w:before="12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 humble student of philosophy and so I thoroughly appreciate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for the removal of untouchability which has hindered the progress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 large portion of mankind. I can also appreciate the way of penance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fast, but there is one difficulty in my way. You know that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said, “What the great ones do, the others follow”, and if a great soul like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set the example of fasting, is there no danger of others blindly imitating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you, and quoting your example in support? Then again, you talk of the inner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voice, and everybody will claim to speak in the name of the inner voice, and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held responsible for mixed marriages, mixed dinners, and consequent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disruption of society. And when such reckless indiscipline takes place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name of the inner voice, how would you propose to raise the level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ordinary men, especially of untouchables?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 have considerably abridged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fairly long. But I am sure that the substance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correspondent’s argument has not in any way been lost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abridgment. My answer is simple. I accept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that the correspondent has quoted. Surely, it was meant to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against conduct that might, if copied, result in harm to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possibly apply to conduct whose intelligent imitation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harm. For if it did, it would mean an end to all progress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of good examples. There is no such thing in human affairs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insurance against all danger. There is always danger of even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irreproachable conduct being misinterpreted and misapplied,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 has got to be, and has always been, done,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misinterpretation and misapplication. I hold my fast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wholly good and obligatory on me. If the whole of mankind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imitated the fast subject to all its conditions, no harm could result.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that was calculated to affect a big movement for the better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given up because of the fear of some people abusing it. </w:t>
      </w:r>
      <w:r>
        <w:rPr>
          <w:rFonts w:ascii="Times" w:hAnsi="Times" w:eastAsia="Times"/>
          <w:b w:val="0"/>
          <w:i w:val="0"/>
          <w:color w:val="000000"/>
          <w:sz w:val="22"/>
        </w:rPr>
        <w:t>Penitential fasting is admittedly a good institution.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lastly, fasting is its own safeguard against abuse. Not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would be willing to fast, and much fewer still would be able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so, even though they might be willing.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same may be said about the inner voice. Nobody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knowledge questioned the possibility of the inner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 some, and it is a gain to the world even if one person’s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speak under the authority of the inner voice can be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sustained. Many may make the claim, but not all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substantiate it. But it cannot and ought not to be suppressed for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preventing false claimants. There is no danger whatsoever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could truthfully represent the inner voice.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there is no remedy against hypocrisy. Virtue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suppressed because many will feign it. Men have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throughout the world claiming to speak for the inner voice.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has yet overtaken the world through their short-lived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Before one is able to listen to that voice, one has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long and fairly severe course of training, and when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voice that speaks it is unmistakable. The world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fooled for all time. There is, therefore, no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 setting in because a humble man like me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and will dare to claim the authority of the inner voice,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believes that he has heard it. Unbridled licence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in the air. Everywhere one sees unrest, whether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field or any other. The spirit of independence is abroad.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has always been found to be most impressionable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has naturally fallen a prey to this spirit; and in its haste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independence it has missed the central fact that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come out of interdependence and that it is a fruit of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self-restraint. It has forgotten that independence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synonymous with indulgence. The blame for the wildnesses of youth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lies, therefore, at the door of the spirit of the times. It would be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impute it to the assertion of sterling independence based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practice of self-restraint and an ever-increasing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implicitly to obey the will of God speaking within and then known as </w:t>
      </w:r>
      <w:r>
        <w:rPr>
          <w:rFonts w:ascii="Times" w:hAnsi="Times" w:eastAsia="Times"/>
          <w:b w:val="0"/>
          <w:i w:val="0"/>
          <w:color w:val="000000"/>
          <w:sz w:val="22"/>
        </w:rPr>
        <w:t>the inner voice.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now, perhaps, easy enough to answer the third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humble philosopher. The only way to raise the level of Harijans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Harijan servants to raise their own level by prayer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penitential fasting and by so training their acoustic faculty as to listen </w:t>
      </w:r>
      <w:r>
        <w:rPr>
          <w:rFonts w:ascii="Times" w:hAnsi="Times" w:eastAsia="Times"/>
          <w:b w:val="0"/>
          <w:i w:val="0"/>
          <w:color w:val="000000"/>
          <w:sz w:val="22"/>
        </w:rPr>
        <w:t>to the inner voice.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18-3-1933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DR. MOHAMMAD ALAM</w:t>
      </w:r>
    </w:p>
    <w:p>
      <w:pPr>
        <w:autoSpaceDN w:val="0"/>
        <w:autoSpaceDE w:val="0"/>
        <w:widowControl/>
        <w:spacing w:line="27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ALAM,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certainly supplied me with sufficient material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precipitate a quarrel in the family, but as I am a votary of ahimsa,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quite safe. But whatever Begum Alam might have to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betrayal, you have certainly done me a good turn. For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in Anwar one more charming corrrespondent in Urdu. Even </w:t>
      </w:r>
      <w:r>
        <w:rPr>
          <w:rFonts w:ascii="Times" w:hAnsi="Times" w:eastAsia="Times"/>
          <w:b w:val="0"/>
          <w:i w:val="0"/>
          <w:color w:val="000000"/>
          <w:sz w:val="22"/>
        </w:rPr>
        <w:t>for selfish reasons also, therefore, I shall avoid being a cause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quarrel between you and Begum Alam.</w:t>
      </w:r>
    </w:p>
    <w:p>
      <w:pPr>
        <w:autoSpaceDN w:val="0"/>
        <w:autoSpaceDE w:val="0"/>
        <w:widowControl/>
        <w:spacing w:line="240" w:lineRule="exact" w:before="54" w:after="20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getting better and that you will be soon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Calcutta for finishing the course of treatment. Let us hope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last. You will be glad to know that we are all keeping well, often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of so many of our mutual friends.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32" w:lineRule="exact" w:before="34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HEIKH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OHAMMAD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LAM </w:t>
      </w:r>
      <w:r>
        <w:rPr>
          <w:rFonts w:ascii="Times" w:hAnsi="Times" w:eastAsia="Times"/>
          <w:b w:val="0"/>
          <w:i w:val="0"/>
          <w:color w:val="000000"/>
          <w:sz w:val="20"/>
        </w:rPr>
        <w:t>3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AHAWALPUR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30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947" w:space="0"/>
            <w:col w:w="25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947" w:space="0"/>
            <w:col w:w="256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T. AMRITHALINGAM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1933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28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read what I have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>varnadharma and you will see that if my interpretation and my sug-</w:t>
      </w:r>
      <w:r>
        <w:rPr>
          <w:rFonts w:ascii="Times" w:hAnsi="Times" w:eastAsia="Times"/>
          <w:b w:val="0"/>
          <w:i w:val="0"/>
          <w:color w:val="000000"/>
          <w:sz w:val="22"/>
        </w:rPr>
        <w:t>gestion are accepted, there is no room whatsoever for high and low.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6" w:lineRule="exact" w:before="4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MRITHALINGAM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20613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NARGIS CAPTAIN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MRS. NARGIS CAPTAIN,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a frail body God has given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thankful to Him that your mind remains as fresh as ever,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 body so often fails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see me on your way back to Bombay.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will pass the hot months in Panchgani.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Harijans are with you wherever you go, therefore,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you will have some Harijans to move amongst and care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That’s what Khambhatta is going to do during the two months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pass in Mahabaleshwar.</w:t>
      </w:r>
    </w:p>
    <w:p>
      <w:pPr>
        <w:autoSpaceDN w:val="0"/>
        <w:tabs>
          <w:tab w:pos="550" w:val="left"/>
          <w:tab w:pos="38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returned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had sent to you at </w:t>
      </w:r>
      <w:r>
        <w:rPr>
          <w:rFonts w:ascii="Times" w:hAnsi="Times" w:eastAsia="Times"/>
          <w:b w:val="0"/>
          <w:i w:val="0"/>
          <w:color w:val="000000"/>
          <w:sz w:val="22"/>
        </w:rPr>
        <w:t>Kumbhakonam.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20162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March 9. The addressee had suggested abolition of caste system, calling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ungodly.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SATIS CHANDRA DAS GUPTA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your telegram to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published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 as he did not know all the implications and had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it to me and so used his own discretion and published it. If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me, I would have withheld it. My own view you will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copy I am sending you herewith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Association. As you will see, that letter too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I think until there is any danger we should try to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pro-changers by arguing with them but not engaging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public controversy which instead of easing the position,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aggravate it. If the controversy forced itself upon our attention,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hesitate to take it up. So much for our conduct.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for the quality of your argument. You cannot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greater curse in Bengal than in Madras.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it is of a more virulent type in Bengal than in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certainly not the truth. In fact, there is no pollution by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sight or shadow in Bengal as in Madras. Bengal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 and confined to the restriction upon the handling of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as even this is, it is wholly different from the unthinkable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atrocities of the Madras type. What you want to say is that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untouchables according to the Bengal definition is much larger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than in Madras. If you had put the argument that way,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lost its force. All therefore that was necessary was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offensive sentence: “I repeat . . . Madras.” And, are you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Government definition is identical with the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S.U.S.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Then you cannot omit the fact that some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classed as untouchables by the Bengal Government themselves 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inclusion. You also seem to think that the councillors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 the Pact wholly and restore the original.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their demand in that light. If it was so, it would be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regrettable. I think that all that they want is to reduce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seats allotted to Harijans in Bengal. It will be time enough to act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approach the parties interested in the Pact. I think that our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British Indian Association”, 9-3-1933.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Servants of Untouchables Society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14, the Bengal Legislative Council had passed a motion against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Poona Pact.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of ahimsa should also guard us against rushing to print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tried every means of conciliation outside publication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I feel, but it may be that you had ample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sending the wire and wording it as strongly as you have done.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Hindi translation of your preface to the Bengali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very good thing indeed, full of the devotional spirit. </w:t>
      </w:r>
      <w:r>
        <w:rPr>
          <w:rFonts w:ascii="Times" w:hAnsi="Times" w:eastAsia="Times"/>
          <w:b w:val="0"/>
          <w:i w:val="0"/>
          <w:color w:val="000000"/>
          <w:sz w:val="22"/>
        </w:rPr>
        <w:t>I look forward to the balance of proof sheets.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20618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DR. GOPICHAND BHARGAVA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hope you are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well. I appreciate all you say about the organization of weaving in </w:t>
      </w:r>
      <w:r>
        <w:rPr>
          <w:rFonts w:ascii="Times" w:hAnsi="Times" w:eastAsia="Times"/>
          <w:b w:val="0"/>
          <w:i w:val="0"/>
          <w:color w:val="000000"/>
          <w:sz w:val="22"/>
        </w:rPr>
        <w:t>Hissar and I know that you will do the best that is, possible.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20610</w:t>
      </w:r>
    </w:p>
    <w:p>
      <w:pPr>
        <w:autoSpaceDN w:val="0"/>
        <w:autoSpaceDE w:val="0"/>
        <w:widowControl/>
        <w:spacing w:line="240" w:lineRule="exact" w:before="274" w:after="286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LETTER TO HOME SECRETARY, GOVERNMENT OF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 w:num="2" w:equalWidth="0">
            <w:col w:w="3744" w:space="0"/>
            <w:col w:w="277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5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1933</w:t>
      </w:r>
    </w:p>
    <w:p>
      <w:pPr>
        <w:sectPr>
          <w:type w:val="nextColumn"/>
          <w:pgSz w:w="9360" w:h="12960"/>
          <w:pgMar w:top="514" w:right="1402" w:bottom="468" w:left="1440" w:header="720" w:footer="720" w:gutter="0"/>
          <w:cols w:num="2" w:equalWidth="0">
            <w:col w:w="3744" w:space="0"/>
            <w:col w:w="277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  <w:tab w:pos="710" w:val="left"/>
          <w:tab w:pos="810" w:val="left"/>
          <w:tab w:pos="48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grieved to hear yesterday from Major Bhandari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Seth Jajuji of Wardha advising Seth Poonamchand Ranka,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prisoner in Seoni Jail, C. P., to abandon his reported fast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withheld by Government. A similar telegram to the Home Member,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Government, was also withheld. I thought I could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it. But the reason for withholding the telegram to Seth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Jajuji I have failed to understand. Ever since 1922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recognized that they should allow me freely to do humanitarian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Nature has qualified me and to which among other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Bachhraj”, 11-3-1933.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1923.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permitted to see fellow-prisoners who were fasting in order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persuade them to give up the fast;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F.C. Griffiths””, 17-7-1923 and Jail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Diary”, 1923.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my life is dedicated. This telegram was along those lines. Seth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Poonamchand is a co-worker. He has often been guided by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the Government would prize the lives of prisoners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public, and therefore, would not shut out any help that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legitimately tendered for saving them. I have no knowledge as to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Seth Poonamchand is doing. But I respectfully urge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reconsider their decision and allow my telegram to go. As time is of </w:t>
      </w:r>
      <w:r>
        <w:rPr>
          <w:rFonts w:ascii="Times" w:hAnsi="Times" w:eastAsia="Times"/>
          <w:b w:val="0"/>
          <w:i w:val="0"/>
          <w:color w:val="000000"/>
          <w:sz w:val="22"/>
        </w:rPr>
        <w:t>essence, I request earliest answer.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3881; also Bombay Secret Abstracts, Home Depart-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ment, Special Branch, File No. 800(40)(3) A, p. 55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H. KHADER KHAN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22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a newspaper cutting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Light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difficulty is more serious than you imagine.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religions, because I look upon all the great faiths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just as much respect as I entertain for Hinduism. I believe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 be supplying the varying wants of humanity, and if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this central fact, instead of wanting to compare religions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another, study them, we shall find profitable things from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I myself approach all religions from a purely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and therefore search them merely to find their beauties,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advise you to do likewise, and if you will do so,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sufficient in my writings to show you the way to approach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religions of the world.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HADER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RKALGOD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624" w:space="0"/>
            <w:col w:w="28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624" w:space="0"/>
            <w:col w:w="28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20609</w:t>
      </w:r>
    </w:p>
    <w:p>
      <w:pPr>
        <w:autoSpaceDN w:val="0"/>
        <w:autoSpaceDE w:val="0"/>
        <w:widowControl/>
        <w:spacing w:line="220" w:lineRule="exact" w:before="10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Light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said Gandhiji wanted to keep the untouchables “at arms,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length”, that he was “not prepared to allow interdining and intermarriages with them </w:t>
      </w:r>
      <w:r>
        <w:rPr>
          <w:rFonts w:ascii="Times" w:hAnsi="Times" w:eastAsia="Times"/>
          <w:b w:val="0"/>
          <w:i w:val="0"/>
          <w:color w:val="000000"/>
          <w:sz w:val="18"/>
        </w:rPr>
        <w:t>nor to abolish caste,”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C. NARAYANA MENON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MENON,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of the 9th instant. There is just one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your argument, but it is a big difficulty. Your argument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ancient as the hills. If it had held good, progress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impossible. Is not yours the argument of prescription? But prescrip-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cannot run in favour of error. Therefore every practice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on the anvil of universally accepted morals. Not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divine revelation can avail against a practice or belief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runs contrary to fundamentals accepted as such by mankind, and I </w:t>
      </w:r>
      <w:r>
        <w:rPr>
          <w:rFonts w:ascii="Times" w:hAnsi="Times" w:eastAsia="Times"/>
          <w:b w:val="0"/>
          <w:i w:val="0"/>
          <w:color w:val="000000"/>
          <w:sz w:val="22"/>
        </w:rPr>
        <w:t>have seen as yet no argument whatsoever from this universal stand-</w:t>
      </w:r>
      <w:r>
        <w:rPr>
          <w:rFonts w:ascii="Times" w:hAnsi="Times" w:eastAsia="Times"/>
          <w:b w:val="0"/>
          <w:i w:val="0"/>
          <w:color w:val="000000"/>
          <w:sz w:val="22"/>
        </w:rPr>
        <w:t>point in defence of the practice of untouchability.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need not combat your argument on the Temple-entry Bill,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I know that you are carefully following the pages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 Nor need I worry you with my answer to the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paragraphs of your letter. I believe you to be a seeker and, therefore,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little doubt that you will reach the truth sooner or later, and if I</w:t>
      </w:r>
    </w:p>
    <w:p>
      <w:pPr>
        <w:autoSpaceDN w:val="0"/>
        <w:autoSpaceDE w:val="0"/>
        <w:widowControl/>
        <w:spacing w:line="294" w:lineRule="exact" w:before="0" w:after="2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mistake not, sooner rather than later.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PH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20614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4336" w:space="0"/>
            <w:col w:w="21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4336" w:space="0"/>
            <w:col w:w="218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DR. T. S. S. RAJAN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RAJAN,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Sjt. Ganesan was talking to me the other day about the impen-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closing of a Theosophical Harijan school in Madras.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pity if a school of such a long standing should be closed or pass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public hands. If therefore the facts about the school are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stated to me, I think that every effort should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>save that school. Sjt. Ganesan tells me you have already all the figures.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C. KUNHI RAMAN</w:t>
      </w:r>
    </w:p>
    <w:p>
      <w:pPr>
        <w:autoSpaceDN w:val="0"/>
        <w:autoSpaceDE w:val="0"/>
        <w:widowControl/>
        <w:spacing w:line="270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 origin of varnadharma that you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correctly quoted I interpret quite differently from you. Comparing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four varnas to the four parts of the same body shows that all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equal though they have different functions. For, surely your conten-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tion is wholly wrong when you say that the head is superior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arms, or the arms to the thighs, and all the three to the feet. In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places they are all equally useful and each has to take care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further information, I must ask you, if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to read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week to week.</w:t>
      </w:r>
    </w:p>
    <w:p>
      <w:pPr>
        <w:autoSpaceDN w:val="0"/>
        <w:autoSpaceDE w:val="0"/>
        <w:widowControl/>
        <w:spacing w:line="22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AMAN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ILAS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ALICUT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107. LETTER TO R.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R.,</w:t>
      </w:r>
    </w:p>
    <w:p>
      <w:pPr>
        <w:autoSpaceDN w:val="0"/>
        <w:autoSpaceDE w:val="0"/>
        <w:widowControl/>
        <w:spacing w:line="240" w:lineRule="exact" w:before="5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resent this letter, nor my dictating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left on my mind by long conversations with N.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young men who have come under her influence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benefited by it and that you have contributed to your 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fall. She happened to show me one of your letters. I did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unduly familiar style of address, nor the contents of your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very much that you have taken liberties with her which, as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self-restraint, you and your associates should never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>with a stranger. N. tells me that you are talking about spiritual mar-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10-3-1933. According to the addressee Gandhiji had said that the true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varnashrama was an integral part of Hinduism and that varnashrama of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Ambedkar’s conception was being practised today.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of the addressee has been omitted.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71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riages or spiritual friendships bordering on marital relations.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playing with fire and an echo of very subtle sensuality.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fervently urge you and the other young men not to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fire, and not to be instrumental, consciously or unconsciously,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the moral progress of N. who has only just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 the immorality of her past life. You should recognize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pliable nature. She has hitherto not even understood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doing was horribly untruthful and essentially immoral.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misunderstand my letter. Probably,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convalescing in Bangalore some years ago, I saw all of you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but whether I did or not, I have no other feeling towards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that of a parent to his children, and it is under a sense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self-chosen responsibility that I am writing this letter to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 will put yourself right, if what I have said carries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to you, and by refraining from any familiarity with N. help </w:t>
      </w:r>
      <w:r>
        <w:rPr>
          <w:rFonts w:ascii="Times" w:hAnsi="Times" w:eastAsia="Times"/>
          <w:b w:val="0"/>
          <w:i w:val="0"/>
          <w:color w:val="000000"/>
          <w:sz w:val="22"/>
        </w:rPr>
        <w:t>her to outgrow her past life.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share this letter with your associates and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share it with N. I feel for her deeply because I believe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her untruthful and immoral past she has great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and service.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20624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SRI PRAKASA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SRI PRAKASA,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am glad that with the recovery of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shedding the despondency that had overtaken you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you will outgrow the whole of it if you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rest and forget all about everything else. In this matter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Englishmen beat us though we are supposed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dharma which enjoins upon us the obligation of </w:t>
      </w:r>
      <w:r>
        <w:rPr>
          <w:rFonts w:ascii="Times" w:hAnsi="Times" w:eastAsia="Times"/>
          <w:b w:val="0"/>
          <w:i w:val="0"/>
          <w:color w:val="000000"/>
          <w:sz w:val="22"/>
        </w:rPr>
        <w:t>having no cares about anything and leaving the result in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hands of God. I remember the late Lord Asquith going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cruise in the Mediterranean under medical advice when the War was at </w:t>
      </w:r>
      <w:r>
        <w:rPr>
          <w:rFonts w:ascii="Times" w:hAnsi="Times" w:eastAsia="Times"/>
          <w:b w:val="0"/>
          <w:i w:val="0"/>
          <w:color w:val="000000"/>
          <w:sz w:val="22"/>
        </w:rPr>
        <w:t>its height, leaving the cares of State in the hands of his successors.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I hold very strong views about the matter of classi-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I must not discuss it as being outside the permitted topics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prisoners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discussion.</w:t>
      </w: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to Babooji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 him to take rest,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his whole heart is in the battle against untouchability.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get a weekly bulletin from Shivaprasad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 all anxi-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ously await every week. Jamnalalji is keeping fair health.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get rid of his eye-trouble. Sardar and Mahadev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Joshi, whom perhaps you have not met though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seen him in the Ashram, join me in sending love to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Sri Prakasa Papers, File No. G-2. Courtesy: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Also S.N. 20623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G. SUBRAMANIAN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228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wholly disagree with you that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the Harijan cause in the State of Mysore except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>My information is quite to the contrary.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UBRAMANIAN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ROPAGANDIST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RINGERI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OST</w:t>
      </w:r>
    </w:p>
    <w:p>
      <w:pPr>
        <w:sectPr>
          <w:type w:val="continuous"/>
          <w:pgSz w:w="9360" w:h="12960"/>
          <w:pgMar w:top="514" w:right="1410" w:bottom="468" w:left="1440" w:header="720" w:footer="720" w:gutter="0"/>
          <w:cols w:num="2" w:equalWidth="0">
            <w:col w:w="3572" w:space="0"/>
            <w:col w:w="29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10" w:bottom="468" w:left="1440" w:header="720" w:footer="720" w:gutter="0"/>
          <w:cols w:num="2" w:equalWidth="0">
            <w:col w:w="3572" w:space="0"/>
            <w:col w:w="29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20617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AMRITLAL V. THAKKAR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marked 11th February—but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it means 11th March—in connection with your visit to Hissar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famine raging in that area, I have now had a letter from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Gopichand also. I think that there is much substance in what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Gopichand says. It is not possible to open weaving centres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expect weavers to weave indifferently spun yarn. Like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this hand industry too requires a high degree of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>skill, as a matter of fact in some respects higher than what is required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Bhagwandas, addressee’s father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Shivaprasad Gupta, Congress leader and philanthropist of Varanasi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type w:val="continuous"/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a spinning and weaving mill. Every branch in the latter is standar-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dized. Nothing can be standardized to perfection in handicrafts,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each craftsman’s manufacture has its own individuality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comes to handling the individual work of a thousand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it baffles the most skilled organizer. Relief through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weaving has, therefore, like everything else, its own limitations,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also the largest potentiality of all relief works. If we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commanding the knowledge of thousands of experts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pecuniary resources, we should be able to provide good </w:t>
      </w:r>
      <w:r>
        <w:rPr>
          <w:rFonts w:ascii="Times" w:hAnsi="Times" w:eastAsia="Times"/>
          <w:b w:val="0"/>
          <w:i w:val="0"/>
          <w:color w:val="000000"/>
          <w:sz w:val="22"/>
        </w:rPr>
        <w:t>remunerative work for everyone in need, and it will prove compara-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tively the most remunerative to the needy as also to the agency.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we have not that army of expert workers nor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pecuniary resources.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1115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D. VALISINHA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a copy of the </w:t>
      </w:r>
      <w:r>
        <w:rPr>
          <w:rFonts w:ascii="Times" w:hAnsi="Times" w:eastAsia="Times"/>
          <w:b w:val="0"/>
          <w:i/>
          <w:color w:val="000000"/>
          <w:sz w:val="22"/>
        </w:rPr>
        <w:t>Maha Bodhi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Journal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attempt is not to replace Hinduism by any other is, but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reform Hinduism. My own belief is that Gautam Buddha himself did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desire to found a separate sect or religion but to rid Hinduism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appeared to him to be evil. In any case, it is my conviction that</w:t>
      </w:r>
    </w:p>
    <w:p>
      <w:pPr>
        <w:autoSpaceDN w:val="0"/>
        <w:autoSpaceDE w:val="0"/>
        <w:widowControl/>
        <w:spacing w:line="294" w:lineRule="exact" w:before="0" w:after="2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occasion whatsoever for Hindus to change their faith.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 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ALISINHA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rPr>
          <w:rFonts w:ascii="Times" w:hAnsi="Times" w:eastAsia="Times"/>
          <w:b w:val="0"/>
          <w:i w:val="0"/>
          <w:color w:val="000000"/>
          <w:sz w:val="20"/>
        </w:rPr>
        <w:t>4-A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QUARE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564" w:space="0"/>
            <w:col w:w="29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564" w:space="0"/>
            <w:col w:w="29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20621</w:t>
      </w:r>
    </w:p>
    <w:p>
      <w:pPr>
        <w:autoSpaceDN w:val="0"/>
        <w:autoSpaceDE w:val="0"/>
        <w:widowControl/>
        <w:spacing w:line="220" w:lineRule="exact" w:before="9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Gandhiji’s views on his article published in the </w:t>
      </w:r>
      <w:r>
        <w:rPr>
          <w:rFonts w:ascii="Times" w:hAnsi="Times" w:eastAsia="Times"/>
          <w:b w:val="0"/>
          <w:i/>
          <w:color w:val="000000"/>
          <w:sz w:val="18"/>
        </w:rPr>
        <w:t>Maha Bohi journal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he had “endeavoured to show how Buddhism can solve </w:t>
      </w:r>
      <w:r>
        <w:rPr>
          <w:rFonts w:ascii="Times" w:hAnsi="Times" w:eastAsia="Times"/>
          <w:b w:val="0"/>
          <w:i w:val="0"/>
          <w:color w:val="000000"/>
          <w:sz w:val="18"/>
        </w:rPr>
        <w:t>the [untouchability] question to the satisfaction of all”.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A WORTHWHILE SCHEME</w:t>
      </w:r>
    </w:p>
    <w:p>
      <w:pPr>
        <w:autoSpaceDN w:val="0"/>
        <w:autoSpaceDE w:val="0"/>
        <w:widowControl/>
        <w:spacing w:line="24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published by Shri Hiralal Shah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of Bhangis is worthy of consideration. The aversion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 is due to the kind of work they do. Here it is beyond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entire fault is that of the so-called high-caste Hindus.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started writing this to blame anyone. We have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our duty is at present and Shri Hiralal’s scheme will help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The scheme is this: They should wear a special dress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carry filth and after they have done the cleaning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to take a bath and change their clothes. Right now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neither of their own accord. The object may be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>only by persuasion and by giving them requisite facilities. Munici-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palities can take up this work on a large scale, but all the householders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utilize the Bhangis’ service can do so in a small way.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employ their own Bhangis, should suggest to them to bathe,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them the facilities for bathing and should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them the separate dress. One Bhangi family serves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houses. One who is conscious of the value of cleanliness should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other employers of his Bhangi and should take their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him with a dress; thus no one will find the expense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burdensome. If this kind of work continues for some time the 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develop the habit of remaining clean and untouchability,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stems from dislike, will be eradicated. No one should ignore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practicable suggestion by falling a prey to the age-old folly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everyone’s work is no one’s work. Whoever is in a position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should make a beginning with it and draw other people behind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this, there are two other reforms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be put into effect: the reform of latrines and in the mode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carrying filth. The so-called high-caste people have kept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 at a distance, so that their latrines are like the abyss of hell,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Bhangis are compelled to carry filth in a very odd and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Improvements in latrines can be easily introduced.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 is dry earth. The practice of carrying baskets of filth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should be done away with. This movement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in Mathura and Prayag.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the filth is carried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hand-cart instead of on the head. It is possible that the cart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everywhere. In such cases, the filth can be carried in a bucket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“Even Unto These Last”, 18-3-1933.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hung on a rod. Where the bucket is not heavy, it can be lifted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The practice of carrying the filth on the head is one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>be stopped immediately.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19-3-1933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ANSWERS TO CORRESPONDENTS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DMIT AFTER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HUDDHI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Harijans is to grant that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But then our whole movement is based on the principle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community is an important section of Hindu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whatever is to be done in this matter has to be done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abolishing untouchability. Moreover, who will perform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whom? One should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heart.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pure, i.e., a perfect man can perform for another the sacrament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shuddhi. So the very idea of going through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rites is unthinkable to me. In any case, this kind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a condition for the removal of untouchability.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prevent you or anyone else from implementing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proposals. It is clear that it will not have my support.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oppose you if you can admit Harijans of your area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Sringapatam Temple after performing the ritual of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by you.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VERYTHING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CHIEVED THROUGH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there is no end of difficulties. I am certain too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alone will solve them all. Our means ought to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pure. Untouchability has spread under the guise of religion. It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destroyed as long as it is not confronted with pure dharma.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forming a new sect but are endeavouring to cleanse an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He who points out a fault in another ought himself to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That is to say the extent of our progress will depend on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we are. The sub-division of the untouchables into Dhed, Bhangi,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will disappear only when we have done away with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the utmost perseverance and utmost love, Soften the wrath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sanatanists with love. Take upon yourself only such work as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correspondent had suggested that, if Gandhiji agreed to Harijans going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18"/>
        </w:rPr>
        <w:t>(ceremonial purification) before seeking temple-entry, the Sringa-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patam Temple might be thrown open to them.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to a worker bewildered by difficulties.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cope with. But whatever you take up, see it through. Do not </w:t>
      </w:r>
      <w:r>
        <w:rPr>
          <w:rFonts w:ascii="Times" w:hAnsi="Times" w:eastAsia="Times"/>
          <w:b w:val="0"/>
          <w:i w:val="0"/>
          <w:color w:val="000000"/>
          <w:sz w:val="22"/>
        </w:rPr>
        <w:t>stretch your legs beyond the sheet.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ODERN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at all believe that untouchability is as old as or even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way connected with sanatana dharma.. Various forms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untouchability based on ideas of cleanliness are to be found, more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less, in every country and every civilization. But I do not at all believe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decadent form of untouchability that we find today 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existed in ancient times. It is not to be found in any other religion.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kind of untouchability were an integral part of sanatana dharma,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religion has no use for me. I am not foolish enough to lay down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life for this sanatana dharma.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expound sanatana dharma as I understand it. If the entire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disowned me on that account my claim of being a sanatanist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Hindu would have been rejected.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ELIEVE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EMPLES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talking of temple-entry for the first time.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for years—in fact right from the time I started talking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untouchability. Even before I took a pledge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down my life for ending untouchability I had announced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for Harijans was an important element in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have myself performed the ceremony of throwing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 number of temples and encouraged Jamnalalji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distinction between a temple and a mosque or a church.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worship images in some form or other. And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 everyone worships God alone though their attitudes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may differ. Perhaps you are not aware that I have in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temples on a thousand occasions if not more—sometimes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politeness, but often with sincere devotion. I did not know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intolerant as to regard temples as a greater evil than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the terrible consequences of abolishing the institution,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depriving millions of people of the temples that are a solace </w:t>
      </w:r>
      <w:r>
        <w:rPr>
          <w:rFonts w:ascii="Times" w:hAnsi="Times" w:eastAsia="Times"/>
          <w:b w:val="0"/>
          <w:i w:val="0"/>
          <w:color w:val="000000"/>
          <w:sz w:val="22"/>
        </w:rPr>
        <w:t>to them. You equate temple-entry with going to hell! So you think—</w:t>
      </w:r>
      <w:r>
        <w:rPr>
          <w:rFonts w:ascii="Times" w:hAnsi="Times" w:eastAsia="Times"/>
          <w:b w:val="0"/>
          <w:i w:val="0"/>
          <w:color w:val="000000"/>
          <w:sz w:val="22"/>
        </w:rPr>
        <w:t>do you?—that Bharat Bhushan Malaviyaji who has a temple in his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correspondent had asked why Gandhiji called untouchability ‘modern’;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evil in his opinion was as old as sanatana dharma.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friend had expressed surprise at Gandhiji’s movement for temple-entry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Harijans and asked if he actually believed in temple-worship which was worse than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 house and who is a regular worshipper there descends into hell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and is worse than you and I in the eyes of God. Please delve </w:t>
      </w:r>
      <w:r>
        <w:rPr>
          <w:rFonts w:ascii="Times" w:hAnsi="Times" w:eastAsia="Times"/>
          <w:b w:val="0"/>
          <w:i w:val="0"/>
          <w:color w:val="000000"/>
          <w:sz w:val="22"/>
        </w:rPr>
        <w:t>deeper into the matter and decide for  yourself.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19-3-1933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WHAT DOES A HINDU TEMPLE MEAN?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Harijan worker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has been written with a pure and good intention and it </w:t>
      </w:r>
      <w:r>
        <w:rPr>
          <w:rFonts w:ascii="Times" w:hAnsi="Times" w:eastAsia="Times"/>
          <w:b w:val="0"/>
          <w:i w:val="0"/>
          <w:color w:val="000000"/>
          <w:sz w:val="22"/>
        </w:rPr>
        <w:t>reflects the views of some, though not of many youths; so I publish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mind there is nothing but excitement in this letter.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has no proof to justify what he has said about temples.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visited Kashi Vishwanath, Puri and Guruvayur.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malpractices are prevalent in these temples, the Hindu pilgrims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visitors are unaware of and untouched by them. One gets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one goes in search of. A father will look upon a woman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daughter, her husband as his wife, her son as his mother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sensualist as his victim. Should the father, the husband and the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 that woman because of the sensualits? I have been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at both Kashi Vishwanath and Puri. I must admit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inspired by faith to visit them, but I had seen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souls going there with devotion. I did not pity them,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in love with them and I could understand their devotion.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devotees had no idea whatever of the malpractices prevalent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temples. One must bear in mind that wicked acts take place secretly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a few people have knowledge of them. Devotees attribute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to God. The devotees’ God is full of innocence,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non-devotees full of faults. The Krishna of the innumerable Hindus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perfect incarnation. To the critics Krishna is immoral, a gambler,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liar and so on. The mind alone is the cause of bondage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deliverance. The young correspondent must know and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truth. Just as human beings cannot think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similarly they cannot think of religion without temples.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 religion cannot survive without temples. There is corruption in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argued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activities for promoting the welfare of Harijans would do more harm than good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Harijans, since the temples were not the dwelling places of God but breeding grounds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vice. The sanatanist Hindus, while ill-treating the Harijans, had done one good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thing indirectly by keeping the Harijans out of these temples. Gandhiji, therefore,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ill-advised in seeking the help of law to win temple-entry for Harijans.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temples; it may be in some persons but not in all. An idol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to one who merely goes through the ritual of worship, but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devotee it is all life. There is room for reform in the temples.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proper to demolish them. Demolish the temples and you destroy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4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putrefaction that has set in is not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temples. It is not there in many temples in villages.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 prevalent among the villagers have no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temples. Temples are veritable museums of the cultures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religions. In old times, God dwelt in the temple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godliness too; it housed a school, a dharmasala; and it was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leading people of the locality met together. Such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to be found in many places. Harijans have set their hearts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to such an extent that they build their own temples of sorts.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discern their helplessness in these temples. As long as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enter the temples of caste Hindus, their helplessness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their Hinduism will remain incomplete; in spite of being the sixth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 of Hinduism, they will only remain uncared for. No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doubt that the first and all-comprehensive sign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into Hinduism is temple-entry. It is the height of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the Harijans have fared well by remaining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By remaining outside the temples, they have remained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And even today the attempts made by the sanatanists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out of the temples suggest that they want to perpetuate </w:t>
      </w:r>
      <w:r>
        <w:rPr>
          <w:rFonts w:ascii="Times" w:hAnsi="Times" w:eastAsia="Times"/>
          <w:b w:val="0"/>
          <w:i w:val="0"/>
          <w:color w:val="000000"/>
          <w:sz w:val="22"/>
        </w:rPr>
        <w:t>their exclusion.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in question makes sad reading despite the noble views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expressed in it. It depicts the pitiable condition of sophisticated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modern youth. Young people may perhaps be angry at this statement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may believe that people like me deserve to be pitied. But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experience clearly shows how ignorant they are.</w:t>
      </w:r>
    </w:p>
    <w:p>
      <w:pPr>
        <w:autoSpaceDN w:val="0"/>
        <w:autoSpaceDE w:val="0"/>
        <w:widowControl/>
        <w:spacing w:line="24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visited many temples in my childhood. That did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bad influence on me. Today I see many of my friends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temples. They know nothing of their shortcomings,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the vices of the temple-goers. They are quite untouched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vices. I do not consider it a mark of greatness that I do not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I feel no need to go to temples; hence I do not visit them.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temple-entry for the Harijans does not necessarily mean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into a temple. Those will visit it who wish to. Those who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get a stigma and those who do not may possibly lose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few words about the law. In the same heat of excit- </w:t>
      </w:r>
      <w:r>
        <w:rPr>
          <w:rFonts w:ascii="Times" w:hAnsi="Times" w:eastAsia="Times"/>
          <w:b w:val="0"/>
          <w:i w:val="0"/>
          <w:color w:val="000000"/>
          <w:sz w:val="22"/>
        </w:rPr>
        <w:t>ement in which the writer has condemned temples with little or no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justification, he has here also exposed his ignorance.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some acquaintance with me, he did not ponder over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 who depend the least on law believe in the necessity of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temples, there must be some potent reason for it. Now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understand that reason. Today the law says that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is open to the Harijans and a trustee who opens it for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 to punishment. In the circumstances, if we do not demand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away with such a state of affairs, the temples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open to Harijans. The help of the law is indispensable.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can only be abolished by a good law. There is no other way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have not sought the interference of law but the doing away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interference. Those who concede that a law is required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nullify a bad law can understand that the movement is to get enacted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Harijans a law of that type.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19-3-1933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VARNADHARMA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Harijan worker puts me the above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because I do not believe in what we today regard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system. Varnashrama as we see it today implies restrictions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untouchability and intermarriage and inter-dining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varnas. I regard today’s untouchability, in Akha’s language,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extraneous growth fit to be rejected. It is not the Shastras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usage that supports the restriction on intermarriage and inter-dining as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varnadharma.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this, the varnas have an intimate relation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The pursuit of one’s calling is one’s dharma.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forsakes his, falls from his varna. He himself is destroyed, his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decays. That man causes confusion of varnas and thereby society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harmed and its organization breaks down. When everybody discards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varna, the malorganization of society grows, chaos reigns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perishes. If the Brahmin class abjures its work of imparting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it falls from its pedestal. If a Kshatriya gives up his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the people, he dishonours his varna. If a Vaishya discards </w:t>
      </w:r>
      <w:r>
        <w:rPr>
          <w:rFonts w:ascii="Times" w:hAnsi="Times" w:eastAsia="Times"/>
          <w:b w:val="0"/>
          <w:i w:val="0"/>
          <w:color w:val="000000"/>
          <w:sz w:val="22"/>
        </w:rPr>
        <w:t>the earning of money, he falls from his varna. If a Shudra abandons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question was how Gandhiji could say that he wanted,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abolition, but only reform of the varna system, even though he wanted feelings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high and low among the castes to go and approved of inter-varna marriages.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further asked to what extent he would permit intermarriages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inter-dining.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serving, he falls. All stay in their places by remaining engrossed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duty. He falls who gives up his proper duty. A Shudra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his appropriate duty is better than a Brahmin who discards his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system of varnas left no scope for privileges. It was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duty, an obligation. There is no room at all for feeling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>low where it is a question of an obligation.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see the disappearance of the varnadharma.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discards its own duty, the whole varna system declines.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Brahmin has discarded the attributes of a Brahmin the Kshatriyas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fighting qualities and the Vaishya his Vaishya character.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ask: “Since all are engaged in earning money, what is wrong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considers that the qualities of a Vaishya still persist?” However,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isnot correct to say so. The Vaishyas of today earn wealth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hence they would be regarded as thieves in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the Vaishya’s dharma to earn money and, taking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only as much as is needed for his livelihood, to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remainder for the benefit of society. One rarely comes across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observes such Vaishya dharma. Hence even Vaishya dharma has </w:t>
      </w:r>
      <w:r>
        <w:rPr>
          <w:rFonts w:ascii="Times" w:hAnsi="Times" w:eastAsia="Times"/>
          <w:b w:val="0"/>
          <w:i w:val="0"/>
          <w:color w:val="000000"/>
          <w:sz w:val="22"/>
        </w:rPr>
        <w:t>perished.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remains Shudra dharma. How many Shudras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who observe it? Labour involuntarily rendered is not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place for coercion in dharma. It is only labour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sheer duty and rendered voluntarily for the betterment of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called service. Hence we have regretfully to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 has been totally destroyed. By defining a Shudra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labourer, the commentator has insulted him and has harmed </w:t>
      </w:r>
      <w:r>
        <w:rPr>
          <w:rFonts w:ascii="Times" w:hAnsi="Times" w:eastAsia="Times"/>
          <w:b w:val="0"/>
          <w:i w:val="0"/>
          <w:color w:val="000000"/>
          <w:sz w:val="22"/>
        </w:rPr>
        <w:t>Hinduism.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varnadharma has come to pervade the very being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Hindu. He may well have connected it, through lack of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standing, with inter-dining and intermarrying and with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cannot be at peace with himself without a concept of </w:t>
      </w:r>
      <w:r>
        <w:rPr>
          <w:rFonts w:ascii="Times" w:hAnsi="Times" w:eastAsia="Times"/>
          <w:b w:val="0"/>
          <w:i w:val="0"/>
          <w:color w:val="000000"/>
          <w:sz w:val="22"/>
        </w:rPr>
        <w:t>varnadharma. Therefore its revival is possible. Without penance reli-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gious awakening or revival is improbable. Penance is the only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whereby religion can be safeguarded and established.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knowledge is no penance but merely self-torture. A blending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penance and knowledge is possible in Brahmin dharma alone.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who strives to acquire knowledge of the Brahman is fit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Brahmin. If such an endeavour is made today, Hinduism,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varnadharma, will be revived some day. Fortunately, there is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engaged in it today. Hence I have an unshakable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>Hinduism—pure sanatana dharma—will once again reveal its lustre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point out to the world the way to its good.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Hindu religion is all-embracing. It does not advocate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antipathy towards other beliefs. Religions have been interwoven.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a special quality in every one of them. But no one religion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than another. All are complementary to one another. Since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belief, the speciality of any religion cannot run counter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cannot be at variance with universally accepted principles.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varnadharma from that point of view, its interpretation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what I have put forward. Moreover, history indicates that </w:t>
      </w:r>
      <w:r>
        <w:rPr>
          <w:rFonts w:ascii="Times" w:hAnsi="Times" w:eastAsia="Times"/>
          <w:b w:val="0"/>
          <w:i w:val="0"/>
          <w:color w:val="000000"/>
          <w:sz w:val="22"/>
        </w:rPr>
        <w:t>followers of Hinduism at one time voluntarily observed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make observance of this varnadharma possible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must voluntarily accept Shudra dharma. The Shudras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mainly through manual labour. This dharma is feasible for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it is possible-for everyone to follow it. Moreover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feeling of contempt for the Shudras. If everyone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a Shudra, religion would be well rid of this concept of high </w:t>
      </w:r>
      <w:r>
        <w:rPr>
          <w:rFonts w:ascii="Times" w:hAnsi="Times" w:eastAsia="Times"/>
          <w:b w:val="0"/>
          <w:i w:val="0"/>
          <w:color w:val="000000"/>
          <w:sz w:val="22"/>
        </w:rPr>
        <w:t>and low.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may say, ‘If everyone regards himself as a Shudra,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as a Harijan?’ I would definitely not oppose such insistence,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since there are not five varnas in Hinduism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on the wane, I use the word ‘Shudra’.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Hindu awakening was taken in Bombay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presidentship of Malaviyaji, there is no room for untouchability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Hence at the time of revival of varnadharma, the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all as Harijans will be considered out of place. If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and all others stay as Shudras, all will easily be men of God.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if, with full understanding, all begin to observe the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and to regard themselves as Shudras, it will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 that none will learn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brahmavidya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people will learn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it according to their desire and ability. Some will look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some will earn money. The standard of living of all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same. The condition where one is a millionaire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beggars will not subsist. The wealth of the Vaishyas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the wealth of the people. All these three forces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merely for social service. All will be regarded as Shudras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there will be no feeling of high and low. All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>automatically promote the revival of varnadharma.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pledge,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Constitution of the Harijan Sevak </w:t>
      </w:r>
      <w:r>
        <w:rPr>
          <w:rFonts w:ascii="Times" w:hAnsi="Times" w:eastAsia="Times"/>
          <w:b w:val="0"/>
          <w:i w:val="0"/>
          <w:color w:val="000000"/>
          <w:sz w:val="18"/>
        </w:rPr>
        <w:t>Sangh”, 9-3-1933.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Knowledge of the Brahman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certainly is room in varnadharma for tradition.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there cannot be proper order; therefore, the progeny of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impart knowledge will observe the same vocation. All cannot all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become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brahmajnanis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There is no objection if they do. And,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brahmajnani </w:t>
      </w:r>
      <w:r>
        <w:rPr>
          <w:rFonts w:ascii="Times" w:hAnsi="Times" w:eastAsia="Times"/>
          <w:b w:val="0"/>
          <w:i w:val="0"/>
          <w:color w:val="000000"/>
          <w:sz w:val="22"/>
        </w:rPr>
        <w:t>is to reach the ultimate in service. There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even a trace of pride or selfishness at all. And if there emerge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</w:t>
      </w:r>
      <w:r>
        <w:rPr>
          <w:rFonts w:ascii="Times" w:hAnsi="Times" w:eastAsia="Times"/>
          <w:b w:val="0"/>
          <w:i/>
          <w:color w:val="000000"/>
          <w:sz w:val="22"/>
        </w:rPr>
        <w:t>brahmajnanis</w:t>
      </w:r>
      <w:r>
        <w:rPr>
          <w:rFonts w:ascii="Times" w:hAnsi="Times" w:eastAsia="Times"/>
          <w:b w:val="0"/>
          <w:i w:val="0"/>
          <w:color w:val="000000"/>
          <w:sz w:val="22"/>
        </w:rPr>
        <w:t>, then the varna system can once again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rehabilitated.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 few words about inter-dining and intermarriages.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have correctly understood the foregoing portion,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write more. No one is obliged to eat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a particular person nor obliged to give his daughter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to anybody in particular. Therefore, all will naturally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practice and traditions in respect of giving their daughters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and inter-dining. I have now thought of only one varna,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is not excluded from it, so it will suffice to say that all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alliances according to their convenience and live and move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where their soul finds satisfaction. After untouchability has ended,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need to say more on this subject.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end, I shall repeat what I have said many times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of varna system has no direct concern with the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untouchability. The abolition of untouchability is the highest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Hindu. The Harijan Seva Sangh exists for that purpose. It has </w:t>
      </w:r>
      <w:r>
        <w:rPr>
          <w:rFonts w:ascii="Times" w:hAnsi="Times" w:eastAsia="Times"/>
          <w:b w:val="0"/>
          <w:i w:val="0"/>
          <w:color w:val="000000"/>
          <w:sz w:val="22"/>
        </w:rPr>
        <w:t>its sphere defined and I have played the chief role in making it do so.</w:t>
      </w:r>
    </w:p>
    <w:p>
      <w:pPr>
        <w:autoSpaceDN w:val="0"/>
        <w:tabs>
          <w:tab w:pos="4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ideas about varnadharma at present are my own. Even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subscribe to them should not shirk from working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untouchability. None need fight shy of it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be the major participant in it. If the Hindu community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my ideas concerning the system of varnas, they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alone. I cannot force those on others, nor have I the desire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If those ideas are contrary to Hindu religion I will be thrown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 community like an unwanted grain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Observance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banish untouchability is certainly the common duty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 do not wish to hide a single idea of mine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>deceive anyone. The question of varna system has indirect relation-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with untouchability, hence it is understandable that my associates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wish to know my ideas about it. That is why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those ideas. But there is not the slightest reason for anyone to </w:t>
      </w:r>
      <w:r>
        <w:rPr>
          <w:rFonts w:ascii="Times" w:hAnsi="Times" w:eastAsia="Times"/>
          <w:b w:val="0"/>
          <w:i w:val="0"/>
          <w:color w:val="000000"/>
          <w:sz w:val="22"/>
        </w:rPr>
        <w:t>feel confused because of them. Individuals do not matter at all where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Knowers of the Brahman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phrase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religion is concerned. These will come and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eternal, it will go on. There have been many ideas about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will be many more. Just as God’s attributes are endless,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frontiers of religion are unending. No one has understood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thoroughly. All should follow it to the extent they understand it,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chariot of religion will keep moving forward. Knowing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leaving me out of account, all should do research in religion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sakes. The conditions of doing that research are well known.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will observe these conditions will alone know religion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There are certain rules for getting knowledge of all type.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for effort. Religious research requires the utmost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at the very outset of that research, those with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the observance of </w:t>
      </w:r>
      <w:r>
        <w:rPr>
          <w:rFonts w:ascii="Times" w:hAnsi="Times" w:eastAsia="Times"/>
          <w:b w:val="0"/>
          <w:i/>
          <w:color w:val="000000"/>
          <w:sz w:val="22"/>
        </w:rPr>
        <w:t>yamaniyamas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19-3-1933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F. MARY BARR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nice letters before me. Of course you did a lot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body labour in the Mission as do many. That was not my point.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point was doing just as systematic body labour as the inmates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mastering the different crafts. But let me not labour this point. Body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labour for bread and therefore bread labour is the ideal we are trying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reach at the Ashram. But you are to do just what and as you like.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want you to work under tension. I would be deeply grieved if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found you had worked under tension in order to fulfill the Ashram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routine. I want you to catch the spirit of the Ashram. There 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feeling of satisfaction and joy at the end of every period. And that.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comes if every minute is dedicated to God and every activity done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 and His. No more time to say more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6000. Also C.W. 3325. Courtesy: F. Mary Barr</w:t>
      </w:r>
    </w:p>
    <w:p>
      <w:pPr>
        <w:autoSpaceDN w:val="0"/>
        <w:autoSpaceDE w:val="0"/>
        <w:widowControl/>
        <w:spacing w:line="24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Rules and observances for the spiritual aspirant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KESHAV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 KESHAV,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able to give you my opinion about your scheme.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is of opinion that you do not need any pretentious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just now. The brother who went to Sabarmati has not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experience. You have already two looms.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for the time being. You are not manufacturing enough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feed those two looms. You should therefore go slowly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steadily and extend only when you have a nucleus of trained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trained weavers having perfect control over their work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produce what may be called marketable yarn and khadi.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do this, you will share the fate of several organizations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have started with a high purpose and a noble motive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efficiency and application have died out. This is an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requires just as much scientific skill, application and time as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other. Indeed this requires a little more, but certainly not 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therefore ask you to withdraw this public appeal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develop the work silently and unostentatiously, and when you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done that, you will find that you have money waiting for you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extension.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20626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AMRITLAL V. THAKKAR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THAKKAR BAPA,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in reply to your letter of the 13th instant No. 921.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cannot take shelter under the easy solution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for my discharge from your complaint. I did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when I dictated the sentence, “I wonder if you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the kind of worker you are, and 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certainly not expect you to read the papers and magazines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issued on behalf of the Society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task for any secretary to undertake. As it is, we have not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Keshav”, 7-3-1933.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Amritlal V. Thakkar”, 28-2-1933.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Servants of Untouchables Society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newspapers, magazines and literature published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auspices of the Society. But even what is being published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expected to read, and if you attempted, you could only do so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much more valuable work. But I wanted to single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Hindi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English, because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all my thoughts in that paper, and they are as much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>you as to other 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servants, and that I do, because I am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guiding and shaping the policy of the Society; therefore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politely asking the question I suggested that you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exception in favour of the English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time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it; the Hindi edition you have to read, because it is being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your very nose, and because the latest matter can be supplied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it cannot be to the English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The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packed with facts and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would have to copy from it and which I would love to do.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speaking to the innumerable workers and giving them precise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through that paper, or else it has no reason for existence.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contain essays. It should simply contain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my messages and first-class authentic information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Office, as also definite weekly instructions to workers. </w:t>
      </w:r>
      <w:r>
        <w:rPr>
          <w:rFonts w:ascii="Times" w:hAnsi="Times" w:eastAsia="Times"/>
          <w:b w:val="0"/>
          <w:i w:val="0"/>
          <w:color w:val="000000"/>
          <w:sz w:val="22"/>
        </w:rPr>
        <w:t>Then and then only will it justify its existence.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as to the other part of your letter. I have told you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view I take of the other organizations. We have to treat them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our own, not in order to dictate, but in order to serve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order to harness their services, if they will give them to us.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best whether to approach them and how, if at all.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and could have nothing against Lala Mohanlal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however, is, as I conceive it, to investigate all complaints,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bad and indifferent, so that we leave no loopholes for mistakes </w:t>
      </w:r>
      <w:r>
        <w:rPr>
          <w:rFonts w:ascii="Times" w:hAnsi="Times" w:eastAsia="Times"/>
          <w:b w:val="0"/>
          <w:i w:val="0"/>
          <w:color w:val="000000"/>
          <w:sz w:val="22"/>
        </w:rPr>
        <w:t>or complaints so far as it is humanly possible to do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brings me to the last part of your letter—Overhead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Charges. Both you and I have been lifelong workers and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numerous organizations. I really regard myself as an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economist and organizer in my own way. We shall deserve the curses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posterity, if not also of the present generation, if we do not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put the bulk of our collections into Harijan pockets. 10%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overhead charges, therefore, I regard as a liberal estimate.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have, and plenty of it, both among Harijans and caste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to make the propaganda practically self-supporting,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amongst caste men. In my opinion, the best propaganda is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 amongst Harijans. It will tell not only upon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Punjab Branch of Servants of Untouchables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but also upon caste men. For the present you may have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collections, one for constructive work, that is, for putting directly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pockets, and the other for propaganda.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work ought to be paid for out of the sale proceeds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weeklies and the sale of our other literature, so that the moneys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actually collect otherwise would all find their way into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pockets. Our caste-Hindu workers should therefore be volunteers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just maintenance money, and we should find out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Harijan worker whom we would pay fairly well. He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just now very efficient work; I would not worry, but would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do the work. All this can be done only if we have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religiously-minded, treating this movement as an essentially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approaching it in the religious spirit. Then you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the least opposition to encounter, and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we encounter, the movement must flourish. If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sufficient hands to work the movement and to work it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fashion, I, for one, will not hesitate to say that we should cease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Without that organization you had your own great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out for you, and I have mine. The organization was set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it was needed by the people, as I still believe it is,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>test that I have laid down would be the proof of that need.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you only an outline of what is passing through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You will share this letter with Sjt. Ghanshyamdas; if you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while, you may come down here to discuss the whole thing,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caught the spirit of my letter and appreciate it,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trouble.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Lastly, I do not want you to reduce to practice anything of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because I have written it. You will only reduce to practice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commends itself to you, and never otherwise. My duty is done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have passed on my thoughts to you.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20633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ASHRAM BOYS AND GIRLS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improved your spinning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count, evenness and the strength of the yarn. Great care,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than about the count, should be taken about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evenness. There is bound to be a difference in the count if the </w:t>
      </w:r>
      <w:r>
        <w:rPr>
          <w:rFonts w:ascii="Times" w:hAnsi="Times" w:eastAsia="Times"/>
          <w:b w:val="0"/>
          <w:i w:val="0"/>
          <w:color w:val="000000"/>
          <w:sz w:val="22"/>
        </w:rPr>
        <w:t>cotton or the sliver is bad, but there should be no difference in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evenness and the strength. Till you reach the standard when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pass in regard to these two, it cannot truthfully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spun.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one is working in the field or doing some other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feel interested. Anybody who is devoted to duty is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doing his duty and not in doing a particular work.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never wishes to choose his own work. He does with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falls to his lot because he considers that his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does some work unwillingly is not doing it as dharma. </w:t>
      </w:r>
      <w:r>
        <w:rPr>
          <w:rFonts w:ascii="Times" w:hAnsi="Times" w:eastAsia="Times"/>
          <w:b w:val="0"/>
          <w:i w:val="0"/>
          <w:color w:val="000000"/>
          <w:sz w:val="22"/>
        </w:rPr>
        <w:t>Can anybody force himself to do any work as dharma.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have solved one moral problem, I am faced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At the moment it seems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whom I had put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has fallen. He has become mad after.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been inflamed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passion. By chance his passionate letters to . . 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fell into . . .’s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He sent them to me. They give a picture of one blinded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He tried to get hold of the letters by devious means,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failed. He met me yesterday with . . .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 generosity of heart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less than . . .’s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 love of me crushes me under its weight.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that, instead of being angry with me, she still shows me more love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me </w:t>
      </w:r>
      <w:r>
        <w:rPr>
          <w:rFonts w:ascii="Times" w:hAnsi="Times" w:eastAsia="Times"/>
          <w:b w:val="0"/>
          <w:i w:val="0"/>
          <w:color w:val="000000"/>
          <w:sz w:val="22"/>
        </w:rPr>
        <w:t>than a daughter to her father. On the other hand, . . .</w:t>
      </w:r>
    </w:p>
    <w:p>
      <w:pPr>
        <w:autoSpaceDN w:val="0"/>
        <w:tabs>
          <w:tab w:pos="1750" w:val="left"/>
          <w:tab w:pos="2170" w:val="left"/>
          <w:tab w:pos="6010" w:val="left"/>
          <w:tab w:pos="6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tremble. He now says that it was never his intention to marry . . . </w:t>
      </w:r>
      <w:r>
        <w:rPr>
          <w:rFonts w:ascii="Times" w:hAnsi="Times" w:eastAsia="Times"/>
          <w:b w:val="0"/>
          <w:i w:val="0"/>
          <w:color w:val="000000"/>
          <w:sz w:val="12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only testing her. I should like to believe that this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would be bad enough. But it sounds incredible.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it. If . . .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even now deceiving, he is showing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depravity than could have been imagined in him. Vallabhbhai,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great liking for . . .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seems to have lost it. Personally,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judge what is in his heart. My condition is like that of </w:t>
      </w:r>
      <w:r>
        <w:rPr>
          <w:rFonts w:ascii="Times" w:hAnsi="Times" w:eastAsia="Times"/>
          <w:b w:val="0"/>
          <w:i w:val="0"/>
          <w:color w:val="000000"/>
          <w:sz w:val="22"/>
        </w:rPr>
        <w:t>Arjuna: “I do not know where I am, nor can shake off my fear.’’</w:t>
      </w:r>
      <w:r>
        <w:rPr>
          <w:rFonts w:ascii="Times" w:hAnsi="Times" w:eastAsia="Times"/>
          <w:b w:val="0"/>
          <w:i w:val="0"/>
          <w:color w:val="000000"/>
          <w:sz w:val="12"/>
        </w:rPr>
        <w:t>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work before me which I must do, and it helps me to forget all my </w:t>
      </w:r>
      <w:r>
        <w:rPr>
          <w:rFonts w:ascii="Times" w:hAnsi="Times" w:eastAsia="Times"/>
          <w:b w:val="0"/>
          <w:i w:val="0"/>
          <w:color w:val="000000"/>
          <w:sz w:val="22"/>
        </w:rPr>
        <w:t>pain. But, unknown even to me, a fire is raging inside.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what atonement I would do if I were outside. Nor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18"/>
        </w:rPr>
        <w:t>The names have been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Xl. 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0"/>
        </w:rPr>
        <w:t>15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I know what my duty is while I am here. I do not feel that . . .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guilty. She is a completely innocent and trustful girl. Do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to Panditji, Chimanlal, Gangabehn, Durga, Lakshmibehn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Totaramji, and to others to whom you may think it desirable to show.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 to write and tell me what they think about this matter. If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13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there, he also must read it. I wrote to him only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have asked Kaka to discuss the matter with . . . </w:t>
      </w:r>
      <w:r>
        <w:rPr>
          <w:rFonts w:ascii="Times" w:hAnsi="Times" w:eastAsia="Times"/>
          <w:b w:val="0"/>
          <w:i w:val="0"/>
          <w:color w:val="000000"/>
          <w:sz w:val="12"/>
        </w:rPr>
        <w:t>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. . . </w:t>
      </w:r>
      <w:r>
        <w:rPr>
          <w:rFonts w:ascii="Times" w:hAnsi="Times" w:eastAsia="Times"/>
          <w:b w:val="0"/>
          <w:i w:val="0"/>
          <w:color w:val="000000"/>
          <w:sz w:val="12"/>
        </w:rPr>
        <w:t>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have advised Kaka to detain him. I should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what light you can on this subject. I am not in a condition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write more, for I am in darkness as to my dharma in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40" w:lineRule="exact" w:before="54" w:after="1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faith that I will not fail to do my dharma and that,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always, God is clearing my path even on this occasion. Hence,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may see in this letter the anguish of my heart,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I am calm.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8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50" w:val="left"/>
              </w:tabs>
              <w:autoSpaceDE w:val="0"/>
              <w:widowControl/>
              <w:spacing w:line="414" w:lineRule="exact" w:before="0" w:after="0"/>
              <w:ind w:left="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will find with this letters for Santokbehn and Lakshmidas.</w:t>
            </w:r>
          </w:p>
        </w:tc>
      </w:tr>
    </w:tbl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8337.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NARANDAS GANDHI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handed over a few letters this morning for being posted.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have received them before this.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to Lakshmidas was left behind here. It has now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posted to Bardoli.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Anandi is steadily improving. She is still weak, and gets a little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temperature. I hope it is due to the operation. She is being nursed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carefully.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now known Parachure Shastri’s decision.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Suresh’s letter contains this remark: “In all institutions, respect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shown to the rich and never to a poor person.” I have asked him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is true about the Ashram too. Read my letter to him. If that is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experience about the Ashram, ask him gently for evidence. If we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defect, we should overcome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received there a copy of Valji’s </w:t>
      </w:r>
      <w:r>
        <w:rPr>
          <w:rFonts w:ascii="Times" w:hAnsi="Times" w:eastAsia="Times"/>
          <w:b w:val="0"/>
          <w:i/>
          <w:color w:val="000000"/>
          <w:sz w:val="22"/>
        </w:rPr>
        <w:t>Ishucharita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let anybody who has read it write to me and tell me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about the book.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have not received any, I will send one </w:t>
      </w:r>
      <w:r>
        <w:rPr>
          <w:rFonts w:ascii="Times" w:hAnsi="Times" w:eastAsia="Times"/>
          <w:b w:val="0"/>
          <w:i w:val="0"/>
          <w:color w:val="000000"/>
          <w:sz w:val="22"/>
        </w:rPr>
        <w:t>from here.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28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Total: 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28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All the twenty-two letters are bound together.</w:t>
            </w:r>
          </w:p>
        </w:tc>
      </w:tr>
      <w:tr>
        <w:trPr>
          <w:trHeight w:hRule="exact" w:val="330"/>
        </w:trPr>
        <w:tc>
          <w:tcPr>
            <w:tcW w:type="dxa" w:w="2172"/>
            <w:vMerge/>
            <w:tcBorders/>
          </w:tcPr>
          <w:p/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twenty-third, to Prabhudas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is loose.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8338. Courtesy: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VIDYA A. HINGORANI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Mahadev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should you write to me?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and say that because of the appearance of Mahadev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you have got behindhand in writing and therefore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apologize.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keep children free of constipation.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castor oil even daily. Just ten drops will be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enough. Give my blessings to Anand whenever you write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met Dr. Mehta again.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20" w:lineRule="exact" w:before="144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opinion of the book,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LI, pp. 258-60.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nephew and Chhaganlal Gandhi’s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RAMABEHN JOSHI</w:t>
      </w:r>
    </w:p>
    <w:p>
      <w:pPr>
        <w:autoSpaceDN w:val="0"/>
        <w:autoSpaceDE w:val="0"/>
        <w:widowControl/>
        <w:spacing w:line="27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94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wrote to Narandas, who says in reply:</w:t>
      </w:r>
    </w:p>
    <w:p>
      <w:pPr>
        <w:autoSpaceDN w:val="0"/>
        <w:autoSpaceDE w:val="0"/>
        <w:widowControl/>
        <w:spacing w:line="240" w:lineRule="exact" w:before="48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already written to you that Yamuji has started teaching Ramabehn.</w:t>
      </w: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must have got angry before this arrangement was made. I hope now her</w:t>
      </w: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anger will disappear. How could I say that I would never call on her? I should</w:t>
      </w: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even think of taking up such an attitude. I arranged for somebody to teach</w:t>
      </w: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talked with her for a while. And now I look in every day at her house or at</w:t>
      </w: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Bal Mandir. If she has no confidence in me, I shall try to win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now, you will admit that’ you are defeated. Or do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>adhere to your view?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send me a report of the progress in your </w:t>
      </w:r>
      <w:r>
        <w:rPr>
          <w:rFonts w:ascii="Times" w:hAnsi="Times" w:eastAsia="Times"/>
          <w:b w:val="0"/>
          <w:i w:val="0"/>
          <w:color w:val="000000"/>
          <w:sz w:val="22"/>
        </w:rPr>
        <w:t>study. How is the condition of the arm?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5344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PREMABEHN KANTAK</w:t>
      </w:r>
    </w:p>
    <w:p>
      <w:pPr>
        <w:autoSpaceDN w:val="0"/>
        <w:autoSpaceDE w:val="0"/>
        <w:widowControl/>
        <w:spacing w:line="27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suspicion is baseless. As you frankly criticize other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about them what you feel, so did Mahadev. I asked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sensed disrespect for him in your repeatedly emphasizing “For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Mahatmaji”! He said what he felt. You explained and the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You should learn to endure criticism of you and overcome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sensitiveness. Cultivate some sense of humour. We should not weigh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criticism against us with the weight which we use in weighing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gold; for some of it, we should use the weights with which we weigh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 or stones. And in doing so, we should take no account of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maund this way or the other. You don’t look delicate, but your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sensitive. Harden it now and make it less sensitive.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with you, I am now going to order you. You may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my order if you wish. You are not permitted to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others’ orders, but you may disregard mine as often as you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your conduct in doing so is rude or civil, whether your </w:t>
      </w:r>
      <w:r>
        <w:rPr>
          <w:rFonts w:ascii="Times" w:hAnsi="Times" w:eastAsia="Times"/>
          <w:b w:val="0"/>
          <w:i w:val="0"/>
          <w:color w:val="000000"/>
          <w:sz w:val="22"/>
        </w:rPr>
        <w:t>offence is criminal or civil, we shall decide in each case.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10330. Also C.W. 6770.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66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PARIKSHITLAL L. MAJMUDAR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PARIKSHITLAL,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sincere letter. It is from my own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find the figure you state to be frightening, but if I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opposite standpoint it is the most reasonable. Your duty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soldier. You should follow the standard laid down.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and your local or provincial (or whatever they call it)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lay it down. My function is only to point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You may carry out as many of my suggestions as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 in the circumstances. There is every risk,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probability, of the result being contrary to what was intended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is followed mechanically. Your first duty, therefore, is to weigh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in the light of your experience and, if it does not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enough, to set it aside and forget all about it. You may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your Committee if you find any worth in it. If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approves of it, you should take it to Thakkar Bapa and carry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only if he also approves of it. I will not say more than this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going to discuss my suggestions in the English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editions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you will be able to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state here two rules for your consideration.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The money needed for propaganda work should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from such work itself. In other words, it should be self-supporting.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Constructive activity is the best propaganda. Money invested </w:t>
      </w:r>
      <w:r>
        <w:rPr>
          <w:rFonts w:ascii="Times" w:hAnsi="Times" w:eastAsia="Times"/>
          <w:b w:val="0"/>
          <w:i w:val="0"/>
          <w:color w:val="000000"/>
          <w:sz w:val="22"/>
        </w:rPr>
        <w:t>in it will be fully rewarded.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20629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NARMADABEHN RANA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are really eager to learn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music, you will certainly succeed in learning them. But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>learn you should learn thoroughly.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compliments to all if they feel interested in working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fields.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2774. Courtesy: Ramnarayan N. Pathak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M. G. BHANDARI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more than once told you about the condition of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Vallabhbhai’s nose. You know also how reluctant he is to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we who know it are getting nervous. He suffers terribly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attack lasts. All the remedies that you and Major Mehta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tried without success. The attacks are becoming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frequent and more and more troublesome. The worst attack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on Saturday last. The discharge from the nose and sneezing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for more than thirty hours. The eyes were blood 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nose naturally so. The whole day long he ate nothing,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tea in the morning and having fruit and milk and 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in the evening. He is not able to take his ordinary meals.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feel that it is time that he was examined by his own specialists.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Deshmukh is his general adviser and I should leave it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Deshmukh to bring such nose specialist as he likes. Dr. Damani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attended to his nose but I understand that he is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>from smallpox and may not be available.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send this to the Government for an early </w:t>
      </w:r>
      <w:r>
        <w:rPr>
          <w:rFonts w:ascii="Times" w:hAnsi="Times" w:eastAsia="Times"/>
          <w:b w:val="0"/>
          <w:i w:val="0"/>
          <w:color w:val="000000"/>
          <w:sz w:val="22"/>
        </w:rPr>
        <w:t>decision?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3882; also Bombay Secret Abstracts, Home</w:t>
      </w:r>
    </w:p>
    <w:p>
      <w:pPr>
        <w:autoSpaceDN w:val="0"/>
        <w:autoSpaceDE w:val="0"/>
        <w:widowControl/>
        <w:spacing w:line="240" w:lineRule="exact" w:before="0" w:after="20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800(40)(1) A, p.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257"/>
        <w:gridCol w:w="3257"/>
      </w:tblGrid>
      <w:tr>
        <w:trPr>
          <w:trHeight w:hRule="exact" w:val="668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128. LETTER TO BHAU PANSE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20, 1933</w:t>
            </w:r>
          </w:p>
        </w:tc>
      </w:tr>
    </w:tbl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to stay on there for the present is correct.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that you should get rid of your constipation completely.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any work there? You should sometimes visit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Rajkot. Some of them you can visit even casually while out for </w:t>
      </w:r>
      <w:r>
        <w:rPr>
          <w:rFonts w:ascii="Times" w:hAnsi="Times" w:eastAsia="Times"/>
          <w:b w:val="0"/>
          <w:i w:val="0"/>
          <w:color w:val="000000"/>
          <w:sz w:val="22"/>
        </w:rPr>
        <w:t>a walk.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you tell stories to farmers in the evenings. Does this </w:t>
      </w:r>
      <w:r>
        <w:rPr>
          <w:rFonts w:ascii="Times" w:hAnsi="Times" w:eastAsia="Times"/>
          <w:b w:val="0"/>
          <w:i w:val="0"/>
          <w:color w:val="000000"/>
          <w:sz w:val="22"/>
        </w:rPr>
        <w:t>mean that you also stay with them?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all over again. I see from it that Jamnadas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give you any work there. Have you made any new acquaintances?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6754. Also C.W. 4495. Courtesy: Bhau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66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JAMNADAS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lazy in writing to me?  You do not yet seem to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restored to health. Is there no chance of its improving?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Sarupbehn was there recently. Why have you not written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about her?  I expected an account of the visit from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your experience of Bhau, and also give an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 work there.</w:t>
      </w:r>
    </w:p>
    <w:p>
      <w:pPr>
        <w:autoSpaceDN w:val="0"/>
        <w:tabs>
          <w:tab w:pos="550" w:val="left"/>
          <w:tab w:pos="2450" w:val="left"/>
          <w:tab w:pos="5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Khushalbhai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now?  Prabhudas wrote in his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discharge of pus from the ear. How is Devbhabhi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Bhai help in any way?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in his letter that aunt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to come to see me.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that she should give up this desire born of ignorant love,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very well. If she is still eager, she may certainly come. How are her </w:t>
      </w:r>
      <w:r>
        <w:rPr>
          <w:rFonts w:ascii="Times" w:hAnsi="Times" w:eastAsia="Times"/>
          <w:b w:val="0"/>
          <w:i w:val="0"/>
          <w:color w:val="000000"/>
          <w:sz w:val="22"/>
        </w:rPr>
        <w:t>eyes? I am enclosing letters for Sushila and Bhau.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you do not give any work to Bhau. You may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to send you the expenses on his account.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9647. Courtesy: 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MANILAL AND SUSHILA GANDHI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letters, I hope that you get mine. I will write to Shanti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this.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Sita’s boils seem to have persisted. I was surprised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about Jalbhai’s daughter. Was it some known man? How did the </w:t>
      </w:r>
      <w:r>
        <w:rPr>
          <w:rFonts w:ascii="Times" w:hAnsi="Times" w:eastAsia="Times"/>
          <w:b w:val="0"/>
          <w:i w:val="0"/>
          <w:color w:val="000000"/>
          <w:sz w:val="22"/>
        </w:rPr>
        <w:t>girl come into contact with him, and how did she get rid of him? How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Khushalchand Gandhi, Gandhiji’s cousin and addressee’s father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Khushalchand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Harilal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Raliatbehn, Gandhiji’s sister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Sorabji’s affairs?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was married to Maruti last Tuesday. At present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the marriage will be successful. Lakshmi and Maruti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with Manju. Anandi has been operated upon, as it was detected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had appendicitis. She is at Shri Trivedi’s place. Velanbehn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with her. Anandi is progressing satisfactorily. Ramdas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are here and live together. They are both well.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both English and Gujarati. Rajaji and Devdas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Ba is with Mirabehn and keeps fairly well. I suppose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been appointed a trustee now. Did you discuss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with West? You ought to cultivate relations with him,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of whether the talks bear fruit or 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four of us are happy.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now seems to have learnt how to write letters. If Jalbhai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Sita a game, may I not say that I taught Sushila to make her </w:t>
      </w:r>
      <w:r>
        <w:rPr>
          <w:rFonts w:ascii="Times" w:hAnsi="Times" w:eastAsia="Times"/>
          <w:b w:val="0"/>
          <w:i w:val="0"/>
          <w:color w:val="000000"/>
          <w:sz w:val="22"/>
        </w:rPr>
        <w:t>letters a little interesting?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SHANTILAL J. MEHTA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it too much to expect a letter from you?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you should leave Phoenix just now, or, if you decide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there, you should give up doing odd jobs and also your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money. Everyone who has tried to serve and to pursue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aims at the same time has failed in both. I expect better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wife agrees with you. Encourage her to study. Do </w:t>
      </w:r>
      <w:r>
        <w:rPr>
          <w:rFonts w:ascii="Times" w:hAnsi="Times" w:eastAsia="Times"/>
          <w:b w:val="0"/>
          <w:i w:val="0"/>
          <w:color w:val="000000"/>
          <w:sz w:val="22"/>
        </w:rPr>
        <w:t>not live extravagantly.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PRABHUDAS GANDHI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1933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letter. I have written to Shantilal that I like the idea.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bungalow go. The rest of the land may be kept and huts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in which occasional visitors may stay. To what extent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practicable, what arrangement can be made for water, whether occa-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sional visitors can stay in this way and from where they will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provisions, all this is for Shantilal and you to consider. May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is impractical.They must have received the letter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>Vijapur as you had suggested.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Gandhi Nidhi File (August 1976).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National Museum and Library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SUMANGAL PRAKASH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1933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only today able to reach your letter of February 20.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sorry. I get no time. I hope you are now well. Prabhavati keeps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with news of Kanta. I hope you get English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 If you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not, I will send it. I will arrange for all the issues to be sent to you.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 booklet about health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needs a lot of improvement.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some change in my views about vegetables.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are inferior to fruit but they are easier to digest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cereals. In our country they are a substitute for fruit. If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fruit in adequate quantities, you should take in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 leafy vegetables and gourds. Of starchy vegetables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only a little or none at all.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salt I have no definite opinion as of now. Naturopaths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in the matter. I do not consider the opinion of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reliable. But I am sure of this, that it is necessary for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who wants to cultivate self-control to give up salt for five or six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Guide to Health</w:t>
      </w:r>
      <w:r>
        <w:rPr>
          <w:rFonts w:ascii="Times" w:hAnsi="Times" w:eastAsia="Times"/>
          <w:b w:val="0"/>
          <w:i w:val="0"/>
          <w:color w:val="000000"/>
          <w:sz w:val="18"/>
        </w:rPr>
        <w:t>, first published as a series entitled “General Knowledge about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Health”.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and afterwards from time to time. There is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giving up salt altogether will necessarily cause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and vegetables contain salt. And it is always there in water. The </w:t>
      </w:r>
      <w:r>
        <w:rPr>
          <w:rFonts w:ascii="Times" w:hAnsi="Times" w:eastAsia="Times"/>
          <w:b w:val="0"/>
          <w:i w:val="0"/>
          <w:color w:val="000000"/>
          <w:sz w:val="22"/>
        </w:rPr>
        <w:t>quarrel is only about salt as a separate article.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long reply to your earlier letter. 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had kept a copy, which I am therefore, enclosing and </w:t>
      </w:r>
      <w:r>
        <w:rPr>
          <w:rFonts w:ascii="Times" w:hAnsi="Times" w:eastAsia="Times"/>
          <w:b w:val="0"/>
          <w:i w:val="0"/>
          <w:color w:val="000000"/>
          <w:sz w:val="22"/>
        </w:rPr>
        <w:t>sending by registered post.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work do you do at present?</w:t>
      </w:r>
    </w:p>
    <w:p>
      <w:pPr>
        <w:autoSpaceDN w:val="0"/>
        <w:autoSpaceDE w:val="0"/>
        <w:widowControl/>
        <w:spacing w:line="220" w:lineRule="exact" w:before="126" w:after="4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there is no copy of my reply to yours of the 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February. It cannot be ascertained even whether I answered the letter, </w:t>
      </w:r>
      <w:r>
        <w:rPr>
          <w:rFonts w:ascii="Times" w:hAnsi="Times" w:eastAsia="Times"/>
          <w:b w:val="0"/>
          <w:i w:val="0"/>
          <w:color w:val="000000"/>
          <w:sz w:val="22"/>
        </w:rPr>
        <w:t>or whether the letter was received at all.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Sumangal Prakash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R. R. CHAKRAVARTI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22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propose to deal with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Nevertheless, I would like you to furnish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proof in support of your statement that there is a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against Brahminism. I should be able more fully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if I knew what was at the back of your mind and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in your possession.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R.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HAKRAVARTTI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ROFESSOR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129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ELILIOS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OWRAH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20641</w:t>
      </w:r>
    </w:p>
    <w:p>
      <w:pPr>
        <w:sectPr>
          <w:type w:val="continuous"/>
          <w:pgSz w:w="9360" w:h="12960"/>
          <w:pgMar w:top="514" w:right="1400" w:bottom="468" w:left="1440" w:header="720" w:footer="720" w:gutter="0"/>
          <w:cols w:num="2" w:equalWidth="0">
            <w:col w:w="4162" w:space="0"/>
            <w:col w:w="2357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8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00" w:bottom="468" w:left="1440" w:header="720" w:footer="720" w:gutter="0"/>
          <w:cols w:num="2" w:equalWidth="0">
            <w:col w:w="4162" w:space="0"/>
            <w:col w:w="2357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432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Much-maligned Brahmin”, 25-3-1933.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R. R. Chakravarti”, 1-4-1933.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type w:val="continuous"/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ISHWAR SINGH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15th instant. You can publish the Urdu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English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on your own responsibility and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any way identifying me with its contents. If you finally come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an Urdu translation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published by you, I can only hope that you will take care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translations are faithful, and if you publish it in collaboration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provincial organization of the Servants of Untouchables Society, it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better.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SHWAR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AJPAT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&amp; S</w:t>
      </w:r>
      <w:r>
        <w:rPr>
          <w:rFonts w:ascii="Times" w:hAnsi="Times" w:eastAsia="Times"/>
          <w:b w:val="0"/>
          <w:i w:val="0"/>
          <w:color w:val="000000"/>
          <w:sz w:val="16"/>
        </w:rPr>
        <w:t>ONS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ATE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20644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K. R. KRISHNA IYER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The marriage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refer to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untouchability movement. It was arranged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We do not know to what varna the husband of the child belongs.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picked up as an orphan boy by one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and he has been brought up as his own child.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varnashrama is concerned, I have expressed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the pages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stated my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on the intermarriage and inter-dining is no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 and was not in the palmy days of Hinduism.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opinion that at the present moment in India there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but one varna possible, and that is of Shudra,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service. But you can learn my views more fully from the pages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Harijan.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marriage of Lakshmi, a Harijan girl, with Maruti.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Vide”Letter to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0" w:lineRule="exact" w:before="14" w:after="20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whilst all anti-untouchability workers are bound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Servants of Untouchables Society, nobody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by my personal views or acts.</w:t>
      </w:r>
    </w:p>
    <w:p>
      <w:pPr>
        <w:sectPr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R.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ALLADAIKURICHI </w:t>
      </w:r>
      <w:r>
        <w:rPr>
          <w:rFonts w:ascii="Times" w:hAnsi="Times" w:eastAsia="Times"/>
          <w:b w:val="0"/>
          <w:i w:val="0"/>
          <w:color w:val="000000"/>
          <w:sz w:val="20"/>
        </w:rPr>
        <w:t>(S. I. R.)</w:t>
      </w:r>
    </w:p>
    <w:p>
      <w:pPr>
        <w:sectPr>
          <w:type w:val="continuous"/>
          <w:pgSz w:w="9360" w:h="12960"/>
          <w:pgMar w:top="554" w:right="1404" w:bottom="468" w:left="1440" w:header="720" w:footer="720" w:gutter="0"/>
          <w:cols w:num="2" w:equalWidth="0">
            <w:col w:w="3797" w:space="0"/>
            <w:col w:w="2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54" w:right="1404" w:bottom="468" w:left="1440" w:header="720" w:footer="720" w:gutter="0"/>
          <w:cols w:num="2" w:equalWidth="0">
            <w:col w:w="3797" w:space="0"/>
            <w:col w:w="27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20645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M. MEYAPPA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308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17th instant and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distributed khadi to poor Harijans and that you presided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meeting. There are many more things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do, and these you can study from the pages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type w:val="continuous"/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EYAPPA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ETRIYUR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IVAGANGA </w:t>
      </w:r>
      <w:r>
        <w:rPr>
          <w:rFonts w:ascii="Times" w:hAnsi="Times" w:eastAsia="Times"/>
          <w:b w:val="0"/>
          <w:i w:val="0"/>
          <w:color w:val="000000"/>
          <w:sz w:val="20"/>
        </w:rPr>
        <w:t>(S.I.R.)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20647</w:t>
      </w:r>
    </w:p>
    <w:p>
      <w:pPr>
        <w:sectPr>
          <w:type w:val="continuous"/>
          <w:pgSz w:w="9360" w:h="12960"/>
          <w:pgMar w:top="554" w:right="1404" w:bottom="468" w:left="1440" w:header="720" w:footer="720" w:gutter="0"/>
          <w:cols w:num="2" w:equalWidth="0">
            <w:col w:w="4087" w:space="0"/>
            <w:col w:w="2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54" w:right="1404" w:bottom="468" w:left="1440" w:header="720" w:footer="720" w:gutter="0"/>
          <w:cols w:num="2" w:equalWidth="0">
            <w:col w:w="4087" w:space="0"/>
            <w:col w:w="242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138. LETTER TO MOHANLAL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MOHANLAL,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touched by your letter for which you need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apologized at all; nor were you an accused person in my estimation.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you were a member of Lalajee’s Society. But workers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 answer all kinds of charges in a detached spirit.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know what charges Lalajee himself had to answer. I had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with him about these. I have referred to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Dadabhai in my autobiography. Therefore you have been in </w:t>
      </w:r>
      <w:r>
        <w:rPr>
          <w:rFonts w:ascii="Times" w:hAnsi="Times" w:eastAsia="Times"/>
          <w:b w:val="0"/>
          <w:i w:val="0"/>
          <w:color w:val="000000"/>
          <w:sz w:val="22"/>
        </w:rPr>
        <w:t>quite good company. You have given me however the letter that I</w:t>
      </w:r>
    </w:p>
    <w:p>
      <w:pPr>
        <w:autoSpaceDN w:val="0"/>
        <w:autoSpaceDE w:val="0"/>
        <w:widowControl/>
        <w:spacing w:line="220" w:lineRule="exact" w:before="4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15-3-1933 (S.N. 20518), the addressee at the instance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Amritlal V. Thakkar had given replies to the charges made against him by Swatmadas.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Amritlal V. Thakkar”, 16-3-1933.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type w:val="continuous"/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desired and expected from you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230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OHANLAL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ERVANTS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NTOUCHABLES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OCIETY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AJPAT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AHORE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20648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ANN MARIE PETERSEN</w:t>
      </w:r>
    </w:p>
    <w:p>
      <w:pPr>
        <w:autoSpaceDN w:val="0"/>
        <w:autoSpaceDE w:val="0"/>
        <w:widowControl/>
        <w:spacing w:line="270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MARIA,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one line to acknowledge your letter and to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speaking the Superintendent’s permission is not needed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visit me on matters of untouchability, because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has already been passed by the Government. Lest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delay in your receiving an official reply, I write this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you will be admitted if you come during the ordinary hours,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between 1 p.m. and 4 p.m. except on Sundays, and also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Wednesdays and Thursdays, if you can possibly avoid the last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Sundays have to be avoided for the convenience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administration, Wednesdays and Thursdays for my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you get away and rest your tired body the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>you and your work of love.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RAMPAL SINGH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RAJA SAHEB,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circular letter signed by you sent to me, which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U. P. Dharma Rakshana Sabha were securing the opinions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pundits on the question of temple-entry. I wonder whether any </w:t>
      </w:r>
      <w:r>
        <w:rPr>
          <w:rFonts w:ascii="Times" w:hAnsi="Times" w:eastAsia="Times"/>
          <w:b w:val="0"/>
          <w:i w:val="0"/>
          <w:color w:val="000000"/>
          <w:sz w:val="22"/>
        </w:rPr>
        <w:t>further steps were taken in the matter, and if so, what was the result.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AJA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 P.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SWAMI SHYAMANANDA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quite agree with you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temple-goers should have the right of deciding as to who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enter their temples.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necessity or advisability of our temples being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by the middle-class people, it is a different matter.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in temple-worship has to be undertaken before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desire to visit temples. I think that reform will come but in </w:t>
      </w:r>
      <w:r>
        <w:rPr>
          <w:rFonts w:ascii="Times" w:hAnsi="Times" w:eastAsia="Times"/>
          <w:b w:val="0"/>
          <w:i w:val="0"/>
          <w:color w:val="000000"/>
          <w:sz w:val="22"/>
        </w:rPr>
        <w:t>its own time.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HYAMANANDA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AMAKRISHNA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ISSION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20650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SUDARSHAN V. DESAI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MAVO,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learn to draw the letters.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 only after you have learnt to draw straight lines, triangles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circles since drawing letters is more difficult than drawing those three </w:t>
      </w:r>
      <w:r>
        <w:rPr>
          <w:rFonts w:ascii="Times" w:hAnsi="Times" w:eastAsia="Times"/>
          <w:b w:val="0"/>
          <w:i w:val="0"/>
          <w:color w:val="000000"/>
          <w:sz w:val="22"/>
        </w:rPr>
        <w:t>figures. How can I explain this to you convincingly?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5764. Courtesy: Valji G. Desai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NARANDAS GANDHI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18th yesterday. What you write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Ramabehn is fully worthy of you. That is what dharma requires. I </w:t>
      </w:r>
      <w:r>
        <w:rPr>
          <w:rFonts w:ascii="Times" w:hAnsi="Times" w:eastAsia="Times"/>
          <w:b w:val="0"/>
          <w:i w:val="0"/>
          <w:color w:val="000000"/>
          <w:sz w:val="22"/>
        </w:rPr>
        <w:t>hope Duncan has recovered now.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Parachure Shastri will now be arriving there very soon,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his son. His wife is not coming just now. You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send every month a sum not exceeding Rs. 30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All the jewellery she had, has been eaten up. Get fully </w:t>
      </w:r>
      <w:r>
        <w:rPr>
          <w:rFonts w:ascii="Times" w:hAnsi="Times" w:eastAsia="Times"/>
          <w:b w:val="0"/>
          <w:i w:val="0"/>
          <w:color w:val="000000"/>
          <w:sz w:val="22"/>
        </w:rPr>
        <w:t>acquainted with Parachure Shastri.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to you Shanta Panwelkar’s letter to keep.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pay her Rs. 20. But you and Prema know better.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seen her. If, therefore, your view is different from mine,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my letter to Shanta. If you agree with me, obtain the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Committee and forward the letter. Don’t do anything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you two alone. We are having bitter experience of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here. He seems to have fallen completely. He is trying hard to hide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guilt. He is discussing the matter with Kakasaheb. I am waiting to </w:t>
      </w:r>
      <w:r>
        <w:rPr>
          <w:rFonts w:ascii="Times" w:hAnsi="Times" w:eastAsia="Times"/>
          <w:b w:val="0"/>
          <w:i w:val="0"/>
          <w:color w:val="000000"/>
          <w:sz w:val="22"/>
        </w:rPr>
        <w:t>see what the outcome is. Meanwhile, I am awaiting the views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of you all..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asked to remain 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If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there, show him this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are Shanta’s letter and my reply, one letter for Duncan </w:t>
      </w:r>
      <w:r>
        <w:rPr>
          <w:rFonts w:ascii="Times" w:hAnsi="Times" w:eastAsia="Times"/>
          <w:b w:val="0"/>
          <w:i w:val="0"/>
          <w:color w:val="000000"/>
          <w:sz w:val="22"/>
        </w:rPr>
        <w:t>and letters for Valjibhai and Mavo.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8339.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DIWAKAR SINGH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DIWAKAR,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 doubt the less demonstrative you are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 and more permanent your work will be.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paragraph makes bad reading. You say, “Sweeping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roads has become irregular.” That’s wrong. Having started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you should have done it with scientific precision and regularity.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irregular scavenging will produce no effect on the public.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with what trumpeting the work was inaugurated and I read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that you were thinking of constructing special carts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wheelbarrows for removing the refuse. But this can be necessary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doing your work thoroughly. Your energy will be frittered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if you will jump from work to work without doing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What will happen if after having half-finished a table,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maker began a chair and so on? Will you not call it all a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effort? That is precisely what happens generally to philanthropic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undertakings. I would like you to guard yourself against that error.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do the street-cleaning then you must have a map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according to the number of volunteers you have,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 begun a street, you may not leave it till its dwellers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the cleaning themselves. In order to impress them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so doing, you will have to be gentle and patient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cleaning will have to be so thorough as to excite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and admiration, and when that happens you will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 will work, but you will have to concentrate your attention wholly</w:t>
      </w:r>
    </w:p>
    <w:p>
      <w:pPr>
        <w:autoSpaceDN w:val="0"/>
        <w:autoSpaceDE w:val="0"/>
        <w:widowControl/>
        <w:spacing w:line="218" w:lineRule="exact" w:before="27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one single piece till outsiders who are the sole judges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say, “It’s well done”.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appreciate your presentation of the football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boys. For a country like India a ball that costs Rs. 4 to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is an expensive thing. Harijan boys will have footballs given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patrons. Servants have got to exercise the greatest care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in their service, especially when it is they who have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choice.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having shifted to servants’ quarters is undoubtedly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idea, and if you will try to live as simply as the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>consistently with your health, it would be a good thing.</w:t>
      </w:r>
    </w:p>
    <w:p>
      <w:pPr>
        <w:autoSpaceDN w:val="0"/>
        <w:autoSpaceDE w:val="0"/>
        <w:widowControl/>
        <w:spacing w:line="220" w:lineRule="exact" w:before="6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UNWAR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IWAKAR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C.W. 9656. Courtesy: Municipal Museum, Allahabad. Also S.N. 20658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PRAKASH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PRAKASH,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 and to know that you had no lung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whatsoever. If you were taking meat foods before,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 your health by abstaining from such foods. Unless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conviction that meat-eating is wrong and if you do persist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meat, you will flourish only if you will take as much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butter as you can, and take starchy foods sparingly, avoiding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pulses, if it is possible to do so. Whole wheatmeal chapatis or bread,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vegetables, some juicy fresh fruits, milk and butter should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>ideal complete diet.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2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to send your detailed observations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about the Ashram to Narandas.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RAKASH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NANTA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756" w:space="0"/>
            <w:col w:w="27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756" w:space="0"/>
            <w:col w:w="2760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3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20666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M. C. RAJAH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RAO BAHADUR,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accompanying the appeal for funds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building of the Kannappar Free Reading Room.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my doing whatever is possible for me to do.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presume that you received my previous letter regarding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Of course there was nothing in it to call for any acknowledgment,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you now send any acknowledgment.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from you will be sufficient presumption for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had received my letter.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DR. T. S. S. RAJAN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RAJAN,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some papers in connection with Kannappar Free </w:t>
      </w:r>
      <w:r>
        <w:rPr>
          <w:rFonts w:ascii="Times" w:hAnsi="Times" w:eastAsia="Times"/>
          <w:b w:val="0"/>
          <w:i w:val="0"/>
          <w:color w:val="000000"/>
          <w:sz w:val="22"/>
        </w:rPr>
        <w:t>Reading Room.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10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me what can be done by you and what need be done </w:t>
      </w:r>
      <w:r>
        <w:rPr>
          <w:rFonts w:ascii="Times" w:hAnsi="Times" w:eastAsia="Times"/>
          <w:b w:val="0"/>
          <w:i w:val="0"/>
          <w:color w:val="000000"/>
          <w:sz w:val="22"/>
        </w:rPr>
        <w:t>by me. You should return the papers when you reply to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63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20661</w:t>
      </w:r>
    </w:p>
    <w:p>
      <w:pPr>
        <w:autoSpaceDN w:val="0"/>
        <w:autoSpaceDE w:val="0"/>
        <w:widowControl/>
        <w:spacing w:line="220" w:lineRule="exact" w:before="17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two items.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not available.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148. LETTER TO SECRETARY, KANNAPPAR </w:t>
      </w:r>
      <w:r>
        <w:rPr>
          <w:rFonts w:ascii="Times" w:hAnsi="Times" w:eastAsia="Times"/>
          <w:b w:val="0"/>
          <w:i/>
          <w:color w:val="000000"/>
          <w:sz w:val="24"/>
        </w:rPr>
        <w:t>READING ROOM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1933</w:t>
      </w:r>
    </w:p>
    <w:p>
      <w:pPr>
        <w:autoSpaceDN w:val="0"/>
        <w:autoSpaceDE w:val="0"/>
        <w:widowControl/>
        <w:spacing w:line="260" w:lineRule="exact" w:before="1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ANNAPPAR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OYAPURAM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24th January last was received by me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kind offices of Rao Bahadur M. C. Rajah.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taking immediate steps to find out what is 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>to do in the matter.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P. R. SATHE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do not quite see what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driving at. I see nothing wrong in preaching temperance and habits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so long as they are not made a condition of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autoSpaceDE w:val="0"/>
        <w:widowControl/>
        <w:spacing w:line="262" w:lineRule="exact" w:before="10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R.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ONDIA</w:t>
      </w:r>
      <w:r>
        <w:rPr>
          <w:rFonts w:ascii="Times" w:hAnsi="Times" w:eastAsia="Times"/>
          <w:b w:val="0"/>
          <w:i w:val="0"/>
          <w:color w:val="000000"/>
          <w:sz w:val="20"/>
        </w:rPr>
        <w:t>, C. P.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20662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SECRETARY, JATHI NASHINI SABHA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ASHINI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ANNANORE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Though you can read your meaning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I must confess that I am too dense to read my meaning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writing. You are no doubt satisfied that I do not recognize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high and low. Are you equally 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pursue his ancestral occupation so as to conserve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energy, national talent, avoid unequal distribution of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keen competition? If you are, then you will alter the aims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your Sabha, but if you are not prepared to alter the 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objects in accordance with the idea presented, you might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that your prosecution of your aims and objects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confusion and suspicion if you tack it on to untouchability.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observe that I do not tack on even reformed varnadharma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untouchability? I have simply stated my position in order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misunderstanding, and, what is more important still,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suppressing my opinion in order to gain adherence for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abolition of untouchability.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LILAVATI ASAR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1933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silly girl. Would you feel hurt if I told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you because you were a good girl and that I would take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you if you were a bad girl? If not, then why should you be </w:t>
      </w:r>
      <w:r>
        <w:rPr>
          <w:rFonts w:ascii="Times" w:hAnsi="Times" w:eastAsia="Times"/>
          <w:b w:val="0"/>
          <w:i w:val="0"/>
          <w:color w:val="000000"/>
          <w:sz w:val="22"/>
        </w:rPr>
        <w:t>hurt by what I said? My remarks were prompted only by love.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child widow who had joined Sabarmati Ashram in 1930. She later studied </w:t>
      </w:r>
      <w:r>
        <w:rPr>
          <w:rFonts w:ascii="Times" w:hAnsi="Times" w:eastAsia="Times"/>
          <w:b w:val="0"/>
          <w:i w:val="0"/>
          <w:color w:val="000000"/>
          <w:sz w:val="18"/>
        </w:rPr>
        <w:t>medicine at Bombay, worked in hospitals and took part in the national movement.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7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love by saying that I tolerated you in spite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unsettled state because your intentions were good,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my remark completely. What is one to do to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who thus displays his or her ego?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by learning some work or by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become self-supporting, but you cannot be sure that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good. On the other hand, if you become good, mentally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strong, and healthy in body, then your character will be sound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become self-supporting also. This does not mean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study further or learn a craft. Do that in the Ashram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 can during spare time and be satisfied. Engrave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the golden rule that devotion to duty includes everything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only do this much, have full faith in Narandas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his advice. Do not look upon your money as your own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yourself as a trustee. You should not, therefore, spend it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buying fruit for me, since I get fruit from the other people.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who need the money most. Keep it for them.</w:t>
      </w:r>
    </w:p>
    <w:p>
      <w:pPr>
        <w:autoSpaceDN w:val="0"/>
        <w:autoSpaceDE w:val="0"/>
        <w:widowControl/>
        <w:spacing w:line="266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big packet of mail.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great thing indeed that the [Chamar] children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 flesh. But there may possibly have been violence behind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parted with it through fear, what happened was bad. If they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they should have been given some compensation for giving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since it was their food. Hence you or some other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 of the Ashram should go and ask them. It would be fine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handed over the flesh of their own accord and could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buffalo flesh for ever. If they are not ready to do that,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patience with them.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find out from them or from Chamars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connections with the Ashram the money value of a carcass. 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from them, if you can, what the hide, intestines, bones, etc., </w:t>
      </w:r>
      <w:r>
        <w:rPr>
          <w:rFonts w:ascii="Times" w:hAnsi="Times" w:eastAsia="Times"/>
          <w:b w:val="0"/>
          <w:i w:val="0"/>
          <w:color w:val="000000"/>
          <w:sz w:val="22"/>
        </w:rPr>
        <w:t>would fetch if sold separately and how they use these things.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anybody else feels sick as Duncan did,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apply hot fomentation on the abdomen and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 piece of ice or lemon to suck. He may also drink cold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tea-spoonful at a time. Very often the vomiting stops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measures. If one had not eaten any poisonous food, there is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alarm at all. An enema also will stop vomiting. You should tell this </w:t>
      </w:r>
      <w:r>
        <w:rPr>
          <w:rFonts w:ascii="Times" w:hAnsi="Times" w:eastAsia="Times"/>
          <w:b w:val="0"/>
          <w:i w:val="0"/>
          <w:color w:val="000000"/>
          <w:sz w:val="22"/>
        </w:rPr>
        <w:t>to all who live in the Ashram.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attraction had sprung up between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hid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love for quite a long time. I came to know of it by chance.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meet secretly and also write to each other secretly. I have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fathom what is in their hearts. I do not know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.’s passion has carried him. Neither seems to have purified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heart of lust. We have a rigid rule, to which no exception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condoned, that all young men and women who live in the Ashram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should regard one another as brothers and sisters. The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had gone beyond that relationship. The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Ashram are forbidden to meet each other alone.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have violated that rule. And they also tried, successfully,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the whole Ashram, which means that they have violated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vow, that of truth. Thus they have violated three important rules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Ashram.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boundless trust in . . . . I had thought him to be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highest purity. I had proudly believed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deceive me at any rate. I had believed . . .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and pure-minded girl who could never feel passion. I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her as my first-born daughter. I have been proved wrong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estimate. Falsehood cannot hide itself from one who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truth, non-violence and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knows anybody who is lustful and all violence subsides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presence. I have ceaselessly striven for many years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vows, but I admit that I have failed in my effort.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 in pride. It is my vow of truth which compels me to make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admission. I should have discovered the true character of . . . and .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failure to do so is a sure sign of the imperfection of my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attainment. I see that it is imperfect in regard to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I know my spiritual poverty. Unknown to me, </w:t>
      </w:r>
      <w:r>
        <w:rPr>
          <w:rFonts w:ascii="Times" w:hAnsi="Times" w:eastAsia="Times"/>
          <w:b w:val="0"/>
          <w:i w:val="0"/>
          <w:color w:val="000000"/>
          <w:sz w:val="22"/>
        </w:rPr>
        <w:t>falsehood, violence and passion are lurking in me.</w:t>
      </w:r>
    </w:p>
    <w:p>
      <w:pPr>
        <w:autoSpaceDN w:val="0"/>
        <w:autoSpaceDE w:val="0"/>
        <w:widowControl/>
        <w:spacing w:line="218" w:lineRule="exact" w:before="31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feel as much compassion for . . . and . . . as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myself. Personally, I don’t judge them, nor should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us do so. However, my attitude towards them will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changed from now onwards. In fact, it is they who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Equality consists in treating a sick person and a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as each deserves. One’s attitude towards both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by love. In either case, one must consider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person. My attitude towards these two will be in conformity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principle. I will treat them as sick persons and nurse them as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should do that. How we can do so, I shall be able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>later.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should learn from this incident. The boys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should take a warning from it. Any of them who feels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confess the fact. They need not be ashamed of it. If I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snake in my bed, I cannot be blamed for it. After I have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 should remove it. Passion is like a snake in the body. One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ashamed of admitting its presence. On the contrary, it is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do so. It is a sin to let the snake remain and feed it.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get rid of it. If any girl or boy wishes to marry, she or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do so, except that the prohibition against a brother and a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near relations marrying ought to be observed.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cautioned people that nobody should write or receive private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should hand over to the Secretary his or her letter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sealing it. The Ashram is one family. Truth can have nothing private.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who observes this one rule will save himself or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many pitfalls. However, nobody should be forced to observe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of all adult inmates will continue to be treated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treated now.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meant for all. If you would like to suggest any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or if you don’t feel inclined to read it out to the people there,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hold the letter back for some time and let me know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You had warned me against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disregard of rules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lethargy, and I had been warned by many against his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intimacy with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did not wake up. Let me see whether I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so stupid and obstinate, change now.</w:t>
      </w:r>
    </w:p>
    <w:p>
      <w:pPr>
        <w:autoSpaceDN w:val="0"/>
        <w:autoSpaceDE w:val="0"/>
        <w:widowControl/>
        <w:spacing w:line="218" w:lineRule="exact" w:before="35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you send many letters, you put them in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envelope. By the time it arrives here, it is almost completely torn.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some letter will get lost. You should either send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cover, or tie the envelope with a string as we do a packet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book post but stamp it as an ordinary letter. The risk in adopting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course lies in what might happen in the office here.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may slip out. If you wish to economize, let somebody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envelopes in the Ashram itself. Even if he makes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day, that will suffice. You must be receiving strong brown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Probably some persons will also have khadi which can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be used. With these materials, you can easily make cloth-lined </w:t>
      </w:r>
      <w:r>
        <w:rPr>
          <w:rFonts w:ascii="Times" w:hAnsi="Times" w:eastAsia="Times"/>
          <w:b w:val="0"/>
          <w:i w:val="0"/>
          <w:color w:val="000000"/>
          <w:sz w:val="22"/>
        </w:rPr>
        <w:t>envelopes.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any persons, besides Parashuram, who know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>English well? If there are, send me their names.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Dhiru. Discuss the matter with him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You will have received the letter which I wrote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in it about Shanta Panvelkar. I have read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how we have a duty to let him live in the Ashram.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turned into a home for invalids. He also asks for allowance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maintenance of his parents. We cannot pay it. Explain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he wishes to get admitted to a hospital, he may certainly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mother should do some work. He may write to somebody in his </w:t>
      </w:r>
      <w:r>
        <w:rPr>
          <w:rFonts w:ascii="Times" w:hAnsi="Times" w:eastAsia="Times"/>
          <w:b w:val="0"/>
          <w:i w:val="0"/>
          <w:color w:val="000000"/>
          <w:sz w:val="22"/>
        </w:rPr>
        <w:t>town. In any case, I don’t think we can keep him.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8340.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G. D. BIRLA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cuttings. Unless you make time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 know you will never have the time. This always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busy people, and, therefore it is necessary to consider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as real matters of business. I do not write this as a philosophic </w:t>
      </w:r>
      <w:r>
        <w:rPr>
          <w:rFonts w:ascii="Times" w:hAnsi="Times" w:eastAsia="Times"/>
          <w:b w:val="0"/>
          <w:i w:val="0"/>
          <w:color w:val="000000"/>
          <w:sz w:val="22"/>
        </w:rPr>
        <w:t>truth, but as a practical truth which I have enforced in my own life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of others. I hope, therefore, that you will set apart a month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for the treatment and make an appointment with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>beforehand with the fixed resolution of keeping that appointment.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note what you say about the work in Calcutta.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Mr. David’s scheme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to hear from you further.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write something in the columns of the English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Hindi edition as soon as I find the Hindi to be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mark. I have written fully about this to Thakkar Bapa, as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Viyogi Hari. I need not, therefore, repeat what I have written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give to it what time it is possible for you to give, and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brimful of instructions and information so that no workers would care </w:t>
      </w:r>
      <w:r>
        <w:rPr>
          <w:rFonts w:ascii="Times" w:hAnsi="Times" w:eastAsia="Times"/>
          <w:b w:val="0"/>
          <w:i w:val="0"/>
          <w:color w:val="000000"/>
          <w:sz w:val="22"/>
        </w:rPr>
        <w:t>to be without 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suggest that I should send the money due to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to your firm in Bombay.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should I save the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thereby, unless you have meant that I should send notes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going to Bombay? If I do that, it would mean my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>run some risk of the money being lost. I have not that courage.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denunciation of the Yeravda Pact by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I have not felt much disturbed and I am not quite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counter-propaganda is necessary at the present moment. In no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Pact be revised unless all the parties to it agree. It will be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apply our minds to the Bengal opposition when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regularly consulted. I was consulted and I have sent my opinion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I send you a copy. But you and Satisbabu know much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I can what to do in Bengal.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20671. Also C.W. 7933.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SATIS CHANDRA DAS GUPTA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12th instant. In my opinion,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Pact, in the heading ‘untouchable’ can only be included those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G.D. Birla”, 16-3-1933.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G.d. Birla”, 9-3-1933.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British Indian Association”, 9-3-1933.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touch pollutes and who labour under the disabilities incidental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untouchability, but if the Pact can be otherwise interpreted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considered and are depressed, including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backward classes [are covered], I should be delighted. I should be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if it were open under the Pact to anybody to be classed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But I see serious difficulties in the way. The inclusion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but birth-untouchables might be resented by the latter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that they would then be entitled to stand for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 and thus deprive birth-Harijans of the certainty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 election today, and they will be right in their contention,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demoralizing atmosphere I do not see any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>reason and charity having full play or any play.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explains my opinion and my fears. I do not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ventilate my opinion just now in public, because it is irrelevant and </w:t>
      </w:r>
      <w:r>
        <w:rPr>
          <w:rFonts w:ascii="Times" w:hAnsi="Times" w:eastAsia="Times"/>
          <w:b w:val="0"/>
          <w:i w:val="0"/>
          <w:color w:val="000000"/>
          <w:sz w:val="22"/>
        </w:rPr>
        <w:t>unseasonable. When the time comes, I shall not hesitate to express it.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S. C. GHOSH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asking me questions which you have asked?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matters is not what I believe but what you believe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will come to you through prayer and service of God’s </w:t>
      </w:r>
      <w:r>
        <w:rPr>
          <w:rFonts w:ascii="Times" w:hAnsi="Times" w:eastAsia="Times"/>
          <w:b w:val="0"/>
          <w:i w:val="0"/>
          <w:color w:val="000000"/>
          <w:sz w:val="22"/>
        </w:rPr>
        <w:t>creatures.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C. G</w:t>
      </w:r>
      <w:r>
        <w:rPr>
          <w:rFonts w:ascii="Times" w:hAnsi="Times" w:eastAsia="Times"/>
          <w:b w:val="0"/>
          <w:i w:val="0"/>
          <w:color w:val="000000"/>
          <w:sz w:val="16"/>
        </w:rPr>
        <w:t>HOSH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96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ELTALA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ALIGHAT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20673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GIRDHARILAL</w:t>
      </w:r>
    </w:p>
    <w:p>
      <w:pPr>
        <w:autoSpaceDN w:val="0"/>
        <w:autoSpaceDE w:val="0"/>
        <w:widowControl/>
        <w:spacing w:line="27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GIRDHARILAL,</w:t>
      </w:r>
    </w:p>
    <w:p>
      <w:pPr>
        <w:autoSpaceDN w:val="0"/>
        <w:autoSpaceDE w:val="0"/>
        <w:widowControl/>
        <w:spacing w:line="28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and Sarup duly brought the sweets you 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please accept the joint thanks of the family. I am glad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continues. I have not tried Dr. Agarwal’s treatment.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the letter and the book he sent me. I am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to such natural treatment and therefore wrote saying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try the treatment. But unfortunately I do 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N. K. GOGTE</w:t>
      </w:r>
    </w:p>
    <w:p>
      <w:pPr>
        <w:autoSpaceDN w:val="0"/>
        <w:autoSpaceDE w:val="0"/>
        <w:widowControl/>
        <w:spacing w:line="27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appreciate your argument.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follower of the Advaita doctrine. But that doctrine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reject belief in temples.</w:t>
      </w:r>
    </w:p>
    <w:p>
      <w:pPr>
        <w:autoSpaceDN w:val="0"/>
        <w:autoSpaceDE w:val="0"/>
        <w:widowControl/>
        <w:spacing w:line="264" w:lineRule="exact" w:before="22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OGTE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HALISGAON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20672</w:t>
      </w:r>
    </w:p>
    <w:p>
      <w:pPr>
        <w:autoSpaceDN w:val="0"/>
        <w:autoSpaceDE w:val="0"/>
        <w:widowControl/>
        <w:spacing w:line="240" w:lineRule="exact" w:before="26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It dealt with Gandhiji’s article, “Are Temples Necessary?”, 11-3-1933.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LETTER TO HOME SECRETARY,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had the Government’s reply to my letter of the 18th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fear that the reply raises a vital issue which I thought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decided once for all in 1922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very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have now communicated was departed from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year. Then too it was a question of fasting by the fellow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Jones was then the Superintendent. When the fasting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me, I sought an interview with the prisoners so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them. Major Jones would not listen to my proposal.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H.E. the then Governor, and I was permitted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with the happiest of results.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Exactly the same question arose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1930 when I was incarcerated for the second time.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Major Martin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Superintendent and he would not listen to my request to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prisoner. There was correspondence with Government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suggested that I was humanitarian above everything else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exist without being able to make use of my influence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wherever it was possible to do so. Here there was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disturbing the prison discipline and at last my contention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allowed by Government and I was permitted to see prisoners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week, so as to understand their position, and wherever necessary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 suggestions. So far as I am aware Major Martin never had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deplore the Government’s decision to allow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liberty. That liberty has been continued during this incarceration,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as to the number of prisoners I may see during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fortnight. And I am not aware of any inconvenience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>thereby caused to Major Bhandari. The Superintendents under whom</w:t>
      </w:r>
    </w:p>
    <w:p>
      <w:pPr>
        <w:autoSpaceDN w:val="0"/>
        <w:autoSpaceDE w:val="0"/>
        <w:widowControl/>
        <w:spacing w:line="220" w:lineRule="exact" w:before="46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Home Secretary, Government of Bombay”, 18-3-1933.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should be 1923.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F.C. Griffiths”, 17-7-1923 and “Jail Diary, 1923”.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R.V. Martin”, 21-9-1930.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 prisoner and the Inspector-General of Prisons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testify that my intervention, wherever it was found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helpful.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present request has no connection whatsoever with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passed by the Government of India regarding matters arising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untouchability. I would request Government not to disturb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they arrived at as long as 1922, which was after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 confirmed in 1930, and which has been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present incarceration. I venture to suggest that no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 has arisen for the revision of that decision. I have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 point. Indeed I was painfully surprised when my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reported fast of Seth Poonamchand Ranka was stopped.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renew my request that the telegram to Bajaj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(Wardha)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without delay and that the decisions of 1922 and 1930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referred to may be confirmed so as to set my mind at ease.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3883; also Bombay Secret Abstracts, Home Depart-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ment, Special Branch, File No. 800(40)(3), A, p. 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V. D. HULYALKAR</w:t>
      </w:r>
    </w:p>
    <w:p>
      <w:pPr>
        <w:autoSpaceDN w:val="0"/>
        <w:autoSpaceDE w:val="0"/>
        <w:widowControl/>
        <w:spacing w:line="270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To all the preaching that you are doing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add some tangible work, say, teaching Harijan children.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you diligently read the weekly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your questions.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Devadasi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very little, but by the purity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life and perseverance you will be able to reduce the evil.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effective argument I can suggest is that Harijans should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can be no religion in reserving one daughter as </w:t>
      </w:r>
      <w:r>
        <w:rPr>
          <w:rFonts w:ascii="Times" w:hAnsi="Times" w:eastAsia="Times"/>
          <w:b w:val="0"/>
          <w:i/>
          <w:color w:val="000000"/>
          <w:sz w:val="22"/>
        </w:rPr>
        <w:t>Devadasi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simple reason that the millions of other Hindus do not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regard such reservation as impure. Those who have already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up to an immoral life will only leave it when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shame is created in Harijan circles. It will not do for you to become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seems to be a slip for Bachhraj;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Bachhraj”, </w:t>
      </w:r>
      <w:r>
        <w:rPr>
          <w:rFonts w:ascii="Times" w:hAnsi="Times" w:eastAsia="Times"/>
          <w:b w:val="0"/>
          <w:i w:val="0"/>
          <w:color w:val="000000"/>
          <w:sz w:val="18"/>
        </w:rPr>
        <w:t>11-3-1933.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panicky.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 game of mud and water will be given up if you will carry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your propaganda in perfect gentleness and if you have endeared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yourself to Harijans by constructive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If Harijans can become vegetarians, nothing can be better;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they will not, they should at least give up carrion and beef.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Of course it is difficult for you to find them in their homes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during the day-time. Certainly, therefore, visit them at night or early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day, but they will not be in the mood to listen to you early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morning.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By constantly defending the Harijans against insults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learn to resent insults.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All things considered, a well-chosen vegetarian diet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of pure milk is undoubtedly better than a mixed diet of meat </w:t>
      </w:r>
      <w:r>
        <w:rPr>
          <w:rFonts w:ascii="Times" w:hAnsi="Times" w:eastAsia="Times"/>
          <w:b w:val="0"/>
          <w:i w:val="0"/>
          <w:color w:val="000000"/>
          <w:sz w:val="22"/>
        </w:rPr>
        <w:t>and vegetables.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Smoking surely is not necessary in order to secure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organized labour is working, employers of labour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induced to give rest at fixed intervals to all, smokers and non-smokers.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I am afraid that the argument that field labour is more paying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peonship requiring a knowledge of the three R’s is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Harijan parents will not be easily induced to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schools without being shown that it will be more profitable </w:t>
      </w:r>
      <w:r>
        <w:rPr>
          <w:rFonts w:ascii="Times" w:hAnsi="Times" w:eastAsia="Times"/>
          <w:b w:val="0"/>
          <w:i w:val="0"/>
          <w:color w:val="000000"/>
          <w:sz w:val="22"/>
        </w:rPr>
        <w:t>in the end.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There is no question of first and last; the awakening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general, both amongst the Harijans and the caste men.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Truth and non-violence must always succeed. Tit-for-tat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law of the beast, not of man.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I have no doubt that the present Harijan movement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Hinduism all round and will succeed in preventing disturbances </w:t>
      </w:r>
      <w:r>
        <w:rPr>
          <w:rFonts w:ascii="Times" w:hAnsi="Times" w:eastAsia="Times"/>
          <w:b w:val="0"/>
          <w:i w:val="0"/>
          <w:color w:val="000000"/>
          <w:sz w:val="22"/>
        </w:rPr>
        <w:t>or disruption.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Everybody is authorized to ask Harijan servants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questions, much more so their parents, therefore such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patiently and courteously answered.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If your silence and fast on Mondays is a matter of vow,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break it on any account unless you have left any loophole.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ISHNU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AMODAR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ULYALKAR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REEDOM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AMKHANDI </w:t>
      </w:r>
      <w:r>
        <w:rPr>
          <w:rFonts w:ascii="Times" w:hAnsi="Times" w:eastAsia="Times"/>
          <w:b w:val="0"/>
          <w:i w:val="0"/>
          <w:color w:val="000000"/>
          <w:sz w:val="20"/>
        </w:rPr>
        <w:t>(S.M.C.)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20674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P. R. LELE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LELE,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20th instant. I understand your point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difficulty. You need not now worry over the thing.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any general instructions, for I have no authority. These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the Central Board, that is, Thakkar Bapa. I can only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opinion and I know also that I may make egregious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not being in touch with the outside world.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>confine myself to a discussion, as a rule, of general principles.</w:t>
      </w:r>
    </w:p>
    <w:p>
      <w:pPr>
        <w:autoSpaceDN w:val="0"/>
        <w:autoSpaceDE w:val="0"/>
        <w:widowControl/>
        <w:spacing w:line="22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S. T. MISRA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M. Sreedhar Shastri and his friend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supplement of the </w:t>
      </w: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copy was handed to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Haribhau Pathak to be sent to the Mahamahopadhyaya.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ago.</w:t>
      </w:r>
    </w:p>
    <w:p>
      <w:pPr>
        <w:autoSpaceDN w:val="0"/>
        <w:autoSpaceDE w:val="0"/>
        <w:widowControl/>
        <w:spacing w:line="262" w:lineRule="exact" w:before="10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S. T.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OGLAI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HULIA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20677</w:t>
      </w:r>
    </w:p>
    <w:p>
      <w:pPr>
        <w:autoSpaceDN w:val="0"/>
        <w:autoSpaceDE w:val="0"/>
        <w:widowControl/>
        <w:spacing w:line="240" w:lineRule="exact" w:before="2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Regarding the untouchability question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N. Y. NADKARNI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the information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therein. When reformers persevere in their effort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leave an impression upon the sanatanists.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Y. N</w:t>
      </w:r>
      <w:r>
        <w:rPr>
          <w:rFonts w:ascii="Times" w:hAnsi="Times" w:eastAsia="Times"/>
          <w:b w:val="0"/>
          <w:i w:val="0"/>
          <w:color w:val="000000"/>
          <w:sz w:val="16"/>
        </w:rPr>
        <w:t>ADKARNI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ONTRACTOR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HAWL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HARNI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BOYD TUCKER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BOYD,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never tire my patience, for I value the interest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in everything I say or write or do. I know also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in any spirit of controversy. I see your difficulty. You take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take only one view of things. I have a profound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 doctrine of Anekantvad. It is the manysidedness as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one-sidedness. To illustrate this celebrated doctrine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story of ‘the elephant and seven blind men’, all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 same creature in seven different ways, and the poet ends </w:t>
      </w:r>
      <w:r>
        <w:rPr>
          <w:rFonts w:ascii="Times" w:hAnsi="Times" w:eastAsia="Times"/>
          <w:b w:val="0"/>
          <w:i w:val="0"/>
          <w:color w:val="000000"/>
          <w:sz w:val="22"/>
        </w:rPr>
        <w:t>by saying ‘they were all true and they were all false’, and we may add</w:t>
      </w:r>
      <w:r>
        <w:rPr>
          <w:rFonts w:ascii="Times" w:hAnsi="Times" w:eastAsia="Times"/>
          <w:b w:val="0"/>
          <w:i w:val="0"/>
          <w:color w:val="000000"/>
          <w:sz w:val="22"/>
        </w:rPr>
        <w:t>‘God alone is true, no one and nothing else is or can be wholly true.’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this view I can appreciate and defend your attitude,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also defend my own. If the world will be influenced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on the question of temple-entry, not in its own way but in my </w:t>
      </w:r>
      <w:r>
        <w:rPr>
          <w:rFonts w:ascii="Times" w:hAnsi="Times" w:eastAsia="Times"/>
          <w:b w:val="0"/>
          <w:i w:val="0"/>
          <w:color w:val="000000"/>
          <w:sz w:val="22"/>
        </w:rPr>
        <w:t>way, I have no fear about its moral safety.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pleased to know that I have an energetic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Maharashtrian, completely defending your position and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dissenting from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have seen Gurudev’s splendid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on the question. It came to me when the ensuing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was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“Are Temples Necessary?”, 11-3-1933.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up. I hope therefore to publish it next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believe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it to me for publication. But you may enquire. If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publication, I will naturally withhold it, but in that case,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at once. I hope he is doing well. With love and respects from </w:t>
      </w:r>
      <w:r>
        <w:rPr>
          <w:rFonts w:ascii="Times" w:hAnsi="Times" w:eastAsia="Times"/>
          <w:b w:val="0"/>
          <w:i w:val="0"/>
          <w:color w:val="000000"/>
          <w:sz w:val="22"/>
        </w:rPr>
        <w:t>us all to him.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20684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PRABHASHANKAR PATTANI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remember the draft [Bill] approved by you,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Sarupbehn, that is, Vijayalakshmibehn, has shown to me.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it? I will do so if you permit me. It seems to be good.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pertains to throwing open to Harijans one of the State-owned temples.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subsequent letter you say that the idea has been dropped,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danger of its leading to something like a referendum and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case, the caste Hindus might stop going to the temple.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might be the opposite of what is desired. May I express my view?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fear the consequence of doing what is right? Let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not go to that temple; at any rate you and Ramabehn,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Maharaja, Ranisaheba, etc., will go. And I am sure a few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reformers also will go to it. It will be good if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allowed the use of even one temple. If the reason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one, I would request you to throw open one very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even at a great risk. It seems from your letter that in Bhavnagar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there are about four temples under State control.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should not object to the Harijans being permitted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them. I hope you got my previous letter.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5927. Also C.W. 3243.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P. Pattani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“This Fight Is Necessary”, 1-4-1933.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BRIJKRISHNA CHANDIWALA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BRAJKISAN,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Of course you have my blessings on your birthday.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grant you non-attachment and equanimity. My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join in my good wishes. Give our regards to all the friends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the company of such friends is good fortune for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Radha is keeping indifferent health. Kusum’s condition too </w:t>
      </w:r>
      <w:r>
        <w:rPr>
          <w:rFonts w:ascii="Times" w:hAnsi="Times" w:eastAsia="Times"/>
          <w:b w:val="0"/>
          <w:i w:val="0"/>
          <w:color w:val="000000"/>
          <w:sz w:val="22"/>
        </w:rPr>
        <w:t>is not good. We are all well. Jamnalalji is keeping fit.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2399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AMTUSSALAAM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letter I wrote to you ought to reach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lose hope. Whatever He wills will happen.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treatment and then keep silent. I have written a long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Sharma regarding his going to the Ashram,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should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Your letter was enclosed with that. You must have heard of </w:t>
      </w:r>
      <w:r>
        <w:rPr>
          <w:rFonts w:ascii="Times" w:hAnsi="Times" w:eastAsia="Times"/>
          <w:b w:val="0"/>
          <w:i w:val="0"/>
          <w:color w:val="000000"/>
          <w:sz w:val="22"/>
        </w:rPr>
        <w:t>Lakshmi’s marriage. She has gone away to Bardoli.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Many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280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at this time in the Multan Jail from where he was released </w:t>
      </w:r>
      <w:r>
        <w:rPr>
          <w:rFonts w:ascii="Times" w:hAnsi="Times" w:eastAsia="Times"/>
          <w:b w:val="0"/>
          <w:i w:val="0"/>
          <w:color w:val="000000"/>
          <w:sz w:val="18"/>
        </w:rPr>
        <w:t>in early May.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Hiralal Sharma”, 14-3-1933.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JAMNADAS GANDHI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23,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hope you received the telegram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about the temple. It will be a fine step if you succeed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You are also perfectly right in what you say about receiving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from me. One should not wait for my views every time.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made an earnest appeal to Pattaniji to throw open one temple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Bhavnagar. We should get as many temples opened at as many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can. It will of course be excellent if some people build new </w:t>
      </w:r>
      <w:r>
        <w:rPr>
          <w:rFonts w:ascii="Times" w:hAnsi="Times" w:eastAsia="Times"/>
          <w:b w:val="0"/>
          <w:i w:val="0"/>
          <w:color w:val="000000"/>
          <w:sz w:val="22"/>
        </w:rPr>
        <w:t>temples which are open to all and if sanatanists also help in doing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write nothing about your health. You ought to write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thing.I follow what you say regarding the elders. Who can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they should now live on fruit juice, that that will keep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free from impurities and their minds calm and that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any other food for energy? This is, however, not for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you, so that you should know from now what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become old. If God puts me in a similar condition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willing to stop eating altogether, may He grant that I wish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strength to live only on fruit juice. I have no doubt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organs of the body begin to fail, air and water are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food. All this, however, is in the lap of the future.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your draft herewith.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  <w:tab w:pos="29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with this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Sushila and Bhau.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Jethalal’s letter regarding Harijan work.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9625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Gandhiji’s appeal to throw open a temple to Harijans;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Prabhashankar Pattani”, 23-3-1933.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 LETTER TO N.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23/24,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letters. I like them. The poetic touch about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was quite in its place.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got my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immediately I finished reading your letters approving of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going to a village and living amongst its Harijans. If it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out, it is an excellent plan. But there should be no hurry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hysteria about a single step which you may now take. Until Truth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natural to you, life will certainly appear hard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what may appear to be disappointments.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disappointment when one is filled with Truth. It then simply </w:t>
      </w:r>
      <w:r>
        <w:rPr>
          <w:rFonts w:ascii="Times" w:hAnsi="Times" w:eastAsia="Times"/>
          <w:b w:val="0"/>
          <w:i w:val="0"/>
          <w:color w:val="000000"/>
          <w:sz w:val="22"/>
        </w:rPr>
        <w:t>shines through one and lights the whole life.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tell me more about Rudramani.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for you but God, the Truth. I do not want you to be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spells. You may be thankful for such service as is rendered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is legitimate for you to accept, and mostly it can only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that you may need and the other necessaries of life. A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further wants, and especially a servant of Harijans.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nothing nobler or more inspiring than this service. It carries </w:t>
      </w:r>
      <w:r>
        <w:rPr>
          <w:rFonts w:ascii="Times" w:hAnsi="Times" w:eastAsia="Times"/>
          <w:b w:val="0"/>
          <w:i w:val="0"/>
          <w:color w:val="000000"/>
          <w:sz w:val="22"/>
        </w:rPr>
        <w:t>with it complete satisfaction.</w:t>
      </w:r>
    </w:p>
    <w:p>
      <w:pPr>
        <w:autoSpaceDN w:val="0"/>
        <w:autoSpaceDE w:val="0"/>
        <w:widowControl/>
        <w:spacing w:line="260" w:lineRule="exact" w:before="40" w:after="34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a note for 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this. It was good that you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write those few lines, and it was good that you used the balance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left in the way you have described. The description made </w:t>
      </w:r>
      <w:r>
        <w:rPr>
          <w:rFonts w:ascii="Times" w:hAnsi="Times" w:eastAsia="Times"/>
          <w:b w:val="0"/>
          <w:i w:val="0"/>
          <w:color w:val="000000"/>
          <w:sz w:val="22"/>
        </w:rPr>
        <w:t>my eyes wet.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548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good letter today. The foregoing was dictated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 May Truth surround you and fill you.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20689</w:t>
      </w:r>
    </w:p>
    <w:p>
      <w:pPr>
        <w:autoSpaceDN w:val="0"/>
        <w:autoSpaceDE w:val="0"/>
        <w:widowControl/>
        <w:spacing w:line="220" w:lineRule="exact" w:before="40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letter dated March 21 the addressee had said, “. . . I shall follow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trials the way you point out. There is no “guru” on the face of the earth or in the </w:t>
      </w:r>
      <w:r>
        <w:rPr>
          <w:rFonts w:ascii="Times" w:hAnsi="Times" w:eastAsia="Times"/>
          <w:b w:val="0"/>
          <w:i w:val="0"/>
          <w:color w:val="000000"/>
          <w:sz w:val="18"/>
        </w:rPr>
        <w:t>heavens—nothing for me now but Truth, which is the vast beautiful cosmos.</w:t>
      </w:r>
    </w:p>
    <w:p>
      <w:pPr>
        <w:autoSpaceDN w:val="0"/>
        <w:autoSpaceDE w:val="0"/>
        <w:widowControl/>
        <w:spacing w:line="222" w:lineRule="exact" w:before="1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MIRABEHN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came in yesterday. It is now 3.15 morning.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free from constipation. You won’t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at all if you will continuously keep the wet cloth on the head.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cools the whole system. I do not know how they bring your milk.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strained as soon as it is milked or if it is bottled immediately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corked and wrapped in a wet cloth, it should keep for many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drunk cold and unfired. I have given up fired milk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ill consequence. I get all the vitamins and perhaps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pound that I take gives me more strength than more of 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will. I am still on milk and paupau and oranges and dates.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 I take only once. This appears to be quite enough,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enough.  But what I want to tell you is that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unfired milk you will suffer less from the heat. The milk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in as airtight a bottle as possible and the latter put in a wet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The wet cloth keeps it ice-cold. You may strain it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before you. The cloth should be washed well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and so should the bottle. If that is done, I should feel quite at 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you may take your milk unfired. I think I have made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quite clear. If you do not like the change and are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feeling quite well, you need not make the change.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stands at 104 lb. I do wonder. Though I try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attachment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no doubt that there are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affect me. You know my great regard for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greatest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and the most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boy. You have also known what might even be called my partiality for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Well, both have been found making love to one another and </w:t>
      </w:r>
      <w:r>
        <w:rPr>
          <w:rFonts w:ascii="Times" w:hAnsi="Times" w:eastAsia="Times"/>
          <w:b w:val="0"/>
          <w:i w:val="0"/>
          <w:color w:val="000000"/>
          <w:sz w:val="22"/>
        </w:rPr>
        <w:t>. . 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on my faith in them. They have even been contemplating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have come into my hands. I had hopes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. . . a proper Harijan girl. But now I do not know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. . . and . . . . I am making an effort to patch up the broken </w:t>
      </w:r>
      <w:r>
        <w:rPr>
          <w:rFonts w:ascii="Times" w:hAnsi="Times" w:eastAsia="Times"/>
          <w:b w:val="0"/>
          <w:i w:val="0"/>
          <w:color w:val="000000"/>
          <w:sz w:val="22"/>
        </w:rPr>
        <w:t>vessels. But I do not know how far I shall succeed or how far they will</w:t>
      </w:r>
    </w:p>
    <w:p>
      <w:pPr>
        <w:autoSpaceDN w:val="0"/>
        <w:autoSpaceDE w:val="0"/>
        <w:widowControl/>
        <w:spacing w:line="220" w:lineRule="exact" w:before="3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“detachment”, evidently a slip.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20" w:lineRule="exact" w:before="14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But all this is the language not of detachment but of attachment.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language of detachment, I am not practising the art.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untruthful to use the language. I cannot dismiss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lightly from my mind. I hope to do so in time. The immediate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of me does not permit me to brood over their sin.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you, I see quite clearly how I stand myself.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worry over this. I am quite all right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tempest. God keeps me. I have laid bare the struggle going on within.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momentary. Truth will stand even if the Ashram is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ashes and all my idols are broken to pieces.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grand.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that this discovery will not lead to a greater cleansing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round. Therefore you are not to grieve but to rejoice. Here at 4.15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began. This is after prayer and hot water and honey 4.45.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Princess Aristarchi continues to send her weekly letters full of love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is fasting and praying and saving for the cause.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like to have more of the cards she has been sending,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send them. She sends you her love and so does Madeleine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Rolland.  The Rishi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be keeping fair in spite of the rigours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winter and the collapse of order and democracy in Germany,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send their love to you. And for that matter all who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Europe. But you know how indifferent I am about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>these messages. Tell Ba I may not write to her every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9672.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C. F. ANDREWS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to Malcolm MacDonald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desired by you. Agatha has sent some more names. It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also. I am glad the lettering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was liked so much.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quite understood the suggestion about Banarsidas.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he is a capital worker and an equally capital Hindi writer. His </w:t>
      </w:r>
      <w:r>
        <w:rPr>
          <w:rFonts w:ascii="Times" w:hAnsi="Times" w:eastAsia="Times"/>
          <w:b w:val="0"/>
          <w:i w:val="0"/>
          <w:color w:val="000000"/>
          <w:sz w:val="22"/>
        </w:rPr>
        <w:t>whole soul is also in such work. But what special work can be taken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Romain Rolland.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him? There is a Hindi edition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in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direct supervision of Ghanshyamdas and Amritlal Thakkar.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a Bengali edition, a Tamil edition and a Gujarati edition.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is co-operating. I had a very fine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him only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and a poem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his own translation of a Bengali poem of his. </w:t>
      </w:r>
      <w:r>
        <w:rPr>
          <w:rFonts w:ascii="Times" w:hAnsi="Times" w:eastAsia="Times"/>
          <w:b w:val="0"/>
          <w:i w:val="0"/>
          <w:color w:val="000000"/>
          <w:sz w:val="22"/>
        </w:rPr>
        <w:t>Do you suggest anything else or anything more?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keeping fairly well and fit and putting in as much </w:t>
      </w:r>
      <w:r>
        <w:rPr>
          <w:rFonts w:ascii="Times" w:hAnsi="Times" w:eastAsia="Times"/>
          <w:b w:val="0"/>
          <w:i w:val="0"/>
          <w:color w:val="000000"/>
          <w:sz w:val="22"/>
        </w:rPr>
        <w:t>work as is possible to put 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PRINCESS EFY ARISTARCHI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1933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all touching. I do value your selfless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heart-felt prayers, and I have not a shadow of a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of the pure are always answered. You are therefore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in saying that you have to develop all possible purity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your prayers for the Harijans answered. You will not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for your long letters. They are not too long for me.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me when I am too busy, I glance through the contents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leave them aside to be read fully on finding a little leisure.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like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want any complimentary </w:t>
      </w:r>
      <w:r>
        <w:rPr>
          <w:rFonts w:ascii="Times" w:hAnsi="Times" w:eastAsia="Times"/>
          <w:b w:val="0"/>
          <w:i w:val="0"/>
          <w:color w:val="000000"/>
          <w:sz w:val="22"/>
        </w:rPr>
        <w:t>copies to be sent to anybody, please do not hesitate.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weekly from Mira. I send your love to her and she sends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 to you. But I am a very indifferent carrier of such love messages. </w:t>
      </w:r>
      <w:r>
        <w:rPr>
          <w:rFonts w:ascii="Times" w:hAnsi="Times" w:eastAsia="Times"/>
          <w:b w:val="0"/>
          <w:i w:val="0"/>
          <w:color w:val="000000"/>
          <w:sz w:val="22"/>
        </w:rPr>
        <w:t>I expect friends to take these for granted.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RINCESS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RISTARCHI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20698</w:t>
      </w:r>
    </w:p>
    <w:p>
      <w:pPr>
        <w:autoSpaceDN w:val="0"/>
        <w:autoSpaceDE w:val="0"/>
        <w:widowControl/>
        <w:spacing w:line="220" w:lineRule="exact" w:before="156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‘‘This Fight Is Necessary”, 1-4-1933.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25-3-1933, under the title “The Sacred Touch”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DR. HARRY J. EHRLICH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The name of one book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Keener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Vision Without Glasses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Benjamin Gayelord Hauser, and the address </w:t>
      </w:r>
      <w:r>
        <w:rPr>
          <w:rFonts w:ascii="Times" w:hAnsi="Times" w:eastAsia="Times"/>
          <w:b w:val="0"/>
          <w:i w:val="0"/>
          <w:color w:val="000000"/>
          <w:sz w:val="22"/>
        </w:rPr>
        <w:t>is Tempo Books Inc., 580, Fifth Avenue, New York.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ARRY </w:t>
      </w:r>
      <w:r>
        <w:rPr>
          <w:rFonts w:ascii="Times" w:hAnsi="Times" w:eastAsia="Times"/>
          <w:b w:val="0"/>
          <w:i w:val="0"/>
          <w:color w:val="000000"/>
          <w:sz w:val="20"/>
        </w:rPr>
        <w:t>J. E</w:t>
      </w:r>
      <w:r>
        <w:rPr>
          <w:rFonts w:ascii="Times" w:hAnsi="Times" w:eastAsia="Times"/>
          <w:b w:val="0"/>
          <w:i w:val="0"/>
          <w:color w:val="000000"/>
          <w:sz w:val="16"/>
        </w:rPr>
        <w:t>HRLICH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HURCH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RUNSWICK</w:t>
      </w:r>
      <w:r>
        <w:rPr>
          <w:rFonts w:ascii="Times" w:hAnsi="Times" w:eastAsia="Times"/>
          <w:b w:val="0"/>
          <w:i w:val="0"/>
          <w:color w:val="000000"/>
          <w:sz w:val="20"/>
        </w:rPr>
        <w:t>, N. J.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R. B. GREGG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had the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I am at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do want to give a trial to the method, and I would rejoice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throw away the spectacles I have used for years. Kakasaheb is </w:t>
      </w:r>
      <w:r>
        <w:rPr>
          <w:rFonts w:ascii="Times" w:hAnsi="Times" w:eastAsia="Times"/>
          <w:b w:val="0"/>
          <w:i w:val="0"/>
          <w:color w:val="000000"/>
          <w:sz w:val="22"/>
        </w:rPr>
        <w:t>here. He never gave the method a real trial, but he may do so now.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regularly getting your copy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and Radha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read it critically and give me your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OVIND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543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OYLSTON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OSTON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ASS</w:t>
      </w:r>
      <w:r>
        <w:rPr>
          <w:rFonts w:ascii="Times" w:hAnsi="Times" w:eastAsia="Times"/>
          <w:b w:val="0"/>
          <w:i w:val="0"/>
          <w:color w:val="000000"/>
          <w:sz w:val="20"/>
        </w:rPr>
        <w:t>., U.S.A.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20699</w:t>
      </w:r>
    </w:p>
    <w:p>
      <w:pPr>
        <w:autoSpaceDN w:val="0"/>
        <w:autoSpaceDE w:val="0"/>
        <w:widowControl/>
        <w:spacing w:line="220" w:lineRule="exact" w:before="184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Keener Vision Without Glasses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Benjamin Gayelord Hauser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ESTHER MENON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 after some waiting. The account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is very interesting. It was impossible that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 and force you could put into your words you could fail to </w:t>
      </w:r>
      <w:r>
        <w:rPr>
          <w:rFonts w:ascii="Times" w:hAnsi="Times" w:eastAsia="Times"/>
          <w:b w:val="0"/>
          <w:i w:val="0"/>
          <w:color w:val="000000"/>
          <w:sz w:val="22"/>
        </w:rPr>
        <w:t>be effective.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Cross undoubtedly makes a universal appeal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it a universal meaning in place of the narrow one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heard at ordinary meetings. But then, as you put it,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eyes of the soul with which to contemplate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mothering the Muslim girl from Hyderabad.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tell me more of her when you have known her more.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knew that people out there ever carried loads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heads. Is what you saw the usual practice in your part of England?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be the weight, and what are the receptacles made of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load is carried ? What is the distance that is covered? Is it the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house-refuse that they contain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Hans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found an answer to his prayer.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Maria wrote to me the other day and I saw how glad she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at last coming. She is weary with fatigue, both in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She is almost on the verge of breaking, and I am anxious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she is still fit, she should run away to Kashmir and give her </w:t>
      </w:r>
      <w:r>
        <w:rPr>
          <w:rFonts w:ascii="Times" w:hAnsi="Times" w:eastAsia="Times"/>
          <w:b w:val="0"/>
          <w:i w:val="0"/>
          <w:color w:val="000000"/>
          <w:sz w:val="22"/>
        </w:rPr>
        <w:t>body and mind rest for a few months. She needs it desperately.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 and kisses to the children.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No. 121. Courtesy: National Archives of India. Also S.N.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20697</w:t>
      </w:r>
    </w:p>
    <w:p>
      <w:pPr>
        <w:autoSpaceDN w:val="0"/>
        <w:autoSpaceDE w:val="0"/>
        <w:widowControl/>
        <w:spacing w:line="240" w:lineRule="exact" w:before="1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German boy living with the Menons at Selly Oak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N.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that you will strive. It is necessary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strength. Striving is enough for God. But the promise is that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generates always enough strength. Therefore I shall judge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actual result you show. Have I made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clear? You have a fearful struggle in front of you to overcome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wretched past. But if truth really possesses you,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Light dispels the deepest darkness. Truth conquers the blackest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which may be otherwise rendered as untruth. I want you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to be on the watch-tower.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RAMACHANDRA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need be no feverish anxiety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N.’s statement. As you will see from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 have asked her to let me have a copy; if you have it,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let me have a copy. I telegraphed to her on Wednesday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her letter that she might go to a Harijan village.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her destination, and if she can go there now, so much the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her, but you will also tell me what will happen to her post </w:t>
      </w:r>
      <w:r>
        <w:rPr>
          <w:rFonts w:ascii="Times" w:hAnsi="Times" w:eastAsia="Times"/>
          <w:b w:val="0"/>
          <w:i w:val="0"/>
          <w:color w:val="000000"/>
          <w:sz w:val="22"/>
        </w:rPr>
        <w:t>when she goes to a village.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20696 a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MARGARETE SPIEGEL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MARGARETE,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continue to come with clock-work regularity.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you are not going to be upset if you are turned out as a Jewess.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now eagerly waiting for your letters to know your fate.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have it so, you can take the palm for economy,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must remember the old proverb that “One swallow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a summer”, and for that reason your summary dismissal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food does not mean that the solution is as easy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it is for you. Whilst it need not be given undue importance,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gross error to think that food has nothing to do with a person’s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or even physical growth. The experience of the sages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shows that they have given importance, some more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less, to it, and the majority have admitted that a bloodless diet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full spiritual enlightenment.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over the poor comprehension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have shown of ahimsa.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wonder. There is no response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from the atmosphere. They have never been taught to attach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value to it, and probably they have been taught to despise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You can not expect them all of a sudden to understand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>ahimsa in an atmosphere so hostile as yours.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been receiving your letters and he has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 too. As I have heard of </w:t>
      </w:r>
      <w:r>
        <w:rPr>
          <w:rFonts w:ascii="Times" w:hAnsi="Times" w:eastAsia="Times"/>
          <w:b w:val="0"/>
          <w:i/>
          <w:color w:val="000000"/>
          <w:sz w:val="22"/>
        </w:rPr>
        <w:t>Parsifal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 it was quite a booklet I </w:t>
      </w:r>
      <w:r>
        <w:rPr>
          <w:rFonts w:ascii="Times" w:hAnsi="Times" w:eastAsia="Times"/>
          <w:b w:val="0"/>
          <w:i w:val="0"/>
          <w:color w:val="000000"/>
          <w:sz w:val="22"/>
        </w:rPr>
        <w:t>read it during odd moments in two days and I liked it very much.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Mr. Kodanda Rao also got your letter.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Papers: Courtesy: Nehru Memorial Museum and Library. Also S.N.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20701</w:t>
      </w:r>
    </w:p>
    <w:p>
      <w:pPr>
        <w:autoSpaceDN w:val="0"/>
        <w:autoSpaceDE w:val="0"/>
        <w:widowControl/>
        <w:spacing w:line="220" w:lineRule="exact" w:before="14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said, “For two months I have been studying your works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my girls: a German school edition, excerpts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 The result is </w:t>
      </w:r>
      <w:r>
        <w:rPr>
          <w:rFonts w:ascii="Times" w:hAnsi="Times" w:eastAsia="Times"/>
          <w:b w:val="0"/>
          <w:i w:val="0"/>
          <w:color w:val="000000"/>
          <w:sz w:val="18"/>
        </w:rPr>
        <w:t>miserable. Out of 20 girls, I have not converted a single one to ahimsa.”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HARIBHAU UPADHYAYA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article about ahimsa. Your ideas are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they go. But the article is not worth printing.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deeper into the subject. Ahimsa does not seem to me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thing to write about. Instead of trying to write an article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it would be better to describe the thoughts which arise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which are experienced while putting the principle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Your statement that as an ethical principle ahimsa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accepted is also not true, though to a certain extent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Many people regard it as dharma to kill deadly animals or </w:t>
      </w:r>
      <w:r>
        <w:rPr>
          <w:rFonts w:ascii="Times" w:hAnsi="Times" w:eastAsia="Times"/>
          <w:b w:val="0"/>
          <w:i w:val="0"/>
          <w:color w:val="000000"/>
          <w:sz w:val="22"/>
        </w:rPr>
        <w:t>creatures. Others regard the killing of sinful men as dharma.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there would be nothing wrong in your frequently </w:t>
      </w:r>
      <w:r>
        <w:rPr>
          <w:rFonts w:ascii="Times" w:hAnsi="Times" w:eastAsia="Times"/>
          <w:b w:val="0"/>
          <w:i w:val="0"/>
          <w:color w:val="000000"/>
          <w:sz w:val="22"/>
        </w:rPr>
        <w:t>writing such articles in order to clarify your own thoughts to yourself.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now?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the article.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6078. Courtesy: Haribhau Upadhyaya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GANGABEHN VAIDYA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and beautiful letter. Who wrote it for you?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 as long as you think it necessary and solve the problems.</w:t>
      </w:r>
    </w:p>
    <w:p>
      <w:pPr>
        <w:autoSpaceDN w:val="0"/>
        <w:tabs>
          <w:tab w:pos="550" w:val="left"/>
          <w:tab w:pos="25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Ramibehn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carry a burden on her mind? Has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her study of Sanskrit 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spoil Mahavir and Krishnamaiyadevi. The latter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work. And Mahavir should keep an account of every pie.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him become a beggar. He must make some return.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happier if he learns to face difficulties. He should not use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anywhere. By all means give him whatever help you can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Ramibehn Kamdar, addressee’s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finding a job.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meet, but you may write to me and ask any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may wish to.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was Mirabehn criticizing Ba? The latter is full of faults,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doubt, but her devotion is immeasurable. There can be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 is covering herself with glory. Her faults are overshadowed by </w:t>
      </w:r>
      <w:r>
        <w:rPr>
          <w:rFonts w:ascii="Times" w:hAnsi="Times" w:eastAsia="Times"/>
          <w:b w:val="0"/>
          <w:i w:val="0"/>
          <w:color w:val="000000"/>
          <w:sz w:val="22"/>
        </w:rPr>
        <w:t>her firmness of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the list of simple books which you read.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>waiting for your account of your reflections.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and I meet every day. He keeps good health. At present he </w:t>
      </w:r>
      <w:r>
        <w:rPr>
          <w:rFonts w:ascii="Times" w:hAnsi="Times" w:eastAsia="Times"/>
          <w:b w:val="0"/>
          <w:i w:val="0"/>
          <w:color w:val="000000"/>
          <w:sz w:val="22"/>
        </w:rPr>
        <w:t>lives only on milk and fruit. By milk I mean curds.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8799. Courtesy: 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NOTES</w:t>
      </w:r>
    </w:p>
    <w:p>
      <w:pPr>
        <w:autoSpaceDN w:val="0"/>
        <w:autoSpaceDE w:val="0"/>
        <w:widowControl/>
        <w:spacing w:line="266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EMPLES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ESERTED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1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M.A.,LL.B. enquires: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temple-entry is allowed to Harijans, it is highly likely that the caste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 and the priests will desert them. In that event, of what avail would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 of temple-entry be?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only answer to this question should be that the corresp-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ondent evidently does not follow the movement but has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it, as his question implies and as I know from his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which I have taken the question. But such an answer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sufficient for the cause.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correspondent and those who think like him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contingency that they contemplate can never happen,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is not designed to force entry into any single temple,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by law or otherwise. The assistance of the Legislature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in order to make it possible to throw open temples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is ripe. It is impossible today even where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unanimously desires it. When, therefore, caste Hindus,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priests, desire the entry of Harijans into particular temples side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them, there can be no question whatsoever of the temples </w:t>
      </w:r>
      <w:r>
        <w:rPr>
          <w:rFonts w:ascii="Times" w:hAnsi="Times" w:eastAsia="Times"/>
          <w:b w:val="0"/>
          <w:i w:val="0"/>
          <w:color w:val="000000"/>
          <w:sz w:val="22"/>
        </w:rPr>
        <w:t>being deserted. When the temple-entry of Harijans is permitted under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voluntary conditions, the temples would be all the purer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admission, as is the case with numerous private temples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opened and which have not been deserted either by the priests or </w:t>
      </w:r>
      <w:r>
        <w:rPr>
          <w:rFonts w:ascii="Times" w:hAnsi="Times" w:eastAsia="Times"/>
          <w:b w:val="0"/>
          <w:i w:val="0"/>
          <w:color w:val="000000"/>
          <w:sz w:val="22"/>
        </w:rPr>
        <w:t>the caste Hindus.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ORKERS 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</w:p>
    <w:p>
      <w:pPr>
        <w:autoSpaceDN w:val="0"/>
        <w:autoSpaceDE w:val="0"/>
        <w:widowControl/>
        <w:spacing w:line="280" w:lineRule="exact" w:before="2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Rama 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Cuttack sends me a letter in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an account of the work being done by the women of Cuttack </w:t>
      </w:r>
      <w:r>
        <w:rPr>
          <w:rFonts w:ascii="Times" w:hAnsi="Times" w:eastAsia="Times"/>
          <w:b w:val="0"/>
          <w:i w:val="0"/>
          <w:color w:val="000000"/>
          <w:sz w:val="22"/>
        </w:rPr>
        <w:t>amongst Harijans. I give a translation of portions of the letter: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October I have been working amongst Harijans,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other sisters. We confine our attention to Cuttack only.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volunteers, working under the direction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Anti-untou-chability Board. The only pecuniary assistance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is in the shape of books and medicine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Municipality. The stock of medicine is supplemented by local </w:t>
      </w:r>
      <w:r>
        <w:rPr>
          <w:rFonts w:ascii="Times" w:hAnsi="Times" w:eastAsia="Times"/>
          <w:b w:val="0"/>
          <w:i/>
          <w:color w:val="000000"/>
          <w:sz w:val="22"/>
        </w:rPr>
        <w:t>Kavirajs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distributed ourselves in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bastis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Bhangis, allotting two workers to each. We give instructions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R’s to the girls, teach them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religious books. We distribute medicines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 inhabitants, clean their quarters, report their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to the Committee, and we put before the womenfolk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desirability of refraining from eating beef or carrion.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afraid of us when we first approached them. They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what we said to them and would not even listen.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shed their fear of us and now they do listen to us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We hope to get other volunteers amongst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>Cuttack. Some girls have already begun work with 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these sisters of Cuttack on their devotion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much-desired reform. Women are special custodians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is pure and religious in life. Conservative by nature,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 to shed superstitious habits, they are also slow to give up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pure and noble in life. In this struggle for religious reform,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women of India may be expected to take a leading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therefore, that the example of the women of Cuttack will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infectious and that the work begun by Shrimati Rama Devi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will be continued in spite of the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disappointments that they might have to face.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 Devi Choudhry.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Rama Devi Choudhry”, 4-4-1933.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I 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the South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and my friend bought Khadi worth Rs. 20 and distributed it amongst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 brethren. I presided at a meeting advocating removal of untouchability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 am proud to be able to say that my friends are taking steps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direction. What more can I do?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curious question. But I have not taken it literally.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writer, I am sure, does not mean to convey that he is fully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he has done. But whether he is or not, in my opinion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afford, in this big campaign, to be satisfied with giving a little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substance and occasionally presiding at meetings, assuming,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that he or she has much more time at their disposal.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reform seizes one, hundreds of things will press upon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It is not, however, for me to say what a particular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do. He must take up the whole programme of the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Society and do all those things which it may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 to do, consistently with his other obligations.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Society is merely illustrative, by no means exhaustive;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anyone to supplement it, so as to meet with any peculiar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that may be prevalent in his own locality.</w:t>
      </w:r>
    </w:p>
    <w:p>
      <w:pPr>
        <w:autoSpaceDN w:val="0"/>
        <w:autoSpaceDE w:val="0"/>
        <w:widowControl/>
        <w:spacing w:line="266" w:lineRule="exact" w:before="88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UROPE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letter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</w:tabs>
              <w:autoSpaceDE w:val="0"/>
              <w:widowControl/>
              <w:spacing w:line="260" w:lineRule="exact" w:before="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reader will be glad to share the following with me from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 a friend in Europe.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25-3-1933</w:t>
      </w:r>
    </w:p>
    <w:p>
      <w:pPr>
        <w:autoSpaceDN w:val="0"/>
        <w:autoSpaceDE w:val="0"/>
        <w:widowControl/>
        <w:spacing w:line="220" w:lineRule="exact" w:before="25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The correspondent had said, ‘‘You are perfectly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reminded me of the useless expenses in cabling to you”, and had gone on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would not happen again. He had also said that he had begun to save up for the </w:t>
      </w:r>
      <w:r>
        <w:rPr>
          <w:rFonts w:ascii="Times" w:hAnsi="Times" w:eastAsia="Times"/>
          <w:b w:val="0"/>
          <w:i w:val="0"/>
          <w:color w:val="000000"/>
          <w:sz w:val="18"/>
        </w:rPr>
        <w:t>Harijans.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1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 . THE MUCH-MALIGNED BRAHMIN</w:t>
      </w:r>
    </w:p>
    <w:p>
      <w:pPr>
        <w:sectPr>
          <w:pgSz w:w="9360" w:h="12960"/>
          <w:pgMar w:top="776" w:right="1410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Bengali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extracts:</w:t>
      </w:r>
    </w:p>
    <w:p>
      <w:pPr>
        <w:sectPr>
          <w:type w:val="continuous"/>
          <w:pgSz w:w="9360" w:h="12960"/>
          <w:pgMar w:top="776" w:right="1410" w:bottom="478" w:left="1440" w:header="720" w:footer="720" w:gutter="0"/>
          <w:cols w:num="2" w:equalWidth="0">
            <w:col w:w="2426" w:space="0"/>
            <w:col w:w="408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a long letter from which I take the</w:t>
      </w:r>
    </w:p>
    <w:p>
      <w:pPr>
        <w:sectPr>
          <w:type w:val="nextColumn"/>
          <w:pgSz w:w="9360" w:h="12960"/>
          <w:pgMar w:top="776" w:right="1410" w:bottom="478" w:left="1440" w:header="720" w:footer="720" w:gutter="0"/>
          <w:cols w:num="2" w:equalWidth="0">
            <w:col w:w="2426" w:space="0"/>
            <w:col w:w="4084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be distressed to learn that the anti-untouchability movement </w:t>
      </w:r>
      <w:r>
        <w:rPr>
          <w:rFonts w:ascii="Times" w:hAnsi="Times" w:eastAsia="Times"/>
          <w:b w:val="0"/>
          <w:i w:val="0"/>
          <w:color w:val="000000"/>
          <w:sz w:val="18"/>
        </w:rPr>
        <w:t>in certain parts of the country has degenerated into a vile and violent propa-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ganda against Brahminism and all that it stands for. Misleading half-truths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deliberate untruths are being assiduously circulated in order to lower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Brahmins as a class in the estimation of the general public. Is the practice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confined exclusively to the Brahmins? Are not the other caste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equally guilty? Even admitting that the Shastras were made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Brahmins, where is the proof that the Shastras enjoin a rabid type of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as is practised today in certain parts of India?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Is it not a fact that the Brahmins have made a very substantial contri-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bution towards the success of the present anti-untouchability movement? Is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not, again, true that the majority of those of our worthy M.L.A.s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an obstructionist attitude towards the Temple-entry Bill happen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than Brahmins ? Why, then, this tirade against the Brahmins,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realize more than anybody else the gravity of the situation created by </w:t>
      </w:r>
      <w:r>
        <w:rPr>
          <w:rFonts w:ascii="Times" w:hAnsi="Times" w:eastAsia="Times"/>
          <w:b w:val="0"/>
          <w:i w:val="0"/>
          <w:color w:val="000000"/>
          <w:sz w:val="18"/>
        </w:rPr>
        <w:t>the scourge of untouchability?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Except for the writings in the papers and periodicals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senting the anti-Brahmin movement which has been going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for some years and which was inaugurated long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untouchability was, I have not seen any attack,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or otherwise, upon Brahminism. Certainly the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Society has had nothing to do with any such attack,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quite right in saying that I would be distressed if I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anti-untouchability movement had degenerated into a vile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propaganda against Brahminism. I have, therefore,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to furnish me with the evidence that may be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to prove the serious statement he has made.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me, however, to reiterate my own opinion of Brahminism and </w:t>
      </w:r>
      <w:r>
        <w:rPr>
          <w:rFonts w:ascii="Times" w:hAnsi="Times" w:eastAsia="Times"/>
          <w:b w:val="0"/>
          <w:i w:val="0"/>
          <w:color w:val="000000"/>
          <w:sz w:val="22"/>
        </w:rPr>
        <w:t>Brahmins.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Brahminism to be unadulterated wisdom leading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realization of Brahman, that is God. If I did not hold that view,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 longer call myself a Hindu. Brahmins, however, like all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R. R. Chakravarti.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type w:val="continuous"/>
          <w:pgSz w:w="9360" w:h="12960"/>
          <w:pgMar w:top="7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members of the human family, are not all true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Brahminism. But I have to believe that, of all the classes in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Brahmin will show the largest percentage of those who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all in search of knowledge, that is Truth. I know of no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Hinduism under which a class has been set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to generation for the exclusive pursuit of divine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consigned to voluntary poverty. That Brahmins could not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high standard that they had imposed upon themselves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fault of theirs. Their imperfection merely proves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fallible as the rest of mankind, and so corruption crept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sacred books, and we have the spectacle of the most selfless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governing Brahmins side by side with the selfish rules also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 in order to help their breed. But it was the Brahmins who 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corruptions and selfish interpolations into the sacred texts.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they who time and again strove to purge themselves and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evil. I confess that I have the highest reverence for Brahminism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sneaking regard for Brahmins and that, in spite of what is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sorrowful spectacle of Brahmins so-called making a frantic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reform movement and lending their undoubted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opposition, I am consoled, and let every unbiased Hindu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consoled, by the fact that the reform movement, too, is being 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born Brahmins but who today take no pride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birth. If a census was taken of all the workers against untouchability,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will be found that the majority of workers who are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without any remuneration or with only just enough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soul together are Brahmins. But I admit that Brahmins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have suffered degradation. If they had not, if they had lived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profession, Hinduism would not be in the degraded state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is. It would be a contradiction in terms to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what it is in spite of the correct life of the Brahmins.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be,  because the Brahmins themselves have taught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they are the true custodians of the divine wisdom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divine wisdom, there is no fear, there is no grinding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pauperism, there is no high and low state, there is no greed, jealousy,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plunder and the like. Because Brahminism went down, it drew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with it all the other classes of Hindus, and I have not a shadow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doubt in my mind that, if Brahminism does not revive,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perish, and for me the infallible test of the revival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Brahminism, that is, Hinduism, is the root-and-branch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 The more I study the Hindu scriptures and the more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them with all kinds of Brahmins, the more I feel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untouchability is the greatest blot upon Hinduism.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is amply supported by many learned Brahmins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axes to grind, who are devoted to the pursuit of truth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nothing, not even thanks for their opinion. But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and Kshatriyas, Vaishyas and Shudras are mere labels.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utter confusion of varna as I understand it and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it in these columns, and I wish that all the Hindus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call themselves Shudras. That is the only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the truth of Brahminism and to revive varnadharma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state. Because all Hindus may be classed as Shudras, wisdom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and wealth will not disappear, but they will be all used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not a sectional religion but the service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Anyway, in battling against untouchability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dedicating myself to that battle, I have no less an ambition than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complete regeneration of humanity. It may be a mere dream,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unreal as the silver in the sea-shell. It is not so to me while the dream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lasts, and in the words of Romain Rolland, ‘‘Victory lies not in </w:t>
      </w:r>
      <w:r>
        <w:rPr>
          <w:rFonts w:ascii="Times" w:hAnsi="Times" w:eastAsia="Times"/>
          <w:b w:val="0"/>
          <w:i w:val="0"/>
          <w:color w:val="000000"/>
          <w:sz w:val="22"/>
        </w:rPr>
        <w:t>realization of the goal but in a relentless pursuit after it.”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25-3- 1933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IDEAL HARIJAN TEACHER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being asked as to what I expect of a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Harijans. I admit that my test is exacting, but it will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it is none too exacting for a willing worker. Moreover,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is the only real test, if it is granted that this movement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religious motive behind it. I may also add that I tried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with complete success, while it lasted, in Champaran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could not be continued, because my stay in Champaran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be brief, and the volunteers who had offered their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undertaken merely to give a start, the idea being to raise local </w:t>
      </w:r>
      <w:r>
        <w:rPr>
          <w:rFonts w:ascii="Times" w:hAnsi="Times" w:eastAsia="Times"/>
          <w:b w:val="0"/>
          <w:i w:val="0"/>
          <w:color w:val="000000"/>
          <w:sz w:val="22"/>
        </w:rPr>
        <w:t>teachers of the type contemplated.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briefly describe the teachers and the experiment.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teachers were Avantikabai Gokhale, Anandibai Vaisham-</w:t>
      </w:r>
      <w:r>
        <w:rPr>
          <w:rFonts w:ascii="Times" w:hAnsi="Times" w:eastAsia="Times"/>
          <w:b w:val="0"/>
          <w:i w:val="0"/>
          <w:color w:val="000000"/>
          <w:sz w:val="22"/>
        </w:rPr>
        <w:t>payan, Kasturbai Gandhi, Manibehn Parikh, Dharanidharbabu, Nara-</w:t>
      </w:r>
      <w:r>
        <w:rPr>
          <w:rFonts w:ascii="Times" w:hAnsi="Times" w:eastAsia="Times"/>
          <w:b w:val="0"/>
          <w:i w:val="0"/>
          <w:color w:val="000000"/>
          <w:sz w:val="22"/>
        </w:rPr>
        <w:t>hari Parikh, Babasaheb Soman, Chhotelal Jain and Devdas Gandhi.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 “An Autobiography—Part V, Chapter XVII”.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 all, of course, responsible men and women,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pleaders and graduates. None of them were trained teachers.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had no knowledge of Hindi except that they could,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difficulty, make themselves understood. Kasturbai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was illiterate but was in no way behindhand to other teachers.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 spread out in four or five villages. I forget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for the moment. They were to start with the children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with the men and women. A knowledge of the three R’s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of the items. They had to look after their health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They were not to use corporal punishment on any account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whatsoever. Work was to be like play. The children—boys and girls—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 no account to be tired out. The first business of the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examine the appearance of each boy and girl—their eyes, 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teeth, hair, nails, etc., and clean them, wherever necessary, and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to keep themselves clean, to see to it that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behaved properly towards one another and that they did not use foul </w:t>
      </w:r>
      <w:r>
        <w:rPr>
          <w:rFonts w:ascii="Times" w:hAnsi="Times" w:eastAsia="Times"/>
          <w:b w:val="0"/>
          <w:i w:val="0"/>
          <w:color w:val="000000"/>
          <w:sz w:val="22"/>
        </w:rPr>
        <w:t>language.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say in parenthesis that the non-Hindi teachers learnt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from the children. They were otherwise so raw that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merely see that the children traced the alphabet correctly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the numerals in proper sequence. The central fact was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>round the school an atmosphere of culture.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were given no domestic servants. They had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cooking, washing, etc. Where there were no buildings,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help building bamboo huts. In every case, clean, open spaces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my opinion, the simple art of the rustic were insisted upon. </w:t>
      </w:r>
      <w:r>
        <w:rPr>
          <w:rFonts w:ascii="Times" w:hAnsi="Times" w:eastAsia="Times"/>
          <w:b w:val="0"/>
          <w:i w:val="0"/>
          <w:color w:val="000000"/>
          <w:sz w:val="22"/>
        </w:rPr>
        <w:t>Paraffin tin shanties or dungheap surroundings were religiously shun-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ned. In one instance we were able to secure the site of a temple.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case the school became the pride of the villagers and a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>culture.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had also to radiate its direct influence upon the grownup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women. They received medical aid and therethrough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object-lessons in cleanliness, etc. The teachers’ living quarters,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adjacent to the school, or where both house and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combined, were to be the dispensary of the village and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quinine, an opening medicine, and an ointment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dressings. They were to confine their attention to constipation, malaria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simple ulcers. The dispensaries were organized under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lamented Dr. Dev of the Servants of India Society who personally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supervised this department of relief and attended to all serious cases.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penetrated the homes of the villagers and transformed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Bhitiharva in a few weeks’ time from a dung-and-mud-sodden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clean-looking cluster of hamlets with the willing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villagers, and if I remember rightly, without the cost of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pice. Dr. Dev was not a mere overseer of works. He was himself the </w:t>
      </w:r>
      <w:r>
        <w:rPr>
          <w:rFonts w:ascii="Times" w:hAnsi="Times" w:eastAsia="Times"/>
          <w:b w:val="0"/>
          <w:i w:val="0"/>
          <w:color w:val="000000"/>
          <w:sz w:val="22"/>
        </w:rPr>
        <w:t>leading labourer working with the spade and the shovel.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Dr. Dev himself did in Bhitiharva the teachers did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success in the other villages. The village roads and 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cleaned. Inroads were made into the huts with the willing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dwellers. Their little yards were cleaned for them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The teachers had to become one with the villagers,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troubles and sorrows and point to them the way to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in that malaria-and-superstition-ridden, unknown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once the land of Janak and Sita. It was in remote Bhitiharva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Kasturbai made the discovery that several women had no wardrobe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one ragged sari on their persons. When one of the poor but </w:t>
      </w:r>
      <w:r>
        <w:rPr>
          <w:rFonts w:ascii="Times" w:hAnsi="Times" w:eastAsia="Times"/>
          <w:b w:val="0"/>
          <w:i w:val="0"/>
          <w:color w:val="000000"/>
          <w:sz w:val="22"/>
        </w:rPr>
        <w:t>dignified ladies was gently advised to bathe daily, she hotly replied,”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my room, see if I have a change of sari and then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advice. You don’t expect a lady to bathe naked, do you?”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nothing more to be said. When I heard the tragic story, I could </w:t>
      </w:r>
      <w:r>
        <w:rPr>
          <w:rFonts w:ascii="Times" w:hAnsi="Times" w:eastAsia="Times"/>
          <w:b w:val="0"/>
          <w:i w:val="0"/>
          <w:color w:val="000000"/>
          <w:sz w:val="22"/>
        </w:rPr>
        <w:t>but drop a silent tear in shame and sorrow.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carry the description any further. The would-be </w:t>
      </w:r>
      <w:r>
        <w:rPr>
          <w:rFonts w:ascii="Times" w:hAnsi="Times" w:eastAsia="Times"/>
          <w:b w:val="0"/>
          <w:i w:val="0"/>
          <w:color w:val="000000"/>
          <w:sz w:val="22"/>
        </w:rPr>
        <w:t>teacher of Harijans can easily fill in the details.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my very first experiment in village schools,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living experience of Indian villages. Fifteen years have 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since. My experience has widened considerably.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 have seen hundreds of villages. I fancy I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much better than I did in 1917. To my ideal school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therefore, I would add handicrafts, and most certainly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spinning and other cotton processes. I would add night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both the grown-ups and the children. I would entertain no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of success. I would not even attempt to carry things by storm.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on the other hand, approach my work in due humility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 faith in my mission. I would let the children and the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dominate me before I dream of dominating them. I would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qualify myself as their servant by right of love, in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in the end I would dominate not them but their hearts. </w:t>
      </w:r>
      <w:r>
        <w:rPr>
          <w:rFonts w:ascii="Times" w:hAnsi="Times" w:eastAsia="Times"/>
          <w:b w:val="0"/>
          <w:i w:val="0"/>
          <w:color w:val="000000"/>
          <w:sz w:val="22"/>
        </w:rPr>
        <w:t>I have already outlined this scheme before two co-workers, one a High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pleader and the other a very well-educated sister. Each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how they could take up immediate service. And I gave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a fair half hour inviting them to be the ideal teacher. I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invitation to every servant of Harijan who is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offer no pay. But I undertake to find villages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cannot. Everyone has to pay his or her own expenses and if he 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poor, he or she has to beg enough from his or her friends.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has to live like a Harijan. Therefore, not much expense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The school building will be any verandah or open space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offered by the Harijans. ‘‘Where there’s the will there’s the </w:t>
      </w:r>
      <w:r>
        <w:rPr>
          <w:rFonts w:ascii="Times" w:hAnsi="Times" w:eastAsia="Times"/>
          <w:b w:val="0"/>
          <w:i w:val="0"/>
          <w:color w:val="000000"/>
          <w:sz w:val="22"/>
        </w:rPr>
        <w:t>way.”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25-3-1933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AUNDH STATE AND UNTOUCHABILITY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requested Pandit Satavlekar, the well-known Vedic scholar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Aundh, to acquaint me with facts about the anti-untouchability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the Auadh State, as I had seen reports about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His letter traces the progress of the movement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years and recounts the difficulties in the way of the reformer. I </w:t>
      </w:r>
      <w:r>
        <w:rPr>
          <w:rFonts w:ascii="Times" w:hAnsi="Times" w:eastAsia="Times"/>
          <w:b w:val="0"/>
          <w:i w:val="0"/>
          <w:color w:val="000000"/>
          <w:sz w:val="22"/>
        </w:rPr>
        <w:t>give below a condensed rendering of his Hindi letters: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72 villages in the State. The Chief is a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advanced views and wants untouchability to go. Ten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he invited the so-called untouchables in the State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three conditions, in order to enable him to declare </w:t>
      </w:r>
      <w:r>
        <w:rPr>
          <w:rFonts w:ascii="Times" w:hAnsi="Times" w:eastAsia="Times"/>
          <w:b w:val="0"/>
          <w:i w:val="0"/>
          <w:color w:val="000000"/>
          <w:sz w:val="22"/>
        </w:rPr>
        <w:t>them on a level with other Hindus and entitled to temple-entry: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 giving up of carrion,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 giving up eating leavings of food,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 daily bath.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simple conditions were proclaimed in all the villages.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was not encouraging. This was in effect the reply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from every one of the villages: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for us to give up carrion as we get it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think of giving up carrion if we are given clean meat in lieu of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fain give up leavings of food. Give us clean </w:t>
      </w:r>
      <w:r>
        <w:rPr>
          <w:rFonts w:ascii="Times" w:hAnsi="Times" w:eastAsia="Times"/>
          <w:b w:val="0"/>
          <w:i w:val="0"/>
          <w:color w:val="000000"/>
          <w:sz w:val="22"/>
        </w:rPr>
        <w:t>food instead.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is not enough water for bathing and washing.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are indifferent as regards temple-entry.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was allowed to rest there. Then came Sjt. V. 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Shinde, the great abolitionist, who visited them in their homes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them to avail themselves of the Chief’s offer.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them to abolish untouchability amongst themselves. This </w:t>
      </w:r>
      <w:r>
        <w:rPr>
          <w:rFonts w:ascii="Times" w:hAnsi="Times" w:eastAsia="Times"/>
          <w:b w:val="0"/>
          <w:i w:val="0"/>
          <w:color w:val="000000"/>
          <w:sz w:val="22"/>
        </w:rPr>
        <w:t>appeal, too, fell on deaf ears.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I started a village sanitation programme. We went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morning singing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prabhat pheris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offering to clean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courtyards and surroundings of houses of which the tenants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indifferent. The results were somewhat encouraging. We offered soap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washing facilities to those who were doing scavenging.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said it was too much to expect them to keep clean, when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to earn their living from an unclean occupation.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followed up by propaganda in the shape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special fairs. Classes were held to familiarize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religious books. Schools with two teachers—an untouchable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touchable—were started to induce them to learn the three R’s.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grown-ups came forward, but youngsters did come and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>coming to these schools.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an account of the present state of things: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schools are open to all, and they are being availed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Harijan children. Harijans may visit temples after a bath,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doing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October last, a Health Day was held, volunteers were posted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Harijan quarter and the Chief was good enough to announce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prizes to those whose houses and surroundings were found to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of cleanliness. One month’s intensive work before the Day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do the trick. Every street and every Harijan quarter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of cleanliness. In fact, some Harijan houses in Aundh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cleaner than Brahmin houses. His Highness, with the Ranisaheba,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point of visiting every quarter and in Aundh alone, 105 prizes </w:t>
      </w:r>
      <w:r>
        <w:rPr>
          <w:rFonts w:ascii="Times" w:hAnsi="Times" w:eastAsia="Times"/>
          <w:b w:val="0"/>
          <w:i w:val="0"/>
          <w:color w:val="000000"/>
          <w:sz w:val="22"/>
        </w:rPr>
        <w:t>were awarded, half of them being won by the Harijans. The Rani-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saheba went into every Harijan house, made inquiries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and needs, and the Harijan women honoured 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marking with their own hands her forehead with the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>kumkum mark.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led to a general awakening throughout the State. On </w:t>
      </w:r>
      <w:r>
        <w:rPr>
          <w:rFonts w:ascii="Times" w:hAnsi="Times" w:eastAsia="Times"/>
          <w:b w:val="0"/>
          <w:i w:val="0"/>
          <w:color w:val="000000"/>
          <w:sz w:val="22"/>
        </w:rPr>
        <w:t>October 26th a meeting was held in the Bhawani temple for distri-</w:t>
      </w:r>
      <w:r>
        <w:rPr>
          <w:rFonts w:ascii="Times" w:hAnsi="Times" w:eastAsia="Times"/>
          <w:b w:val="0"/>
          <w:i w:val="0"/>
          <w:color w:val="000000"/>
          <w:sz w:val="22"/>
        </w:rPr>
        <w:t>bution of prizes. It was attended by numerous untouchables.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have free access to the palace, and the Ranisaheba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daughters often attend Harijan weddings. The Chief has allowed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Chamar to open his shop in a highcaste quarter.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auspicious Makarsankranti day—14th of January—the Ranisaheba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Harijan women to the palace and distributed Sankranti gifts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 Harijan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kathakar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a discourse in a famous temple and a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caste Hindus attended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may, therefore, say that, so far as the State is concerned,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Aundh State no recognition of untouchability. But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nor the Harijans have reaped the full benefit of this.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illustrate what I say. The opponents of reform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non-Brahmins than Brahmins. Temples visited by the Harijans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 for the most part by non-Brahmins. In my own press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six Harijan workers. The Mahar among these regards himself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five Mangs. When they sit down to feed in my house, </w:t>
      </w:r>
      <w:r>
        <w:rPr>
          <w:rFonts w:ascii="Times" w:hAnsi="Times" w:eastAsia="Times"/>
          <w:b w:val="0"/>
          <w:i w:val="0"/>
          <w:color w:val="000000"/>
          <w:sz w:val="22"/>
        </w:rPr>
        <w:t>they decline to sit in the same row.</w:t>
      </w:r>
    </w:p>
    <w:p>
      <w:pPr>
        <w:autoSpaceDN w:val="0"/>
        <w:autoSpaceDE w:val="0"/>
        <w:widowControl/>
        <w:spacing w:line="260" w:lineRule="exact" w:before="40" w:after="1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towns untouchability is going, but villages do still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difficult proposition. In this connection, I must advert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carrion-eating once again. It has led to most unfortunate results.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stand like a dead wall between Harijans and caste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often led to quarrels, and it may lead to bloody feuds.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Harijans do not scruple to poison cows and buffaloes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to the consternation of the poor agriculturist, who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these cow-killers is unthinkable. There were no fewer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124 cases of cattle-poisoning in the course of four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year and special provision had to be made in the Law </w:t>
      </w:r>
      <w:r>
        <w:rPr>
          <w:rFonts w:ascii="Times" w:hAnsi="Times" w:eastAsia="Times"/>
          <w:b w:val="0"/>
          <w:i w:val="0"/>
          <w:color w:val="000000"/>
          <w:sz w:val="22"/>
        </w:rPr>
        <w:t>to prevent such crime.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work.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would request you to guide us with suggestions for future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instructive and truthful account of the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untouchability in the Aundh State. Pandit Satavlekar is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reformer of unremitting zeal. He is a great Sanskrit scholar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dedicated himself to the spread of the mission of the Vedas.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Aundh has a liberal-minded Chief who, with the Ranisaheba,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for abolishing untouchability from his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existence of favourable circumstances, in Aundh,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of reform has been slow. For progress is lame and taxes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reformer’s patience. Pandit Satavlekar has asked for suggestions.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has been so thorough that I can only say, ‘Continue without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losing faith and success is a certainty.’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 have no anger against the Harijans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cattle. We are reaping as we have sown. We dare not neglect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limb of society without the whole of it suffering.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misinterpreted the great law of karma and virtually consigned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to their own fate. We have forced them to labour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utterly inadequate remuneration and never cared to know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and fared. The wonder is that they are not much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been described.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the only infallible method of weaning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carrion-eating. All dead cattle should be declared State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cattle should be treated under the supervision of reliable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officers, and proper remuneration should be given to the Harijans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willing to skin the carcasses and dispose of the several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 as they may be directed. Here there can be no quarrel,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cattle-poisoning and no carrion-eating. All the proceeds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the skin and other parts of carcasses should be earmarked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Harijans, thus freeing the State from suspicion of </w:t>
      </w:r>
      <w:r>
        <w:rPr>
          <w:rFonts w:ascii="Times" w:hAnsi="Times" w:eastAsia="Times"/>
          <w:b w:val="0"/>
          <w:i w:val="0"/>
          <w:color w:val="000000"/>
          <w:sz w:val="22"/>
        </w:rPr>
        <w:t>exploitation.</w:t>
      </w:r>
    </w:p>
    <w:p>
      <w:pPr>
        <w:autoSpaceDN w:val="0"/>
        <w:tabs>
          <w:tab w:pos="550" w:val="left"/>
          <w:tab w:pos="3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further guidance on this matter, I suggest a careful perusal </w:t>
      </w:r>
      <w:r>
        <w:rPr>
          <w:rFonts w:ascii="Times" w:hAnsi="Times" w:eastAsia="Times"/>
          <w:b w:val="0"/>
          <w:i w:val="0"/>
          <w:color w:val="000000"/>
          <w:sz w:val="22"/>
        </w:rPr>
        <w:t>of my article on “Disposal of Carcasses”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last week’s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25-3-1933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CABLE TO GEORGE LANSBURY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>ANSBURY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3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      CONDOLENCES.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 , Pt. IV, p. 201</w:t>
      </w:r>
    </w:p>
    <w:p>
      <w:pPr>
        <w:autoSpaceDN w:val="0"/>
        <w:autoSpaceDE w:val="0"/>
        <w:widowControl/>
        <w:spacing w:line="220" w:lineRule="exact" w:before="130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“Disposal of Carcasses”, 12-3-1933.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lost his wife.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TELEGRAM TO PRABHUDAS GANDHI</w:t>
      </w:r>
    </w:p>
    <w:p>
      <w:pPr>
        <w:autoSpaceDN w:val="0"/>
        <w:autoSpaceDE w:val="0"/>
        <w:widowControl/>
        <w:spacing w:line="266" w:lineRule="exact" w:before="126" w:after="0"/>
        <w:ind w:left="483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RABHUDAS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IJAPUR 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GLAD         ABOUT        SATYAVATI.           YOU         CAN        GO        ALMORA.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S.N. 32986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BERNARD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BERNARD,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if I subscribed myself ‘M. K. Gandhi’ it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awe of your impending practice as a lawyer.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 spinner and weaver, bottle-washer and doorkeeper,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be ‘Bapu’, but to a practising lawyer in his gown,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different proposition. I am glad that at least your luck, if not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lawyers, depends upon the good luck of the producers.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a reasonable share of their produce for encouraging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between them and then professing to adjust them. It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better that you should thrive on their quarrels than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thrive on their quarrels plus poverty.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me bad news about Florence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accounts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silence. So you have failed in your first examination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Let’s hope you will do better next time and not grudge poor </w:t>
      </w:r>
      <w:r>
        <w:rPr>
          <w:rFonts w:ascii="Times" w:hAnsi="Times" w:eastAsia="Times"/>
          <w:b w:val="0"/>
          <w:i w:val="0"/>
          <w:color w:val="000000"/>
          <w:sz w:val="22"/>
        </w:rPr>
        <w:t>Florence a mosquito-net.</w:t>
      </w:r>
    </w:p>
    <w:p>
      <w:pPr>
        <w:autoSpaceDN w:val="0"/>
        <w:tabs>
          <w:tab w:pos="430" w:val="left"/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tragedy to be killed by bandits! Where was Dr. Vishnu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killed and how and what was the cause of the murder?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quite so sure as you are that you will die gladly when </w:t>
      </w:r>
      <w:r>
        <w:rPr>
          <w:rFonts w:ascii="Times" w:hAnsi="Times" w:eastAsia="Times"/>
          <w:b w:val="0"/>
          <w:i w:val="0"/>
          <w:color w:val="000000"/>
          <w:sz w:val="22"/>
        </w:rPr>
        <w:t>your debt is paid. For I am quite sure that when one debt is paid,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Satyavati whom Prabhudas was engaged to marry,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 seems to be 1933;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Letter”, 24-6-1932.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complained about Gandhiji signing his letter as M. K. </w:t>
      </w:r>
      <w:r>
        <w:rPr>
          <w:rFonts w:ascii="Times" w:hAnsi="Times" w:eastAsia="Times"/>
          <w:b w:val="0"/>
          <w:i w:val="0"/>
          <w:color w:val="000000"/>
          <w:sz w:val="18"/>
        </w:rPr>
        <w:t>Gandhi.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wife, who was down with fever at this time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Florence’s uncle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would be hanging over your head for, is not life a perpetual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duty? And I am quite sure you would like to live for its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discharge, unless you develop a fondness for ‘fasting unto death’, as </w:t>
      </w:r>
      <w:r>
        <w:rPr>
          <w:rFonts w:ascii="Times" w:hAnsi="Times" w:eastAsia="Times"/>
          <w:b w:val="0"/>
          <w:i w:val="0"/>
          <w:color w:val="000000"/>
          <w:sz w:val="22"/>
        </w:rPr>
        <w:t>my critics will point out, like 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20706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SATYENDRANATH GANGULI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For me God and Truth are one, and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by which we know God, Truth has always appeared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appropriate name to know Him by, and for me selfless service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contemplation and meditation, whereas the so-called meditation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self-indulgence. For me God is formless and therefore my 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 does not consist of any form. I think you will realize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I am saying if you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of my remarks and live up to the interpretation I have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>put before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hardly ever get pure, fresh olive oil in India. I am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olive trees in Kashmir and that olive oil is pressed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seen it. The olive oil one generally gets at the chemists’.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often a year old, never less than six months, and I have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can be a substitute for milk. You may therefore dismiss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olive oil from your mind considered as an independent food.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oil that we can get abundantly in India is, medical men say, a </w:t>
      </w:r>
      <w:r>
        <w:rPr>
          <w:rFonts w:ascii="Times" w:hAnsi="Times" w:eastAsia="Times"/>
          <w:b w:val="0"/>
          <w:i w:val="0"/>
          <w:color w:val="000000"/>
          <w:sz w:val="22"/>
        </w:rPr>
        <w:t>good substitute for olive oil.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ATYENDRANATH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ANGULI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J</w:t>
      </w:r>
      <w:r>
        <w:rPr>
          <w:rFonts w:ascii="Times" w:hAnsi="Times" w:eastAsia="Times"/>
          <w:b w:val="0"/>
          <w:i w:val="0"/>
          <w:color w:val="000000"/>
          <w:sz w:val="16"/>
        </w:rPr>
        <w:t>AMALPUR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YMENSINGH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ABDUR RAHIM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14th instant. I entirely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that the proper thing is to abolish all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touchables and untouchables and know them both by the generic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‘Hindu’. But so long as it is necessary to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from touchables, surely it is better that they are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inoffensive name than by an offensive one. An undutiful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unregenerate son might call his mother ‘father’s wife’, but a dutiful </w:t>
      </w:r>
      <w:r>
        <w:rPr>
          <w:rFonts w:ascii="Times" w:hAnsi="Times" w:eastAsia="Times"/>
          <w:b w:val="0"/>
          <w:i w:val="0"/>
          <w:color w:val="000000"/>
          <w:sz w:val="22"/>
        </w:rPr>
        <w:t>regenerate son would respectfully call her ‘mother’.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over-emphasis on temple-entry, I shall be entirely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Temple-entry, again, you will not mind agreeing,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untouchable if he is to be an integral part of Hindu </w:t>
      </w:r>
      <w:r>
        <w:rPr>
          <w:rFonts w:ascii="Times" w:hAnsi="Times" w:eastAsia="Times"/>
          <w:b w:val="0"/>
          <w:i w:val="0"/>
          <w:color w:val="000000"/>
          <w:sz w:val="22"/>
        </w:rPr>
        <w:t>society and an equal partner with the caste Hindus.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third question, whilst all non-Hindu help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welcome, surely penance has only to be done by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the sin. Temple-entry has got to be given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robbed the Harijans of their sacred right, but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line sharply at the natural religious boundary, but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summarily put down any political differences or political exploitation. </w:t>
      </w:r>
      <w:r>
        <w:rPr>
          <w:rFonts w:ascii="Times" w:hAnsi="Times" w:eastAsia="Times"/>
          <w:b w:val="0"/>
          <w:i w:val="0"/>
          <w:color w:val="000000"/>
          <w:sz w:val="22"/>
        </w:rPr>
        <w:t>For me this is purely a moral and religious question.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AHIM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ELTA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77/60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ONDEL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ALLYGUNJ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AMRITLAL V. THAKKAR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several letters, all received today.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to know the replies you may get from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in the Punjab. Whatever may have happened in the past,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leave alone the Punjab Alienation Act. But the first thing </w:t>
      </w:r>
      <w:r>
        <w:rPr>
          <w:rFonts w:ascii="Times" w:hAnsi="Times" w:eastAsia="Times"/>
          <w:b w:val="0"/>
          <w:i w:val="0"/>
          <w:color w:val="000000"/>
          <w:sz w:val="22"/>
        </w:rPr>
        <w:t>is to have the full text.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disposal of the funds, I propose to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evolve a definite policy.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next Sunday’s Gujarati edition, and I hope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the English edition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</w:t>
      </w:r>
    </w:p>
    <w:p>
      <w:pPr>
        <w:autoSpaceDN w:val="0"/>
        <w:tabs>
          <w:tab w:pos="550" w:val="left"/>
          <w:tab w:pos="1310" w:val="left"/>
          <w:tab w:pos="2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Bengal’s quarrel with the Yeravda Pact, my own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Satisbabu was hasty in throwing down the challenge.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 to that effect.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telegram appeared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inadvertently. Shastri had no time to show it to me, and he used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discretion, as he soon found out, not wisely. But that does not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straightway to Satisbabu and gave him my view.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my reply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British Indian Association. I have sent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Sjt. Ghanshyamdas. When we are required to give 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mincing matters, but so long as the opposers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refer to us, we need not take any notice. The Pact is a 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and it can never be altered without the consent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parties to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tracts, certainly all of them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advertised 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 Send a descriptive advertisement.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Enclosed is an interesting letter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408" w:space="0"/>
            <w:col w:w="3099" w:space="0"/>
          </w:cols>
          <w:docGrid w:linePitch="360"/>
        </w:sectPr>
      </w:pPr>
    </w:p>
    <w:p>
      <w:pPr>
        <w:autoSpaceDN w:val="0"/>
        <w:tabs>
          <w:tab w:pos="1842" w:val="left"/>
        </w:tabs>
        <w:autoSpaceDE w:val="0"/>
        <w:widowControl/>
        <w:spacing w:line="286" w:lineRule="exact" w:before="8" w:after="42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Dr. Gopichand.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408" w:space="0"/>
            <w:col w:w="309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6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T. TITUS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1933</w:t>
      </w:r>
    </w:p>
    <w:p>
      <w:pPr>
        <w:autoSpaceDN w:val="0"/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TITUS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anxious that in the Ashram we should use unfired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ensure perfect cleanliness and as little exposure to air </w:t>
      </w:r>
      <w:r>
        <w:rPr>
          <w:rFonts w:ascii="Times" w:hAnsi="Times" w:eastAsia="Times"/>
          <w:b w:val="0"/>
          <w:i w:val="0"/>
          <w:color w:val="000000"/>
          <w:sz w:val="22"/>
        </w:rPr>
        <w:t>as possible. Hence the following questions: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all our cows free from disease?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“Propaganda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Construction”, 26-3-1933.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“Propaganda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Construction”, 1-4-1933.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Satis Chandra Das Gupta”,18-3-1933.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 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British Indian Association”, 9-3-1933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Manager of the Ashram dairy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Are their teats and udders free of all boils or cracks?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are milked, are the udders properly washed with </w:t>
      </w:r>
      <w:r>
        <w:rPr>
          <w:rFonts w:ascii="Times" w:hAnsi="Times" w:eastAsia="Times"/>
          <w:b w:val="0"/>
          <w:i w:val="0"/>
          <w:color w:val="000000"/>
          <w:sz w:val="22"/>
        </w:rPr>
        <w:t>warm water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Are the hands and arms of the milkman washed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>up to the elbow?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Are the utensils thoroughly disinfected?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Are the strainers treated likewise?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Is the milk returned at once to thoroughly disinfected milk </w:t>
      </w:r>
      <w:r>
        <w:rPr>
          <w:rFonts w:ascii="Times" w:hAnsi="Times" w:eastAsia="Times"/>
          <w:b w:val="0"/>
          <w:i w:val="0"/>
          <w:color w:val="000000"/>
          <w:sz w:val="22"/>
        </w:rPr>
        <w:t>cans with air-tight lids?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What are the hours of milking, both in the mornings and in </w:t>
      </w:r>
      <w:r>
        <w:rPr>
          <w:rFonts w:ascii="Times" w:hAnsi="Times" w:eastAsia="Times"/>
          <w:b w:val="0"/>
          <w:i w:val="0"/>
          <w:color w:val="000000"/>
          <w:sz w:val="22"/>
        </w:rPr>
        <w:t>the evenings?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Have you a special milking place, such as I saw at the dairy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Bangalore, and if you have, is it a good, well-lighted, airy place 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10. Is the cow-shed kept in perfectly clean condition?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Are you conserving all the dung and urine and using both </w:t>
      </w:r>
      <w:r>
        <w:rPr>
          <w:rFonts w:ascii="Times" w:hAnsi="Times" w:eastAsia="Times"/>
          <w:b w:val="0"/>
          <w:i w:val="0"/>
          <w:color w:val="000000"/>
          <w:sz w:val="22"/>
        </w:rPr>
        <w:t>for manure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What is the average quantity of milk yielded by each cow </w:t>
      </w:r>
      <w:r>
        <w:rPr>
          <w:rFonts w:ascii="Times" w:hAnsi="Times" w:eastAsia="Times"/>
          <w:b w:val="0"/>
          <w:i w:val="0"/>
          <w:color w:val="000000"/>
          <w:sz w:val="22"/>
        </w:rPr>
        <w:t>per day?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out?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13. What is the total yield per day and how much of it is sold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14. Are the calves allowed their share?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What is the highest yield of a single cow in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>the lowest during 24 hours?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NARANDAS GANDHI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1933</w:t>
      </w:r>
    </w:p>
    <w:p>
      <w:pPr>
        <w:autoSpaceDN w:val="0"/>
        <w:tabs>
          <w:tab w:pos="550" w:val="left"/>
          <w:tab w:pos="4470" w:val="left"/>
          <w:tab w:pos="5170" w:val="left"/>
          <w:tab w:pos="5290" w:val="left"/>
          <w:tab w:pos="617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the letters written by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my hands. All of them were received in one envelope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day. You may read them if you wish. I send them for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After he has seen them, send the letters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I have kept</w:t>
      </w:r>
    </w:p>
    <w:p>
      <w:pPr>
        <w:autoSpaceDN w:val="0"/>
        <w:autoSpaceDE w:val="0"/>
        <w:widowControl/>
        <w:spacing w:line="220" w:lineRule="exact" w:before="24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with me. I have promised to return the letters to . . . . Only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our duty to send them back to him. Otherwise he has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them. It is only a question of keeping my promise.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wound which has been inflicted on me has still not healed,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brood over the matter either. I cannot think much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just now except the work for the removal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helps me to forget all my sorrows. But whenever I have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. . .’ s conduct, the wound revives and reminds me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>not healed.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. . . wrote such letters, he says that he did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. . . , but only wanted to cure her of the desire to marry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that the evidence of the letters proves the contrary but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prove his statement by his future conduct. I have lost my trust </w:t>
      </w:r>
      <w:r>
        <w:rPr>
          <w:rFonts w:ascii="Times" w:hAnsi="Times" w:eastAsia="Times"/>
          <w:b w:val="0"/>
          <w:i w:val="0"/>
          <w:color w:val="000000"/>
          <w:sz w:val="22"/>
        </w:rPr>
        <w:t>in him, however, and that is what pains me most.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told . . . that he should return to the Ashram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health has improved and in future scrupulously observe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the Ashram. I have also told him that he should stop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freedom he enjoyed till now, and that he should excel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observing the rules. He has unreservedly promised to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he does not keep his word, he cannot continue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know that you can keep a strict watch in such matters.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Give him whatever work you like. He should always have his meals </w:t>
      </w:r>
      <w:r>
        <w:rPr>
          <w:rFonts w:ascii="Times" w:hAnsi="Times" w:eastAsia="Times"/>
          <w:b w:val="0"/>
          <w:i w:val="0"/>
          <w:color w:val="000000"/>
          <w:sz w:val="22"/>
        </w:rPr>
        <w:t>in the common kitchen and should have no relations with any girl.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personal view. . . . has proved by his conduct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fit to live in the Ashram. But he will not reform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nor can we know whether he has reformed. I do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give him the opportunity which he desires. But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of you there hold a different view. I think 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’s wishes in this matter. If he feels that there is a risk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letting . . . remain in the Ashram, the latter certainly cannot remain.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at all be pained if he thought so. But even if he agrees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do consult the Committee and, if all of you feel that my view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correct, let . . . remain. I have had a frank talk with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promised that he will take . . . with him and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Even if she falls ill there, he will not take her anywhere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believes that we should be content with whatever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>is possible in the Ashram. It goes without saying that I fully agree with</w:t>
      </w:r>
    </w:p>
    <w:p>
      <w:pPr>
        <w:autoSpaceDN w:val="0"/>
        <w:autoSpaceDE w:val="0"/>
        <w:widowControl/>
        <w:spacing w:line="218" w:lineRule="exact" w:before="33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view. That is the only course which is in keeping with our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will, therefore, have my fullest support. But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. . . and . . . will live in the Ashram.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also see no danger. I don’t think . . . will make a mistake again. </w:t>
      </w:r>
      <w:r>
        <w:rPr>
          <w:rFonts w:ascii="Times" w:hAnsi="Times" w:eastAsia="Times"/>
          <w:b w:val="0"/>
          <w:i w:val="0"/>
          <w:color w:val="000000"/>
          <w:sz w:val="22"/>
        </w:rPr>
        <w:t>And, moreover, everybody will be vigilant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all the boys and girls learn a lesson from this episode,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grown-ups too. If any of them has impure feßelings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or if any two have secret relations, they should confess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orally or in a letter. We respect the privacy of everybody’s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But I think it absolutely essential for the ideal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that nobody should have secret relations with anybody.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experience over many years that such relations militate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purity of character. I hope you have shown all my letters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subject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Other senior inmates also may read them.</w:t>
      </w:r>
    </w:p>
    <w:p>
      <w:pPr>
        <w:autoSpaceDN w:val="0"/>
        <w:autoSpaceDE w:val="0"/>
        <w:widowControl/>
        <w:spacing w:line="266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8341.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NOTES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NTOUCHABILITY AMONG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WAMINARAYANS AND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AINS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this. I had always believed from my childhood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no untouchability at all among the Swaminarayans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Gandhi family has had a very close relations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follo-wers of this sect for many years past. But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very little literature of that sect. From the books on Jainism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Jain friends, I have come to know that there should not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inkling of untouchability among the Jains. But the Jains also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influenced by untouchability. The Poet Rajchandra often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Jainism had spread mainly among the Vaniks, so the Jains </w:t>
      </w:r>
      <w:r>
        <w:rPr>
          <w:rFonts w:ascii="Times" w:hAnsi="Times" w:eastAsia="Times"/>
          <w:b w:val="0"/>
          <w:i w:val="0"/>
          <w:color w:val="000000"/>
          <w:sz w:val="22"/>
        </w:rPr>
        <w:t>who should have the highest courage were filled with cowardice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said that cobblers,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considered untouchables, had been accepted by a Swaminarayan sect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enter its temples, and that among the Jains, there was 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saint </w:t>
      </w:r>
      <w:r>
        <w:rPr>
          <w:rFonts w:ascii="Times" w:hAnsi="Times" w:eastAsia="Times"/>
          <w:b w:val="0"/>
          <w:i w:val="0"/>
          <w:color w:val="000000"/>
          <w:sz w:val="18"/>
        </w:rPr>
        <w:t>known as Mahetaraj Muni, who was very popular in his time.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should have the best knowledge have become dry,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without knowledge had no power in it. Having known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Jains very well, I bear testimony to the truth in this allegation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made me unhappy. The Jains have always regarded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exclusive virtue but its real form has been completely hidden.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towards living beings other than human beings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an acute form and the Jains do not hesitate to enforce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compulsion. If ahimsa in its pure form were alive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Jains, there would have been no trace of untouchability in their midst,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Jain would be an embodiment of love and thousands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social workers would have come forth from amongst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HED 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HANGI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experience of a Harijan teacher to show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difficulties a person who works as a teacher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has to face, how cautiously he has to deal with them, and how </w:t>
      </w:r>
      <w:r>
        <w:rPr>
          <w:rFonts w:ascii="Times" w:hAnsi="Times" w:eastAsia="Times"/>
          <w:b w:val="0"/>
          <w:i w:val="0"/>
          <w:color w:val="000000"/>
          <w:sz w:val="22"/>
        </w:rPr>
        <w:t>he has to identify himself completely with the children.</w:t>
      </w:r>
    </w:p>
    <w:p>
      <w:pPr>
        <w:autoSpaceDN w:val="0"/>
        <w:autoSpaceDE w:val="0"/>
        <w:widowControl/>
        <w:spacing w:line="280" w:lineRule="exact" w:before="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26-3-1933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ANSWERS TO CORRESPONDENTS</w:t>
      </w:r>
    </w:p>
    <w:p>
      <w:pPr>
        <w:autoSpaceDN w:val="0"/>
        <w:autoSpaceDE w:val="0"/>
        <w:widowControl/>
        <w:spacing w:line="266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BSOLUTE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seem to have grown very impatient. Please examine care-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the distinction I have made between the castes and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>varnas. Untouchability springs from the sub-castes. When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has been removed, the barriers of caste will also go,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divisions of sub-castes. In the case of varnashrama-dharma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there is not the slightest suggestion of untouchability, i.e.,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varnashramadharma as I understand it. It is a spiritual law like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laws, and has no exceptions. Whether or not we accept it, the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said that Dheds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the Bhangis as their inferiors. The Bhangis wanted to educate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with Dhed children but the Dhed elders were opposed to their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studying with the Bhangi children and separate classes for the Bhangi children had to </w:t>
      </w:r>
      <w:r>
        <w:rPr>
          <w:rFonts w:ascii="Times" w:hAnsi="Times" w:eastAsia="Times"/>
          <w:b w:val="0"/>
          <w:i w:val="0"/>
          <w:color w:val="000000"/>
          <w:sz w:val="18"/>
        </w:rPr>
        <w:t>be started.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correspondent had asked whether there might not be other Harijans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subscribe to Dr. Ambedkar’s views. It was possible, he had argued, that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of hearts there might be lurking a feeling that their serfdom would end only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wiping out of the caste system, the varnas and everything else. Was it not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aim, too, to eliminate all inequalities in the long run?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 will continue to operate. One man may rest content after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water is a compound of oxygen and hydrogen; another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its properties and potentialities and put them to various 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one such inquiring mind that invented the steam engine.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understand the significance of the law of varnas fall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category. I am never tired of saying that there is no idea of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inferiority in varnadharma as I understand it; where then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a specific demand to remove it? Dr. Ambedkar has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angry with caste Hindus because they do not speak as reasonably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ought to. You at any rate should understand that to declare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on varnashramadharma cannot but harm the struggle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removal of untouchability.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NLY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OWADAYS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must classify all Hindus according to varnas, there is today </w:t>
      </w:r>
      <w:r>
        <w:rPr>
          <w:rFonts w:ascii="Times" w:hAnsi="Times" w:eastAsia="Times"/>
          <w:b w:val="0"/>
          <w:i w:val="0"/>
          <w:color w:val="000000"/>
          <w:sz w:val="22"/>
        </w:rPr>
        <w:t>no varna other than the Shudra. And the ultimate good of Hindus-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ociety lies in admitting this state of affairs. If we admitted 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of higher and lower varnas would cease to exist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having to do anything about it. Not that after this no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pursue spiritual knowledge or any other branch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learning; none the less it does mean that all shall earn their bread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effort and through body labour and shall apply their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talents in the service of the masses. True, we have not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 of this kind being practised; I have however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that it must have been followed in what Hinduism regarded as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Satyayuga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EMPLE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believed that mere temple-entry would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of untouchability but certainly I do believe that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will not disappear unless Harijans get the freedom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like the caste Hindus. And I also believe that after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 open for them means of wealth and wisdom will not be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find. I know very well that even a highly educated Harijan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income cannot gain admittance to an orthodox Hindu home, his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does not leave him. But his untouchability will go if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co-worker had asked, “Since you wish to preserve varnadharma how can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say that there is only one varna, viz., Shudra, although as a matter of fact, we do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deserve to be called even that?”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Age of Truth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barrister president of a Harijan uplift society had argued that temple-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entry was not the answer to all problems and that means of educational and economic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progress ought to be made available first.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 are thrown open to Harijans, i.e., as soon as the 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found. Anyway I have never said that no constructive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accomplished without temple-entry; in fact constructive work is </w:t>
      </w:r>
      <w:r>
        <w:rPr>
          <w:rFonts w:ascii="Times" w:hAnsi="Times" w:eastAsia="Times"/>
          <w:b w:val="0"/>
          <w:i w:val="0"/>
          <w:color w:val="000000"/>
          <w:sz w:val="22"/>
        </w:rPr>
        <w:t>the main programme of the association for removal of untouchability.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completely lost track of [our ideal]. Would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path of truth care for the consequence? Temple-entry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 part of the pledge the Hindu society took in the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25 held after the Yeravda Pact.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temples; therefore we ought to try to keep our pledge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society is opposed to it. To a votary of truth this should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as light. Society’s opposition will be only momentary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aswe never want to force our entry. We intend to preserve dharma at </w:t>
      </w:r>
      <w:r>
        <w:rPr>
          <w:rFonts w:ascii="Times" w:hAnsi="Times" w:eastAsia="Times"/>
          <w:b w:val="0"/>
          <w:i w:val="0"/>
          <w:color w:val="000000"/>
          <w:sz w:val="22"/>
        </w:rPr>
        <w:t>the cost of our lives. How long then would the opposition last?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pledging all this includes the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as well. With this resolution, Hindu society has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so far as it can it would certainly get such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done through the present Legislatures. And if we fail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it is no doubt going to be the first task of the swaraj Parliament.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 more unambiguous pledge? I am surprised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great difference between offering and asking for 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co-operate with me if I offered to lead you to a 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vice, but does it follow that you would not want, would not even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my co-operation if I wanted to guide you to the house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Lord? It was and still is our duty to ask for people’s co-operation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will.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RANCHES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twigs, leaves and fruit of the same tree, though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from one another, do not remain untouchable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themselves; on the contrary they grow, in form and substance,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The human race has to live like a tree. If one branch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severed as untouchable, it dries up and the tree is weakened to that </w:t>
      </w:r>
      <w:r>
        <w:rPr>
          <w:rFonts w:ascii="Times" w:hAnsi="Times" w:eastAsia="Times"/>
          <w:b w:val="0"/>
          <w:i w:val="0"/>
          <w:color w:val="000000"/>
          <w:sz w:val="22"/>
        </w:rPr>
        <w:t>extent. This is exactly what has happened to Hindu society.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26-3-1933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worker, irked by the opposition to removal of untouchability, had sugges-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ted other non-controversial programmes. He also wanted to know if the temple-entry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 would serve any useful purpose, since it was a step side-tracking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 of non-co-operation.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correspondent had described the movement for the removal of untoucha-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bility as no less futile than crossing berries with mangoes.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194. WOMEN’S DUTY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passage of time, I feel that women will have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big contribution to the work of serving the Harijans.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knows that woman most truly protects religion because she 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 conservative. If she sustains superstitions, she also observes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vratas.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religion cannot be safeguarded without tolerance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Woman is the embodiment of tolerance and patience.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would not endure even a moment without faith. A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cannot measure up to a woman’s. Only linguists may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position, but in Sanskrit and in the languages derived from it, we </w:t>
      </w:r>
      <w:r>
        <w:rPr>
          <w:rFonts w:ascii="Times" w:hAnsi="Times" w:eastAsia="Times"/>
          <w:b w:val="0"/>
          <w:i w:val="0"/>
          <w:color w:val="000000"/>
          <w:sz w:val="22"/>
        </w:rPr>
        <w:t>find that many words indicative of virtue are feminine.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Shri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medha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dhriti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kshama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ahimsa,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pavitrata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shanti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daya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namrata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feminine names. And everywhere these qualities are met with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measure in women. I do know of saints who dismiss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by saying that one glimpses these virtues in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she is often illiterate. But the sum total of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bears testimony to what I say. The above-mentioned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have no connection with knowledge of the alphabet but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bearing on religion. Moreover, religion would have perished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 if it was thought that the educated alone could preserve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many centuries since the art of printing was invented.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has come down to us from time immemorial.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of any religious preachers having been praised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letters. On the contrary their followers have proudly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affirmed that if they had any literary knowledge, it was of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significance. Whatever intelligence they had in them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God-given. Their knowledge of the language was not bookish but was </w:t>
      </w:r>
      <w:r>
        <w:rPr>
          <w:rFonts w:ascii="Times" w:hAnsi="Times" w:eastAsia="Times"/>
          <w:b w:val="0"/>
          <w:i w:val="0"/>
          <w:color w:val="000000"/>
          <w:sz w:val="22"/>
        </w:rPr>
        <w:t>due to their penance and devotion to truth.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all this is true or false, I have long held this belief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is an illusion, so long as it is not removed it is to me not a </w:t>
      </w:r>
      <w:r>
        <w:rPr>
          <w:rFonts w:ascii="Times" w:hAnsi="Times" w:eastAsia="Times"/>
          <w:b w:val="0"/>
          <w:i w:val="0"/>
          <w:color w:val="000000"/>
          <w:sz w:val="22"/>
        </w:rPr>
        <w:t>falsehood but pure truth. So for the religious activity of removing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Beauty, grace, wealth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Remembrance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Intellect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Fortitude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Forbearance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Serenity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Compassion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Humility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 am laying great store by women’s contribution.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their help and goodwill, this task cannot be accomplished.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reproduce the following extract from a letter received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from Cuttack.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cited the example of Utkal,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should not feel that I mean to suggest that they do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They should not forthwith bring any such charge against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the same time they should never imagine that they alone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service and no one else does so. If anyone has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misconception, it is only to remove it that I have quoted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The women,  and even the men, of Utkal are considered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awakening. But even there women have started working.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perhaps, give fresh encouragement to the women of Gujarat.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whether even in Gujarat the women are doing such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women in Cuttack do. If they are doing it, they should send me </w:t>
      </w:r>
      <w:r>
        <w:rPr>
          <w:rFonts w:ascii="Times" w:hAnsi="Times" w:eastAsia="Times"/>
          <w:b w:val="0"/>
          <w:i w:val="0"/>
          <w:color w:val="000000"/>
          <w:sz w:val="22"/>
        </w:rPr>
        <w:t>an account of it and if they are not, they should start doing so.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as well as women have to do two kinds of work—one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Harijans and the other among caste Hindus.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home patiently to the caste Hindus that untouchability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and also raise fresh workers from among them. The magnitude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is so great and the dirt of untouchability has accumulated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extent that as long as several men and women do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work, this monster of untouchability will not be destroyed.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there has been a genuine religious awakening,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had such awakening will be able to do this work easily.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26-3-1933</w:t>
      </w:r>
    </w:p>
    <w:p>
      <w:pPr>
        <w:autoSpaceDN w:val="0"/>
        <w:autoSpaceDE w:val="0"/>
        <w:widowControl/>
        <w:spacing w:line="320" w:lineRule="exact" w:before="38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195. PROPAGANDA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CONSTRUCTION</w:t>
      </w:r>
    </w:p>
    <w:p>
      <w:pPr>
        <w:autoSpaceDN w:val="0"/>
        <w:autoSpaceDE w:val="0"/>
        <w:widowControl/>
        <w:spacing w:line="240" w:lineRule="exact" w:before="1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summary which I gave of a Harijan’s severe criticism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Savarna Harijan Seva Sangh of his Province has produced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The workers have become vigilant. But they are also baffled.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putting money into the pockets of Harijans mean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or teaching a few children, digging a few wells and getting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opened? This is work for a century. Propaganda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countrywide effort to create among the people a feeling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through speeches, pamphlets, and social dinners, </w:t>
      </w:r>
      <w:r>
        <w:rPr>
          <w:rFonts w:ascii="Times" w:hAnsi="Times" w:eastAsia="Times"/>
          <w:b w:val="0"/>
          <w:i w:val="0"/>
          <w:color w:val="000000"/>
          <w:sz w:val="22"/>
        </w:rPr>
        <w:t>parties, etc. (The reader should understand the difference between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here; for a summary of it,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dinner and inter-dining. Social friendly dinners mean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for meals at a social get-together, each one eating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plate food which is acceptable to him. While interdining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at each other’s home food prepared by the inviting party.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and Vanias who believe in caste restrictions will participate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social dinners but may not associate with inter-dining.)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contrast between constructive work progressing at snail’s pace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work conducted at the speed of a hurricane! This is what </w:t>
      </w:r>
      <w:r>
        <w:rPr>
          <w:rFonts w:ascii="Times" w:hAnsi="Times" w:eastAsia="Times"/>
          <w:b w:val="0"/>
          <w:i w:val="0"/>
          <w:color w:val="000000"/>
          <w:sz w:val="22"/>
        </w:rPr>
        <w:t>puzzles the workers.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is of course essential. But mere propaganda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as short-lived as a bubble. Really speaking, the most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lies in pure constructive work. But since pure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a near impossibility, propaganda is necessary to supplement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work. Pure constructive work means constructive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men and women workers of character who have perfect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and who do their work in a missionary spirit. We, however,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imperfect. We may, therefore, sincerely do the best we can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 and  simultaneously carry on propaganda,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 wish to examine the question only from the financial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point of view. One thing should be self-evident, namely, that we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bound to get a hundred per cent return on whatever money is put into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Harijans, pockets in the right manner. Whereas the money spent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propaganda work will remain an uncertain investment till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actually see the result.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advise all branches of the Sangh to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they have received for constructive activities.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to repent for the money so spent. If we get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Hindus, teachers, masons, carpenters, etc., to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remuneration or for nominal remuneration, our constructive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so fast that we shall have very little need for propaganda.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 the entire money except what is paid as wages to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teachers and artisans will go to the Harijans. I would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thus spent on running a school or digging a well as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pockets of Harijans. Our ideal, of course, should be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in connection with public wells or schools for Harijans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the pockets of Harijans. But, till such time as we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this ideal, we should humbly content ourselves with the next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Every institution for Harijan welfare should maintain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account for such constructive work.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work should be self-supporting. Pamphlets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distributed free of charge. A public-spirited printing press </w:t>
      </w:r>
      <w:r>
        <w:rPr>
          <w:rFonts w:ascii="Times" w:hAnsi="Times" w:eastAsia="Times"/>
          <w:b w:val="0"/>
          <w:i w:val="0"/>
          <w:color w:val="000000"/>
          <w:sz w:val="22"/>
        </w:rPr>
        <w:t>may print at nominal charge or free of charge, and the cost price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each pamphlet may be borne by the people. One who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circulate the pamphlet among his acquaintances free of charge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for the copies himself or anyone from among the people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has been aroused in the movement should pay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Pamphlets received free are thrown into the waste-paper basket.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speculator would do such business. But even he adds such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price of the things to be sold. A religious body like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Sangh simply cannot afford to indulge in such speculation.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whom would it recover the expenses incurred?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eradication of untouchability can we get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stating that one crore copies of pamphlets were distributed?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say how many people cleansed themselves of the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after reading them? Who can say, even,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read them? If, however, the reader had paid one pie at least for </w:t>
      </w:r>
      <w:r>
        <w:rPr>
          <w:rFonts w:ascii="Times" w:hAnsi="Times" w:eastAsia="Times"/>
          <w:b w:val="0"/>
          <w:i w:val="0"/>
          <w:color w:val="000000"/>
          <w:sz w:val="22"/>
        </w:rPr>
        <w:t>a copy, we may assume that he must have read some portion of it.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work carried on along these lines would not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 but, if it becomes popular, it would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work, too. I cherish the ambition even today that,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weeklies become popular, we may be able to save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their proceeds and utilize it for constructive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may note that some of the work of these weeklies is done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volunteers and that, whenever money is paid, it is paid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than market rates. I mention this fact merely to point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weeklies are in the nature of propaganda work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also self-supporting.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Bengali, Tamil,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and Hindi. The Gujarati edition is on the point of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self-supporting. The Hindi has not become so. The principle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pamphlets, books, etc., should be the same as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weeklies.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the expenses on the salaries and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allowances of the workers engaged in propaganda activities.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workers would be caste Hindus. They, however, would never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payment. What effect can the speeches of paid workers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people? Their travelling expenses should not have to be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institution employing them but should be met by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the reception committees of the places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them should bear the expenses. The permanent body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these things but should not bear their expenses. And lastly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office expenses, the salary of the accountant, the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the secretary, the rent for the building, etc.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should not exceed ten per cent of the total budget.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whose administrative expenses total up to more than ten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should be looked upon as a self-destroying and useless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opinion that the institution for serving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set up solely for the purification of religion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for that one purpose cannot continue to function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If I have been able to clarify my idea the reader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that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(1) it includes a mighty organization;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is great scope for widespread propaganda;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test of the people’s faith and also conducive to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growth.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it is necessary to state that I am offering advice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engaged in that field at the moment; so my views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If they do not appeal to the workers, intellect, they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discarded. Even if they appear suitable, I do not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them accepted or put into practice, but the Harijan Sevak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sub-committees certainly have that right. My duty is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and to keep quiet. The institutions concerned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this article and send their suggestions to Thakkar Bapa. </w:t>
      </w:r>
      <w:r>
        <w:rPr>
          <w:rFonts w:ascii="Times" w:hAnsi="Times" w:eastAsia="Times"/>
          <w:b w:val="0"/>
          <w:i w:val="0"/>
          <w:color w:val="000000"/>
          <w:sz w:val="22"/>
        </w:rPr>
        <w:t>Then, on receiving his suggestions, all of them may act accordingly.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26-3-1933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F. MARY BARR</w:t>
      </w:r>
    </w:p>
    <w:p>
      <w:pPr>
        <w:autoSpaceDN w:val="0"/>
        <w:autoSpaceDE w:val="0"/>
        <w:widowControl/>
        <w:spacing w:line="294" w:lineRule="exact" w:before="12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26,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joint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set forth my views not necessarily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acceptance. You are to do just what you think is best. My letter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your thoughts and no more. You can get and give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you do what appears to you to be proper. You two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>to see things for yourselves and not to take a set course at the Ashram.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did not suggest but I meant that many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were unconsciously slavishly following the Ashram routine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not getting the best out of it. And then many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you, have come in the hope of forming their character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something out of themselves. They may and can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routine unintelligently but you may not and dare not. </w:t>
      </w:r>
      <w:r>
        <w:rPr>
          <w:rFonts w:ascii="Times" w:hAnsi="Times" w:eastAsia="Times"/>
          <w:b w:val="0"/>
          <w:i w:val="0"/>
          <w:color w:val="000000"/>
          <w:sz w:val="22"/>
        </w:rPr>
        <w:t>If you follow the routine you must do so intelligently 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Ma”Indian of Coolie”, 11-8-1901hadevbhaini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“Indian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Coolie”, 11-9-1901.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F. Marry Barr and Duncan Greenlees”, 8-3-1933.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whole-heartedly. Therefore you should take only what you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>digest of the routine.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get malaria. You should take things easy.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bowels must be kept in order. The stomach should not be loaded.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bath whilst you are at all weak. No pulses, only a little bread plus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greens and fruit. Smear the uncovered limbs with paraffin 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afraid of it or its smell. It does not soil anything.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mosquitoes keep away from paraffin. Do not live under tension.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mental process. ‘Be careful for nothing’ is both a spiritual and </w:t>
      </w:r>
      <w:r>
        <w:rPr>
          <w:rFonts w:ascii="Times" w:hAnsi="Times" w:eastAsia="Times"/>
          <w:b w:val="0"/>
          <w:i w:val="0"/>
          <w:color w:val="000000"/>
          <w:sz w:val="22"/>
        </w:rPr>
        <w:t>physiological maxim.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all right in spite of the hard facts of life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harder fact is that neither Mahadev nor I nor any other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can give a minute to anything outside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kindred work. Therefore we arrange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Judy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threads of our work. And it beats the original, I assure you.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pass this on to your aunt.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besides you have asked me to write on Jesus. If God </w:t>
      </w:r>
      <w:r>
        <w:rPr>
          <w:rFonts w:ascii="Times" w:hAnsi="Times" w:eastAsia="Times"/>
          <w:b w:val="0"/>
          <w:i w:val="0"/>
          <w:color w:val="000000"/>
          <w:sz w:val="22"/>
        </w:rPr>
        <w:t>wants me to do it, He will find the time for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5998. Also C.W. 3323. Courtesy: F. Mary Barr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DUNCAN GREENLEES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 temptation. Ever since you came, my eyes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on you. I on my part want to entrust to you a pure Harijan </w:t>
      </w:r>
      <w:r>
        <w:rPr>
          <w:rFonts w:ascii="Times" w:hAnsi="Times" w:eastAsia="Times"/>
          <w:b w:val="0"/>
          <w:i w:val="0"/>
          <w:color w:val="000000"/>
          <w:sz w:val="22"/>
        </w:rPr>
        <w:t>school where you can teach both the children and their parents.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III, p. 202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ASHRAM BOYS AND GIRLS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BOYS AND GIRLS,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heard about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of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take a lesson from what happened. If you wish to be good,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follow truth, observe the following rules: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Nobody should hide anything or talk anything secret with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anybody.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Nobody should meet anybody in private.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A boy must not have friendship with a girl. It is not natural.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 girl wish to have friendship with a boy instead of with </w:t>
      </w:r>
      <w:r>
        <w:rPr>
          <w:rFonts w:ascii="Times" w:hAnsi="Times" w:eastAsia="Times"/>
          <w:b w:val="0"/>
          <w:i w:val="0"/>
          <w:color w:val="000000"/>
          <w:sz w:val="22"/>
        </w:rPr>
        <w:t>another girl?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 boys and girls living in the Ashram are like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sisters. Just as brothers and sisters cannot marry,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living in the Ashram at the same time cannot marry.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between brother and sister is not friendship. It is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and of a kind which a man or woman can have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woman or man. Brother and sister never wish to be alone.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nothing secret between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If any boy or girl feels an impure desire,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confess it before their elders.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desire that you should observe these rules voluntarily.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JANAKIDEVI BAJAJ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JANAKIMAIYA,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this?  You do not even reply to my letter. Are you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much afraid of me? If you feel unhappy about giving money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 me so. Is it that you find the purse-strings easy to loosen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you wish to send me oranges, but too tight when you have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money for Harijan work?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Jamnalal went to Bombay yesterday. He will be examined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Dr. Modi. His health is perfectly all right. He has gone only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and his own satisfaction.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2911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David Scheme;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G.d. Birla”, 16-3-1933.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NARANDAS GANDHI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mail.</w:t>
      </w:r>
    </w:p>
    <w:p>
      <w:pPr>
        <w:autoSpaceDN w:val="0"/>
        <w:tabs>
          <w:tab w:pos="550" w:val="left"/>
          <w:tab w:pos="2730" w:val="left"/>
          <w:tab w:pos="3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about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also sent his letters.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 you say regarding Narahari.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right in paying Parachure Shastri the expenses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and fixing Rs. 30 to be sent to his family. Arrange a class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learn Sanskrit, and also ask him how many hours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for teaching Marathi. Let me know how you find him.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Shantaram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I would be very happy if his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>powers develop.</w:t>
      </w:r>
    </w:p>
    <w:p>
      <w:pPr>
        <w:autoSpaceDN w:val="0"/>
        <w:autoSpaceDE w:val="0"/>
        <w:widowControl/>
        <w:spacing w:line="240" w:lineRule="exact" w:before="54" w:after="1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Titus in which I have written to him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How many times does Parachure Shastri drink milk?  If milk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for him in a clean bottle every day and if the bottle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wrapped in thick or double or twofold wet cloth it would remain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 as ice and he can drink it without heating it. It would be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drinks unboiled milk. The bottles and the corks should be washed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in boiling water. The cork should be made of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material. The bottle should be filled to the top, so that no air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inside. I think that all those who are trying the experiment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on milk would benefit more if they drink it unboiled.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drinking my milk unboiled for the last six weeks.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Purushottam. His view should be treated as final. Kusum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fever, and yet she is better! I don’t wish to suggest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If the range of temperature is going down, she may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be said to be better.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Titus.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0" w:after="0"/>
              <w:ind w:left="30" w:right="0" w:firstLine="55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[Letters enclosed for] Soniramji, Duncan, Mary, Parachure and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8342.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25-3-1933.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Parachure Shastri’s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p “Letter to T. Titus”, 25-3-1933.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PREMABEHN KANTAK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beautiful letter. I hope you will always keep up this </w:t>
      </w:r>
      <w:r>
        <w:rPr>
          <w:rFonts w:ascii="Times" w:hAnsi="Times" w:eastAsia="Times"/>
          <w:b w:val="0"/>
          <w:i w:val="0"/>
          <w:color w:val="000000"/>
          <w:sz w:val="22"/>
        </w:rPr>
        <w:t>attitude. Haven’t I promised to preserve the yarn for you?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keep my promise. You need not refuse it. You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 ask anything from me. Your request for the yarn was </w:t>
      </w:r>
      <w:r>
        <w:rPr>
          <w:rFonts w:ascii="Times" w:hAnsi="Times" w:eastAsia="Times"/>
          <w:b w:val="0"/>
          <w:i w:val="0"/>
          <w:color w:val="000000"/>
          <w:sz w:val="22"/>
        </w:rPr>
        <w:t>blameless. It was the manner in which you made it that was wrong.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now rectified your mistake, and so I have nothing to say.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how my hopes are being reduced to ashes. How much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could never suspect them. I had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hopes on them, but they were like a house built on sand.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do to realize the ideal which the Ashram has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itself?  It can be done only if everybody tries to do what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of others. Do you do that? I hope you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you can observe such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 and dislikes have no place in it at all.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criticize you, nor to lecture to you. I only beg. Till my </w:t>
      </w:r>
      <w:r>
        <w:rPr>
          <w:rFonts w:ascii="Times" w:hAnsi="Times" w:eastAsia="Times"/>
          <w:b w:val="0"/>
          <w:i w:val="0"/>
          <w:color w:val="000000"/>
          <w:sz w:val="22"/>
        </w:rPr>
        <w:t>begging bowl is filled, the Ashram will never become a true Ashram.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wrote about your health. If you eat crushed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cabbage, uncooked, it may possibly do you no harm,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no harm if you eat it boiled. It is not necessary to eat all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 uncooked. It will be enough if you eat a few raw vege-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tables. But the main thing is that you should speak as little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>The delay in following this rule may lead to such serious conse-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quences that subsequent self-control will not avail you.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at the right time. The throat requires rest exactly when </w:t>
      </w:r>
      <w:r>
        <w:rPr>
          <w:rFonts w:ascii="Times" w:hAnsi="Times" w:eastAsia="Times"/>
          <w:b w:val="0"/>
          <w:i w:val="0"/>
          <w:color w:val="000000"/>
          <w:sz w:val="22"/>
        </w:rPr>
        <w:t>it is sensitive.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you became acquainted with Maruti. Write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couple from time to time. Lakshmi wants a companion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Ashram. Is there anybody whom you can send? Also write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Lakshmidas and find out if she can stay there.</w:t>
      </w:r>
    </w:p>
    <w:p>
      <w:pPr>
        <w:autoSpaceDN w:val="0"/>
        <w:autoSpaceDE w:val="0"/>
        <w:widowControl/>
        <w:spacing w:line="240" w:lineRule="exact" w:before="54" w:after="18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told me that there were many Maharashtrian ladies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whom he had sent there. It is his desire, which he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convey to you, that you should train some of them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Mahila Ashram. Is there anybody whom you can train? She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mature woman. Let me know if there is any such. Jamnalalji wants </w:t>
      </w:r>
      <w:r>
        <w:rPr>
          <w:rFonts w:ascii="Times" w:hAnsi="Times" w:eastAsia="Times"/>
          <w:b w:val="0"/>
          <w:i w:val="0"/>
          <w:color w:val="000000"/>
          <w:sz w:val="22"/>
        </w:rPr>
        <w:t>this to be conveyed to Narandas also. I will not mention this message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174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names have been omitted.</w:t>
            </w:r>
          </w:p>
        </w:tc>
      </w:tr>
      <w:tr>
        <w:trPr>
          <w:trHeight w:hRule="exact" w:val="34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in my letter to him. I reserve for it some further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 in connection with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anything about the White Paper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Moreover,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is out of my sphere while I am in jail, and so I have not even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it.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10331. Also C.W. 6771.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 continuation of the message from Jamnalal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Prema. One reason why we have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no service from the older women in the Ashram (after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struggle) is the Ashram’s lack of ability, that is, my lack of 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Jamnalal talked to me about some other ladies, I felt a stab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heart. He also felt unhappy that he had to make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did. But what could he do?  He had often asked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for workers, but I could not do anything then. I think we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now. I first thought of Lakshmibehn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a Mahila Ashram in Maharashtra, and that too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There will be Vinoba’s company and guidance, too.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Janakibehn. Will Lakshmibehn agree to go and stay there without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Panditji?  Will Panditji like that?  If not, why not?  Mathuri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stay with Lakshmibehn. She will get the same kind of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that she does in the Ashram. If Lakshmibehn does not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or cannot go, why shouldn’t Durga go?  She is in any case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separated  [from Mahadev] at present, probably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She will not have to do hard physical work there. She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only to supervise. The burden will not be too heavy for her health.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her if she wishes. Narayanswami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rPr>
          <w:rFonts w:ascii="Times" w:hAnsi="Times" w:eastAsia="Times"/>
          <w:b w:val="0"/>
          <w:i w:val="0"/>
          <w:color w:val="000000"/>
          <w:sz w:val="22"/>
        </w:rPr>
        <w:t>She may certainly take Nirmala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Setting out the British Government’s proposals for constitutional reforms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Narayan M. Khare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Mahadev Desai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Narayan M. Khare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sister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 Narayan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may go if he wishes. I thought about Kashi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But she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invalid and so I dropped the idea. I cannot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now, and I do not know Jamna’s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capacity.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Lakshmibehn and Durga would be the best. Manibehn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go. She has done such work in Champaran. I have not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idea with Mahadev here. I cannot think of any other senior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 think I have given you ample information. If any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are willing to go, let me know. And if the Maharashtrian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who have recently joined wish to go, they also may go.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will certainly be required. But there should be a mature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woman at their head who would look after all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her daughters and be in charge of the Ashram. The work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maturity, purity of character and common sense. Other qualities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>follow from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Mohan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fully recovered.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about Raojibhai of Dharasana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say nothing about him in this letter. It is not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shelter him. I think it is beyond our means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also written to you about buffalo flesh. Sitla Sahai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continues to write to me. But I tell him every time in my reply that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convince you. Does Mahavir write to you?  I have had no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him at all. Gangabehn has helped him to get a job of Rs. 25 per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she says in her letter that she will try to get some work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Krishnamaiyadevi also. How are Maitri and Durga?  I had no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. . 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>. This creates a doubt in my mind whether she has fallen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has not received a copy of the discourses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I have received today’s post, that is, the letters posted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25th. I have replied to Amina in a separate letter enclosed with this.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 doctor’s diagnosis of Mohan’s illness? I got Jamna’s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Maganlal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Narahari Parikh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Parikh’s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‘‘Letter to Gangabehn Vaidya”, 24-3-1933.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Gandhiji wrote for the Ashram inmates from Yeravda Prison in 1930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subsequently published under the title </w:t>
      </w:r>
      <w:r>
        <w:rPr>
          <w:rFonts w:ascii="Times" w:hAnsi="Times" w:eastAsia="Times"/>
          <w:b w:val="0"/>
          <w:i/>
          <w:color w:val="000000"/>
          <w:sz w:val="18"/>
        </w:rPr>
        <w:t>Mangalprabhat.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Tell her only this: She should put complete trust in Purushottam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continue the experiment faithfully.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is bound to get cured.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list of books and chart of stars are attached separately.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Nineteen letters are bound together and Amina’s is kept loose.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 Also C.W. 8343.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PURUSHOTTAM GANDHI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38" w:after="1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returning the list of books.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while, when you get the time, to go through the books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marked in it. If you do not understand any words in them,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Dr. Talwalkar’s or Dr. Hariprasad’s help. The best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however would be to read up one or two short books on anatomy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physiology. You would then be able to follow by and by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follow now. You have sufficient patience and I am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you will master the subject. The experiment of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unboiled milk is worth trying. Write to Gaurishankar and ask him.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suffer from constipation? Keep me informed about the results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experiment of Chimanlal and Jamna.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0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For stopping vomiting, enema with 20 grains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soda bicarb in water may be given slowly drop by drop.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half an hour. A special catch is available which permits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flow only drop by drop. Ask Mrs. Lazarus to show you the </w:t>
      </w:r>
      <w:r>
        <w:rPr>
          <w:rFonts w:ascii="Times" w:hAnsi="Times" w:eastAsia="Times"/>
          <w:b w:val="0"/>
          <w:i w:val="0"/>
          <w:color w:val="000000"/>
          <w:sz w:val="22"/>
        </w:rPr>
        <w:t>method.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910. Courtesy: Narandas Gandhi</w:t>
      </w:r>
    </w:p>
    <w:p>
      <w:pPr>
        <w:autoSpaceDN w:val="0"/>
        <w:autoSpaceDE w:val="0"/>
        <w:widowControl/>
        <w:spacing w:line="240" w:lineRule="exact" w:before="1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Purushottam Gandhi”, 12-3-1933.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this was preceded by a list of the letters.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204. LETTER TO BHAGWANJI P. PANDYA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report. If you show these people the same love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for Gita when you nursed her without any feeling Or aversion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her attack of smallpox, even their filth will smell sweet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take with you medicines for the sick. If you work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of the Meru, you will never give way to despair.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person doing this kind of work. There are others also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work in other parts of the country. I have not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but their work is going on. Such work should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common thing among us.</w:t>
      </w:r>
    </w:p>
    <w:p>
      <w:pPr>
        <w:autoSpaceDN w:val="0"/>
        <w:autoSpaceDE w:val="0"/>
        <w:widowControl/>
        <w:spacing w:line="266" w:lineRule="exact" w:before="2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354. Courtesy: Bhagwanji P. Pandya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MITHUBEHN PETIT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MITHUBEHN,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You have undertaken a Herculean task.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succeed in it only if the women whose signatures you have 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sincere workers who will remain with you till the last, and have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religious spirit in them and are capable of strict self-discipline. Do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embark on anything beyond your strength. Success will be yours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the necessary strength.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20708</w:t>
      </w:r>
    </w:p>
    <w:p>
      <w:pPr>
        <w:autoSpaceDN w:val="0"/>
        <w:autoSpaceDE w:val="0"/>
        <w:widowControl/>
        <w:spacing w:line="292" w:lineRule="exact" w:before="342" w:after="0"/>
        <w:ind w:left="0" w:right="17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206. LETTER TO G. D. BIRLA</w:t>
      </w:r>
    </w:p>
    <w:p>
      <w:pPr>
        <w:autoSpaceDN w:val="0"/>
        <w:autoSpaceDE w:val="0"/>
        <w:widowControl/>
        <w:spacing w:line="270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a few things just now and the rest later. Your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only thing in the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find worth reading.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language is sweet and vigorous but I cannot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A major portion of the material will have to be sent from here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arrangements are made there. Mahadev and I will translate </w:t>
      </w:r>
      <w:r>
        <w:rPr>
          <w:rFonts w:ascii="Times" w:hAnsi="Times" w:eastAsia="Times"/>
          <w:b w:val="0"/>
          <w:i w:val="0"/>
          <w:color w:val="000000"/>
          <w:sz w:val="22"/>
        </w:rPr>
        <w:t>as well as write original articles. Viyogiji can correct our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the Sangh should supply notices, suggestions,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news, and such things. All this should go toward raising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thousands of copies. It ought to become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gazette of the Seva Sangh. I have refused to send items to Ramdasji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 for translation.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successful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an arrangement. If no translators can be found in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Viyogiji cannot undertake the translation or arrange for it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necessary to discontinue the </w:t>
      </w:r>
      <w:r>
        <w:rPr>
          <w:rFonts w:ascii="Times" w:hAnsi="Times" w:eastAsia="Times"/>
          <w:b w:val="0"/>
          <w:i/>
          <w:color w:val="000000"/>
          <w:sz w:val="22"/>
        </w:rPr>
        <w:t>Harijan Sevak.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there is more work to do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bastis </w:t>
      </w:r>
      <w:r>
        <w:rPr>
          <w:rFonts w:ascii="Times" w:hAnsi="Times" w:eastAsia="Times"/>
          <w:b w:val="0"/>
          <w:i w:val="0"/>
          <w:color w:val="000000"/>
          <w:sz w:val="22"/>
        </w:rPr>
        <w:t>of Calcutta.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David Scheme. The suggestion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considered. I shall write more. Appoint the Selection Board.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7934. Courtesy: G. D. Birla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SULOCHANA</w:t>
      </w:r>
    </w:p>
    <w:p>
      <w:pPr>
        <w:autoSpaceDN w:val="0"/>
        <w:autoSpaceDE w:val="0"/>
        <w:widowControl/>
        <w:spacing w:line="270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SULOCHANA,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regards marriage you must tell your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period of your life should be devoted to studies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let your wishes be known if on the completion of studies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marry. Marriage cannot be essential for all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>women in the world who remain unmarried.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9133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M. G. BHANDARI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Seth Jamnalalji’s transfer to Arthur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for medical examination, will you please ascertain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whether I may correspond with him freely and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him freely in view of the daily interviews I was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whilst he was here, of course subject to the limitation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strictly to his health and untouchability matters?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3884; also Bombay Secret Abstracts, Home Depart-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ment, Special Branch, File No. 800(40)(3), Pt. IV, p. 261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BHAILAL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BHAILAL,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 intend to make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given therein.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3299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NANALAL K. JASANI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1933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NANALAL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Maganlal’s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and telegram. You will also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find on the telegram form the reply I am sending to him.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now the only thing to do is to effect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partition. That also will require the signatures of all. Hence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reply, I am asking Maganlal to come here. I believe that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will welcome the partition. And Champa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be eager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so, and if you do not think Maganlal’s presence necessary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you should wire to him from there asking him not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if you think with me that the presence of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will be necessary you too should send a wire to Maganlal </w:t>
      </w:r>
      <w:r>
        <w:rPr>
          <w:rFonts w:ascii="Times" w:hAnsi="Times" w:eastAsia="Times"/>
          <w:b w:val="0"/>
          <w:i w:val="0"/>
          <w:color w:val="000000"/>
          <w:sz w:val="22"/>
        </w:rPr>
        <w:t>asking him to come.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worried about Champa’s and Ratilal’s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attitude. Champa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naturally follow her father’s advice and Ratilal seems to be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Champa’s influence at present. I have no trust now in Prabhashankar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motives do not at all seem to be pure. That day he showed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truth or courtesy. I felt that for the sake of money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harm the interests of his daughter and son-in-law. I will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inclined in his favour, that is, I will not approve of his </w:t>
      </w:r>
      <w:r>
        <w:rPr>
          <w:rFonts w:ascii="Times" w:hAnsi="Times" w:eastAsia="Times"/>
          <w:b w:val="0"/>
          <w:i w:val="0"/>
          <w:color w:val="000000"/>
          <w:sz w:val="22"/>
        </w:rPr>
        <w:t>being made the guardian. However, I certainly do not think myself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Business manager and partner of Dr. Pranjivan Mehta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Sons of Dr. Pranjivan Mehta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Mehta’s daughter-in-law; Ratilal’s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Champa’s father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Chhaganlal’s father-in-law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only friend of the Doctor. I regard you and Ratubhai </w:t>
      </w:r>
      <w:r>
        <w:rPr>
          <w:rFonts w:ascii="Times" w:hAnsi="Times" w:eastAsia="Times"/>
          <w:b w:val="0"/>
          <w:i w:val="0"/>
          <w:color w:val="000000"/>
          <w:sz w:val="12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</w:t>
      </w:r>
      <w:r>
        <w:rPr>
          <w:rFonts w:ascii="Times" w:hAnsi="Times" w:eastAsia="Times"/>
          <w:b w:val="0"/>
          <w:i w:val="0"/>
          <w:color w:val="000000"/>
          <w:sz w:val="22"/>
        </w:rPr>
        <w:t>equally his friends. You may certainly, therefore, appoint Prabhashan-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 as the guardian if you so wish. Sardar, to whom I have shown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is of my opinion. You may rest assured that I will not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anything that may be decided. I have only explained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feeling. If it finds no echo in your heart, it should be ignored.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this so that I may have a clear conscience in the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objection to your showing this letter to Prabhashankar.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 wish that you should do so. It seems best that he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feel. I do not wish to write all this to Champa and Ratilal.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right that I should tell them all this. But just as I feel unhappy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creating ill-will towards Prabhashankar in their minds,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untrue to you if I did not tell you what I thought.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happy that this business is getting complicated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dragging on. Please try your best to settle it as early as possible.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9640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LAKSHMI JERAJANI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1933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LAKSHMI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last I had a letter from you. I did write to you. I hope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good health. What is your daily programme of work now?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4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 I take it that Uncle has completely recovered now?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ERAJANI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ALBADEVI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2814. Courtesy: Purushottam D. Saraiya, Bombay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Niece of Vithaldas Jerajani, a khadi worker of Bombay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‘‘Kalka Devi”.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PARIKSHITLAL L. MAJMUDAR</w:t>
      </w:r>
    </w:p>
    <w:p>
      <w:pPr>
        <w:autoSpaceDN w:val="0"/>
        <w:autoSpaceDE w:val="0"/>
        <w:widowControl/>
        <w:spacing w:line="27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After reading the article in Gujarati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me whatever you want. I have written on similar lines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English. It will be published shortly. I know that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your monthly expenses. There is nothing wrong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money is drawn from the main account, I would not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principle. But if that account can’t bear the burden,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the money being drawn from this account. I know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poor country it is difficult to find all honorary workers, but no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will find workers like you a burden.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ARIKSHITLAL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AJMUDAR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NTOUCHABILITY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RADICATION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LLISBRIDGE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HMEDABAD </w:t>
      </w:r>
      <w:r>
        <w:rPr>
          <w:rFonts w:ascii="Times" w:hAnsi="Times" w:eastAsia="Times"/>
          <w:b w:val="0"/>
          <w:i w:val="0"/>
          <w:color w:val="000000"/>
          <w:sz w:val="20"/>
        </w:rPr>
        <w:t>B. 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3995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NARMADABEHN RANA</w:t>
      </w:r>
    </w:p>
    <w:p>
      <w:pPr>
        <w:autoSpaceDN w:val="0"/>
        <w:autoSpaceDE w:val="0"/>
        <w:widowControl/>
        <w:spacing w:line="27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NARMADA,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did well in burying the piece of meat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hand. I hope you took it away from those people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hurting their feelings. Remember that nothing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>forcibly.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2775. Courtesy: Ramnarayan N. Pathak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AMINA QURESHI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are fasting. You will gain much from it. As </w:t>
      </w:r>
      <w:r>
        <w:rPr>
          <w:rFonts w:ascii="Times" w:hAnsi="Times" w:eastAsia="Times"/>
          <w:b w:val="0"/>
          <w:i w:val="0"/>
          <w:color w:val="000000"/>
          <w:sz w:val="22"/>
        </w:rPr>
        <w:t>days pass you will feel less weak. If you cannot write, there will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at all in Shankarbhai or somebody else writing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for you. Be very patient. God will protect you. Write daily to </w:t>
      </w:r>
      <w:r>
        <w:rPr>
          <w:rFonts w:ascii="Times" w:hAnsi="Times" w:eastAsia="Times"/>
          <w:b w:val="0"/>
          <w:i w:val="0"/>
          <w:color w:val="000000"/>
          <w:sz w:val="22"/>
        </w:rPr>
        <w:t>me. Once you get well you may study as much as you wish.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10795. Courtesy: Gulam Rasul Qureshi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PRABHAVATI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writing to you regularly. What can I do if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reach you? I wrote a letter in Gujarati on hearing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it not reach you? That was a long letter. [All]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answered.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well that you did not take up the duties of a watchman.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do not receive regular letters or visitors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should give up [your right to receive] either.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no one or no letter comes, you must learn the art of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cheerful. If they come, well and good, but you must be content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don’t come. If they don’t come you may consider all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well-saved for some work. But take it that however busy I may be I </w:t>
      </w:r>
      <w:r>
        <w:rPr>
          <w:rFonts w:ascii="Times" w:hAnsi="Times" w:eastAsia="Times"/>
          <w:b w:val="0"/>
          <w:i w:val="0"/>
          <w:color w:val="000000"/>
          <w:sz w:val="22"/>
        </w:rPr>
        <w:t>shall always save some time for writing to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to Narandas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Mangal Pravachan.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is 104 lb. which is good. I am taking fresh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papaw, oranges and dates.... I take it twice a day. I wake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. . 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takes up the whole day.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Kanta knows that I am deliberately not writing to her so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may receive other letters.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up all worry.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has been married to Maruti.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100 Harijans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Ahmedabad to bless them. They were all served with fruits. </w:t>
      </w:r>
      <w:r>
        <w:rPr>
          <w:rFonts w:ascii="Times" w:hAnsi="Times" w:eastAsia="Times"/>
          <w:b w:val="0"/>
          <w:i w:val="0"/>
          <w:color w:val="000000"/>
          <w:sz w:val="22"/>
        </w:rPr>
        <w:t>Maruti lives at Bardoli with Lakshmidas.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3305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damaged here and at several places.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Purushottam Gandhi”, 26-3-1933.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“Message on Wedding of Lakshmi and Maruti”, 8-3-1933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INTERVIEW TO THE ASSOCIATED PRESS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more than ever before redoubled efforts should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>open all the private temples to the Harijans.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the failure of the Assembly to pass the motion for circulation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 held up temple-entry, Gandhiji replied in the negative and proceeded: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mean that the temple-entry question would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but it does mean that what is due to the Harijans in the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given in September last has not been paid and, therefore,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should be made in order to redeem that pledge.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other ways are open to educating public opinion and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 to temples for the Harijans should be tried and one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suggests itself to me is the opening of all private temples to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custom in connection with the private temples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pleaded by the third party in order to prevent the 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to them. They should be thrown open to them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none may even build new temples for the Hindus in general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would be the model temples with model management and model </w:t>
      </w:r>
      <w:r>
        <w:rPr>
          <w:rFonts w:ascii="Times" w:hAnsi="Times" w:eastAsia="Times"/>
          <w:b w:val="0"/>
          <w:i w:val="0"/>
          <w:color w:val="000000"/>
          <w:sz w:val="22"/>
        </w:rPr>
        <w:t>priests so that they would be a true expression of Hinduism.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28-3-1933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VERRIER ELWIN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VERRIER,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have often found that truth however ugly it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in reality did good, I believe that 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nearer to you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even if one party is pure the others tend to become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the others are striving in the same direction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>one almost ensures the success of the others.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did not tell her that you were being unconsciously self-dece-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ived. She says she did not wish to convey any such meaning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proof that you were being self-deceived. What I did say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of us were likely to be self-deceived but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conscious falsehood and that therefore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confess your promise at once if you had ever made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doubt that she loves you both and she wants to work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Verrier Elwin”, 11-3-1933.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She is doing some Harijan work now. I have told her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[is] impossible at present but if all goes well, there is no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>she should not be able to work with you later.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Mary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me it seems quite necessary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separate for the time being and test yourselves. Mary 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 to Almora or to Sabarmati or Wardha or any other place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think fit and do there some Harijan work of a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If you have shed exclusive love altogether you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as well in association as in separation and just now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positive joy in separation. I have found this indispensable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 and there have been several. You should think it over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immediate effect to the proposal if you find substance in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now for your health.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3.45 a.m. and I must leave you in God’s care. His care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true care. A human being’s is good enough only in so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anticipates His. You will therefore accept of my suggestions only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finds an echo in your heart. Every moment makes me humbler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conscious of the sublime fact that man’s true effort consists only </w:t>
      </w:r>
      <w:r>
        <w:rPr>
          <w:rFonts w:ascii="Times" w:hAnsi="Times" w:eastAsia="Times"/>
          <w:b w:val="0"/>
          <w:i w:val="0"/>
          <w:color w:val="000000"/>
          <w:sz w:val="22"/>
        </w:rPr>
        <w:t>in knowing the will of God who is Truth.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carry the love of every one of the company.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deepest love,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20727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ABHA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questions are very queer. If I knew </w:t>
      </w:r>
      <w:r>
        <w:rPr>
          <w:rFonts w:ascii="Times" w:hAnsi="Times" w:eastAsia="Times"/>
          <w:b w:val="0"/>
          <w:i w:val="0"/>
          <w:color w:val="000000"/>
          <w:sz w:val="22"/>
        </w:rPr>
        <w:t>exactly who I was it would be a great feat. My mission is service of all.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think that the legend about Radha and Krishna is celestial.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2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not to study me but study God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HREEMATI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18-B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ARTAKI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 </w:t>
      </w: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794" w:space="0"/>
            <w:col w:w="27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794" w:space="0"/>
            <w:col w:w="27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20728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Mary Gillett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AMULYA KUMAR BASU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22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You have no cause whatsoever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apologizing for doing what you conceive is your duty. I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the same credit for honesty of purpose that I would claim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All therefore I would expect you to do is never to swerve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even in order to gain an end which you may consider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desirable. You will then receive congratulations from me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me, and who knows that you may not teach me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if I am enveloped in darkness. It is therefore in a friendly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approach your paper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if I find untruthfulness,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unfairness or bitterness anywhere in it, I shall draw your attention,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do the same thing towards me if you find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untruth, any exaggeration, any discourtesy towards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think differently from me. Rightly or wrongly,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the greatest curse for Hindu religion.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sparing no pains to get rid of that curse. But if it is a blessing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can make me see it, I shall accept him as my deliverer,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have saved me from an error which I have nursed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past fifty years.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MULYA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ASU </w:t>
      </w:r>
      <w:r>
        <w:rPr>
          <w:rFonts w:ascii="Times" w:hAnsi="Times" w:eastAsia="Times"/>
          <w:b w:val="0"/>
          <w:i w:val="0"/>
          <w:color w:val="000000"/>
          <w:sz w:val="20"/>
        </w:rPr>
        <w:t>5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KSHAY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ASU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 w:num="2" w:equalWidth="0">
            <w:col w:w="3874" w:space="0"/>
            <w:col w:w="26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4" w:bottom="478" w:left="1440" w:header="720" w:footer="720" w:gutter="0"/>
          <w:cols w:num="2" w:equalWidth="0">
            <w:col w:w="3874" w:space="0"/>
            <w:col w:w="264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20731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G. D. BIRLA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GHANSHYAMDASJI,</w:t>
      </w:r>
    </w:p>
    <w:p>
      <w:pPr>
        <w:autoSpaceDN w:val="0"/>
        <w:autoSpaceDE w:val="0"/>
        <w:widowControl/>
        <w:spacing w:line="24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Hindi which I wrote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yesterday, i.e., 26th. I do think that we ought to find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dealing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basti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in Calcutta as a whole,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piecemeal. When therefore you next go to Calcutta I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an informal meeting of the principal Municipal Councillors. </w:t>
      </w:r>
      <w:r>
        <w:rPr>
          <w:rFonts w:ascii="Times" w:hAnsi="Times" w:eastAsia="Times"/>
          <w:b w:val="0"/>
          <w:i w:val="0"/>
          <w:color w:val="000000"/>
          <w:sz w:val="22"/>
        </w:rPr>
        <w:t>No matter what vested interests have grown up, they should be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Sanatani, </w:t>
      </w:r>
      <w:r>
        <w:rPr>
          <w:rFonts w:ascii="Times" w:hAnsi="Times" w:eastAsia="Times"/>
          <w:b w:val="0"/>
          <w:i w:val="0"/>
          <w:color w:val="000000"/>
          <w:sz w:val="18"/>
        </w:rPr>
        <w:t>an English weekly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D. Birla”, 26-3-1933.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attacked and the problem dealt with. From what you write to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cheapest method evidently seems to be to demolish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bastis.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the introduction of a more humane method of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night-soil seems to me to be perfectly useless. Improved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 the beginning stages mean more expense, but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in the end. The question behind all the difficulties that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resolves itself, as a rule, into apathy on the part of those who profess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appreciation of the necessity for reform, but are not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anything for it. You must therefore turn this apathy into </w:t>
      </w:r>
      <w:r>
        <w:rPr>
          <w:rFonts w:ascii="Times" w:hAnsi="Times" w:eastAsia="Times"/>
          <w:b w:val="0"/>
          <w:i w:val="0"/>
          <w:color w:val="000000"/>
          <w:sz w:val="22"/>
        </w:rPr>
        <w:t>active sympathy, and a way out will be quickly found.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to the Hindi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the day before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you that the only articles that were found worth reading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yours, except the first. Your style is pleasing, simple, idiomatic.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dealing with the subject is plain, direct and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understandable. Of course the translation of my articles was faulty,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difficulty will now be got over by sending translations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ready-made from here. The Hindi will have to be polished there. This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reduce expense and improve the paper.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 not worry about the David Scheme. I just told you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write about it. But I quite understand your difficulty.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necessary, we must naturally fall back upon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But let us for a while wait and see if we can get even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dozen subscribers with the full amounts. I do not despair; only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time to frame nice letters. But I will do so one of these days.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one or two names I propose to announce your name with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no question of your letting me down by your </w:t>
      </w:r>
      <w:r>
        <w:rPr>
          <w:rFonts w:ascii="Times" w:hAnsi="Times" w:eastAsia="Times"/>
          <w:b w:val="0"/>
          <w:i w:val="0"/>
          <w:color w:val="000000"/>
          <w:sz w:val="22"/>
        </w:rPr>
        <w:t>these.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enthusiastically taking up the Scheme.</w:t>
      </w:r>
    </w:p>
    <w:p>
      <w:pPr>
        <w:autoSpaceDN w:val="0"/>
        <w:autoSpaceDE w:val="0"/>
        <w:widowControl/>
        <w:spacing w:line="220" w:lineRule="exact" w:before="26" w:after="1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54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9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would remember our discussion about Ramanand Sannyasi.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that, I had written to him that I had received complaints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concerning his character. I enclose his reply. He now writes to me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him to produce Urdu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7935. Courtesy: G. D. Birla. Also S.N. 20732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D. Birla”,16-3-1933.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postscript is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ABINASH CHANDRA DAS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1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the difficulties that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undergo. I am hoping and praying that untouchability has now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lease of life. Anyway, there are many caste Hindus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untouchability as an integral part of Hindu religion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give their lives in order to eradicate it. I do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repeat the mistake that caste Hindus have made by erecting </w:t>
      </w:r>
      <w:r>
        <w:rPr>
          <w:rFonts w:ascii="Times" w:hAnsi="Times" w:eastAsia="Times"/>
          <w:b w:val="0"/>
          <w:i w:val="0"/>
          <w:color w:val="000000"/>
          <w:sz w:val="22"/>
        </w:rPr>
        <w:t>barriers amongst the so-called untouchables.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36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BINASH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ANGIYA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HALLA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HATRIYA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20730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GIRDHARILAL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GIRDHARILAL,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Dr. Tripathi, nor does any of the other three.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do not want anybody to write to him, do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Prickly heat could be easily got over if the doctor would allow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to take Kuhne-baths, otherwise called hip-baths, in which only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hips remain under water and the legs are kept outside. Perhaps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that.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IRDHARILAL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109-A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ANSIONS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SPLANADE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223. LETTER TO HOME SECRETARY,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continuation of my letter of the 23rd instant I enclose 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cutting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>reporting Seth Poonam-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chand’s fast. In view of the report I would respectfully ask for a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tomorrow evening. I would urge the Government to enter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feelings, although I am a prisoner. With all the will in the world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peace as a prisoner in complete obedience to authority,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the humanitarian in me; I cannot give up the mission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lifetime. I would ask the Government also to realize, if I may say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due humility, that I occupy the position of a parent to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and women. They would not expect me to let Seth </w:t>
      </w:r>
      <w:r>
        <w:rPr>
          <w:rFonts w:ascii="Times" w:hAnsi="Times" w:eastAsia="Times"/>
          <w:b w:val="0"/>
          <w:i w:val="0"/>
          <w:color w:val="000000"/>
          <w:sz w:val="22"/>
        </w:rPr>
        <w:t>Poonamchand die without my making an effort to save him if I can.</w:t>
      </w: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Col. Doyle to telegraph or telephone the contents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to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8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800(40)(3)A, p. 87</w:t>
      </w:r>
    </w:p>
    <w:p>
      <w:pPr>
        <w:autoSpaceDN w:val="0"/>
        <w:autoSpaceDE w:val="0"/>
        <w:widowControl/>
        <w:spacing w:line="24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LETTER TO HOME SECRETARY, GOVERNMENT OF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BOMBAY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is so urgent that it is most difficult for me to wait.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it has been a torturing thing for me. If anything happens to Seth </w:t>
      </w:r>
      <w:r>
        <w:rPr>
          <w:rFonts w:ascii="Times" w:hAnsi="Times" w:eastAsia="Times"/>
          <w:b w:val="0"/>
          <w:i w:val="0"/>
          <w:color w:val="000000"/>
          <w:sz w:val="22"/>
        </w:rPr>
        <w:t>Poonamchand, it will haunt me for the rest of my life that I failed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Doyle conveyed the message on telephone and received the reply: “We are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corresponding with the India Government. Won’t Gandhi wait till day after tomo-</w:t>
      </w:r>
      <w:r>
        <w:rPr>
          <w:rFonts w:ascii="Times" w:hAnsi="Times" w:eastAsia="Times"/>
          <w:b w:val="0"/>
          <w:i w:val="0"/>
          <w:color w:val="000000"/>
          <w:sz w:val="18"/>
        </w:rPr>
        <w:t>rrow?”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on receipt of the Bombay Government’s reply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secure permission from Government to establish communication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the nick of time. I must therefore ask for an immediate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would suggest that the Government of Bombay should on their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responsibility allow me to establish communication with Seth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Poonamchand through the C. P. Home member.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 (3)A, p. 91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R.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R.,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two letters but I must tell you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me any satisfaction. I did not write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haste. I wrote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strength of what N. Devi had told me and afterwards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Even your own letters strengthen my suspicion that lurking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your actions there is a subtle emotional love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and which borders on the impure. That is the mildest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I could put it. Nor am I satisfied about this guru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if that is the gentleman whom N. Devi has described. Here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delicate grounds, because I know nothing of him and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gravest injustice to him. You cannot disown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about your companions. You were all working together,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attraction being N. Devi, at that time not a fountain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You cannot divest yourself of responsibility for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during that period. I would like you therefore to be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introspective than you have been, and tell me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scavenging work continues unabated as it was begun,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continuing, who are the workers, how is it being done, who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leader, and what is the result up to date. If the work has evaporated,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tell me why.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20735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received on March 30, 1933;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Farewell Meeting”, 15-10-1901.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requested the jail authorities to convey the letter on telephone.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R.”, 18-3-1933.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N.</w:t>
      </w:r>
    </w:p>
    <w:p>
      <w:pPr>
        <w:autoSpaceDN w:val="0"/>
        <w:autoSpaceDE w:val="0"/>
        <w:widowControl/>
        <w:spacing w:line="27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 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of 23rd and 24th. I expect that you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on Sunday as you had intended. May Truth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you there!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from personal experience how difficult it is to wash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khadi if you do not have plenty of water. Generally washing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before sewing, but if it is the same cloth that requires washing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sewing, the sewing undoubtedly precedes, because you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time. Washing will tear the cloth more at the point where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mending, therefore more time has to be given to sewing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done after the washing. Your dress itself may require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 when you have got rid of all the ornamental part of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just so as to protect the body and satisfy the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convention. The quantity required is very small, the convention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>the convention of the poorest.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heard from Sir Todd Hunter.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satisfied with R.’s letters. There is still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 lurking, and as I read them, a disposition to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gently drawing his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inadequacy of his letters. Durgadas’s letter I like still less. The mode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address is unpardonable. He can be no guide, friend and brother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who, although on his own showing he knew that you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woman, did not lift his little linger to save his sister.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your resuming your correspondence. Your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just now must be with God of Truth and yourself.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between you and Him. I come in because I am witness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promise that you have made to your Maker and because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claim you as a permanent co-worker in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in my opinion the most suppressed in the world, but neither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you can render that service unless that direct touch with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established and the utmost purity attainable by a human </w:t>
      </w:r>
      <w:r>
        <w:rPr>
          <w:rFonts w:ascii="Times" w:hAnsi="Times" w:eastAsia="Times"/>
          <w:b w:val="0"/>
          <w:i w:val="0"/>
          <w:color w:val="000000"/>
          <w:sz w:val="22"/>
        </w:rPr>
        <w:t>being has become the exclusive passion.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beware of cold.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procure whole wheat meal you ought not to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at all. You should learn how to make chapatis. It is an incredibly </w:t>
      </w:r>
      <w:r>
        <w:rPr>
          <w:rFonts w:ascii="Times" w:hAnsi="Times" w:eastAsia="Times"/>
          <w:b w:val="0"/>
          <w:i w:val="0"/>
          <w:color w:val="000000"/>
          <w:sz w:val="22"/>
        </w:rPr>
        <w:t>simple performance. Take 4 ounces of clean wheat meal, mix in water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knead it well, roll it on any smooth surface, wooden or stone,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rolling pin—even a clean ruler will serve the purpose—and roll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slightly thinner than a cardboard piece and bake it on a flat iron disk,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the sides while it is baked. Out of 4 ounces you can make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chapatis, 6 inches in diameter. These would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digestible. I am sure that the lady of the house or hut where you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knows all this simple cookery. Pulses should be avoided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Of tender coconut you may take one whole per day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tender, and of course you use all the water in the coconut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procure some fruit and green vegetables, not potatoes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like, but leaves, marrow, cucumber, pumpkin, etc.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20733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RAMACHANDRAN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refreshing to see your signature after so many months.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following you nevertheless.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Narayana Iyer I know well from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Permanent History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Bharat Varsha,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think I met him also in Trivandrum.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man but not a very clear thinker. That was the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Permanent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on my mind. But he is an enthusiast. </w:t>
      </w:r>
      <w:r>
        <w:rPr>
          <w:rFonts w:ascii="Times" w:hAnsi="Times" w:eastAsia="Times"/>
          <w:b w:val="0"/>
          <w:i w:val="0"/>
          <w:color w:val="000000"/>
          <w:sz w:val="22"/>
        </w:rPr>
        <w:t>Anyway, I shall try to read his pamphlets.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20734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228. LETTER TO MOTILAL 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MOTIBABU,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letters, one enclosing a translation of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Shree Panchanan Tarkaratna. Do please take your own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questions that you want to in your letter to me.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patient. As soon as I get a moment I shall read the Trust-Deed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sent me and let you have my criticism, if there is any to make.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0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matter with your eyes? Do please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>exactly what it is.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20725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35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Prabartak Sangha, Chandernagore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D. VALISINHA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a copy of your journal.</w:t>
      </w:r>
    </w:p>
    <w:p>
      <w:pPr>
        <w:autoSpaceDN w:val="0"/>
        <w:autoSpaceDE w:val="0"/>
        <w:widowControl/>
        <w:spacing w:line="240" w:lineRule="exact" w:before="54" w:after="22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prisoner I am precluded from sending messages except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Therefore the only message that I can send you is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of any use to you: One of the many things for which I revere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Gautama Buddha is his utter abolition of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>that is, distinction between high and low.</w:t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ALISINHA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ANAGING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‘‘M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ODHI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SIPATANA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ARNATH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20736</w:t>
      </w:r>
    </w:p>
    <w:p>
      <w:pPr>
        <w:sectPr>
          <w:type w:val="continuous"/>
          <w:pgSz w:w="9360" w:h="12960"/>
          <w:pgMar w:top="716" w:right="1400" w:bottom="478" w:left="1440" w:header="720" w:footer="720" w:gutter="0"/>
          <w:cols w:num="2" w:equalWidth="0">
            <w:col w:w="4164" w:space="0"/>
            <w:col w:w="23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4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0" w:bottom="478" w:left="1440" w:header="720" w:footer="720" w:gutter="0"/>
          <w:cols w:num="2" w:equalWidth="0">
            <w:col w:w="4164" w:space="0"/>
            <w:col w:w="235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BHAU PANSE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For the present, you should continue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should learn how to mix with people and yet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uninvolved. You should cheerfully clean latrines and do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work which other people ordinarily do not do.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the desire to return to the Ashram,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that you may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all its rules. For the present, however, you should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in check, stay there, and build up good health. We only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our fellow men wherever we may be, and there, too,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opportunities for service. It is very good indeed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come in contact with labourers.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regularly. Fix a particular day of the week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purpose and write on that day without fail.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16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5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Panse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6752. Also C.W. 4495. Courtesy: Bhau</w:t>
            </w:r>
          </w:p>
        </w:tc>
      </w:tr>
    </w:tbl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time the addressee was in Rajkot;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Bhau Panse”,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type w:val="continuous"/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FRAGMENT OF LETTER TO MATHURADAS TRIKUMJI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1933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This Friday will be a day of family gathering.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eager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come. You also may come on that day if you wish to, teach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about Harijans to Dilip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needs your company. Taramati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learn to be a teacher.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22"/>
        </w:rPr>
        <w:t>, p. 122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BABULAL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BABULAL,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If, in spite of your mother’s opposition, you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eradication of untouchability as your dharma, it would be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>to follow it as much as you can, but keeping your mother mollified.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Where no arrangement of clean water for Harijans exists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duty would be to provide the facility. To that end a good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constructed which may be used by all but its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convenient primarily to the Harijans. An explicit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put up there to the effect that the well is both for 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>and untouchables but the untouchables have the first right to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agitation for the use of other wells should be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>alongside.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20737</w:t>
      </w:r>
    </w:p>
    <w:p>
      <w:pPr>
        <w:autoSpaceDN w:val="0"/>
        <w:autoSpaceDE w:val="0"/>
        <w:widowControl/>
        <w:spacing w:line="24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233. LETTER TO SECRETARY, CITIZENS’ ASSOCIATION, </w:t>
      </w:r>
      <w:r>
        <w:rPr>
          <w:rFonts w:ascii="Times" w:hAnsi="Times" w:eastAsia="Times"/>
          <w:b w:val="0"/>
          <w:i/>
          <w:color w:val="000000"/>
          <w:sz w:val="24"/>
        </w:rPr>
        <w:t>BENARES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1933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ITIZENS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not be anything very wrong in distributing clothes </w:t>
      </w:r>
      <w:r>
        <w:rPr>
          <w:rFonts w:ascii="Times" w:hAnsi="Times" w:eastAsia="Times"/>
          <w:b w:val="0"/>
          <w:i w:val="0"/>
          <w:color w:val="000000"/>
          <w:sz w:val="22"/>
        </w:rPr>
        <w:t>and sweets to Harijan children but it does not in any way impress me.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they in need of these things? If they were it was well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were distributed. If there was no need I am afraid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eradicate untouchability, it can possibly lead to self-delusion.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that we forget our true duty by making such donations?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are the questions that arise in my mind. But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your action. And I have no right to comment on any activity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revered Malaviyaji was himself participating. It happens at </w:t>
      </w:r>
      <w:r>
        <w:rPr>
          <w:rFonts w:ascii="Times" w:hAnsi="Times" w:eastAsia="Times"/>
          <w:b w:val="0"/>
          <w:i w:val="0"/>
          <w:color w:val="000000"/>
          <w:sz w:val="22"/>
        </w:rPr>
        <w:t>times. I hope you understand me,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20724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INTERVIEW TO ASSOCIATED PRESS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1933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large-sized telescopes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placed in the open yard occupied by Mr. Gandhi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Yeravda Jail presented an unusual spectacle amidst the severe simplicity of the jail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surroundings. . . .</w:t>
      </w:r>
    </w:p>
    <w:p>
      <w:pPr>
        <w:autoSpaceDN w:val="0"/>
        <w:autoSpaceDE w:val="0"/>
        <w:widowControl/>
        <w:spacing w:line="256" w:lineRule="exact" w:before="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[Mr. Gandhi said:]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They are for me.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Astronomy had always interested him, Mr. Gandhi stated, but after entering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jail this time, he was devoting himself to it with greater interest than ever before.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proceeded: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has become a passion with me. Every free minute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I devote myself to it. It is a wonderful subject, and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 impresses upon me the mystery of God and the majesty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universe. To be lying on your back in the open air on a starry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and regarding universe after universe in the immeasurable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expanse, you cannot help becoming a worshipper of God. My mind </w:t>
      </w:r>
      <w:r>
        <w:rPr>
          <w:rFonts w:ascii="Times" w:hAnsi="Times" w:eastAsia="Times"/>
          <w:b w:val="0"/>
          <w:i w:val="0"/>
          <w:color w:val="000000"/>
          <w:sz w:val="22"/>
        </w:rPr>
        <w:t>leaps with joy as I do so. Oh, it is marvellous !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did not require a study of higher mathematics,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added, as his interest in astronomy was not professional.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numerous books on the subject and with the 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apparatus before him, he would see more of those universes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eyes. He could easily understand their use as their adjustments, </w:t>
      </w:r>
      <w:r>
        <w:rPr>
          <w:rFonts w:ascii="Times" w:hAnsi="Times" w:eastAsia="Times"/>
          <w:b w:val="0"/>
          <w:i w:val="0"/>
          <w:color w:val="000000"/>
          <w:sz w:val="22"/>
        </w:rPr>
        <w:t>though delicate, were simple.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3-4-1933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report, these were lent to Gandhiji by Lady Premlila </w:t>
      </w:r>
      <w:r>
        <w:rPr>
          <w:rFonts w:ascii="Times" w:hAnsi="Times" w:eastAsia="Times"/>
          <w:b w:val="0"/>
          <w:i w:val="0"/>
          <w:color w:val="000000"/>
          <w:sz w:val="18"/>
        </w:rPr>
        <w:t>Thackersey of Poona.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P. R. LELE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29,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LELE,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 a cutting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Free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ceremony of a school. What I should like to have from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Press cuttings for reproduction, but an authenticated report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 that I can publish it under the authority of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Board. Sjt. Anjaria should have supplied you with this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opening of the school in Andheri.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report it is stated that the gathering consisted mainly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men and boys. Could that be true?  An authentic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state how much the running of the school is likely to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much has been already collected towards the cost,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something of the description of the building itself.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is bad to have to print a report of an isolated event.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connected narrative of the activities of or under the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 given period.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you not think so?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20743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N.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26th instant. You are right. I do want truth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love to peep out of every word I write, and if they do not do so,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 due to want of effort on my part. You need not therefore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about my consciously rubbing up R. the wrong way.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 yesterday expressing about the same sentiments that you have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before me. He sent me two letters in the same cover, both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them were unsatisfactory.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see that truth had not yet dawned upon him.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describe your new situation as fully as you can, your </w:t>
      </w:r>
      <w:r>
        <w:rPr>
          <w:rFonts w:ascii="Times" w:hAnsi="Times" w:eastAsia="Times"/>
          <w:b w:val="0"/>
          <w:i w:val="0"/>
          <w:color w:val="000000"/>
          <w:sz w:val="22"/>
        </w:rPr>
        <w:t>surroundings, the neighbours, the population of the village, the things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this, the addressee assured Gandhiji in his letter of April l, 1933,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(S.N. 20798)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Free Press </w:t>
      </w:r>
      <w:r>
        <w:rPr>
          <w:rFonts w:ascii="Times" w:hAnsi="Times" w:eastAsia="Times"/>
          <w:b w:val="0"/>
          <w:i w:val="0"/>
          <w:color w:val="000000"/>
          <w:sz w:val="18"/>
        </w:rPr>
        <w:t>report was “an exact reproduction of the authenti-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cated report that was sent to the Press”.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N.”, 28-3-1933.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purchased in the village, its distance from Mysore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or any big centre, distance from the nearest railway station,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water supply, the composition of the population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like. Tell me also whether you can have good milk there.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cattle in the village? And if you cannot get good cow’s milk,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goats there, you will not hesitate to have goat’s milk for 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learn to milk goats yourself and have the goat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you, so that you are sure of the purity of the milk supplied,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are cows there, learn to milk the cows yourself.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or if you find that your digestive apparatus does not keep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mark, I would like you to go back to milk and butter, but no butter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milk, and take unfired milk, as you saw me take it.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then have no anxiety about your health.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would like you to live the life of the poorest of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 to do the impossible, and therefore whatever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peremptorily demands, you should take if you tan get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begging. If you cannot, in a perfectly honourable way, God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strength to suffer privation, but even then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misfeed yourself. Fasting is better than taking food that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 or that gives you no stamina. A few dry dates or raisins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figs well washed will at a pinch sustain you and even S., but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you have living faith in living truth, it will not try you beyond </w:t>
      </w:r>
      <w:r>
        <w:rPr>
          <w:rFonts w:ascii="Times" w:hAnsi="Times" w:eastAsia="Times"/>
          <w:b w:val="0"/>
          <w:i w:val="0"/>
          <w:color w:val="000000"/>
          <w:sz w:val="22"/>
        </w:rPr>
        <w:t>your capacity for endurance.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20751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R. F. PIPER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not to be able to meet you. Here are the answers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By machinery I have no doubt you mean power machi-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nery. Considered in terms of millions of the population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power machinery is not indispensable for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material prosperity.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asked by the addressee were: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Are not machines necessary for the material development of India? (2)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can religion contribute to human progress? (3) What chiefly is faulty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Christianity? What strong? (4) By what methods do you come by your basic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discoveries or insights? (5) How make man good?  (S.N. 20667)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279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  <w:p>
            <w:pPr>
              <w:autoSpaceDN w:val="0"/>
              <w:autoSpaceDE w:val="0"/>
              <w:widowControl/>
              <w:spacing w:line="294" w:lineRule="exact" w:before="706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  <w:p>
            <w:pPr>
              <w:autoSpaceDN w:val="0"/>
              <w:autoSpaceDE w:val="0"/>
              <w:widowControl/>
              <w:spacing w:line="294" w:lineRule="exact" w:before="466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9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Mankind has found religion in some shape 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indispensable for its very existence, hence it is fair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presume that mankind will need religion and I cannot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conceive the moral growth of mankind without religion.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90" w:right="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would be presumption on my part to pronounce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judgment on Christianity, or for that matter any religion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other than my own.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By incessant and prayerful striving.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9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know of no method whereby man can be made good,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but in so far as any making is possible it can only be done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by setting a personal example.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8"/>
        <w:ind w:left="0" w:right="0"/>
      </w:pP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F. P</w:t>
      </w:r>
      <w:r>
        <w:rPr>
          <w:rFonts w:ascii="Times" w:hAnsi="Times" w:eastAsia="Times"/>
          <w:b w:val="0"/>
          <w:i w:val="0"/>
          <w:color w:val="000000"/>
          <w:sz w:val="16"/>
        </w:rPr>
        <w:t>IPER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ROFESSOR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HILOSOPHY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YRACUSE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YRACUSE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732" w:space="0"/>
            <w:col w:w="27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732" w:space="0"/>
            <w:col w:w="27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20750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PANCHANAN TARKARATNA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PANDITJI,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which Motibabu has kindly </w:t>
      </w:r>
      <w:r>
        <w:rPr>
          <w:rFonts w:ascii="Times" w:hAnsi="Times" w:eastAsia="Times"/>
          <w:b w:val="0"/>
          <w:i w:val="0"/>
          <w:color w:val="000000"/>
          <w:sz w:val="22"/>
        </w:rPr>
        <w:t>translated for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hand I see that you consider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supersensuous and on the other you are applying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mundane situations to the matter. Personally, I do not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a supersensuous matter. I regard nothing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supersensuous which is capable of being proved through the senses.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 would consider the question of the existence of God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supersensuous but not so the shape of the earth, and as our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us, it would be a misuse of spiritual gifts to apply them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or for proving the properties of material objects.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described in the Shastras is a purely material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supersensuous in it. Therefore if I apply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governing the examination of ordinary things I am doing no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to the Shastras.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examined, in spite of what may be said in the Shastras,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hereditary untouchability has no basis, and if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Chandala, so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described, did not disclose his birth, there is no test whereby he could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distinguished from the rest. What applies to him applies with much </w:t>
      </w:r>
      <w:r>
        <w:rPr>
          <w:rFonts w:ascii="Times" w:hAnsi="Times" w:eastAsia="Times"/>
          <w:b w:val="0"/>
          <w:i w:val="0"/>
          <w:color w:val="000000"/>
          <w:sz w:val="22"/>
        </w:rPr>
        <w:t>greater force to his progeny.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that your analogy of the Red Indians, the Australian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other such races has no application whatsoever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and it is historically untrue to say that in India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mixture of races. On the contrary, there is incontestable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mixture of blood has been constantly going on in India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>known beginnings of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pandits whose testimony I have cited, several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upheld my interpretation I have not even had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knowing. They have accepted the same authority that you are quoting, </w:t>
      </w:r>
      <w:r>
        <w:rPr>
          <w:rFonts w:ascii="Times" w:hAnsi="Times" w:eastAsia="Times"/>
          <w:b w:val="0"/>
          <w:i w:val="0"/>
          <w:color w:val="000000"/>
          <w:sz w:val="22"/>
        </w:rPr>
        <w:t>only they have given a different interpretation to yours.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due humility I claim that though I can make no pretension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Sanskrit learning, I know enough of Sanskrit and have read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scriptures to be able to form my own judgment on conflicting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interpretations being presented to me of the Shastras.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son, my own recollection is distinct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to have come as your representative, not in order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disputation but to hold a discourse with me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your viewpoint and in order that I could understand it,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at all possible we might find ourselves on the same platform.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that was an object wholly different from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pandits who came to engage in a set debate between rival schools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with judges to regulate the debate. Your son coming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disputants was not the same as his coming as your deputy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conditions that governed the Pandits. Of course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about his being one of the pandits, but that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fulfilment of your promise. If he had the intention of engaging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friendly and personal conversation with me after the debate,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still do so. I shall be pleased to meet him any time he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patiently listen to all he might have to say. I can give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I have not shut my ears to anything that might have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said on behalf of the part that upholds modern untouchability as </w:t>
      </w:r>
      <w:r>
        <w:rPr>
          <w:rFonts w:ascii="Times" w:hAnsi="Times" w:eastAsia="Times"/>
          <w:b w:val="0"/>
          <w:i w:val="0"/>
          <w:color w:val="000000"/>
          <w:sz w:val="22"/>
        </w:rPr>
        <w:t>an integral part of Hinduism.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microfilm: S.N. 20744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Panchanan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MOTILAL ROY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1933</w:t>
      </w:r>
    </w:p>
    <w:p>
      <w:pPr>
        <w:autoSpaceDN w:val="0"/>
        <w:autoSpaceDE w:val="0"/>
        <w:widowControl/>
        <w:spacing w:line="212" w:lineRule="exact" w:before="5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MOTIBABU,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96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418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Here’s my replay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90" w:val="left"/>
              </w:tabs>
              <w:autoSpaceDE w:val="0"/>
              <w:widowControl/>
              <w:spacing w:line="266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Pandit Panchanan Tarkaratna.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72" w:lineRule="exact" w:before="222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HANDERNAGORE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20744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KEDAR NATH TEWARI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1933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TEWARI,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well remember meeting you and your wife </w:t>
      </w:r>
      <w:r>
        <w:rPr>
          <w:rFonts w:ascii="Times" w:hAnsi="Times" w:eastAsia="Times"/>
          <w:b w:val="0"/>
          <w:i w:val="0"/>
          <w:color w:val="000000"/>
          <w:sz w:val="22"/>
        </w:rPr>
        <w:t>on the metre gauge Delhi line.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delighted to find that you have opened a well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including Harijans. I hope the general public is making use of </w:t>
      </w:r>
      <w:r>
        <w:rPr>
          <w:rFonts w:ascii="Times" w:hAnsi="Times" w:eastAsia="Times"/>
          <w:b w:val="0"/>
          <w:i w:val="0"/>
          <w:color w:val="000000"/>
          <w:sz w:val="22"/>
        </w:rPr>
        <w:t>it side by side with the Harijans.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to both of you,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EDAR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C|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R. S.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EHIND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20749</w:t>
      </w:r>
    </w:p>
    <w:p>
      <w:pPr>
        <w:autoSpaceDN w:val="0"/>
        <w:autoSpaceDE w:val="0"/>
        <w:widowControl/>
        <w:spacing w:line="240" w:lineRule="exact" w:before="2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AMINA G. QURESHI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Qureshi’s imprisonment has not made you unhappy.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you have again stopped your study. Has Wahid’s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fever </w:t>
      </w:r>
      <w:r>
        <w:rPr>
          <w:rFonts w:ascii="Times" w:hAnsi="Times" w:eastAsia="Times"/>
          <w:b w:val="0"/>
          <w:i w:val="0"/>
          <w:color w:val="000000"/>
          <w:sz w:val="22"/>
        </w:rPr>
        <w:t>gone? You must continue to write to me.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6664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A LETTER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1933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truthfulness to live in the Ashram but follow a mode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Ashram ideal? I want you to get out of this.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say that you lived thousands of miles away from 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truth than that you should stay with me and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falsehood. I have already failed once in judging you. Similarly,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I may be proved wrong again in distrusting you. I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that I may be. If that happens, my first failure will be cancelled </w:t>
      </w:r>
      <w:r>
        <w:rPr>
          <w:rFonts w:ascii="Times" w:hAnsi="Times" w:eastAsia="Times"/>
          <w:b w:val="0"/>
          <w:i w:val="0"/>
          <w:color w:val="000000"/>
          <w:sz w:val="22"/>
        </w:rPr>
        <w:t>out. At present, however, I feel that you have been deceiving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p. 205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NARANDAS GANDHI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big packet of mail today. You will find with this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detailed letter of suggestions to Purushottam. Ramabehn cannot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got operated upon immediately. In any case do get her examined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So far as I can judge, the operation will not be an easy one.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also doubt its necessity. Is it likely that the arms which did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limp all these years will become so now? I cannot be easily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alarmed by such a fear.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requires careful thinking. Get him examined again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Harilal Desai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Haribhai. Let me know what he says. The pain in the arm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lasted very long. I think it is not being vigorously massaged.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to benefit if that part is also exposed to the rays of the sun.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no experience as to whether it would help better if the rays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passed through a red glass. My experience means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Hanumantrai. Ask Purushottam to read Dr. Sharma’s book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there and to try the experiments described in it. Perhaps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help.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regarding Narahari’s letter.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and other responsible inmates of the Ashram, the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approve of and let me know the result. I think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suggestions acceptable. That you will be able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>Narahari is also an important consideration.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 must have recovered now. His illness has lasted quite </w:t>
      </w:r>
      <w:r>
        <w:rPr>
          <w:rFonts w:ascii="Times" w:hAnsi="Times" w:eastAsia="Times"/>
          <w:b w:val="0"/>
          <w:i w:val="0"/>
          <w:color w:val="000000"/>
          <w:sz w:val="22"/>
        </w:rPr>
        <w:t>long.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that I want only scholars’ criticism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Ishucharita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yours and the women’s too, if you and they have read the book.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book has been written for the layman, Valji is eager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opinions of all. He wants them no matter whether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favourable or otherwise.</w:t>
      </w:r>
    </w:p>
    <w:p>
      <w:pPr>
        <w:autoSpaceDN w:val="0"/>
        <w:autoSpaceDE w:val="0"/>
        <w:widowControl/>
        <w:spacing w:line="22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start utilizing Parachure Shastri’s services now.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son been given any work? Can he do anything? Can you control </w:t>
      </w:r>
      <w:r>
        <w:rPr>
          <w:rFonts w:ascii="Times" w:hAnsi="Times" w:eastAsia="Times"/>
          <w:b w:val="0"/>
          <w:i w:val="0"/>
          <w:color w:val="000000"/>
          <w:sz w:val="22"/>
        </w:rPr>
        <w:t>him?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wait for your next letter for your views regarding Shanta.</w:t>
      </w:r>
    </w:p>
    <w:p>
      <w:pPr>
        <w:autoSpaceDN w:val="0"/>
        <w:autoSpaceDE w:val="0"/>
        <w:widowControl/>
        <w:spacing w:line="220" w:lineRule="exact" w:before="7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Santok regarding Keshu. You need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there. She and Damodardas are coming tomorrow to see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letter from Keshu written yesterday in which he says that he </w:t>
      </w:r>
      <w:r>
        <w:rPr>
          <w:rFonts w:ascii="Times" w:hAnsi="Times" w:eastAsia="Times"/>
          <w:b w:val="0"/>
          <w:i w:val="0"/>
          <w:color w:val="000000"/>
          <w:sz w:val="22"/>
        </w:rPr>
        <w:t>may not now go there.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Dhiru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himself wants to learn painting in a spirit of dedication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agrees to observe the [Ashram] vows in Santiniketan and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an ideal student, if he is also ready to learn whatever else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learn there, I think he can do excellent service afterwards. Painting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can be of two kinds, divine and demoniac,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rajasik,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and immoral. I believe every word of what Dhiru has said.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cager to learn painting, I think we should encourage him.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has dedicated his art to service and people get its benefit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get it in a still greater measure in future, so also can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 painting to service. Painting is silent music. We can see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experience of paintings which excite passion that, if a painter </w:t>
      </w:r>
      <w:r>
        <w:rPr>
          <w:rFonts w:ascii="Times" w:hAnsi="Times" w:eastAsia="Times"/>
          <w:b w:val="0"/>
          <w:i w:val="0"/>
          <w:color w:val="000000"/>
          <w:sz w:val="22"/>
        </w:rPr>
        <w:t>painted pictures which would purify us of passion, their power would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“Life of Jesus”;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Valji G. Desai”, 19-10-1932.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Vrajlal Gandhi’s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felt even by the coarsest of men. There are pictures painted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aim. But of course there are very few painters of this type.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from the Ashram becomes such an artist, we should admire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Probably you do not know that we had started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him such a sculptor. He had even made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statues. He himself then gave up the work. He has even given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doing so in the letter which I received from him this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mind if Dhiru’s effort to learn painting also meets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fate. I don’t know how they teach painting in Santiniketan.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better place in India at present for learning this art.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like to say that if anybody else, following Dhiru’s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wishes to learn painting, we may not readily agree. Dhiru’s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has been set on this art for many years and his love of it is pure.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seems to be well-behaved in other ways and has the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 to observe the Ashram rules. He has also been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 many years. If these assumptions are not correct,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send him. We cannot send him also if there is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the purity of his character. He can be sent only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all this, willingly accepts the conditions which I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 to him and if all of you can trust his word, and if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are fulfilled I think it is our duty to let him go.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consider the case from this point of view and decide.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forget to invite Narahari to join in the discussion.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concerning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should be careful. A frightened man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cause of fear everywhere. If Dhiru indulges in lustful fancies,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boy with an impure mind, painting is likely to prove a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for him. These arts are alluring. The world itself is alluring,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no wonder that the arts of an alluring world should be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alluring. But just as the world, though it is alluring to the senses,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field, for attaining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 manifestation of the glory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so can art. Out of a thousand artists one may become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nine hundred and ninety-nine become lovers of the flesh.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faith in Dhiru that he will be one in a thousand, if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sure about that, let him have your blessings and go. Having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we should trust to our fate. We will dedicate to Shri Krishna our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to send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started writing this letter before the morning prayer and end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exactly at four o’clock. It is still ten minutes before the prayer starts.</w:t>
      </w:r>
    </w:p>
    <w:p>
      <w:pPr>
        <w:autoSpaceDN w:val="0"/>
        <w:autoSpaceDE w:val="0"/>
        <w:widowControl/>
        <w:spacing w:line="266" w:lineRule="exact" w:before="8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 Bhave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 is now able to move about. She has been coming to see </w:t>
      </w:r>
      <w:r>
        <w:rPr>
          <w:rFonts w:ascii="Times" w:hAnsi="Times" w:eastAsia="Times"/>
          <w:b w:val="0"/>
          <w:i w:val="0"/>
          <w:color w:val="000000"/>
          <w:sz w:val="22"/>
        </w:rPr>
        <w:t>me for the last two days.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nine letters in all, including this.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8344.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PANNALAL JHAVERI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PANNALAL,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both your letters. You have been hasty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judgement on Narandas. The decision about Mahavir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his; it was mine. Considering his rudeness, the lies that he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financial bungling, any other decision was impossible.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seemingly harsh decision, there is only pity. Krishnamaiyadevi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the truth. Even then, after Narandas gave his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Panditji, Totaramji and Chimanlal conducted an inquiry. They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views separately and their conclusions were the same. Only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Mahavir and Krishnamaiyadevi asked to leave the Ashram.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inclined to have women [in the Ashram]. But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courage. I have very little to do even with the help that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I had only suggested that they should be enabled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Darjeeling and provided with expenses for two months.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found this course difficult and found an easier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was under no obligation to accommodate the Giri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having them there, I had saddled Maganlal with a great burden,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stretched the rules of the Ashram. It was with great difficulty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passed these many years. I have no regrets about it. But if I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witnessing violations of the Ashram rules, there certainly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me to regret. Now if Mahavir continues with his tales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woe, that will be one more reason why he should go. He is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as you think. Thinking him innocent I am not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him helpless. If you have the time, go deeply into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find you are mistaken correct the mistake. If not, and if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I am in the wrong, show me how.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judge anyone in haste, certainly not your colleagues.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to me that you heard many complaints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Narandas. Let me know whatever you have heard.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Mahavir Giri, son of Krishnamaiyadevi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Wife of Dalbahadur Giri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your programme if you can. Where is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present? She has not written to me at all after she came to meet me. </w:t>
      </w:r>
      <w:r>
        <w:rPr>
          <w:rFonts w:ascii="Times" w:hAnsi="Times" w:eastAsia="Times"/>
          <w:b w:val="0"/>
          <w:i w:val="0"/>
          <w:color w:val="000000"/>
          <w:sz w:val="22"/>
        </w:rPr>
        <w:t>It is long since I had any letter from Nanibehn.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doing well.</w:t>
      </w:r>
    </w:p>
    <w:p>
      <w:pPr>
        <w:autoSpaceDN w:val="0"/>
        <w:autoSpaceDE w:val="0"/>
        <w:widowControl/>
        <w:spacing w:line="220" w:lineRule="exact" w:before="4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forgotten to write the address, I am sending this to </w:t>
      </w:r>
      <w:r>
        <w:rPr>
          <w:rFonts w:ascii="Times" w:hAnsi="Times" w:eastAsia="Times"/>
          <w:b w:val="0"/>
          <w:i w:val="0"/>
          <w:color w:val="000000"/>
          <w:sz w:val="22"/>
        </w:rPr>
        <w:t>Harjivanbhai.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28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Manavtana Prahari—Pannalal Jhaveri, </w:t>
      </w:r>
      <w:r>
        <w:rPr>
          <w:rFonts w:ascii="Times" w:hAnsi="Times" w:eastAsia="Times"/>
          <w:b w:val="0"/>
          <w:i w:val="0"/>
          <w:color w:val="000000"/>
          <w:sz w:val="18"/>
        </w:rPr>
        <w:t>pp. 30-31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6"/>
        <w:gridCol w:w="1636"/>
        <w:gridCol w:w="1636"/>
        <w:gridCol w:w="1636"/>
      </w:tblGrid>
      <w:tr>
        <w:trPr>
          <w:trHeight w:hRule="exact" w:val="9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245. TELEGRAM TO BACHHRAJ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30, 1933</w:t>
            </w:r>
          </w:p>
        </w:tc>
      </w:tr>
      <w:tr>
        <w:trPr>
          <w:trHeight w:hRule="exact" w:val="2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ACHHRAJ</w:t>
            </w:r>
          </w:p>
        </w:tc>
        <w:tc>
          <w:tcPr>
            <w:tcW w:type="dxa" w:w="1636"/>
            <w:vMerge/>
            <w:tcBorders/>
          </w:tcPr>
          <w:p/>
        </w:tc>
        <w:tc>
          <w:tcPr>
            <w:tcW w:type="dxa" w:w="1636"/>
            <w:vMerge/>
            <w:tcBorders/>
          </w:tcPr>
          <w:p/>
        </w:tc>
        <w:tc>
          <w:tcPr>
            <w:tcW w:type="dxa" w:w="1636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1636"/>
            <w:vMerge/>
            <w:tcBorders/>
          </w:tcPr>
          <w:p/>
        </w:tc>
        <w:tc>
          <w:tcPr>
            <w:tcW w:type="dxa" w:w="1636"/>
            <w:vMerge/>
            <w:tcBorders/>
          </w:tcPr>
          <w:p/>
        </w:tc>
        <w:tc>
          <w:tcPr>
            <w:tcW w:type="dxa" w:w="163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48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REPORT FULL CONDITION POONAMCHAND. IF JAJUJI OR POONAMCHAND’S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>
        <w:trPr>
          <w:trHeight w:hRule="exact" w:val="2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WIFE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ABLE SEE HIM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TELL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QUITE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WRONG 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IF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IT    BE    FOR   ABOLITION   CLASSIFICATION.</w:t>
      </w:r>
    </w:p>
    <w:p>
      <w:pPr>
        <w:autoSpaceDN w:val="0"/>
        <w:autoSpaceDE w:val="0"/>
        <w:widowControl/>
        <w:spacing w:line="266" w:lineRule="exact" w:before="6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Government of Bombay, I. G. P. File No. 20-X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MIRABEHN</w:t>
      </w:r>
    </w:p>
    <w:p>
      <w:pPr>
        <w:autoSpaceDN w:val="0"/>
        <w:autoSpaceDE w:val="0"/>
        <w:widowControl/>
        <w:spacing w:line="270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 take this up after prayer and after writing important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 to  the Ashram about the ailing persons of whom three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having the fasting cure under Purushottam’s supervision. So you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to grumble if I give this only half an hour.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came in yesterday, i.e., record good time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>transfer.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“Speech at Farewell Meeting”,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15-10-1901 Gandhiji was permitted by the Government to send a telegram to Jajuji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not to Poonamchand directly;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letters to the Secretary, Government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Bombay, “Letter to Home Secretary, Government of Bombay”, 28-3-1933 and ;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14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hard on poor babies!! You forget that you were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thankful for having survived the baby stage! Celibacy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appreciate it and live up to it is a very fine thing.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allowed that it is a supernatural state for embodied beings.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live in pain and will to the end of time. It is therefore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to be impatient with the married state and its results.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we owe Gautam Buddha, Jesus, Zoroaster, Mohammed, Rama,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Krishna, St. Francis and numberless such men and women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state. We cannot afford to be self-righteous.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fathom the mystery of God. We need therefore to be charitable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step. We ourselves stand in need of charity every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state is the only deliverance for millions from a life of lust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misery. It is well that Verrier and Mary have been able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marriage but I was not going to judge them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married. They are both striving to do the best that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are brave and true souls. No one is expected to do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best. To live up to one’s dharma (i.e., the best in one)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trying (vainly), to live up to another’s dharma (i.e.,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best). A sweeper who lives up to his state is superior to the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merely playing at his state. Is all this clear, I wonder?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deliver this sermon to you. But your references to Verrier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dead twins jarred and I thought I would warn you.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brood over this. These are momentary things in you. Your bottom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and fully weather-proof. It is good that you pour 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innermost thoughts to me without staying to think how I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want to know you just as you are. And here goes the 5.30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bugle. I must not stay with you longer today. The rest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from Ba’s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6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6268. Courtesy: Mirabehn. Also G.N. 9734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SATIS CHANDRA DAS GUPTA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23rd instant. I understand what you mean.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saw the sentences that followed your description of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a greater curse. There was no logical sequence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that description and what you stated. By describing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curse you prepared the reader for the greater depths of </w:t>
      </w:r>
      <w:r>
        <w:rPr>
          <w:rFonts w:ascii="Times" w:hAnsi="Times" w:eastAsia="Times"/>
          <w:b w:val="0"/>
          <w:i w:val="0"/>
          <w:color w:val="000000"/>
          <w:sz w:val="22"/>
        </w:rPr>
        <w:t>degradation but not the extent in point of numbers. And then,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are not aware of the fact that if the Bengal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was applied to Madras, then the untouchables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90% of the Hindu population, for every non-Brahmin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an untouchable to a Brahmin in the Bengal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There are only two divisions in the south,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non-Brahmins. Are you aware that if a non-Brahmin looked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 of a Brahmin, that food becomes polluted? Hence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upon stepping into the opponent’s shoes and examining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from his own standpoint. I think that there is decidedly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in the Bengal argument that untouchability in Bengal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mildest type and that real untouchability is confined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Bhangis, Mehtars and the like, who are, after all, imported.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deal with every aspect of untouchability is quite true,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only be able to deal with it when we are exquisitely balanced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statements and that balance can only come if we will give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 importance to the arguments of the opponents. Ahimsa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most exacting dame and it sits with the most sensitive scales noticing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atom’s weight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want of charity. We are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safest ground. We therefore need not be in a hurry to give them battle.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time enough when they reach our border. Whatever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have, they are weakening by going about it the wrong way,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we cannot help them. They will have to see the error themselves.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I have made my argument quite clear. If I have not,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hammer away at it till I see your point or you see mine.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20756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K. KELAPPAN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KELAPPAN,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your long-looked-for letter. You ought not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waiting so long. You do not consider that the Guruvayur affair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It won’t be over till every public temple, let alone Guruvayur,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Harijans. Therefore it is necessary for me to keep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touch with you, the prime cause of making Guruvayur the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temple-entry fight. All your activity therefore has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of Guruvayur as the background. Public opinion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cultivated. The sanatanists should be converted. We do not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to be opened in the teeth of their opposition, but we want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converted. That can only happen if we are pure, single-minded, </w:t>
      </w:r>
      <w:r>
        <w:rPr>
          <w:rFonts w:ascii="Times" w:hAnsi="Times" w:eastAsia="Times"/>
          <w:b w:val="0"/>
          <w:i w:val="0"/>
          <w:color w:val="000000"/>
          <w:sz w:val="22"/>
        </w:rPr>
        <w:t>gentle, courteous toward them and show that religion is just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precious to us as they claim it is to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what happened at the Conference. Do not now wait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from the All-India Board, but make a list of the 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by you as the Committee and send that list to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and a copy to me. Give a brief description of every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Committee.</w:t>
      </w:r>
    </w:p>
    <w:p>
      <w:pPr>
        <w:autoSpaceDN w:val="0"/>
        <w:autoSpaceDE w:val="0"/>
        <w:widowControl/>
        <w:spacing w:line="260" w:lineRule="exact" w:before="40" w:after="1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you are not getting a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 to it that you get a copy. The paper is being sent to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 Ashram, Payyoli. The address will now be changed. </w:t>
      </w:r>
      <w:r>
        <w:rPr>
          <w:rFonts w:ascii="Times" w:hAnsi="Times" w:eastAsia="Times"/>
          <w:b w:val="0"/>
          <w:i w:val="0"/>
          <w:color w:val="000000"/>
          <w:sz w:val="22"/>
        </w:rPr>
        <w:t>But you must enquire at the above address.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58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ELAPPAN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AKKANARPURAM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AYYOLI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(N.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ALABAR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20754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VITHAL S. PANDIT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7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22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interesting letter of 26th instant describing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matter of untouchability. You should continue to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the progress from time to time. I don’t need to give you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guidance, but I take it that you are diligently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the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 </w:t>
      </w:r>
      <w:r>
        <w:rPr>
          <w:rFonts w:ascii="Times" w:hAnsi="Times" w:eastAsia="Times"/>
          <w:b w:val="0"/>
          <w:i w:val="0"/>
          <w:color w:val="000000"/>
          <w:sz w:val="20"/>
        </w:rPr>
        <w:t>S.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R. D.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UDAL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ATNAGIRI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812" w:space="0"/>
            <w:col w:w="27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812" w:space="0"/>
            <w:col w:w="27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20755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0" w:val="left"/>
          <w:tab w:pos="1250" w:val="left"/>
          <w:tab w:pos="4990" w:val="left"/>
        </w:tabs>
        <w:autoSpaceDE w:val="0"/>
        <w:widowControl/>
        <w:spacing w:line="30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250. LETTER TO M. M. ANANTA RAU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30,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1933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Forgive me. I evidently missed your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show the correspondence between us to anybody you like.</w:t>
      </w:r>
    </w:p>
    <w:p>
      <w:pPr>
        <w:autoSpaceDN w:val="0"/>
        <w:autoSpaceDE w:val="0"/>
        <w:widowControl/>
        <w:spacing w:line="220" w:lineRule="exact" w:before="26" w:after="26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M.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NANTA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ANATANA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ARYALAYA </w:t>
      </w:r>
      <w:r>
        <w:rPr>
          <w:rFonts w:ascii="Times" w:hAnsi="Times" w:eastAsia="Times"/>
          <w:b w:val="0"/>
          <w:i w:val="0"/>
          <w:color w:val="000000"/>
          <w:sz w:val="20"/>
        </w:rPr>
        <w:t>40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SWARDAS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9579</w:t>
      </w:r>
    </w:p>
    <w:p>
      <w:pPr>
        <w:sectPr>
          <w:type w:val="continuous"/>
          <w:pgSz w:w="9360" w:h="12960"/>
          <w:pgMar w:top="716" w:right="1414" w:bottom="478" w:left="1440" w:header="720" w:footer="720" w:gutter="0"/>
          <w:cols w:num="2" w:equalWidth="0">
            <w:col w:w="403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616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414" w:bottom="478" w:left="1440" w:header="720" w:footer="720" w:gutter="0"/>
          <w:cols w:num="2" w:equalWidth="0">
            <w:col w:w="403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AMRITLAL V. THAKKAR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a capital story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week. It does not show you as a sentimentalist, but, thank God,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you do possess sentiment. Every possessor of sentiment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sentimentalist. Let us hope that this advertisement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loss of employment to him. Let us hope that this example will </w:t>
      </w:r>
      <w:r>
        <w:rPr>
          <w:rFonts w:ascii="Times" w:hAnsi="Times" w:eastAsia="Times"/>
          <w:b w:val="0"/>
          <w:i w:val="0"/>
          <w:color w:val="000000"/>
          <w:sz w:val="22"/>
        </w:rPr>
        <w:t>prove infectious.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Shastri and his wife have had a bad time of it.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laid up in bed with malaria and Shastri’s mother-in-law is not </w:t>
      </w:r>
      <w:r>
        <w:rPr>
          <w:rFonts w:ascii="Times" w:hAnsi="Times" w:eastAsia="Times"/>
          <w:b w:val="0"/>
          <w:i w:val="0"/>
          <w:color w:val="000000"/>
          <w:sz w:val="22"/>
        </w:rPr>
        <w:t>keeping overwell. But they are much better now.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1118</w:t>
      </w:r>
    </w:p>
    <w:p>
      <w:pPr>
        <w:autoSpaceDN w:val="0"/>
        <w:autoSpaceDE w:val="0"/>
        <w:widowControl/>
        <w:spacing w:line="220" w:lineRule="exact" w:before="15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about a Bengali youth, an Oxford graduate, working as sweeper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streets of Delhi in the regular employment of the city Municipality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1-4-1933, under the title “Sweeper by Choice”.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type w:val="continuous"/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ABBAS TYABJI</w:t>
      </w:r>
    </w:p>
    <w:p>
      <w:pPr>
        <w:autoSpaceDN w:val="0"/>
        <w:autoSpaceDE w:val="0"/>
        <w:widowControl/>
        <w:spacing w:line="27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1933</w:t>
      </w:r>
    </w:p>
    <w:p>
      <w:pPr>
        <w:autoSpaceDN w:val="0"/>
        <w:autoSpaceDE w:val="0"/>
        <w:widowControl/>
        <w:spacing w:line="212" w:lineRule="exact" w:before="7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BHRRR,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that the heat which must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in Kathiawar was not unbearable. You have been luckier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before in your collections this time. If you had not been,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beard would have been required to be dyed black.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you look much younger than you are is true,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the cake and eat it also. Happily, no such transformation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necessary and let the silvery beard continuously produce silver </w:t>
      </w:r>
      <w:r>
        <w:rPr>
          <w:rFonts w:ascii="Times" w:hAnsi="Times" w:eastAsia="Times"/>
          <w:b w:val="0"/>
          <w:i w:val="0"/>
          <w:color w:val="000000"/>
          <w:sz w:val="22"/>
        </w:rPr>
        <w:t>coins in abundance.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Raihana came to me and presented me with a Harijan song.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her stay here as long as it is possible for her to do so. What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is quiet and cool air. There she would be besieged by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requiring her advice. But she has no business to 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grandmother whilst she is so feeble in health. Kamalmian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better, and he must get out of the middling condition.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love to Mrs. Hamidali. May she take you away to Mussoorie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May, if it is possible. Devchand Parekh is greedy.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Africa for collections and it is a wrong thing on principle.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carry on anti-untouchability work by getting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Local work must be locally paid for. If the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of Kathiawar cannot find sufficient money for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work, it had better not be done. And after all, money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thing. The primary thing is character and application.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change the sanatanist’s heart. Untouchability campaign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God. You cannot summon Mammon to your assistance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that service. Therefore so far as Kathiawar work is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your limit is Kathiawar.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 to you all.</w:t>
      </w:r>
    </w:p>
    <w:p>
      <w:pPr>
        <w:autoSpaceDN w:val="0"/>
        <w:autoSpaceDE w:val="0"/>
        <w:widowControl/>
        <w:spacing w:line="22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HRRR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9584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P. N. RAJBHOJ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RAJBHOJ,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you are in the Ashram. Now I want you to become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You will therefore commence with silent labour and feel at </w:t>
      </w:r>
      <w:r>
        <w:rPr>
          <w:rFonts w:ascii="Times" w:hAnsi="Times" w:eastAsia="Times"/>
          <w:b w:val="0"/>
          <w:i w:val="0"/>
          <w:color w:val="000000"/>
          <w:sz w:val="22"/>
        </w:rPr>
        <w:t>home with everybody.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write to you about Rajbhoj. Look after him. Ask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 out his needs. He will have to observe all the Ashram rules </w:t>
      </w:r>
      <w:r>
        <w:rPr>
          <w:rFonts w:ascii="Times" w:hAnsi="Times" w:eastAsia="Times"/>
          <w:b w:val="0"/>
          <w:i w:val="0"/>
          <w:color w:val="000000"/>
          <w:sz w:val="22"/>
        </w:rPr>
        <w:t>and take part in all its activities.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 W. 8345.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AMINA G. QURESHI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writes and tells me that you are showing great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patience. If Imam Saheb’s daughter, brought up in Phoenix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Ashram, does not do that, whom else can we expect to do it?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 up your patience till the end, both you and I will win.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wished to see you in excellent health and capable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self-control. I suppose you know that both the words,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sanyam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parhejgari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self-control. One cannot cultivate devotion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self-control. It was for cultivating self-control that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Sahebcame to live with me permanently. He was very eager to see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grown up to be a woman leading a life of self-control, and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that you will fulfil his hope.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children are happy.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to Purushottam for your treatment.</w:t>
      </w:r>
    </w:p>
    <w:p>
      <w:pPr>
        <w:autoSpaceDN w:val="0"/>
        <w:autoSpaceDE w:val="0"/>
        <w:widowControl/>
        <w:spacing w:line="22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MRIDULA SARABHAI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1933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38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came after a lapse of many days. In fact,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I received two letters, for, when you write to Sardar, it is as good </w:t>
      </w:r>
      <w:r>
        <w:rPr>
          <w:rFonts w:ascii="Times" w:hAnsi="Times" w:eastAsia="Times"/>
          <w:b w:val="0"/>
          <w:i w:val="0"/>
          <w:color w:val="000000"/>
          <w:sz w:val="22"/>
        </w:rPr>
        <w:t>as all of us receiving the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1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calm.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letters reflect your composure. May you always be as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experiences are good. Those who have an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have been able to drink draughts of joy from it.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even been able to change their lives.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is entitled to plead for Ba. You have that right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for your love is such. You may take it that as a result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pleading I have written a very long letter to Ba. But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know what Ba has conveyed through Kusum.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my letters to her Ba commented: “Yes, Bapu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</w:t>
      </w:r>
      <w:r>
        <w:rPr>
          <w:rFonts w:ascii="Times" w:hAnsi="Times" w:eastAsia="Times"/>
          <w:b w:val="0"/>
          <w:i/>
          <w:color w:val="000000"/>
          <w:sz w:val="22"/>
        </w:rPr>
        <w:t>sadhu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I am concerned.” I alone know what a humbug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if it is my partiality for Ba which makes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briefly to her. Surely you have heard the saying that a lover’s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does not wait upon civilities. But Ba is fully entitled to blame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words may condemn me, but her actions make her rise and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holding on to her, shall I not rise too? So, you should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>pleading for Ba.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here that I realized that Mani has inherited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dexterity from Sardar. Motilalji had been astonished by Mani’s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dexterity. I gave her room in the Ashram to Motilalji. He commented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once: “I have not seen such neatness even at Anand Bhavan.”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 least learn this from her. She also has an amazing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devotion to the person whom she has chosen for it. In fearlessness </w:t>
      </w:r>
      <w:r>
        <w:rPr>
          <w:rFonts w:ascii="Times" w:hAnsi="Times" w:eastAsia="Times"/>
          <w:b w:val="0"/>
          <w:i w:val="0"/>
          <w:color w:val="000000"/>
          <w:sz w:val="22"/>
        </w:rPr>
        <w:t>some of your girls can rival her. So I shall not draw your attention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would have very much liked to have Mirabehn’s company for a </w:t>
      </w:r>
      <w:r>
        <w:rPr>
          <w:rFonts w:ascii="Times" w:hAnsi="Times" w:eastAsia="Times"/>
          <w:b w:val="0"/>
          <w:i w:val="0"/>
          <w:color w:val="000000"/>
          <w:sz w:val="22"/>
        </w:rPr>
        <w:t>longer period, but we must live as God makes us live.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have you before my mind’s eyes. You are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 by nature. So I must draw your attention to it.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do should be done rightly. But rightly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perfectly. God alone is perfect. All beginning is imperfect.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it should be considered enough if what we do is done rightly.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join our voices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say we sing rightly.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we have learnt music. The same applies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in a little time develop the capacity. Cultivating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art is a different subject. You may do it with pleasure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it comes. But you can do immediately the things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above.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Bharati has forgotten me altogether.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is no time to write more. I do intend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Ambalalbhai.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11113.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257.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1933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discovered only here that Mani’s orderliness is inherited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father. It astonished Motilalji who was given her room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he exclaimed that such neatness he had not seen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Bhawan. This is something which you can learn from her.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a wonderful capacity for service to anyone whom she chooses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serve. In courage some of you can compete with her, so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say anything about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98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identifies the addressee as a co-prisoner of Manibehn Patel in </w:t>
      </w:r>
      <w:r>
        <w:rPr>
          <w:rFonts w:ascii="Times" w:hAnsi="Times" w:eastAsia="Times"/>
          <w:b w:val="0"/>
          <w:i w:val="0"/>
          <w:color w:val="000000"/>
          <w:sz w:val="18"/>
        </w:rPr>
        <w:t>Belgaum Jail.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GOPIKANT CHOWDHURY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31,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 GOPIKANT,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to hand. Let the wells be open to one and all.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should be gathered in favour of temple-entry. Interdining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component part of the removal of untouchability. ‘To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polluted by Harijans is not a sin’—this is my personal motto.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wish to do away with untouchability, it is not a sin to drink </w:t>
      </w:r>
      <w:r>
        <w:rPr>
          <w:rFonts w:ascii="Times" w:hAnsi="Times" w:eastAsia="Times"/>
          <w:b w:val="0"/>
          <w:i w:val="0"/>
          <w:color w:val="000000"/>
          <w:sz w:val="22"/>
        </w:rPr>
        <w:t>water ‘polluted’ by untouchables.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to drink or not to drink water is a thing of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concern. You are ever welcome to me, if there arises any necessity.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newspaper cutting: S.N. 20785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HORACE G. ALEXANDER</w:t>
      </w:r>
    </w:p>
    <w:p>
      <w:pPr>
        <w:autoSpaceDN w:val="0"/>
        <w:autoSpaceDE w:val="0"/>
        <w:widowControl/>
        <w:spacing w:line="27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long letter pleased me immensely. You should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>performance whenever the spirit moves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I have made use in the current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portion of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other important part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reproducing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views of Dr. Ambedkar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of the sanatanists. This is not always possible. I gave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it. To make the paper self-supporting, to refuse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advertisements, as the initiator of the movement to give my views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exhaustively as possible on the current happenings about Harijans,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 all these things in one paper becomes almost an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And then the reproduction of sanatanist views and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school was unnecessary for the vast majority of readers,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knew all the sides of the question and they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in the daily Press. It could then be of use only to the</w:t>
      </w:r>
    </w:p>
    <w:p>
      <w:pPr>
        <w:autoSpaceDN w:val="0"/>
        <w:autoSpaceDE w:val="0"/>
        <w:widowControl/>
        <w:spacing w:line="220" w:lineRule="exact" w:before="3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newspaper report is dated March 31, 1933.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sub-title “Hard Facts, Not Words”.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readers, of whom there are naturally but a select few.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or many they could not be neglected, and I knew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well-supplied with the literature outside what could be handled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this extra reading they had to do,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through the original sources, and I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I must leave them to gather the different viewpoints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original sources. And because I have done so,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me, even from almost the beginning, to make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self-supporting. I have certainly taken extraordinary precaution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any colouring to the views of the other sides, whenever it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necessary for me to give them. More than this I must not say.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though I am not able to give effect, as you would wish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part of your letter, you know that everything you say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its invisible effect upon my mind, and therefore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is worth passing on to me you should do unhesitatingly.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freer and fuller the criticism of friends and associates like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lighter and better will my work be, and such criticism will itself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part of our contribution to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share this letter with C. F. Andrews, Jack Hoyland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now so well that there is no occasion even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any enquiry about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 from us all.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ELIZABETH F. HOWARD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greatly touched by your letter. The information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about the proposed Ashram at Itarsi is instructive.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founders do actually come, they will keep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>touch with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 doubt be a very great thing if you could start an </w:t>
      </w:r>
      <w:r>
        <w:rPr>
          <w:rFonts w:ascii="Times" w:hAnsi="Times" w:eastAsia="Times"/>
          <w:b w:val="0"/>
          <w:i w:val="0"/>
          <w:color w:val="000000"/>
          <w:sz w:val="22"/>
        </w:rPr>
        <w:t>inter-racial settlement in South Africa. I know how difficult it is, but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difficult for us, frail human beings, will not be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>God when it becomes His will.</w:t>
      </w:r>
    </w:p>
    <w:p>
      <w:pPr>
        <w:autoSpaceDN w:val="0"/>
        <w:autoSpaceDE w:val="0"/>
        <w:widowControl/>
        <w:spacing w:line="220" w:lineRule="exact" w:before="66" w:after="30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LIZABETH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OWARD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RDMORE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UCKHURST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SSEX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702" w:space="0"/>
            <w:col w:w="28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702" w:space="0"/>
            <w:col w:w="28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JOHN. S. HOYLAND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31,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HOYLAND,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take this up at the point where I have left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Horace Alexander.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whether I could suggest anything for your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on Friday evenings in connection with the Harijan cause. This </w:t>
      </w:r>
      <w:r>
        <w:rPr>
          <w:rFonts w:ascii="Times" w:hAnsi="Times" w:eastAsia="Times"/>
          <w:b w:val="0"/>
          <w:i w:val="0"/>
          <w:color w:val="000000"/>
          <w:sz w:val="22"/>
        </w:rPr>
        <w:t>is what suggests itself to me as I am dictating this letter: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who are working for the cause of the most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world never swerve an inch from truth and cause them </w:t>
      </w:r>
      <w:r>
        <w:rPr>
          <w:rFonts w:ascii="Times" w:hAnsi="Times" w:eastAsia="Times"/>
          <w:b w:val="0"/>
          <w:i w:val="0"/>
          <w:color w:val="000000"/>
          <w:sz w:val="22"/>
        </w:rPr>
        <w:t>always to be humble in what they do. Let them do it all for Thy sake.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3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OYLAND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OLLAND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OODBROOKE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IRMINGHAM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4509. Courtesy: Woodbrooke College, Birmin-gham,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Jessie Hoyland. Also S.N. 20765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KAMALADEVI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KAMALADEVI,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come and see me on the 10th April.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looking out for you on the day at about 2 o’clock.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convenient hour for 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GERTRUDE S. KELLER-CHING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 and I was glad to find that you had gone </w:t>
      </w:r>
      <w:r>
        <w:rPr>
          <w:rFonts w:ascii="Times" w:hAnsi="Times" w:eastAsia="Times"/>
          <w:b w:val="0"/>
          <w:i w:val="0"/>
          <w:color w:val="000000"/>
          <w:sz w:val="22"/>
        </w:rPr>
        <w:t>to a meeting addressed by Mr. Errivaz.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sentiment in your letter which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You say: “My life is a great rush and I do not get much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pray and meditate.” This is what people often say,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 think the Latin proverb is literally true: “To labour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pray.” And if you would but labour for the sake of God, then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becomes a rush. We simply give then the best of what is in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no feeling of utter exhaustion, and when the whole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dedication, it becomes a perpetual prayer and meditation.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meditation you do not need a special time. Meditation to be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interwoven with every activity of ours. Try and test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>of this for 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how I am keeping. Thank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enquiry. I am keeping quite well indeed.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and Mirabai are co-prisoners living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jail. They are quite well and happy.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ERTRUDE </w:t>
      </w:r>
      <w:r>
        <w:rPr>
          <w:rFonts w:ascii="Times" w:hAnsi="Times" w:eastAsia="Times"/>
          <w:b w:val="0"/>
          <w:i w:val="0"/>
          <w:color w:val="000000"/>
          <w:sz w:val="20"/>
        </w:rPr>
        <w:t>S. K</w:t>
      </w:r>
      <w:r>
        <w:rPr>
          <w:rFonts w:ascii="Times" w:hAnsi="Times" w:eastAsia="Times"/>
          <w:b w:val="0"/>
          <w:i w:val="0"/>
          <w:color w:val="000000"/>
          <w:sz w:val="16"/>
        </w:rPr>
        <w:t>ELLER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>HING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AVOISIER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IGNAL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20779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N.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tells me how he saw you off for your village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Rudramani was too late for the train and how Ramachandra had </w:t>
      </w:r>
      <w:r>
        <w:rPr>
          <w:rFonts w:ascii="Times" w:hAnsi="Times" w:eastAsia="Times"/>
          <w:b w:val="0"/>
          <w:i w:val="0"/>
          <w:color w:val="000000"/>
          <w:sz w:val="22"/>
        </w:rPr>
        <w:t>to advance Rs. 10. Who was to pay the railway fare?  Was it Rudra-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mani?  Do tell me all about him, his age, his education, his occupation, </w:t>
      </w:r>
      <w:r>
        <w:rPr>
          <w:rFonts w:ascii="Times" w:hAnsi="Times" w:eastAsia="Times"/>
          <w:b w:val="0"/>
          <w:i w:val="0"/>
          <w:color w:val="000000"/>
          <w:sz w:val="22"/>
        </w:rPr>
        <w:t>and let him write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this letter to the address that, Ramachandra </w:t>
      </w:r>
      <w:r>
        <w:rPr>
          <w:rFonts w:ascii="Times" w:hAnsi="Times" w:eastAsia="Times"/>
          <w:b w:val="0"/>
          <w:i w:val="0"/>
          <w:color w:val="000000"/>
          <w:sz w:val="22"/>
        </w:rPr>
        <w:t>has given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Ramachandra says, “To her I particularly said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dress very much more modestly than now and live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womenfolk do.” This is right. You know how best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to it. Of course the idea of modesty differs with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and different people, and if we leave our surroundings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others, we have to respond to them when we want to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the surroundings and identify ourselves with the people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with the </w:t>
      </w:r>
      <w:r>
        <w:rPr>
          <w:rFonts w:ascii="Times" w:hAnsi="Times" w:eastAsia="Times"/>
          <w:b w:val="0"/>
          <w:i/>
          <w:color w:val="000000"/>
          <w:sz w:val="22"/>
        </w:rPr>
        <w:t>Harijans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that there is the question of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here. You will tell me all about the proposal frankly and </w:t>
      </w:r>
      <w:r>
        <w:rPr>
          <w:rFonts w:ascii="Times" w:hAnsi="Times" w:eastAsia="Times"/>
          <w:b w:val="0"/>
          <w:i w:val="0"/>
          <w:color w:val="000000"/>
          <w:sz w:val="22"/>
        </w:rPr>
        <w:t>fully. Let me have a copy of the statement that you were to publish.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Ramachandra says, “Please be writing to her if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silence for some hours daily and not to talk much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worried.” This means that you have been talking away and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again Ramachandra’s warning is correct. It would not be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at all if you actually imposed silence on yourself for a few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and made a conscious attempt not to talk except when it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necessary. Let your service be your sermon, your talk, your </w:t>
      </w:r>
      <w:r>
        <w:rPr>
          <w:rFonts w:ascii="Times" w:hAnsi="Times" w:eastAsia="Times"/>
          <w:b w:val="0"/>
          <w:i w:val="0"/>
          <w:color w:val="000000"/>
          <w:sz w:val="22"/>
        </w:rPr>
        <w:t>delight.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20777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RAMACHANDRA</w:t>
      </w:r>
    </w:p>
    <w:p>
      <w:pPr>
        <w:autoSpaceDN w:val="0"/>
        <w:autoSpaceDE w:val="0"/>
        <w:widowControl/>
        <w:spacing w:line="27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What you say is quite correct.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N. Devi. Do please tell me something more about Rudramani.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he, what is his education, what is his occupation? Did he refund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Rs. 10? Was he to pay for the fare, or was he not?  Has he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means?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ADA WEST</w:t>
      </w:r>
    </w:p>
    <w:p>
      <w:pPr>
        <w:autoSpaceDN w:val="0"/>
        <w:autoSpaceDE w:val="0"/>
        <w:widowControl/>
        <w:spacing w:line="27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been accommodated in a place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less prone to colds. Muriel tells me how useful you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at Kingsley Hall. You could not do otherwise,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were placed. I would have been surprised if she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different report. I shall expect to hear from you during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week. Then I shall know how you actually felt in your new place.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A. P</w:t>
      </w:r>
      <w:r>
        <w:rPr>
          <w:rFonts w:ascii="Times" w:hAnsi="Times" w:eastAsia="Times"/>
          <w:b w:val="0"/>
          <w:i w:val="0"/>
          <w:color w:val="000000"/>
          <w:sz w:val="16"/>
        </w:rPr>
        <w:t>ALMER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218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HIPPENDEL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ATFORD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>ERTS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20775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RAMABEHN JOSHI</w:t>
      </w:r>
    </w:p>
    <w:p>
      <w:pPr>
        <w:autoSpaceDN w:val="0"/>
        <w:autoSpaceDE w:val="0"/>
        <w:widowControl/>
        <w:spacing w:line="270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still unrepentant. Be it so then.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a very good thing in calling Amina to stay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be happy there. Treat her children as if you had adopted </w:t>
      </w:r>
      <w:r>
        <w:rPr>
          <w:rFonts w:ascii="Times" w:hAnsi="Times" w:eastAsia="Times"/>
          <w:b w:val="0"/>
          <w:i w:val="0"/>
          <w:color w:val="000000"/>
          <w:sz w:val="22"/>
        </w:rPr>
        <w:t>them as your own.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study is progressing well. One must never give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that one has undertaken. When you are very busy, you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time to study, but you should have some practice every day in </w:t>
      </w:r>
      <w:r>
        <w:rPr>
          <w:rFonts w:ascii="Times" w:hAnsi="Times" w:eastAsia="Times"/>
          <w:b w:val="0"/>
          <w:i w:val="0"/>
          <w:color w:val="000000"/>
          <w:sz w:val="22"/>
        </w:rPr>
        <w:t>reading, writing and speaking.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decide about the arm in a hurry.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Narandas. Sardar will write from here to Dr. Patel.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information about some details from him. I hope the advice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 has not frightened you. Wasn’t Anandi operated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trouble? About you, too, I will decide quickly after </w:t>
      </w:r>
      <w:r>
        <w:rPr>
          <w:rFonts w:ascii="Times" w:hAnsi="Times" w:eastAsia="Times"/>
          <w:b w:val="0"/>
          <w:i w:val="0"/>
          <w:color w:val="000000"/>
          <w:sz w:val="22"/>
        </w:rPr>
        <w:t>gettingall the information. There is no cause at all for worry.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S. D. SATAVLEKAR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SATAVLEKAR,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reply about beef is very much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Rajendralal Mitra was a great scholar. He died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Someone had casually sent me the booklet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propaganda work should not be totally abandoned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 journal is brought out in Marathi. I hope </w:t>
      </w:r>
      <w:r>
        <w:rPr>
          <w:rFonts w:ascii="Times" w:hAnsi="Times" w:eastAsia="Times"/>
          <w:b w:val="0"/>
          <w:i/>
          <w:color w:val="000000"/>
          <w:sz w:val="22"/>
        </w:rPr>
        <w:t>Sakal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papers lend their support to the eradication of untouchability.</w:t>
      </w:r>
    </w:p>
    <w:p>
      <w:pPr>
        <w:autoSpaceDN w:val="0"/>
        <w:autoSpaceDE w:val="0"/>
        <w:widowControl/>
        <w:spacing w:line="220" w:lineRule="exact" w:before="66" w:after="302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ATAVLEKAR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VADHYAYA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ATARA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697" w:space="0"/>
            <w:col w:w="28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697" w:space="0"/>
            <w:col w:w="28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4774. Courtesy: S. D. Satavlekar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had said that where the Shastras mentioned eating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cow, the word ‘cow’, was to be interpreted as “produce from the cow”.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Beef in Ancient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sent it to the addressee for his comments.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NOTES</w:t>
      </w:r>
    </w:p>
    <w:p>
      <w:pPr>
        <w:autoSpaceDN w:val="0"/>
        <w:autoSpaceDE w:val="0"/>
        <w:widowControl/>
        <w:spacing w:line="266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AJORITY 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INORITY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graduate from Madras sends the following quotation from </w:t>
      </w:r>
      <w:r>
        <w:rPr>
          <w:rFonts w:ascii="Times" w:hAnsi="Times" w:eastAsia="Times"/>
          <w:b w:val="0"/>
          <w:i/>
          <w:color w:val="000000"/>
          <w:sz w:val="22"/>
        </w:rPr>
        <w:t>Indian Home Rule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a superstition and an ungodly thing to believe that an act of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majority binds a minority. Many examples can be given in which acts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majorities will be found to have been wrong, and those of minorities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right. All reforms owe their origin to the initiation of minorities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opposition to the majorities. If among a band of robbers, a knowledge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robbery is obligatory, is a pious man to accept the obligation? So long as the</w:t>
      </w:r>
    </w:p>
    <w:p>
      <w:pPr>
        <w:autoSpaceDN w:val="0"/>
        <w:autoSpaceDE w:val="0"/>
        <w:widowControl/>
        <w:spacing w:line="240" w:lineRule="exact" w:before="2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superstition that man should obey unjust laws exists, so long will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slavery exist. And a passive resister alone can remove such a superstition.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writes: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Kindly permit me to invite your attention to the above extract from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Home Rule. </w:t>
      </w:r>
      <w:r>
        <w:rPr>
          <w:rFonts w:ascii="Times" w:hAnsi="Times" w:eastAsia="Times"/>
          <w:b w:val="0"/>
          <w:i w:val="0"/>
          <w:color w:val="000000"/>
          <w:sz w:val="18"/>
        </w:rPr>
        <w:t>From this we see that you once held the opinion contained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therein. However, the above opinion of your own has been trampled under foot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connection with the temple-entry question. Are we to take that the present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position differs from then position held by you then? Apparently,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position taken up by you is inconsistent. We hope to be enlightened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unjust to a writer to quote against him passages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without reference to the context. Nor should I care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may appear to be my inconsistencies. I should leave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judge for themselves. In this instance the quotation appears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propound a great truth often overlooked. Anyway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word of it. The Temple-entry Bills do not violate the rule.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bind the minority to anything, they compel it to do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a majority may not compel a minority to its will, nor may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compel the former. But the natural rule is that, where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between a majority and a minority, the latter will,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the rightness of the action of the former, let it have its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it believes the majority in the wrong, refuse its 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Temple-entry Bills does that and nothing more.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myself so jealous of the rights and wishes of minorities if only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“Hind Swaraj”.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been always, in the beginning at least, in a minority.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proposed, as the reader should know, a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the minority will have its wishes also respected. The other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away no rights of anybody. It simply takes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from the purview of the civil law. It does not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conscience or the religious observances of anybody.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Bills are designed to protect all views and one merely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do in the event of a difference of opinion. Here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infringement of the rule enunciated in the quotation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Home Rule. </w:t>
      </w:r>
      <w:r>
        <w:rPr>
          <w:rFonts w:ascii="Times" w:hAnsi="Times" w:eastAsia="Times"/>
          <w:b w:val="0"/>
          <w:i w:val="0"/>
          <w:color w:val="000000"/>
          <w:sz w:val="22"/>
        </w:rPr>
        <w:t>It shows how a minority can protect itself.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ACTS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ORDS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guidance of anti-untouchability workers I quote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from a long and instructive letter from an English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whom I had invited suggestions for improving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of </w:t>
      </w:r>
      <w:r>
        <w:rPr>
          <w:rFonts w:ascii="Times" w:hAnsi="Times" w:eastAsia="Times"/>
          <w:b w:val="0"/>
          <w:i/>
          <w:color w:val="000000"/>
          <w:sz w:val="18"/>
        </w:rPr>
        <w:t>things done</w:t>
      </w:r>
      <w:r>
        <w:rPr>
          <w:rFonts w:ascii="Times" w:hAnsi="Times" w:eastAsia="Times"/>
          <w:b w:val="0"/>
          <w:i w:val="0"/>
          <w:color w:val="000000"/>
          <w:sz w:val="18"/>
        </w:rPr>
        <w:t>, of progress, from week to week, seems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very valuable. I wish it could sometimes be expanded, and not give only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skeleton. . . . I have wondered if the new Society will undertake any local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surveys and publish the results. I should like to read paragraphs like this: ‘In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taluka according to a survey made by a member of the Society during the last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fortnight, 25 village wells are being used by all castes without discrimination.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Twelve of these have been opened to the untouchables since last September.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there are still 18 village wells from which the untouchables are excluded.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figures for temples are . . . and so on.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course, I do not know if you have enough volunteers present for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work of this kind. Naturally, they will combine propaganda with their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survey. You know that we, Britishers, prefer hard facts to many words—or 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least, we think we do!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that it is not only the Britisher who wants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rather than words, that is, practice more than precept.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deeds. Words may follow to explain the deeds sometimes.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reports one can have of the work done and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both with the sanatanists and the Harijans,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will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become. There should be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surveys such as has been suggested by the correspondent.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nothing to conceal. If we find that in a particular area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one hundred wells and only one has been opened to the Harijans,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Horace G. Alexander. 31-3-1933.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be ashamed to own the fact. The shame will lie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confession of the fact but in its existence. The confession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 of its end. We shall learn to deal with difficulties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we know them in their full measure.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1-4-1933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270. PROPAGANDA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CONSTRUCTION</w:t>
      </w:r>
    </w:p>
    <w:p>
      <w:pPr>
        <w:autoSpaceDN w:val="0"/>
        <w:autoSpaceDE w:val="0"/>
        <w:widowControl/>
        <w:spacing w:line="28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indictment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a Harijan of Harijan uplift organizations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published in these columns some time ago has given rise to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 correspondence.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in the light of that indictment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to examine the pros and cons of propaganda and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construction and to know exactly what is meant by the latter.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Propaganda in connection with the anti-untouchability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has meant an energetic distribution of literature among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spreading information about untouchability and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among them. The Guruvayur referendum was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propaganda. It has also meant holding Harijan conferences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 for the purpose of telling the Harijans what is being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Hindus and what is expected of Harijans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reform, such as observance of the laws of sanitation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giving up carrion-eating and other un-Hindu practices.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propaganda is undoubtedly necessary. We cannot have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it, if we can carry it on without creating bad blood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friction. Whilst the sanatanists are organizing,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imagining Hinduism to be in danger from the reformers’ activity,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have to be careful. We do not want to rub the sanatanists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way. Wherever, therefore, these are in a state of rage,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would do well not to hold their meetings. They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contradict all falsehoods and exaggerations and themselves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careful about what they say, write or do. Falsehood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help any cause, certainly not religion.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clean propaganda should be self-supporting. Insistence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 self-supporting will help to keep it pure and within bounds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it most effective. Leaflets and other literature must be paid </w:t>
      </w:r>
      <w:r>
        <w:rPr>
          <w:rFonts w:ascii="Times" w:hAnsi="Times" w:eastAsia="Times"/>
          <w:b w:val="0"/>
          <w:i w:val="0"/>
          <w:color w:val="000000"/>
          <w:sz w:val="22"/>
        </w:rPr>
        <w:t>for and may even leave a margin of profits to pay for the necessary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 They see us”, 4-3-1933.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travelling, etc. Let not the reader imagine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without any experience. On the contrary, what I am saying </w:t>
      </w:r>
      <w:r>
        <w:rPr>
          <w:rFonts w:ascii="Times" w:hAnsi="Times" w:eastAsia="Times"/>
          <w:b w:val="0"/>
          <w:i w:val="0"/>
          <w:color w:val="000000"/>
          <w:sz w:val="22"/>
        </w:rPr>
        <w:t>is based on an extensive experience gained before I became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‘Mahatma’ and whilst I was little known in the surroundings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had placed me. Economy of time and money (one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) was an instinct with me. One who has faith in his mission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easy enough to enforce this golden rule of truthful </w:t>
      </w:r>
      <w:r>
        <w:rPr>
          <w:rFonts w:ascii="Times" w:hAnsi="Times" w:eastAsia="Times"/>
          <w:b w:val="0"/>
          <w:i w:val="0"/>
          <w:color w:val="000000"/>
          <w:sz w:val="22"/>
        </w:rPr>
        <w:t>propaganda.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the reader pays for his leaflet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That would be an ideal state. But it does mean that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does not bear the cost. The local agency requiring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leaflets should pay the central organization for them.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in its turn will see that it gets the cost repaid to it, partly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and partly by moneyed men interested in the distribution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leaflets. In this way the cost of propaganda will be evenly distributed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felt by anybody. Such distribution would be a fair index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and popularity of the propaganda. The various editions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most certainly designed as propaganda.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self-supporting or they must stop. The English.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editions have already become so. The Gujarati is on a fair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being so. The Hindi edition is still struggling. The Tamil edition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published by Sjt. Ganesan without any cost to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The publication of these editions renders it easy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organizations to carry on their propaganda without much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cost. They can have all interesting and instructive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various editions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which is their organ.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then remain the travelling charges of lecturers. It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saying that they must be all volunteers. If they are moneyed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they often pay their own travelling expenses. Where this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happen, these expenses must be found by the inviting agency.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rule is for reception committees formed for the purpose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special subscriptions and defray the cost locally. 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organizations, whether central or local, merely procure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lecturers, give guidance, lend the weight of their name and influence, </w:t>
      </w:r>
      <w:r>
        <w:rPr>
          <w:rFonts w:ascii="Times" w:hAnsi="Times" w:eastAsia="Times"/>
          <w:b w:val="0"/>
          <w:i w:val="0"/>
          <w:color w:val="000000"/>
          <w:sz w:val="22"/>
        </w:rPr>
        <w:t>but, as a rule, incur no expense.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considered, the overhead charges include merely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organizing staff, rent, stationery and the travelling expenses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Secretary. The chief officials are often wholly honorary, or are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drawing just enough for their maintenance and always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their market price. And if the general staff consists wholly,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possible, of Harijans, there will be very little money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pockets of caste Hindus, certainly nothing like even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percent of the collections of the organizations. Thus, Lala Mohanlal </w:t>
      </w:r>
      <w:r>
        <w:rPr>
          <w:rFonts w:ascii="Times" w:hAnsi="Times" w:eastAsia="Times"/>
          <w:b w:val="0"/>
          <w:i w:val="0"/>
          <w:color w:val="000000"/>
          <w:sz w:val="22"/>
        </w:rPr>
        <w:t>of the Punjab Provincial Branch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overhead charges, I have briefly to submit that,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excepting the peon and the clerk, whose bill comes up to Rs. 50 p.m.,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overhead charges of permanent or temporary nature have been incurred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Punjab Board. I am working as General Secretary of the body, but I am drawing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allowances from the Servants of the People Society of which I happen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a life member. I think this is the minimum staff required for running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organization.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bulk of the collections will, according to the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above, be available for constructive work,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preparatory schools for Harijans, giving scholarships,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wells, etc. Here again, care has to be taken to see that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paid staff is composed of Harijans, or caste Hindu volunteers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offered their services free or for less than their market price.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our aim to replace all paid caste Hindus by Harijans.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every chance of all but ten percent of the collections finding </w:t>
      </w:r>
      <w:r>
        <w:rPr>
          <w:rFonts w:ascii="Times" w:hAnsi="Times" w:eastAsia="Times"/>
          <w:b w:val="0"/>
          <w:i w:val="0"/>
          <w:color w:val="000000"/>
          <w:sz w:val="22"/>
        </w:rPr>
        <w:t>its way into Harijan pockets.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will deny that this will be the best and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propaganda both for Harijans and caste Hindus?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be touched by the silent, effective and dignified selfless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caste Hindu volunteers and the consequent rise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the social scale. And there is no reason why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thousands of young men and women from among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 noble service among those whom society has cruelly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for generations. Have we got these missionaries?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shown in these pages that we do not need highly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We want men and women of grit, immovable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that will resist temptation.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1-4-1933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STUDENTS AND VACATION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a condensed rendering of a Hindi letter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a student in Dehra Dun:</w:t>
      </w:r>
    </w:p>
    <w:p>
      <w:pPr>
        <w:autoSpaceDN w:val="0"/>
        <w:autoSpaceDE w:val="0"/>
        <w:widowControl/>
        <w:spacing w:line="260" w:lineRule="exact" w:before="40" w:after="0"/>
        <w:ind w:left="55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hostel belonging to our College, hitherto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 have taken the leavings of our dishes. But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we have stopped this practice and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them clean chapatis and dal. The Harijans are dissatisfied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this. In the leavings they get some ghee and delicacies.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cannot afford to set apart all these things for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this difficulty. We may adhere to the new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adopted, but the Harijans will continue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leavings of caste dinners, etc. What is now to be done?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that you answer this question,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say how best we can use our vacation which will presently </w:t>
      </w:r>
      <w:r>
        <w:rPr>
          <w:rFonts w:ascii="Times" w:hAnsi="Times" w:eastAsia="Times"/>
          <w:b w:val="0"/>
          <w:i w:val="0"/>
          <w:color w:val="000000"/>
          <w:sz w:val="22"/>
        </w:rPr>
        <w:t>be upon 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that the correspondent has raised is real.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have got so used to the leavings that they not only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them but look forward to them. Not to receive them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a positive deprivation. But this tragic fact just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both of Harijans and of caste Hindus. The students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about what happens in other places. The first thing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 in the right and I suggest to them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resolutely set apart for their sweepers a liberal amount of the food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ordinarily cooked for them. The Dehra Dun student has raised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cost. I know something of the hostel life all over India.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conviction that the general body of students spend far more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delicacies and luxuries than they should. I know, too,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consider it undignified not to leave their plates with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of the helpings they had. I suggest to them that to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leavings whatsoever on their plates is undignified and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the poor people. No one, least of all a student,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take on his plate more than he could comfortably eat.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has no business to multiply the delicacies and luxuries.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life is meant for the cultivation of self-restraint in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will follow the method of self-restraint and adopt the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not having any leavings on their plates, they would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effect a saving in their expenses, in spite of setting apart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portion for their sweepers from the ordinary food that may </w:t>
      </w:r>
      <w:r>
        <w:rPr>
          <w:rFonts w:ascii="Times" w:hAnsi="Times" w:eastAsia="Times"/>
          <w:b w:val="0"/>
          <w:i w:val="0"/>
          <w:color w:val="000000"/>
          <w:sz w:val="22"/>
        </w:rPr>
        <w:t>be cooked for themselves.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then, after having done that, I should expect them to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as if they were their own blood relations, speak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and tell them why it is necessary for them to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 habit of eating the leavings of other people’s plates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other reforms in their lives. As to the use of the vacation by </w:t>
      </w:r>
      <w:r>
        <w:rPr>
          <w:rFonts w:ascii="Times" w:hAnsi="Times" w:eastAsia="Times"/>
          <w:b w:val="0"/>
          <w:i w:val="0"/>
          <w:color w:val="000000"/>
          <w:sz w:val="22"/>
        </w:rPr>
        <w:t>students, it they will approach the work with zeal, they can undou-</w:t>
      </w:r>
      <w:r>
        <w:rPr>
          <w:rFonts w:ascii="Times" w:hAnsi="Times" w:eastAsia="Times"/>
          <w:b w:val="0"/>
          <w:i w:val="0"/>
          <w:color w:val="000000"/>
          <w:sz w:val="22"/>
        </w:rPr>
        <w:t>btedly do many things. I enumerate a few of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Conduct night and day schools with just a short course, well </w:t>
      </w:r>
      <w:r>
        <w:rPr>
          <w:rFonts w:ascii="Times" w:hAnsi="Times" w:eastAsia="Times"/>
          <w:b w:val="0"/>
          <w:i w:val="0"/>
          <w:color w:val="000000"/>
          <w:sz w:val="22"/>
        </w:rPr>
        <w:t>conceived, to last for the period of the vacation.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Visit Harijan quarters and clean them, taking the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>of Harijans if they would give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Taking Harijan children for excursions, showing them sights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their villages and teaching them how to study nature,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interesting them in their surroundings, giving them by the </w:t>
      </w:r>
      <w:r>
        <w:rPr>
          <w:rFonts w:ascii="Times" w:hAnsi="Times" w:eastAsia="Times"/>
          <w:b w:val="0"/>
          <w:i w:val="0"/>
          <w:color w:val="000000"/>
          <w:sz w:val="22"/>
        </w:rPr>
        <w:t>way a working knowledge of geography and history.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Reading to them simple stories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Teaching them simple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Cleaning the Harijan boys of all the dirt that they would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persons and giving both the grown-ups and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simple lessons in hygiene.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Taking a detailed census in selected areas of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of Harijans.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Taking medical aid to the ailing Harijans.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but a sample of what is possible to do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It is a list hurriedly made, but a thoughtful student will,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doubt, add many other items.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 far confined my attention to the service of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 service no less necessary to be rendered to caste Hindus. </w:t>
      </w:r>
      <w:r>
        <w:rPr>
          <w:rFonts w:ascii="Times" w:hAnsi="Times" w:eastAsia="Times"/>
          <w:b w:val="0"/>
          <w:i w:val="0"/>
          <w:color w:val="000000"/>
          <w:sz w:val="22"/>
        </w:rPr>
        <w:t>The students can often in the gentlest manner possible carry the mes-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sage of anti-untouchability to them in spite of themselves. There is so </w:t>
      </w:r>
      <w:r>
        <w:rPr>
          <w:rFonts w:ascii="Times" w:hAnsi="Times" w:eastAsia="Times"/>
          <w:b w:val="0"/>
          <w:i w:val="0"/>
          <w:color w:val="000000"/>
          <w:sz w:val="22"/>
        </w:rPr>
        <w:t>much ignorance which can be easily dispelled by a judicious distri-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bution of clean authentic literature. The students can make a survey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for abolishing untouchability and who are against and, </w:t>
      </w:r>
      <w:r>
        <w:rPr>
          <w:rFonts w:ascii="Times" w:hAnsi="Times" w:eastAsia="Times"/>
          <w:b w:val="0"/>
          <w:i w:val="0"/>
          <w:color w:val="000000"/>
          <w:sz w:val="22"/>
        </w:rPr>
        <w:t>whilst they are making this survey, they may take note of wells, scho-</w:t>
      </w:r>
      <w:r>
        <w:rPr>
          <w:rFonts w:ascii="Times" w:hAnsi="Times" w:eastAsia="Times"/>
          <w:b w:val="0"/>
          <w:i w:val="0"/>
          <w:color w:val="000000"/>
          <w:sz w:val="22"/>
        </w:rPr>
        <w:t>ols, ponds and temples open to Harijans and of those closed to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will do all these things in a methodical and persistent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they will find the results to be startling. Every student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log-book in which he should enter the details of his work,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the vacation a comprehensive but brief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of their labours could be prepared and sent by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Untouchables Society of their Province. Whether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accept all or any of the suggestions made here, I shall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to give me a report of what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associates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‘THIS FIGHT IS NECESSARY’</w:t>
      </w:r>
    </w:p>
    <w:p>
      <w:pPr>
        <w:autoSpaceDN w:val="0"/>
        <w:autoSpaceDE w:val="0"/>
        <w:widowControl/>
        <w:spacing w:line="260" w:lineRule="exact" w:before="1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appreciate the following instructive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wrote on reading mine to Boyd Tucker on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churches and mosques in religion in reply to his letter 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MAHATMAJI,</w:t>
      </w:r>
    </w:p>
    <w:p>
      <w:pPr>
        <w:autoSpaceDN w:val="0"/>
        <w:autoSpaceDE w:val="0"/>
        <w:widowControl/>
        <w:spacing w:line="260" w:lineRule="exact" w:before="46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needless to say that I do not at all relish the idea of divinity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enclosed in a brick-and-mortar temple for the special purpose of exploitation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particular group of people. I strongly believe that it is possible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simple-hearted people to realize the presence of God in the open air,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surrounding free from all artificial obstruction. We know a sect in Bengal,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illiterate and not dominated by Brahminical tradition, who enjoy a perfect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of worship profoundly universal in character. It was the prohibition </w:t>
      </w:r>
      <w:r>
        <w:rPr>
          <w:rFonts w:ascii="Times" w:hAnsi="Times" w:eastAsia="Times"/>
          <w:b w:val="0"/>
          <w:i w:val="0"/>
          <w:color w:val="000000"/>
          <w:sz w:val="18"/>
        </w:rPr>
        <w:t>for them to enter temples that has helped them in their purity of realization.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traditional idea of Godhead and conventional forms of worship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hardly lay emphasis upon the moral worth of religious practices;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 value lies in the conformity to custom which creates in the minds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worshippers an abstract sense of sanctity and sanction. When we argue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 in the name of justice and humanity, it is contemptuously ignored,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for, as I have said, the moral appeal of the cause has no meaning for them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know that there are practices and legends connected with a number of our </w:t>
      </w:r>
      <w:r>
        <w:rPr>
          <w:rFonts w:ascii="Times" w:hAnsi="Times" w:eastAsia="Times"/>
          <w:b w:val="0"/>
          <w:i w:val="0"/>
          <w:color w:val="000000"/>
          <w:sz w:val="18"/>
        </w:rPr>
        <w:t>sectarian creeds and practices which are ignoble and irrational.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tradition of religion connected with temple worship, and </w:t>
      </w:r>
      <w:r>
        <w:rPr>
          <w:rFonts w:ascii="Times" w:hAnsi="Times" w:eastAsia="Times"/>
          <w:b w:val="0"/>
          <w:i w:val="0"/>
          <w:color w:val="000000"/>
          <w:sz w:val="18"/>
        </w:rPr>
        <w:t>though such traditions can be morally wrong and harmful yet they cannot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Gandhiji’s letter to Boyd Tucker,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Byod Tucker”,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4-3-1933.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Boyd Tucker”,23-3-1933.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be ignored. There the question comes of changing them, of widening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range and character. There can be differences of opinion with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methods to be adopted. From the point of view of the trustees of traditions,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acting according to an inherent sense of propriety in preserving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are, in keeping the enjoyment of idol-worship in temples for exclusive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groups of people. They not only deny the right of such worship to Christians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Mahomedans but to sections of their own community. Particular temples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deities are their own property and they keep them locked up in an iron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chest. In this they are acting according to traditional religion which allows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such freedom, rather enjoins them to act in this manner. A reformer,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such morally wrong traditions, cannot adopt coercion and yet,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fighting with other wrong and harmful customs, he must exert moral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constantly seek to rectify them. This fight is necessary. I do not think </w:t>
      </w:r>
      <w:r>
        <w:rPr>
          <w:rFonts w:ascii="Times" w:hAnsi="Times" w:eastAsia="Times"/>
          <w:b w:val="0"/>
          <w:i w:val="0"/>
          <w:color w:val="000000"/>
          <w:sz w:val="18"/>
        </w:rPr>
        <w:t>Tucker makes this point clear.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Santiniketan prayer-hall, it is open to all peoples of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faith. Just as its doors do not shut out anybody, so there is nothing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 form of worship which excludes peoples of different religions.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service could as well take place under the trees, its truth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sacredness would not at all be affected but perhaps enhanced by such a natural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environment. Difficulties of climate and season intervene, otherwise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separate buildings are really necessary for prayer and communion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Divine.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sent a poem1  for the Harijan—translating it from one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Bengali writings. I do hope it is one in spirit with the ideals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Harijan, which I read with much pleasure and interest. There can be no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hopeful sign for India than the fact that her repressed humanity is waking up as </w:t>
      </w:r>
      <w:r>
        <w:rPr>
          <w:rFonts w:ascii="Times" w:hAnsi="Times" w:eastAsia="Times"/>
          <w:b w:val="0"/>
          <w:i w:val="0"/>
          <w:color w:val="000000"/>
          <w:sz w:val="18"/>
        </w:rPr>
        <w:t>a result of the great fast.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loving regards,</w:t>
      </w:r>
    </w:p>
    <w:p>
      <w:pPr>
        <w:autoSpaceDN w:val="0"/>
        <w:autoSpaceDE w:val="0"/>
        <w:widowControl/>
        <w:spacing w:line="220" w:lineRule="exact" w:before="58" w:after="0"/>
        <w:ind w:left="0" w:right="3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4730" w:val="left"/>
        </w:tabs>
        <w:autoSpaceDE w:val="0"/>
        <w:widowControl/>
        <w:spacing w:line="318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ABINDRANATH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AGORE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1-4-1933</w:t>
      </w:r>
    </w:p>
    <w:p>
      <w:pPr>
        <w:autoSpaceDN w:val="0"/>
        <w:autoSpaceDE w:val="0"/>
        <w:widowControl/>
        <w:spacing w:line="240" w:lineRule="exact" w:before="1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Sacred Touch”; it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25-3-1933.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5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KABULI ZULUM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training in patient endurance of the Harijan has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generously supplemented by inviting Muslims of piety and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the Kabulis and point out to them that the taking of exorbitant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rates of interest and the use of force for its recovery is contrary to law, </w:t>
      </w:r>
      <w:r>
        <w:rPr>
          <w:rFonts w:ascii="Times" w:hAnsi="Times" w:eastAsia="Times"/>
          <w:b w:val="0"/>
          <w:i w:val="0"/>
          <w:color w:val="000000"/>
          <w:sz w:val="22"/>
        </w:rPr>
        <w:t>morals and Islam and that, therefore, they should either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ordinary interest and recourse to law,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to pay. Similar educative propaganda has to be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Bania money-lender who charges the same unconscionable </w:t>
      </w:r>
      <w:r>
        <w:rPr>
          <w:rFonts w:ascii="Times" w:hAnsi="Times" w:eastAsia="Times"/>
          <w:b w:val="0"/>
          <w:i w:val="0"/>
          <w:color w:val="000000"/>
          <w:sz w:val="22"/>
        </w:rPr>
        <w:t>rate of interest as his Kabuli brother.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ANTI-UNTOUCHABILITY IN BIHAR</w:t>
      </w: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report has been received from Bihar of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the middle of March.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surely not enough for the local Committees to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wells having been opened to Harijans were closed.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state what steps have been taken to mend matters.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a pure water-supply is concerned, it seems to me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duty of every Committee to make a rapid survey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as to water-supply and, where it is wholly inadequate, to </w:t>
      </w:r>
      <w:r>
        <w:rPr>
          <w:rFonts w:ascii="Times" w:hAnsi="Times" w:eastAsia="Times"/>
          <w:b w:val="0"/>
          <w:i w:val="0"/>
          <w:color w:val="000000"/>
          <w:sz w:val="22"/>
        </w:rPr>
        <w:t>take steps to redress the grievance.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1-4-1933</w:t>
      </w:r>
    </w:p>
    <w:p>
      <w:pPr>
        <w:autoSpaceDN w:val="0"/>
        <w:autoSpaceDE w:val="0"/>
        <w:widowControl/>
        <w:spacing w:line="220" w:lineRule="exact" w:before="19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under this caption, which was adapted from Bengali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not reproduced here, described the plight of Harijans who had borrowed </w:t>
      </w:r>
      <w:r>
        <w:rPr>
          <w:rFonts w:ascii="Times" w:hAnsi="Times" w:eastAsia="Times"/>
          <w:b w:val="0"/>
          <w:i w:val="0"/>
          <w:color w:val="000000"/>
          <w:sz w:val="18"/>
        </w:rPr>
        <w:t>money from Kabuli and Bania money-lenders.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report, not reproduced here covered various aspects of anti-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work done in Bihar and gave figures concerning temples and wells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opened to Harijans, Harijan boys admitted to schools and scholarships given and </w:t>
      </w:r>
      <w:r>
        <w:rPr>
          <w:rFonts w:ascii="Times" w:hAnsi="Times" w:eastAsia="Times"/>
          <w:b w:val="0"/>
          <w:i w:val="0"/>
          <w:color w:val="000000"/>
          <w:sz w:val="18"/>
        </w:rPr>
        <w:t>temperance meetings held.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PROTECTIVE CLOTHING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Office in England published for official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prepared pamphlet 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Protective Clothing for Women </w:t>
      </w:r>
      <w:r>
        <w:rPr>
          <w:rFonts w:ascii="Times" w:hAnsi="Times" w:eastAsia="Times"/>
          <w:b w:val="0"/>
          <w:i/>
          <w:color w:val="000000"/>
          <w:sz w:val="22"/>
        </w:rPr>
        <w:t>and Girl Workers Employed in Factories and Workshops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pamphlet to Sjt. Hiralal Shah’s industrious zeal. It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patterns of protective clothing for a well-classified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employments, and it states that protective clothing has been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required for safeguarding the worker against accident or injury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or for securing her comfort and convenience in her work,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protecting her ordinary clothing against damage caused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materials, machinery, etc., used in the process in which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employed, or resulting from the conditions under which the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carried [on]. It goes on to state that in the great majority of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for protective clothing arises from one or other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causes: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dusty or dirty processes,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working about machinery,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climbing ladders, etc.,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use of acids or caustic liquids,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wet processes,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excessive heat,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exposure to weather, etc.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follows an instructive but brief description of every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clothing recommended. There are seven such types designed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 employments, coming under the headings I have already given. </w:t>
      </w:r>
      <w:r>
        <w:rPr>
          <w:rFonts w:ascii="Times" w:hAnsi="Times" w:eastAsia="Times"/>
          <w:b w:val="0"/>
          <w:i w:val="0"/>
          <w:color w:val="000000"/>
          <w:sz w:val="22"/>
        </w:rPr>
        <w:t>The pamphlet is profusely illustrated.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mention this only in order to show the care with which the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employees are regarded by the Government in England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the truth home that such meticulous care is exercised in devising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not only protecting employees engaged in dirty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 trades but also of protecting the public. How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is necessary in this climate for protecting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engaged in dusty or dirty processes and for protecting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public from the contamination caused by the workers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becoming living carriers of dust and dirt! Their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in no way protects society. On the contrary, a false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security aggravates the danger of contagion or infection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aggravation is doubled by the fact that such employees,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by society, become themselves so inured to insanitation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surroundings in which they live become positive factories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disseminating dirt and disease. Hence the necessity for adopting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delay the very simple reform advocated by Sjt. Hiralal Shah.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did not take a crooked view of untouchability, we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quarters where the untouchables reside; we would begin our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conditions by entering our sanitary closets with our eyes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open. Then society will not consider any cost too great for initiating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completing the reform, by ensuring the necessary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not only in the closets but also in the quarters inhabited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by providing protective clothing and conveniences for </w:t>
      </w:r>
      <w:r>
        <w:rPr>
          <w:rFonts w:ascii="Times" w:hAnsi="Times" w:eastAsia="Times"/>
          <w:b w:val="0"/>
          <w:i w:val="0"/>
          <w:color w:val="000000"/>
          <w:sz w:val="22"/>
        </w:rPr>
        <w:t>washing and change.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R. R. CHAKRAVARTI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28th ultimo for which I thank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Hardayalbabu’s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carefully noted the parts underlined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you. Are you not hyper-sensitive? I regard it as an inoffensive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The substance of it is unfortunately true. The Brahmin as a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show himself at his best. I hope you read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like you, if you can, to shed what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false sensitiveness and to join the ranks of reformers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purification of Hinduism.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20796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in reply to Gandhiji’s letter to him;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R.R. </w:t>
      </w:r>
      <w:r>
        <w:rPr>
          <w:rFonts w:ascii="Times" w:hAnsi="Times" w:eastAsia="Times"/>
          <w:b w:val="0"/>
          <w:i w:val="0"/>
          <w:color w:val="000000"/>
          <w:sz w:val="18"/>
        </w:rPr>
        <w:t>Chakravarti”, 21-3-1933.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enclosed in proof of his complaint regarding a campaign against </w:t>
      </w:r>
      <w:r>
        <w:rPr>
          <w:rFonts w:ascii="Times" w:hAnsi="Times" w:eastAsia="Times"/>
          <w:b w:val="0"/>
          <w:i w:val="0"/>
          <w:color w:val="000000"/>
          <w:sz w:val="18"/>
        </w:rPr>
        <w:t>Brahmins.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Much-maligned Brahmin”, 25-3-1933.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277. LETTER TO HOME SECRETARY, GOVERNMENT OF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70" w:lineRule="exact" w:before="1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for the receipt in due time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my request about the C. P. prisoner, Seth Poonamchand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Ranka, who is reported to be fasting in the Seoni Jail. I am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permission will be adequate for the purpose intended.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permission however does not dispose of the larger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in my letter of the 23rd March. The Government’s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the larger issue disturbs the whole arrangement under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as a prisoner under successive Superintendents.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like to know the Government’s decision on my request.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caused in my establishing contact with Seth Poonamchand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me an agony I would not like to go through again.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3885; also Bombay Secret Abstracts, Home Depart-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ment, Special Branch, File No. 800 40)(3)A, p. 109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V. B. KIRTIKER</w:t>
      </w:r>
    </w:p>
    <w:p>
      <w:pPr>
        <w:autoSpaceDN w:val="0"/>
        <w:autoSpaceDE w:val="0"/>
        <w:widowControl/>
        <w:spacing w:line="270" w:lineRule="exact" w:before="1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15th ultimo. I kept it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days in order to read your argument. It is instructive but not </w:t>
      </w:r>
      <w:r>
        <w:rPr>
          <w:rFonts w:ascii="Times" w:hAnsi="Times" w:eastAsia="Times"/>
          <w:b w:val="0"/>
          <w:i w:val="0"/>
          <w:color w:val="000000"/>
          <w:sz w:val="22"/>
        </w:rPr>
        <w:t>convincing. Varnadharma is not a man-made law but it is a law</w:t>
      </w:r>
    </w:p>
    <w:p>
      <w:pPr>
        <w:autoSpaceDN w:val="0"/>
        <w:autoSpaceDE w:val="0"/>
        <w:widowControl/>
        <w:spacing w:line="220" w:lineRule="exact" w:before="36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a despatch advising the Government of India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contents of the letter said the letter was under consideration. He also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that two requests from correspondents of foreign newspapers to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Gandhiji had been turned down.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the addressee had suggested abolition of the four varnas and a healthy </w:t>
      </w:r>
      <w:r>
        <w:rPr>
          <w:rFonts w:ascii="Times" w:hAnsi="Times" w:eastAsia="Times"/>
          <w:b w:val="0"/>
          <w:i w:val="0"/>
          <w:color w:val="000000"/>
          <w:sz w:val="18"/>
        </w:rPr>
        <w:t>fusion of all the castes and sub-castes of Hinduism.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the soul. Man may break it as often as he likes, as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doing, but he pays the penalty for it. Obedience to it sets free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energy for the development of the substantial self,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it involves the expenditure of an amount of energy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for the result achieved. You have got to demolish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 itself, but its inverted form. I am at one with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so, but I have endeavoured to show that true varnadharma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discovery of Hinduism. I can be no party to the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>destroy it because the form in which we see it today is serious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B. K</w:t>
      </w:r>
      <w:r>
        <w:rPr>
          <w:rFonts w:ascii="Times" w:hAnsi="Times" w:eastAsia="Times"/>
          <w:b w:val="0"/>
          <w:i w:val="0"/>
          <w:color w:val="000000"/>
          <w:sz w:val="16"/>
        </w:rPr>
        <w:t>IRTIKER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IVAS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40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UHU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RUZ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MOHANLAL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MOHANLAL,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together [with]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Punjab Land Alienation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Justice Shadi Lal and your articles which I am sure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understand the implications of the Act.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20799</w:t>
      </w:r>
    </w:p>
    <w:p>
      <w:pPr>
        <w:autoSpaceDN w:val="0"/>
        <w:autoSpaceDE w:val="0"/>
        <w:widowControl/>
        <w:spacing w:line="220" w:lineRule="exact" w:before="27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asked for the text of the Act in his letter of March 25, 1933,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Amritlal Thakkar who must have passed on the request to Mohanlal, a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 of Punjab;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Amritlal V. Thakkar”, 25-3-1933.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PADMAJA NAIDU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that you had to run away so abruptly, but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nothing serious with Father. I hope too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behave yourself and not get worse than you were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render me an account of what you may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>much exertion for the Harijan cause.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V. S. R. SASTRI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kept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these days without acknowledgement,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did not want to send you a reply without having read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you have had so carefully prepared. I must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labours that you have given to the task. The texts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are not unfamiliar to me nor the meanings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The difference arises from the application. I observe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fundamental difference between you and me, if I may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put myself, a layman, side by side with one so learned as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difference is in the interpretation. I look at the Shastras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organic whole. You take isolated texts and prove your point.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is as ancient as the human race, but I hold it to be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erroneous. It has led to the formation of innumerable sects and rival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 without bringing us nearer to God or Truth.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trouble you any more with my questions but will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>always welcome anything you might wish to say.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also what you say about ahimsa and truth. Here again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difficulty faces me. I can agree with the position you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yet defend my own without the slightest difficulty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very Shastras with which you are undoubtedly so </w:t>
      </w:r>
      <w:r>
        <w:rPr>
          <w:rFonts w:ascii="Times" w:hAnsi="Times" w:eastAsia="Times"/>
          <w:b w:val="0"/>
          <w:i w:val="0"/>
          <w:color w:val="000000"/>
          <w:sz w:val="22"/>
        </w:rPr>
        <w:t>familiar. May it not be just possible that those who have the Shastras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March 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different interpretations of every one of the texts by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miss the central point, and those who neither know them by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understand the meaning of various texts may realize that central </w:t>
      </w:r>
      <w:r>
        <w:rPr>
          <w:rFonts w:ascii="Times" w:hAnsi="Times" w:eastAsia="Times"/>
          <w:b w:val="0"/>
          <w:i w:val="0"/>
          <w:color w:val="000000"/>
          <w:sz w:val="22"/>
        </w:rPr>
        <w:t>truth?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V. S. R. S</w:t>
      </w:r>
      <w:r>
        <w:rPr>
          <w:rFonts w:ascii="Times" w:hAnsi="Times" w:eastAsia="Times"/>
          <w:b w:val="0"/>
          <w:i w:val="0"/>
          <w:color w:val="000000"/>
          <w:sz w:val="16"/>
        </w:rPr>
        <w:t>ASTRI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25/N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UBBARAYA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UDALY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YLAPORE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282. LETTER TO S. V. SONAVANE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SONAVANE,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heard from Shree Jajuji also.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assuming that you will take the whole of your course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Benares Hindu University? If so, have you got the syllabus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terms? If you have not, you may make the preparations, for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the needed scholarship will be found for you,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to satisfactory certificate being received from the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asking for Rs. 10 towards the maintenance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parents. Why do you want that assistance? Are you at present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amount for them? If you are not, how have they managed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I understand that you have a grown-up sister or sisters.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be earning something? Have they received any education?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willing workers, work can surely be found for them.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in darkness. Please give me the exact condition of your home.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is the form I would suggest for your signature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approve of it. If you do not, you would tell me what alterations </w:t>
      </w:r>
      <w:r>
        <w:rPr>
          <w:rFonts w:ascii="Times" w:hAnsi="Times" w:eastAsia="Times"/>
          <w:b w:val="0"/>
          <w:i w:val="0"/>
          <w:color w:val="000000"/>
          <w:sz w:val="22"/>
        </w:rPr>
        <w:t>you desire.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scholarship up to Rs. 2,000 (Rupees two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application for monetary help in the </w:t>
      </w:r>
      <w:r>
        <w:rPr>
          <w:rFonts w:ascii="Times" w:hAnsi="Times" w:eastAsia="Times"/>
          <w:b w:val="0"/>
          <w:i w:val="0"/>
          <w:color w:val="000000"/>
          <w:sz w:val="18"/>
        </w:rPr>
        <w:t>shape of a scholarship for Harijan students. His ambition was to study Civil Engine-</w:t>
      </w:r>
      <w:r>
        <w:rPr>
          <w:rFonts w:ascii="Times" w:hAnsi="Times" w:eastAsia="Times"/>
          <w:b w:val="0"/>
          <w:i w:val="0"/>
          <w:color w:val="000000"/>
          <w:sz w:val="18"/>
        </w:rPr>
        <w:t>ering for the next five years.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only) that I may get from . . . for the prosecution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at the Benares Hindu University, I undertake,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to use all my services for the advancement of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and I shall always regard the scholarship as a moral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repay it out of my earnings, should they exceed my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>calculated on a simple scale.</w:t>
      </w:r>
    </w:p>
    <w:p>
      <w:pPr>
        <w:autoSpaceDN w:val="0"/>
        <w:autoSpaceDE w:val="0"/>
        <w:widowControl/>
        <w:spacing w:line="300" w:lineRule="exact" w:before="10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..................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Date ...................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A LETTER</w:t>
      </w:r>
    </w:p>
    <w:p>
      <w:pPr>
        <w:autoSpaceDN w:val="0"/>
        <w:autoSpaceDE w:val="0"/>
        <w:widowControl/>
        <w:spacing w:line="270" w:lineRule="exact" w:before="8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I, 1933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addition to the original legal opinion.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is necessary to publish it now. It will simply raise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discussion. What may prove useful is another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based on other questions altogether. I could frame them,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got the time If Mr. Bahadurji could think out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and striking, I would love it. I do not mind even if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anonymous contribution, but I want something solid,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impartial, a study of the Bills that will compel attention and show,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  they do  show,  that  there  is no  compulsion, as  it is  generally </w:t>
      </w:r>
    </w:p>
    <w:p>
      <w:pPr>
        <w:autoSpaceDN w:val="0"/>
        <w:autoSpaceDE w:val="0"/>
        <w:widowControl/>
        <w:spacing w:line="294" w:lineRule="exact" w:before="26" w:after="2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understood, involved in either Bill against anybody.</w:t>
      </w:r>
    </w:p>
    <w:p>
      <w:pPr>
        <w:sectPr>
          <w:pgSz w:w="9360" w:h="12960"/>
          <w:pgMar w:top="524" w:right="1370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31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letter </w:t>
      </w: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sectPr>
          <w:type w:val="continuous"/>
          <w:pgSz w:w="9360" w:h="12960"/>
          <w:pgMar w:top="524" w:right="1370" w:bottom="478" w:left="1440" w:header="720" w:footer="720" w:gutter="0"/>
          <w:cols w:num="2" w:equalWidth="0">
            <w:col w:w="2728" w:space="0"/>
            <w:col w:w="382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2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Goolamben.</w:t>
      </w:r>
    </w:p>
    <w:p>
      <w:pPr>
        <w:sectPr>
          <w:type w:val="nextColumn"/>
          <w:pgSz w:w="9360" w:h="12960"/>
          <w:pgMar w:top="524" w:right="1370" w:bottom="478" w:left="1440" w:header="720" w:footer="720" w:gutter="0"/>
          <w:cols w:num="2" w:equalWidth="0">
            <w:col w:w="2728" w:space="0"/>
            <w:col w:w="38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20795</w:t>
      </w:r>
    </w:p>
    <w:p>
      <w:pPr>
        <w:autoSpaceDN w:val="0"/>
        <w:autoSpaceDE w:val="0"/>
        <w:widowControl/>
        <w:spacing w:line="240" w:lineRule="exact" w:before="2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type w:val="continuous"/>
          <w:pgSz w:w="9360" w:h="12960"/>
          <w:pgMar w:top="524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NARANDAS GANDHI</w:t>
      </w:r>
    </w:p>
    <w:p>
      <w:pPr>
        <w:autoSpaceDN w:val="0"/>
        <w:autoSpaceDE w:val="0"/>
        <w:widowControl/>
        <w:spacing w:line="270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affair is becoming a very painful one. It has led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revelations. I still do not quite see my way, but I will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one rule of the Ashram.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in the Ashram can accept a personal gift.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any inmate belongs to the Ashram. Nobody possesses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is his personal property. This rule is implicit in the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non-possession. But I think there are some exceptions to this rule. </w:t>
      </w:r>
      <w:r>
        <w:rPr>
          <w:rFonts w:ascii="Times" w:hAnsi="Times" w:eastAsia="Times"/>
          <w:b w:val="0"/>
          <w:i w:val="0"/>
          <w:color w:val="000000"/>
          <w:sz w:val="22"/>
        </w:rPr>
        <w:t>All of you should consider what they are and commit them to writing.</w:t>
      </w:r>
    </w:p>
    <w:p>
      <w:pPr>
        <w:autoSpaceDN w:val="0"/>
        <w:autoSpaceDE w:val="0"/>
        <w:widowControl/>
        <w:spacing w:line="266" w:lineRule="exact" w:before="12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 Also C.W. 8346.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MANSHANKER J. TRIVEDI</w:t>
      </w:r>
    </w:p>
    <w:p>
      <w:pPr>
        <w:autoSpaceDN w:val="0"/>
        <w:autoSpaceDE w:val="0"/>
        <w:widowControl/>
        <w:spacing w:line="270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MANU,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letters to your father. Every word in them bespeaks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purity of your heart. But you are altogether on the wrong path,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forsaken your duty. It would be considered a breach of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appointed to do one thing leaves it and does another.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commissioned to buy vegetables has no authority to return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precious stone, though the latter is more valuable than the former.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 cannot serve the same purpose as a vegetable. As you are still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and went abroad specially for study, you ought not to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Elizabeth even if she is as good-looking as Rambha and as faithful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Savitri. To fall in love while one is a student is against dharma.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this, wake up from the spell under which you have fallen.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think that it is your dharma to cling to your error, I </w:t>
      </w:r>
      <w:r>
        <w:rPr>
          <w:rFonts w:ascii="Times" w:hAnsi="Times" w:eastAsia="Times"/>
          <w:b w:val="0"/>
          <w:i w:val="0"/>
          <w:color w:val="000000"/>
          <w:sz w:val="22"/>
        </w:rPr>
        <w:t>am helpless.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to your father about the other points.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show you the right path and lead you to your good.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22622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PURUSHOTTAM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received regularly. I have written to Amina.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be good if she gives up tobacco. If she can, let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 the fast. She will definitely benefit by it. After one breaks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only fruit should be given for a few days, afterwards milk and </w:t>
      </w:r>
      <w:r>
        <w:rPr>
          <w:rFonts w:ascii="Times" w:hAnsi="Times" w:eastAsia="Times"/>
          <w:b w:val="0"/>
          <w:i w:val="0"/>
          <w:color w:val="000000"/>
          <w:sz w:val="22"/>
        </w:rPr>
        <w:t>fruit. You may consider unboiled milk also.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 and Chimanlal will certainly be benefited.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any harm.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I am a little worried about you. You should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health. If you only interest yourself in other patients,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benefit either. Then you need a little more study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nature cure. I want that you should familiarize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experience of all such centres in India. I know most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whether you are well acquainted with Gaurishanker.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to see whether you have mastered yogasanas. It is my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exact a good deal of work from you after you have gained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proficiency. But we should not be hasty. For the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observe and treat the patients there. This will take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 of your time. You should also keep writing to 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your health. I am not concerned about weight.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the bowels are cleared regularly and you feel fresh and </w:t>
      </w:r>
      <w:r>
        <w:rPr>
          <w:rFonts w:ascii="Times" w:hAnsi="Times" w:eastAsia="Times"/>
          <w:b w:val="0"/>
          <w:i w:val="0"/>
          <w:color w:val="000000"/>
          <w:sz w:val="22"/>
        </w:rPr>
        <w:t>energetic.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912. Courtesy: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EXPERIENCE OF A TEACHER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given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experience of a teacher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working among Harijans. From his other letters, I give below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more of his experiences.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reader need not be startled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teacher’s enthusiastic language. He is an emotional person.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is very new. We hope the English proverb about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brooms will not apply to this teacher and his enthusiasm will grow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day. And it will only grow if he has faith. The sun of faith can melt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mountains of ice. If this teacher has towards these Harijan children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feeling of love that a mother has for her child suffering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repulsive disease, he will not be repulsed by their uncleanliness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them tidy and clean like other cultured children.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teacher fulfils the promise or not, the conditions that he has laid </w:t>
      </w:r>
      <w:r>
        <w:rPr>
          <w:rFonts w:ascii="Times" w:hAnsi="Times" w:eastAsia="Times"/>
          <w:b w:val="0"/>
          <w:i w:val="0"/>
          <w:color w:val="000000"/>
          <w:sz w:val="22"/>
        </w:rPr>
        <w:t>down for himself are indispensable for an ideal teacher of Harjians.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IN KODINAR TALUKA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well-known lawyer of Amreli, Shri Harilal Govindji,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the workers’ tour in Kodinar taluka as follows.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pace of Harijan welfare activities in Kathiawar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slow. In spite of that if those who work there do not lose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patience, if they work with steadfast faith and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will be uprooted from Kathiawar also. It is a very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to concentrate on results. A person who gets disappointed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results over which we have little control and which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many other factors is not a brave man but a coward.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 have never produced results. Those who are indifferent to </w:t>
      </w:r>
      <w:r>
        <w:rPr>
          <w:rFonts w:ascii="Times" w:hAnsi="Times" w:eastAsia="Times"/>
          <w:b w:val="0"/>
          <w:i w:val="0"/>
          <w:color w:val="000000"/>
          <w:sz w:val="22"/>
        </w:rPr>
        <w:t>results but remain engrossed in their work become instrumental in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Notes”, 26-3-1933.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here; for a free and condensed translation by 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“What It Means”, 8-4-1933.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not translated here. The correspondent had described how he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Harijan workers had tried to create an atmosphere congenial to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and how favourably the sanatanists and the Harijans had responded to </w:t>
      </w:r>
      <w:r>
        <w:rPr>
          <w:rFonts w:ascii="Times" w:hAnsi="Times" w:eastAsia="Times"/>
          <w:b w:val="0"/>
          <w:i w:val="0"/>
          <w:color w:val="000000"/>
          <w:sz w:val="18"/>
        </w:rPr>
        <w:t>his gesture.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bringing about early results. Moreover, there is never any defeat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because their success lies in their doing their duty and not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results thereof. One is master of one’s actions, the master of results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God alone. Therefore I hope that Shri Harilalbhai and his friends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cling unto death to the resolve they have expressed in this letter.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2-4-1933</w:t>
      </w:r>
    </w:p>
    <w:p>
      <w:pPr>
        <w:autoSpaceDN w:val="0"/>
        <w:autoSpaceDE w:val="0"/>
        <w:widowControl/>
        <w:spacing w:line="292" w:lineRule="exact" w:before="37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 THERE BE NO BLUNDER!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8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2670" w:val="left"/>
              </w:tabs>
              <w:autoSpaceDE w:val="0"/>
              <w:widowControl/>
              <w:spacing w:line="260" w:lineRule="exact" w:before="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Shri Hiralal Shah sounds the following warning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wrote concerning his scheme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about what 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warning is justified. If anyone’s scheme is not presented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is, there may be terrible consequences. And one who has presented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thoughts methodically is shocked if their translation is given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someone else differently; not only that, but at times it may produce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contrary effect and a blunder may be committed.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presumed on the part of the readers an acquaintance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Hiralal’s scheme and have thus endeavoured to save my article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misinterpretation. I have made no effort to put the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it is before the reader. I have only given a summary.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the scheme deserves consideration. My work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limited. I place many things before the readers. Whether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 them or not is up to the men and women workers.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author’s responsibility to take care of his scheme after I have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introduced it [to the public]. At present I can do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much else in Shri Hiralal’s letter. I have quoted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essential part of it. Those who are interested in this scheme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Shri Hiralal and obtain full information and should then do 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can to implement his scheme.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2-4-1933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The correspondent had stated that if a scheme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properly introduced, the result would be contrary to what was desired. He had then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cited the example of the uniform and added that if proper care were not taken about its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use, instead of removing untouchability it might actually perpetuate it by becoming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symbol of 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Worthwhile Scheme”, 19-3-1933.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ANSWERS TO CORRESPONDENTS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RATH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your anger be pacified? I do not quite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demand is. The chief executives of the Harijan Sevak Sangh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because it is for them to atone for their sins. Harijans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certainly form their own organizations and they have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They should try to provide guidance to the institutions manned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Hindus. Ultimately, it is for the caste Hindus to pass the test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Harijans. God alone knows whether or not they will.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Hindus’ burden of sin is so great that they are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redemption; who can save them now?  If their sins have accumulated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much, they are most likely to meet their doom. But tell 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can the caste Hindus do except regarding the Harijans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how can they make amends to the Harijans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regard themselves as Hindus? And, pray, what kind of amends?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PPLICABLE 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ARIJANS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Convey the following to your friend: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surprised that the food accepted by the stomach of a sturdy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acceptable to the stomach of a delicate man. It is sheer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to apply the great rule to the absolutely uneducated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can be applied only to the sensible. All rules are not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at all times and places and to all men. Such rules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 as many as the fingers of one’s hand. Many other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modified according to differences of time,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individuals. If we thought in terms of the good society,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applying to Harijans or their children the rule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ourselves is likely to prove grossly unjust. 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adhere to his position and firmly participate in the giving of </w:t>
      </w:r>
      <w:r>
        <w:rPr>
          <w:rFonts w:ascii="Times" w:hAnsi="Times" w:eastAsia="Times"/>
          <w:b w:val="0"/>
          <w:i w:val="0"/>
          <w:color w:val="000000"/>
          <w:sz w:val="22"/>
        </w:rPr>
        <w:t>scholarships, etc., to Harijan children.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small section of Harijans, not satisfied with the Temple-entry Bill,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of Hindu reformers or the Yeravda Pact, had demanded the management of all </w:t>
      </w:r>
      <w:r>
        <w:rPr>
          <w:rFonts w:ascii="Times" w:hAnsi="Times" w:eastAsia="Times"/>
          <w:b w:val="0"/>
          <w:i w:val="0"/>
          <w:color w:val="000000"/>
          <w:sz w:val="18"/>
        </w:rPr>
        <w:t>Harijan welfare bodies by Harijans themselves.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correspondent, Nrisinhaprasad Bhatt, a co-worker, had found it odd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participating in the non-co-operation movement should be called upon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the Harijan students studying in Government schools and universities </w:t>
      </w:r>
      <w:r>
        <w:rPr>
          <w:rFonts w:ascii="Times" w:hAnsi="Times" w:eastAsia="Times"/>
          <w:b w:val="0"/>
          <w:i w:val="0"/>
          <w:color w:val="000000"/>
          <w:sz w:val="18"/>
        </w:rPr>
        <w:t>(S.N. 20714).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AME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argument that all Hindus, whether touchable or untouch-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able, should be known as Hindus is correct. But so long as untoucha-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bility is not wiped out, why should not our brethren who are regarded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untouchables be addressed by a sweet rather than a bitter name? 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wayward son can refer to his mother as his “dad’s woman”, whereas,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obedient son will address her as “honoured mother”.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PREMABEHN KANTAK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well in writing it. It is a good 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reply to you in detail today. Though the letter is good,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pride unworthy of a woman who claims to be a </w:t>
      </w:r>
      <w:r>
        <w:rPr>
          <w:rFonts w:ascii="Times" w:hAnsi="Times" w:eastAsia="Times"/>
          <w:b w:val="0"/>
          <w:i/>
          <w:color w:val="000000"/>
          <w:sz w:val="22"/>
        </w:rPr>
        <w:t>brahmacharini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story of Narad. The moment he felt proud of his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fell. One who aspires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relies only on God, and hence he is always humble. He never trusts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Anybody who is incapable from birth of feeling passion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human being. Such a person is either God, or lacks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makes a man a man or a woman a woman. In other words, he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an incomplete human being, is diseased. How can God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proud? Is a stone proud of being a stone? A diseased person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proud of being so. A man or a woman can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control his or her passion and put the power so conserved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better use. But as soon as he or she becomes proud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it will be lost. How do you know to what extent the power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may have in you is being wasted?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certainly not perfect. Find out the natural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you. If you never feel passion, are you a goddess? A goddess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different kind of being from what you are. You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goddess, and I don’t  think that you are diseased, since you get </w:t>
      </w:r>
      <w:r>
        <w:rPr>
          <w:rFonts w:ascii="Times" w:hAnsi="Times" w:eastAsia="Times"/>
          <w:b w:val="0"/>
          <w:i w:val="0"/>
          <w:color w:val="000000"/>
          <w:sz w:val="22"/>
        </w:rPr>
        <w:t>monthly periods. Examine yourself and write to me again.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10332. Also C.W. 6772.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gentleman had remarked that by calling the untouchables Harijans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would be perpetuated under a new name.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8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1933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clock has just struck three and, after cleansing the teeth, I </w:t>
      </w:r>
      <w:r>
        <w:rPr>
          <w:rFonts w:ascii="Times" w:hAnsi="Times" w:eastAsia="Times"/>
          <w:b w:val="0"/>
          <w:i w:val="0"/>
          <w:color w:val="000000"/>
          <w:sz w:val="22"/>
        </w:rPr>
        <w:t>have sat down to write this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feel a little defeated. That will not do.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observed that I tell everybody in my letters that they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mechanically unless they are convinced about it.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 thing either with one’s heart or with one’s reason.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 thing with the heart only if one has faith. But in either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feels satisfied and happy. When reason does not understand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nor does the heart accept it, one feels discontented and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loses strength and energy. Though such a person works day and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rest, his work is not well done and he becomes weaker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weaker and falls ill. This does not happen when one does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has faith. ‘What can I do?  I know that all this is not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to do it out of respect for my elders.’ This is not faith,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civility. According to our definition of truth, it is also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This is the feeling which your letter [of the 31st] gives.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because Narahari or I ask you to do it. Do a thing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convinced that it is right. You are completely free to reject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of Narahari, for the final responsibility is yours.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Narahari’s suggestions appeal to me, that is, they seem good on paper.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that some of them are already being acted upon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 don’t deserve to be accepted, you ought to take no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You should try to explain your point of view gently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Narahari, and, if he does not see it, you should be patient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he will see it in the end or that you will see your error.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you should not let estrangement grow between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neither of you should suspect the other of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hostility. In some matters everything depends on one’s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You should understand Narahari’s point of view.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only about two things. He is open-hearted, hard-working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sensible. He has no control over his temper and is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certain things. But he doesn’t worry about those things </w:t>
      </w:r>
      <w:r>
        <w:rPr>
          <w:rFonts w:ascii="Times" w:hAnsi="Times" w:eastAsia="Times"/>
          <w:b w:val="0"/>
          <w:i w:val="0"/>
          <w:color w:val="000000"/>
          <w:sz w:val="22"/>
        </w:rPr>
        <w:t>either. He is good at heart and harbours no resentment. One should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with such a person. You should, therefore, try to understand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patiently and reason with him. Do not get upset or lose </w:t>
      </w:r>
      <w:r>
        <w:rPr>
          <w:rFonts w:ascii="Times" w:hAnsi="Times" w:eastAsia="Times"/>
          <w:b w:val="0"/>
          <w:i w:val="0"/>
          <w:color w:val="000000"/>
          <w:sz w:val="22"/>
        </w:rPr>
        <w:t>your peace of mind.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which I have written to Parachure Shastri.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in it about his diet. He should now start working.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a wire to Jivraj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once yesterday. I will write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We should bear all things. Just now I am probing the depths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leprosy. This case of physical leprosy, therefore,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affect me much.</w:t>
      </w:r>
    </w:p>
    <w:p>
      <w:pPr>
        <w:autoSpaceDN w:val="0"/>
        <w:tabs>
          <w:tab w:pos="550" w:val="left"/>
          <w:tab w:pos="4330" w:val="left"/>
          <w:tab w:pos="5090" w:val="left"/>
          <w:tab w:pos="56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Umedram wants to learn music.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that and then arrange the rest of his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Invite Marybehn to come again.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don’t feel at all that Kusum is improving.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Talwalkar my letter to him? I myself have no faith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treating consumption. I would prefer Sharma’s treatment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agrees to come. Now Purushottam is our Sharma. I don’t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load him with much work till he is sure of his health. It is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undertake more responsibility only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on himself has succeeded. Otherwise his health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down. We will make no change before I get Talwalkar’s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should we upset Kusum. Talwalkar is a gentleman. He is also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physician. Many patients put complete faith in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under his treatment till the end. Quite a few of them die,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recover too. It is the same with other physicians. If,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somebody by trusting to Talwalkar completely, we will not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have only expressed my own lack of faith in his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I have faith only in nature-cure. When a case requires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we certainly require a surgeon, but that happens in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If you have thought further about Kusum’s case and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to make, write to me. Get from Talwalkar his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 as early as possible.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burden Purushottam with responsibility for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four patients at a 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seem likely to come in the near future. All the</w:t>
      </w:r>
    </w:p>
    <w:p>
      <w:pPr>
        <w:autoSpaceDN w:val="0"/>
        <w:autoSpaceDE w:val="0"/>
        <w:widowControl/>
        <w:spacing w:line="220" w:lineRule="exact" w:before="38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Jivraj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have been omitted,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I have discussed the subject further in my letter to . .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read.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not write more 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0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for those who worship Me, thinking on Me alone and nothing else,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 attached to Me, I bear the burden of getting them what they need.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letters have been read by the people concerned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return them to . . .. Send to him my letter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Read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letters before handing them over. There are eleven </w:t>
      </w:r>
      <w:r>
        <w:rPr>
          <w:rFonts w:ascii="Times" w:hAnsi="Times" w:eastAsia="Times"/>
          <w:b w:val="0"/>
          <w:i w:val="0"/>
          <w:color w:val="000000"/>
          <w:sz w:val="22"/>
        </w:rPr>
        <w:t>in all including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Umedram, Jivraj, Amina, Purushottam, Mary, Parachure Shastri, </w:t>
      </w:r>
      <w:r>
        <w:rPr>
          <w:rFonts w:ascii="Times" w:hAnsi="Times" w:eastAsia="Times"/>
          <w:b w:val="0"/>
          <w:i w:val="0"/>
          <w:color w:val="000000"/>
          <w:sz w:val="22"/>
        </w:rPr>
        <w:t>Kusum, Narahari, Lakshmidas, Prema.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8347.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ASHRAM BOYS AND GIRLS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collect the bones you come across.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use for them. Manure is certainly made by grinding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grind them or whether they can be put to still better use—I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find out.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20" w:lineRule="exact" w:before="196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IX. 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18" w:lineRule="exact" w:before="22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younger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JAMNABEHN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write to you separately since I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regularly. Cling to Purushottam’s treatment till he admits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failure. I am sure, simple remedies will cure your disease.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are absolutely necessary. I do not know yet what is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Kanu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been thinking about Kusum. You have wisdom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write well. Use your ability and pour out your heart in long </w:t>
      </w:r>
      <w:r>
        <w:rPr>
          <w:rFonts w:ascii="Times" w:hAnsi="Times" w:eastAsia="Times"/>
          <w:b w:val="0"/>
          <w:i w:val="0"/>
          <w:color w:val="000000"/>
          <w:sz w:val="22"/>
        </w:rPr>
        <w:t>letters to me.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874.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JAMNADAS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don’t think it possible to get a temple built.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should continue your efforts. Some day failure will </w:t>
      </w:r>
      <w:r>
        <w:rPr>
          <w:rFonts w:ascii="Times" w:hAnsi="Times" w:eastAsia="Times"/>
          <w:b w:val="0"/>
          <w:i w:val="0"/>
          <w:color w:val="000000"/>
          <w:sz w:val="22"/>
        </w:rPr>
        <w:t>change to success.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with this a letter for Ranjit Pandit. He has gone there.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give it to him if you want to and if he is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Rana? His suggestions seem very bad and your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fully justified. Stick to your stand, and don’t mind it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you fail in your aim. I see no objection to a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built even if the funds are collected from the reformers.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temple is built and is maintained properly on religious lines,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great centre. The site must be good and the men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>of it should be persons of character. We do need a few model temples.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Sarupbehn gives an unfavourable account of the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at Rajkot. Are they quite so bad? Wouldn’t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>do anything to improve them?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how you are.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9648. Courtesy: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one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today morning. You will probably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before this. What you write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half-truth.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makes mistakes. We should not be upset if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one, but we are bound to feel unhappy when a person hides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and it is brought to light in spite of him, and then he puts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unworthy defence. If we do not feel unhappy, we shall never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preventing such incidents. If we assume that such things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happen and do nothing to prevent them, that will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society. We must, therefore, do what we can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will do so only if we are shocked by such incidents.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one should not feel pain or get angry for things which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and I think you also mean only that. If you mean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I am sure that you are wrong. If some other word is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place of “pain” or “shock”, I might accept it. But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spring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cannot explain how.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correct. I will be satisfied if you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what I mean.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admitted the mistake which I made.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you to show is simplicity of heart, tenderness,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patience, forbearance and generosity towards others.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show these things only if you come down from the sky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When will you begin to feel that you are nothing? Is it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down to Mother Earth every day and then kick her every day?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prayer to her is sincere, we should make ourselves mere particles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dust and learn to suffer the kicks of the world. Mother Earth then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feel our feet, as we shall have become ash, though still alive.</w:t>
      </w:r>
      <w:r>
        <w:rPr>
          <w:rFonts w:ascii="Times" w:hAnsi="Times" w:eastAsia="Times"/>
          <w:b w:val="0"/>
          <w:i w:val="0"/>
          <w:color w:val="000000"/>
          <w:sz w:val="22"/>
        </w:rPr>
        <w:t>“Scatter the dust of separateness”, as the poet says.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still a stock of the slivers sent by you. It was not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that they contain rough particles. The fault was partly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carding-bow and partly of the cotton. If you had carded the cotton</w:t>
      </w:r>
    </w:p>
    <w:p>
      <w:pPr>
        <w:autoSpaceDN w:val="0"/>
        <w:autoSpaceDE w:val="0"/>
        <w:widowControl/>
        <w:spacing w:line="220" w:lineRule="exact" w:before="3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Premabehn Kantak”, 2-4-1933.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have been omitted.</w:t>
      </w:r>
    </w:p>
    <w:p>
      <w:pPr>
        <w:autoSpaceDN w:val="0"/>
        <w:autoSpaceDE w:val="0"/>
        <w:widowControl/>
        <w:spacing w:line="222" w:lineRule="exact" w:before="12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Attachment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further, the fibres would have become weak. Other slivers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>yield very fine yarn, but they contain fewer particles.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you have taken Parachure Shastri’s son in </w:t>
      </w:r>
      <w:r>
        <w:rPr>
          <w:rFonts w:ascii="Times" w:hAnsi="Times" w:eastAsia="Times"/>
          <w:b w:val="0"/>
          <w:i w:val="0"/>
          <w:color w:val="000000"/>
          <w:sz w:val="22"/>
        </w:rPr>
        <w:t>your hand.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advised Shanta well. She may now do whatever she likes.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10333. Also C.W. 6773.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NARAYAN M. KHARE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better if Dattatreya meets me before coming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salary does he want?  Which languages does he know? Perhaps </w:t>
      </w:r>
      <w:r>
        <w:rPr>
          <w:rFonts w:ascii="Times" w:hAnsi="Times" w:eastAsia="Times"/>
          <w:b w:val="0"/>
          <w:i w:val="0"/>
          <w:color w:val="000000"/>
          <w:sz w:val="22"/>
        </w:rPr>
        <w:t>we may be able to give him some work.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Umedram wants to become proficient in music.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for him.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Chharas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there or have they gone away?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there, are they still active?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14" w:lineRule="exact" w:before="9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245. Courtesy: Lakshmibehn N. Khare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PARASHURAM MEHROTRA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PARASHURAM,</w:t>
      </w:r>
    </w:p>
    <w:p>
      <w:pPr>
        <w:autoSpaceDN w:val="0"/>
        <w:tabs>
          <w:tab w:pos="550" w:val="left"/>
          <w:tab w:pos="19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Rajbhoj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 and see that he becomes proficient. </w:t>
      </w:r>
      <w:r>
        <w:rPr>
          <w:rFonts w:ascii="Times" w:hAnsi="Times" w:eastAsia="Times"/>
          <w:b w:val="0"/>
          <w:i w:val="0"/>
          <w:color w:val="000000"/>
          <w:sz w:val="22"/>
        </w:rPr>
        <w:t>Marybehn and Duncanbhai missed you very much.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hesitate to write to me anything that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mind. I wish to get plenty of work out of you, if you are ready </w:t>
      </w:r>
      <w:r>
        <w:rPr>
          <w:rFonts w:ascii="Times" w:hAnsi="Times" w:eastAsia="Times"/>
          <w:b w:val="0"/>
          <w:i w:val="0"/>
          <w:color w:val="000000"/>
          <w:sz w:val="22"/>
        </w:rPr>
        <w:t>to give it. And for that I must know your mind completely.</w:t>
      </w:r>
    </w:p>
    <w:p>
      <w:pPr>
        <w:autoSpaceDN w:val="0"/>
        <w:autoSpaceDE w:val="0"/>
        <w:widowControl/>
        <w:spacing w:line="216" w:lineRule="exact" w:before="5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7513. Also C. W. 4990.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Parashuram Mehrotra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ex-criminal tribe of central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N. Rajbhoj, a Harijan leader. He had gone to stay at the Ashram for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P. N. Rajbhoj”,30-3-1933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PRABHASHANKAR PATTANI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issue an order, nor do I have any such right.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I will always be satisfied with what you do, but I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what I want. I attach herewith a [draft bill] approved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publish nothing in your name without your desire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and anything I might do would be not to compliment you </w:t>
      </w:r>
      <w:r>
        <w:rPr>
          <w:rFonts w:ascii="Times" w:hAnsi="Times" w:eastAsia="Times"/>
          <w:b w:val="0"/>
          <w:i w:val="0"/>
          <w:color w:val="000000"/>
          <w:sz w:val="22"/>
        </w:rPr>
        <w:t>but to serve the Harijan cause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is not for building a new temple and throwing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open, but for permitting the entry of Harijans to one of the four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exist.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that you should do this much if possible.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of the view that it should be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Ruler does not approve of discrimination against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schools, etc. There is some such law in your State.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enough if this principle is explicitly declared in it.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only to the extent that the people are ready to co-operate.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that you should force the people to do anything. All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is that the State subjects should be informed of the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Ruler, and that not orally but through a legal declaration.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kill the goose that lays golden eggs. For my part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no eggs at all. The milk of a milch goat would satisfy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complain even if the goat occasionally hit me with its </w:t>
      </w:r>
      <w:r>
        <w:rPr>
          <w:rFonts w:ascii="Times" w:hAnsi="Times" w:eastAsia="Times"/>
          <w:b w:val="0"/>
          <w:i w:val="0"/>
          <w:color w:val="000000"/>
          <w:sz w:val="22"/>
        </w:rPr>
        <w:t>horns.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take care of your health.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5928. Also C. W. 3244.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P. Pattani</w:t>
      </w:r>
    </w:p>
    <w:p>
      <w:pPr>
        <w:autoSpaceDN w:val="0"/>
        <w:autoSpaceDE w:val="0"/>
        <w:widowControl/>
        <w:spacing w:line="218" w:lineRule="exact" w:before="1362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Prabhashankar Pattani”, 23-3-1933.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HARIBHAU UPADHYAYA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 fasts certainly have their place in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described. But they require the utmost fitness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those who fast. It would be enough even if we get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such persons. What God has ordained will happen.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Gaurishanker is correct.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about yourself. You claim to have gained experience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 fully recovered. What does Modi say? I have not heard </w:t>
      </w:r>
      <w:r>
        <w:rPr>
          <w:rFonts w:ascii="Times" w:hAnsi="Times" w:eastAsia="Times"/>
          <w:b w:val="0"/>
          <w:i w:val="0"/>
          <w:color w:val="000000"/>
          <w:sz w:val="22"/>
        </w:rPr>
        <w:t>from him as yet.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6077. Courtesy: Haribhau Upadhyaya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AMINA QURESHI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AMINA,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the courage you have displayed. You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over the craving for chillies, etc. If you wish to have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shining like gold and to devote yourself to service,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that craving. There is no need at all to rub the teeth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tobacco. In place of it, use charcoal dust strained through fine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mixed with salt. Use a neem or </w:t>
      </w:r>
      <w:r>
        <w:rPr>
          <w:rFonts w:ascii="Times" w:hAnsi="Times" w:eastAsia="Times"/>
          <w:b w:val="0"/>
          <w:i/>
          <w:color w:val="000000"/>
          <w:sz w:val="22"/>
        </w:rPr>
        <w:t>babul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twig as brush.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progressed so far, get rid of all weak habits. But do only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strength permits. If one attempts such things out of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one may be led into untruth and false show. Let them never </w:t>
      </w:r>
      <w:r>
        <w:rPr>
          <w:rFonts w:ascii="Times" w:hAnsi="Times" w:eastAsia="Times"/>
          <w:b w:val="0"/>
          <w:i w:val="0"/>
          <w:color w:val="000000"/>
          <w:sz w:val="22"/>
        </w:rPr>
        <w:t>come near you. Keep writing to 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10796. Courtesy: Gulam Rasul Qureshi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RAM NARAYAN CHAUDHRI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RAMNARAYAN,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use of your letter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it up. Dewan Bahadur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should approach rich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donations for sinking wells. Also prepare a map indicating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spots where wells are needed. You must publish a compilation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data about the number of Harijans, their occupations and so on. </w:t>
      </w:r>
      <w:r>
        <w:rPr>
          <w:rFonts w:ascii="Times" w:hAnsi="Times" w:eastAsia="Times"/>
          <w:b w:val="0"/>
          <w:i w:val="0"/>
          <w:color w:val="000000"/>
          <w:sz w:val="22"/>
        </w:rPr>
        <w:t>Find out the outlay on the wells and other relevant facts.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Anjanadevi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Bapu-Maine Kya Dekha? Kya Samajha</w:t>
      </w:r>
      <w:r>
        <w:rPr>
          <w:rFonts w:ascii="Times" w:hAnsi="Times" w:eastAsia="Times"/>
          <w:b w:val="0"/>
          <w:i w:val="0"/>
          <w:color w:val="000000"/>
          <w:sz w:val="18"/>
        </w:rPr>
        <w:t>?, p. 112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KAMAL KISHORE MEHROTRA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1933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KAMAL KISHORE ALIAS HANUMAN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introduced yourself well. Remain a Hanuman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Hanuman as a child was very rampageous but on growing up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displayed his powers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became a great devotee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Rama, so much so that when we sing praises of Rama we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 first. You should become like him and be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‘Hanuman’. Let us see what you do.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4992. Courtesy: Parashuram Mehrotra. Also G.N. 7515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“Deprived even of Water”, 14-4-1933.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Bahadur Harbilas Sarda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Parashuram Mehrotra’s eleven-year old son who used to keep on changing </w:t>
      </w:r>
      <w:r>
        <w:rPr>
          <w:rFonts w:ascii="Times" w:hAnsi="Times" w:eastAsia="Times"/>
          <w:b w:val="0"/>
          <w:i w:val="0"/>
          <w:color w:val="000000"/>
          <w:sz w:val="18"/>
        </w:rPr>
        <w:t>places during prayers and thus cause disturbance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AMARNATH TANDON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AMARANTH,</w:t>
      </w:r>
    </w:p>
    <w:p>
      <w:pPr>
        <w:autoSpaceDN w:val="0"/>
        <w:autoSpaceDE w:val="0"/>
        <w:widowControl/>
        <w:spacing w:line="280" w:lineRule="exact" w:before="38" w:after="2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should be lent to the untouchables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as are applicable to others. But they should not be charged </w:t>
      </w:r>
      <w:r>
        <w:rPr>
          <w:rFonts w:ascii="Times" w:hAnsi="Times" w:eastAsia="Times"/>
          <w:b w:val="0"/>
          <w:i w:val="0"/>
          <w:color w:val="000000"/>
          <w:sz w:val="22"/>
        </w:rPr>
        <w:t>any subscription.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8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Congratulations on the additions to the library.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AMTUSSALAAM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April,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write regularly. You must now put your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Dr. Sharma’s treatment. God will do as He wills. Not all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thousands on treatment get well. So we must stick to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have placed our confidence. Doctor’s son must have fully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recovered. He can come to the Ashram whenever he wishes.</w:t>
      </w:r>
    </w:p>
    <w:p>
      <w:pPr>
        <w:autoSpaceDN w:val="0"/>
        <w:autoSpaceDE w:val="0"/>
        <w:widowControl/>
        <w:spacing w:line="220" w:lineRule="exact" w:before="6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3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Amina is fasting in order to lose weight? </w:t>
      </w:r>
      <w:r>
        <w:rPr>
          <w:rFonts w:ascii="Times" w:hAnsi="Times" w:eastAsia="Times"/>
          <w:b w:val="0"/>
          <w:i w:val="0"/>
          <w:color w:val="000000"/>
          <w:sz w:val="22"/>
        </w:rPr>
        <w:t>Purushottam is treating her.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281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GAURISHANKAR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April 2,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GAURISHANKAR,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two days since Bhau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here. His health has improved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deal. He has a feeling of respect for you. I am thankful to you </w:t>
      </w:r>
      <w:r>
        <w:rPr>
          <w:rFonts w:ascii="Times" w:hAnsi="Times" w:eastAsia="Times"/>
          <w:b w:val="0"/>
          <w:i w:val="0"/>
          <w:color w:val="000000"/>
          <w:sz w:val="22"/>
        </w:rPr>
        <w:t>for helping him recover so fast.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Radhakrishna told me that at present you can treat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well. When there is a little free time, I shall try to send Bapa.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pure-hearted man. He too suffers from constipation like Bhau. </w:t>
      </w:r>
      <w:r>
        <w:rPr>
          <w:rFonts w:ascii="Times" w:hAnsi="Times" w:eastAsia="Times"/>
          <w:b w:val="0"/>
          <w:i w:val="0"/>
          <w:color w:val="000000"/>
          <w:sz w:val="22"/>
        </w:rPr>
        <w:t>He has very little appetite.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P. R. LELE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LELE,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is to send me the week’s activities giving me the option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them or not. I want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be, among other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true record of substantial activities of the different organizations.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understand exactly what I mean. We do not want any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and if we cannot have any substantial work, we must humbly </w:t>
      </w:r>
      <w:r>
        <w:rPr>
          <w:rFonts w:ascii="Times" w:hAnsi="Times" w:eastAsia="Times"/>
          <w:b w:val="0"/>
          <w:i w:val="0"/>
          <w:color w:val="000000"/>
          <w:sz w:val="22"/>
        </w:rPr>
        <w:t>make that confession.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R. L</w:t>
      </w:r>
      <w:r>
        <w:rPr>
          <w:rFonts w:ascii="Times" w:hAnsi="Times" w:eastAsia="Times"/>
          <w:b w:val="0"/>
          <w:i w:val="0"/>
          <w:color w:val="000000"/>
          <w:sz w:val="16"/>
        </w:rPr>
        <w:t>ELE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NTOUCHABLES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EHANGIR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SPLANADE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20818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Haribhau Upadhyaya”, 3-2-1933 and; 2-4-</w:t>
      </w:r>
      <w:r>
        <w:rPr>
          <w:rFonts w:ascii="Times" w:hAnsi="Times" w:eastAsia="Times"/>
          <w:b w:val="0"/>
          <w:i w:val="0"/>
          <w:color w:val="000000"/>
          <w:sz w:val="18"/>
        </w:rPr>
        <w:t>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Bhau Panse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in his letter of April 1, 1933, if it would be all right </w:t>
      </w:r>
      <w:r>
        <w:rPr>
          <w:rFonts w:ascii="Times" w:hAnsi="Times" w:eastAsia="Times"/>
          <w:b w:val="0"/>
          <w:i w:val="0"/>
          <w:color w:val="000000"/>
          <w:sz w:val="18"/>
        </w:rPr>
        <w:t>for him to send consolidated monthly reports instead of weekly reports (S.N. 20798).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308. LETTER TO BAJI KRISHNA 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sorry to read your announcement,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saying that your fast was an utterly uncalled for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performance. I hope it has left you none the worse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bodily. There can be no spiritual gain from such an ill-conceived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yours. Surely you had no data to enable you to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 defeat suffered by Sjt. Deorukhker was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of caste Hindus. I do not know the cause of his defeat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sure that you could not know them either. And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for granted that every Harijan candidate for election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succeed, whether he deserves or not? It would be a terrible test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if you expected them in open elections invariably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 a Harijan candidate when one offers himself for election.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in my opinion you need to do is to do real penance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unjustified penance you have done and that penance consists in never </w:t>
      </w:r>
      <w:r>
        <w:rPr>
          <w:rFonts w:ascii="Times" w:hAnsi="Times" w:eastAsia="Times"/>
          <w:b w:val="0"/>
          <w:i w:val="0"/>
          <w:color w:val="000000"/>
          <w:sz w:val="22"/>
        </w:rPr>
        <w:t>again to do a single thing thoughtlessly.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HETMI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ECUNDERABAD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DR. HIRALAL SHARMA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SHARMA,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am glad you are coming at last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Do please bring your child, and I shall be delighted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is found to be suitable both by you and him. Narandas warns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 principal patients are just now out of the Ashram.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mind it at all. There are many things for you to examine and see from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social worker, in his letter of April 1, 1933 had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of his intention to fast from April I to April 3 in order to do penance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depressed classes leader Deorukhker’s defeat at an election.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nature-cure standpoint, and there is the common complaint about </w:t>
      </w:r>
      <w:r>
        <w:rPr>
          <w:rFonts w:ascii="Times" w:hAnsi="Times" w:eastAsia="Times"/>
          <w:b w:val="0"/>
          <w:i w:val="0"/>
          <w:color w:val="000000"/>
          <w:sz w:val="22"/>
        </w:rPr>
        <w:t>constipation which you would be able to deal with.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driven out Amtussalaam’s superstition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suffering from T. B. She has a very vivid imagination and she </w:t>
      </w:r>
      <w:r>
        <w:rPr>
          <w:rFonts w:ascii="Times" w:hAnsi="Times" w:eastAsia="Times"/>
          <w:b w:val="0"/>
          <w:i w:val="0"/>
          <w:color w:val="000000"/>
          <w:sz w:val="22"/>
        </w:rPr>
        <w:t>conjures up evil where there is none.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from your presence in the Ashram much more than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a few patients. A firm believer in nature-cure myself,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find in you a kindred spirit given up wholly to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 without any mental reservations. And if I can get such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also a belief in the Ashram ideals, I could regard it 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event. I know you too are approaching the visit in that light.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please make yourself thoroughly at home at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it in every detail. It is my belief that a nature-cure man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vanquish the climate. Millions of human beings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live healthy life by understanding the laws of adaptability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 in which they find themselves. They cannot have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rich men can afford and I cannot imagine nature to be so cruel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partial to the rich and indifferent to the poor. On the contrary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Biblical saying that “it is easier for a camel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eye of a needle than for a rich man to enter the Kingdom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Heaven”, and another Biblical verse says that “the Kingdom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is within you”. Therefore I have always imagined that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are simple and understandable and capable of being followed </w:t>
      </w:r>
      <w:r>
        <w:rPr>
          <w:rFonts w:ascii="Times" w:hAnsi="Times" w:eastAsia="Times"/>
          <w:b w:val="0"/>
          <w:i w:val="0"/>
          <w:color w:val="000000"/>
          <w:sz w:val="22"/>
        </w:rPr>
        <w:t>easily by the millions.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you therefore to approach the Ashram with the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discovering the means of preserving or regaining health in </w:t>
      </w:r>
      <w:r>
        <w:rPr>
          <w:rFonts w:ascii="Times" w:hAnsi="Times" w:eastAsia="Times"/>
          <w:b w:val="0"/>
          <w:i w:val="0"/>
          <w:color w:val="000000"/>
          <w:sz w:val="22"/>
        </w:rPr>
        <w:t>the ordinary Indian climate.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pp. 22-3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post has already been dispatched. I got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after it was 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copy of the letter which I have written to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Sharma. You will know my views from that letter. You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in it answers to all your questions. I, therefore, don’t write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subject in this letter. Your question regarding Parachure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 is good. This is the difference between his and Raojibhai’s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Parachure Shastri belongs to the Ashram. He had come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as a regular member. He intended to stay at least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but circumstances obliged him to leave. I, therefore,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our duty to support him. But any number of outsiders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Raojibhai may wish to live in the Ashram. I am afraid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 all such persons. If you and I were the only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Ashram, we could please ourselves and do anything we liked.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 M.U./I. Also C.W. 8348.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Have you received Sardar’s letter?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written before mine. The purpose of writing this is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does not seem to be getting Sardar’s letters, though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writing regularly and I too have been scribbling a few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bottom. I may not have one it in a few cases. It is a mystery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Manihas not been receiving the letters. We are making enquiries.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 let Mani know this.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11114. Courtesy: Sarabhai Foundation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312. LETTER TO BEGUM MOHAMMAD ALAM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afraid I cannot write a long letter. Restrain the </w:t>
      </w:r>
      <w:r>
        <w:rPr>
          <w:rFonts w:ascii="Times" w:hAnsi="Times" w:eastAsia="Times"/>
          <w:b w:val="0"/>
          <w:i w:val="0"/>
          <w:color w:val="000000"/>
          <w:sz w:val="22"/>
        </w:rPr>
        <w:t>Doctor from working overmuch.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G. D. BIRLA</w:t>
      </w:r>
    </w:p>
    <w:p>
      <w:pPr>
        <w:autoSpaceDN w:val="0"/>
        <w:autoSpaceDE w:val="0"/>
        <w:widowControl/>
        <w:spacing w:line="270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3/4 /933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have been watching the progress of the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 there is a steady improvement. There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choice made, even of my writings; not all that I write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fit for reproduction in the Hindi edition,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agree with you that what is reproduced should have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flavour about it; and not be a mere mechanical translation. I will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remarks in mind and will not send translations from here.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want Viyogi Hari to do that. It was only because he was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unable to cope with it that I began to translate here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articles to Kashinath and Ramdas Goud. I quite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there should be some stories from Sanskrit or other sources,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poems too, if they are original and have first-class merit.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satisfied if you will look 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to </w:t>
      </w:r>
      <w:r>
        <w:rPr>
          <w:rFonts w:ascii="Times" w:hAnsi="Times" w:eastAsia="Times"/>
          <w:b w:val="0"/>
          <w:i w:val="0"/>
          <w:color w:val="000000"/>
          <w:sz w:val="22"/>
        </w:rPr>
        <w:t>week as you have been doing recently.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now what to do about the transfer for funds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 money lying at the Press, I have received an anonymous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of Rs. 500 today to be used for the cause at my discretion.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having that too transferred to the Board to be used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>donor’s condition.</w:t>
      </w:r>
    </w:p>
    <w:p>
      <w:pPr>
        <w:autoSpaceDN w:val="0"/>
        <w:autoSpaceDE w:val="0"/>
        <w:widowControl/>
        <w:spacing w:line="220" w:lineRule="exact" w:before="3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Dr. Sheikh Mohammad Alam of Lahore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from Dr. Behramji Khambhatta.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definitely decided to have the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performed. I would be still gladder when you give me the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date.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the controversy in Bengal.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send a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Secretariat for His Excellency the Governor. I have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doing so, for I do not know him personally. If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copy to one, I should send to all the Secretariats, but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want me to do, and that is not what is necessary either,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me. I think I told you that Lord Reading and also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used specially to subscribe to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functionaries do not hesitate to express their wants, and it would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officious to supply them in anticipation. But you know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Bengal, and after all,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published under the aegis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Central Board. It would be therefore quite proper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paper in your capacity as President to any of your big </w:t>
      </w:r>
      <w:r>
        <w:rPr>
          <w:rFonts w:ascii="Times" w:hAnsi="Times" w:eastAsia="Times"/>
          <w:b w:val="0"/>
          <w:i w:val="0"/>
          <w:color w:val="000000"/>
          <w:sz w:val="22"/>
        </w:rPr>
        <w:t>acquaintances.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20814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PREMNATH BHARGAVA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PREM NATH,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copy of your letter of 27th February. My guidance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a radical change in outlook.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 would like you to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satisfy the requirements set forth in my article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on the</w:t>
      </w:r>
      <w:r>
        <w:rPr>
          <w:rFonts w:ascii="Times" w:hAnsi="Times" w:eastAsia="Times"/>
          <w:b w:val="0"/>
          <w:i w:val="0"/>
          <w:color w:val="000000"/>
          <w:sz w:val="22"/>
        </w:rPr>
        <w:t>‘disposal of carcasses’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have not read it, you should procure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and read it. That would mean your learning the A B C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You have to begin by handling the carcass at the spot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found and treating it, not in a central depot but in the village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by, knowing what to do with every part of the carcass.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succeeded in doing this, the second step will be to take charge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plan was to appoint an agent of his factory to treat carcasses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spot, fuller curing to be done in the tannery afterwards.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“Disposal of Carcasses”, 12-3-1933.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hides that have at least gone through the primary cure, but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for which you are hardly prepared. If you are,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be my man.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HARGAVA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P. H. GADRE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now gone through your collection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laboured so much and so well.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over which you have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whole of the selection is good, I have omitted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verses, though good in themselves, as being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>relevant to the issue.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now to make a collection of such verses,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any, from Gnana Dev and other saints of Maharashtra.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expect in due course the information about the sweepers </w:t>
      </w:r>
      <w:r>
        <w:rPr>
          <w:rFonts w:ascii="Times" w:hAnsi="Times" w:eastAsia="Times"/>
          <w:b w:val="0"/>
          <w:i w:val="0"/>
          <w:color w:val="000000"/>
          <w:sz w:val="22"/>
        </w:rPr>
        <w:t>and Mahars in Nasik.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ADRE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GIRDHARILAL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LALA GIRDHARILAL,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am glad you are again moving forward.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Dr. Agrawal will get the permission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If he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collection from Tukaram’s poems relevant to untouchability.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selection from it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8-4-1933;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“Tukaram and Untoucha-</w:t>
      </w:r>
      <w:r>
        <w:rPr>
          <w:rFonts w:ascii="Times" w:hAnsi="Times" w:eastAsia="Times"/>
          <w:b w:val="0"/>
          <w:i w:val="0"/>
          <w:color w:val="000000"/>
          <w:sz w:val="18"/>
        </w:rPr>
        <w:t>bility”, 8-4-1933.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visit Gandhiji in prison to help him give up spectacles through eye-</w:t>
      </w:r>
      <w:r>
        <w:rPr>
          <w:rFonts w:ascii="Times" w:hAnsi="Times" w:eastAsia="Times"/>
          <w:b w:val="0"/>
          <w:i w:val="0"/>
          <w:color w:val="000000"/>
          <w:sz w:val="18"/>
        </w:rPr>
        <w:t>exercises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I have no doubt that the Sardar may give him the time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I. But even if he asks for permission he should not use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names. If I can summon up sufficient courage, I shall ask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myself.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D. G. KALE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 quoting a verse from Vaman Pandit.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word ‘Harijan’ there does not necessarily show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>means an ‘untouchable’; if it does, you should send me the connec-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verse or other authority entitling you to interpret ‘Harijan’ to </w:t>
      </w:r>
      <w:r>
        <w:rPr>
          <w:rFonts w:ascii="Times" w:hAnsi="Times" w:eastAsia="Times"/>
          <w:b w:val="0"/>
          <w:i w:val="0"/>
          <w:color w:val="000000"/>
          <w:sz w:val="22"/>
        </w:rPr>
        <w:t>mean ‘untouchable’ in the verse quoted by you.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SODE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P. R. LELE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LELE,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appears in a Bengali newspaper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know that on Harijans having been allowed the right of entry into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famous temple in Bombay, no Brahmins enter it any longer; those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merely reformers have no liking for the worship of images. In consequence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temple is now lying forsaken. . . 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anything about such a temple? If you do not,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possible, please enquire and let me know whether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that statement. If the statement can be substantiated,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the name of the temple also.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20827</w:t>
      </w:r>
    </w:p>
    <w:p>
      <w:pPr>
        <w:autoSpaceDN w:val="0"/>
        <w:autoSpaceDE w:val="0"/>
        <w:widowControl/>
        <w:spacing w:line="220" w:lineRule="exact" w:before="28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Prabartak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Motilal Roy”, 4-4-1933.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N.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see that you are still struggling.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so long as each time you continue to come out unhurt.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got my letter sent to your new address. In that letter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two warnings and I hope that you took them both to heart.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pays for all your little expenses? For instance, for the stamps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stationery, even an occasional telegram. You cannot give me too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of your life. Truth peeps out through infinite details but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hidden from ourselves as well as from the spectators when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is presented. That is to say, a generalization can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an untruth. It will be true enough when I make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‘I’m all right’, but that general statement will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untruth, namely, the fact of the bad elbow. That will only come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careful cross-examination of me unless I said, ‘I’m all right,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bad elbow’. There is a great passage in the most ancient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simplest and I think the shortest of the Upanishads. The translation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face of truth is covered with a golden lid”, and then the seeker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with prayer, “O God! remove the lid for me so that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>truth face to face.”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now know what I mean by the golden lid.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and S. are keeping well, both in body and in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‘Chitaldrug’, complete address for you?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J. NARASIMHAM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enclosing a brief history of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Seva Sadan. I will see what can be done with 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J. N</w:t>
      </w:r>
      <w:r>
        <w:rPr>
          <w:rFonts w:ascii="Times" w:hAnsi="Times" w:eastAsia="Times"/>
          <w:b w:val="0"/>
          <w:i w:val="0"/>
          <w:color w:val="000000"/>
          <w:sz w:val="16"/>
        </w:rPr>
        <w:t>ARASIMHAM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ASULIPATAM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20832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Ishopanishad,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P. N. RAJBHOJ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RAJBHOJ,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to you as soon as I learnt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reached the Ashram. I have now got your own letter.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time I expect you to write to me in Hindi, for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Marathi, Hindi and Gujarati. They are all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languages; a large part of the vocabulary is common to them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>easy enough to detect a similarity in grammar.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resist the temptation to give. I would ask you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hurry. You have gone to the Ashram for the purpose of taking,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quietly and persistently take in all that the Ashram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and when that has been done, begin giving by all means,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that you are able to take much more than you had expected.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combine giving and taking for the time being, rather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cannot fail to be unconsciously giving while you are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I am most anxious that for the time at least you should bury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the Ashram, and when you have either assimilated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atmosphere and attitude or rejected it as unassimilable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unsuitable, you should proceed to the next stage, and in all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you are in the Ashram, I would like you to be guided implicitly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Narandas. That seems to me to be the best way of taking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out of any institution.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seen the rough draft of your reply to Dr. Ambedkar’s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There was not much in it and in no case could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it, seeing that Dr. Ambedkar’s statement was not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draft was so roughly drawn that I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would want it back. I think I destroyed it after having read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surprised at what you tell me about Sind, because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are very staunch workers. Jamshed Mehta is a host in himself.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Narayandas Bechar has given himself to the Harijan cause and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several others. The Harijans in Karachi are better housed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better looked after than elsewhere. Of course there is room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improvement, but that would be so in every case. However if you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send me concrete proposals I would gladly forward them to Jamshed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Mehta. I hope that you have completely thrown off the headache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had in the beginning.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80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791; also S.N. 20826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0" w:val="left"/>
              </w:tabs>
              <w:autoSpaceDE w:val="0"/>
              <w:widowControl/>
              <w:spacing w:line="248" w:lineRule="exact" w:before="32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toP. N.Rajbhoj”, 30-3-1933.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MOTILAL ROY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cutting from the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I wonder whether the cutting represents your views. If it does,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bound fearlessly to express them even though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mine. I know full well that mutual regard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always identity of views. If therefore I discovered that you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views from mine, my regard for you will not suffer. What </w:t>
      </w:r>
      <w:r>
        <w:rPr>
          <w:rFonts w:ascii="Times" w:hAnsi="Times" w:eastAsia="Times"/>
          <w:b w:val="0"/>
          <w:i w:val="0"/>
          <w:color w:val="000000"/>
          <w:sz w:val="22"/>
        </w:rPr>
        <w:t>binds us is a relentless pursuit after Truth at any cost.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which Bombay temple is referred to?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enquire. I know that several temples that were opened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have since been closed to the Harijans again, but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of a temple in Bombay or elsewhere deserted by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has been opened to Harijans. Such threats were uttered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but they were not carried out, except in the case of individuals;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such is my information. But we have simply to know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base our action accordingly. I would therefore like to enquire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fully when I get the name of the temple. As it is,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the Secretary of the Bombay Board if he knows of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referred to by the writer in the Bengali </w:t>
      </w:r>
      <w:r>
        <w:rPr>
          <w:rFonts w:ascii="Times" w:hAnsi="Times" w:eastAsia="Times"/>
          <w:b w:val="0"/>
          <w:i/>
          <w:color w:val="000000"/>
          <w:sz w:val="22"/>
        </w:rPr>
        <w:t>Prabartak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statements which are open to question,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regarded as matters of opinion. Therefore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commented on them, but I have underlined the passage,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packet of letters which I despatched this morning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one as usual. Compared to it, this will be a much smaller one. I </w:t>
      </w:r>
      <w:r>
        <w:rPr>
          <w:rFonts w:ascii="Times" w:hAnsi="Times" w:eastAsia="Times"/>
          <w:b w:val="0"/>
          <w:i w:val="0"/>
          <w:color w:val="000000"/>
          <w:sz w:val="22"/>
        </w:rPr>
        <w:t>despatched the packet in the morning because the letters were urgent.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P. R. Lele”, 4-4-1933.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find Dhanvant Raka’s letter which you say was </w:t>
      </w:r>
      <w:r>
        <w:rPr>
          <w:rFonts w:ascii="Times" w:hAnsi="Times" w:eastAsia="Times"/>
          <w:b w:val="0"/>
          <w:i w:val="0"/>
          <w:color w:val="000000"/>
          <w:sz w:val="22"/>
        </w:rPr>
        <w:t>included.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Narahari’s letter with this.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view regarding guests. Even if every guest is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rules to be observed by him, he should be given a seat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side of a responsible inmate of the Ashram. The latter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him his dish for cleaning and also clean the spot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asked to sit. These two things should be left to the guest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himself started doing them. About the food also, the neighbour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explain to him that the general menu of the Ashram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rice, but that it is included in the special menu and he can ask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according to either. If there is only one solitary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rice, he need not be asked. As soon as a guest arrives,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elicit from him his special requirements and as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provided as possible.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Potatoes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ratalu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as a rule be served as vegetables.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them served only in place of bread or rice.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starch. Vegetable means any green which contains no starch.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agree, I would make it a rule to serve rice onl to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ill. The quantity of </w:t>
      </w:r>
      <w:r>
        <w:rPr>
          <w:rFonts w:ascii="Times" w:hAnsi="Times" w:eastAsia="Times"/>
          <w:b w:val="0"/>
          <w:i/>
          <w:color w:val="000000"/>
          <w:sz w:val="22"/>
        </w:rPr>
        <w:t>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served should be very small. Rice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at all. Those who get milk need very little quantity of </w:t>
      </w:r>
      <w:r>
        <w:rPr>
          <w:rFonts w:ascii="Times" w:hAnsi="Times" w:eastAsia="Times"/>
          <w:b w:val="0"/>
          <w:i/>
          <w:color w:val="000000"/>
          <w:sz w:val="22"/>
        </w:rPr>
        <w:t>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doubt that our diet contains an excess of starch.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proved day by day that the body needs very little starch.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force this reform on unwilling people, and in any case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watch the result.</w:t>
      </w:r>
    </w:p>
    <w:p>
      <w:pPr>
        <w:autoSpaceDN w:val="0"/>
        <w:autoSpaceDE w:val="0"/>
        <w:widowControl/>
        <w:spacing w:line="260" w:lineRule="exact" w:before="40" w:after="14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tolerate snacks being bought from the market.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need the fullest co-operation of the families to put a stop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practice. If people went and saw for themselves how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>were prepared, they would never eat them again.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8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night.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should insist on the children sleeping for eight hours at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it is not proper to withhold a meal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I myself, though, have been guilty of ordering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I am also becoming more and more convinced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physical punishment either. I have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fact that the need for punishment is felt bespeaks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imperfection. We must learn how to teach without the use of any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punishment, and we can do that only if we refrain from punishing </w:t>
      </w:r>
      <w:r>
        <w:rPr>
          <w:rFonts w:ascii="Times" w:hAnsi="Times" w:eastAsia="Times"/>
          <w:b w:val="0"/>
          <w:i w:val="0"/>
          <w:color w:val="000000"/>
          <w:sz w:val="22"/>
        </w:rPr>
        <w:t>even in extreme cases.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about the dictionary should be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implemented. A copy should be kept not only in the library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office. Everybody in the Ashram should form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>consulting it. This will mean some expense, but it is worth incurring.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Narandas,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Titus that I will reply to him some other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you what you have decided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suggestion about the women stands.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8849.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NANALAL K. JASANI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also will wire to Maganlal.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does. Bhai Prabhashankar has written to me.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his letter. Do keep in touch with him. I have said what I felt.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from Chhaganlal too. He agrees to the division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property.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9630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MANIBEHN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your complaint about letters. We do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regularly. We are now trying to find out why you do not receive </w:t>
      </w:r>
      <w:r>
        <w:rPr>
          <w:rFonts w:ascii="Times" w:hAnsi="Times" w:eastAsia="Times"/>
          <w:b w:val="0"/>
          <w:i w:val="0"/>
          <w:color w:val="000000"/>
          <w:sz w:val="22"/>
        </w:rPr>
        <w:t>our letters. I abstained from writing to you when Father wrote but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T. Titus”, 4-4-1933.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giving him permission to join Santiniketan;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Gandhi”, 29-3-1933.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I generally penned something at the bottom.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that was also not done. That is the reason why I am confused.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certainly the right to complain and even be angry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hear from anyone of us. You ought to feel sure that we shall never,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whatever reasons, refrain from writing to you and if we do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know that it must be through accident.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well here. Father has resumed his study of Sanskrit.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say that he is making rapid progress but he is doing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He makes constant efforts to remember what he has learnt so far. </w:t>
      </w:r>
      <w:r>
        <w:rPr>
          <w:rFonts w:ascii="Times" w:hAnsi="Times" w:eastAsia="Times"/>
          <w:b w:val="0"/>
          <w:i w:val="0"/>
          <w:color w:val="000000"/>
          <w:sz w:val="22"/>
        </w:rPr>
        <w:t>Dahyabhai generally comes every week to see 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 is as it was but it does not interfere with my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in good health. Chhaganlal Joshi is also well. If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slivers we can send some from here, as we receive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had news of you from Mridula and also from Kamaladevi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Lilavati. You have created a good impression on all of them.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Mirabehn are all right. Mirabehn writes to me every week.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Kakasaheb is here and helps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now in Gujarati, Hindi and Bengali.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Bapuna Patro-4: Manibehn Patelne, </w:t>
      </w:r>
      <w:r>
        <w:rPr>
          <w:rFonts w:ascii="Times" w:hAnsi="Times" w:eastAsia="Times"/>
          <w:b w:val="0"/>
          <w:i w:val="0"/>
          <w:color w:val="000000"/>
          <w:sz w:val="22"/>
        </w:rPr>
        <w:t>pp. 98-9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KARSANDAS VITHALDAS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KARSANDAS,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chapters that you have sent are good. I will send them back </w:t>
      </w:r>
      <w:r>
        <w:rPr>
          <w:rFonts w:ascii="Times" w:hAnsi="Times" w:eastAsia="Times"/>
          <w:b w:val="0"/>
          <w:i w:val="0"/>
          <w:color w:val="000000"/>
          <w:sz w:val="22"/>
        </w:rPr>
        <w:t>after using them.</w:t>
      </w:r>
    </w:p>
    <w:p>
      <w:pPr>
        <w:autoSpaceDN w:val="0"/>
        <w:autoSpaceDE w:val="0"/>
        <w:widowControl/>
        <w:spacing w:line="220" w:lineRule="exact" w:before="6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374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ARSANDAS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ITHALDAS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ARGOVAN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ESAI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HAWL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EHIND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ORTUGUESE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OMPOUND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HULESHWER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AMBALAL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fascinated by the love both of you show for your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think your anxiety for Mridula is unnecessary and harmful.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and her courage should delight you so that she can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reassured. But your anxiety cannot but affect her mind.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impelled to write this because all your actions are guided by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do nothing without proper thought. I know that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control our feelings. But this is not wholly true.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to a certain extent if he tries to fight back feelings before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assail him. Leave Mridu under God’s protection. Her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is her real shield. She will surmount all difficulties.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wish of us all that you should have this much faith and save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from anxiety.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of you will of course go to Mussoorie.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11126.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UPERINTENDENT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CENTRAL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dictated a postcard very hurriedly yesterday. Today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to reply to your question.Love knows what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wishes and whenever it is proper and possible fulfils that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wishes are not always proper. Pure love will not feel hurt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do not happen as wished. you should not take it as want of love </w:t>
      </w:r>
      <w:r>
        <w:rPr>
          <w:rFonts w:ascii="Times" w:hAnsi="Times" w:eastAsia="Times"/>
          <w:b w:val="0"/>
          <w:i w:val="0"/>
          <w:color w:val="000000"/>
          <w:sz w:val="22"/>
        </w:rPr>
        <w:t>but as good intention. This does not mean that we can never feel hurt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anything at all. But the hurt is momentary and does not diminish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in the least. Indeed, it strengthens love. Here I have only cited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experience. But it is not just my experience. In short, as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becomes purer the need for words becomes less. If this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happen, love would become a burden; it would certainly never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in scope.With regard to music also, learn from Mani. She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of course. But she realized that if she waited till she acquired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voice, the time for reciting Ramanama would slip by. If one can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sing in tune with others, one can at least recite Ramanama.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is trained by reciting Ramanama a couple of times and singing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</w:t>
      </w:r>
      <w:r>
        <w:rPr>
          <w:rFonts w:ascii="Times" w:hAnsi="Times" w:eastAsia="Times"/>
          <w:b w:val="0"/>
          <w:i/>
          <w:color w:val="000000"/>
          <w:sz w:val="22"/>
        </w:rPr>
        <w:t>bhajans.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special letter to Mani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11115. Courtesy 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CHHAGANLAL GANDHI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write to you. It is surprising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received the letter so far. I have no letter from Chaturbhai.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have not heard from him, should not we take it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his mind? He has not conveyed his consent after Prabhudas </w:t>
      </w:r>
      <w:r>
        <w:rPr>
          <w:rFonts w:ascii="Times" w:hAnsi="Times" w:eastAsia="Times"/>
          <w:b w:val="0"/>
          <w:i w:val="0"/>
          <w:color w:val="000000"/>
          <w:sz w:val="22"/>
        </w:rPr>
        <w:t>had a talk with Satyavati. Try to find out if you can.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wedding,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written that it should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 girl’s parents want. If they agree and I am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[to solelmnize the marriage] here, I would certainly do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would not suit them. The couple can certainly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>me after the marriage.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has written to me that I should talk to Satyawati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marriage. I do not think it is necessary. Her parents may feel </w:t>
      </w:r>
      <w:r>
        <w:rPr>
          <w:rFonts w:ascii="Times" w:hAnsi="Times" w:eastAsia="Times"/>
          <w:b w:val="0"/>
          <w:i w:val="0"/>
          <w:color w:val="000000"/>
          <w:sz w:val="22"/>
        </w:rPr>
        <w:t>that we are demanding too much.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Manibehn Patel”, 4-4-1933.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Prabhudas Gandhi, however, got married to one Amba Devi, daughter of Lala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Lalchand of Bijnor, on October 17, 1933 at Wardha;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Kanti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26-5-1935.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things were mentioned in that letter. Along with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also a note for Nimu. Tell her to write to me. Hope Kashi is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RAMA DEVI CHOWDHRY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30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correction has been made.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and other particulars of the ladies working with you. Send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particulars. I hope the work is done daily and regularly.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a better idea of it if you give me your daily programme.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NTOUCHABILITY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EAGUE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6"/>
        </w:rPr>
        <w:t>RISSA</w:t>
      </w:r>
    </w:p>
    <w:p>
      <w:pPr>
        <w:sectPr>
          <w:type w:val="continuous"/>
          <w:pgSz w:w="9360" w:h="12960"/>
          <w:pgMar w:top="544" w:right="1404" w:bottom="478" w:left="1440" w:header="720" w:footer="720" w:gutter="0"/>
          <w:cols w:num="2" w:equalWidth="0">
            <w:col w:w="3732" w:space="0"/>
            <w:col w:w="27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44" w:right="1404" w:bottom="478" w:left="1440" w:header="720" w:footer="720" w:gutter="0"/>
          <w:cols w:num="2" w:equalWidth="0">
            <w:col w:w="3732" w:space="0"/>
            <w:col w:w="27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T. TITUS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TITUS,</w:t>
      </w:r>
    </w:p>
    <w:p>
      <w:pPr>
        <w:autoSpaceDN w:val="0"/>
        <w:autoSpaceDE w:val="0"/>
        <w:widowControl/>
        <w:spacing w:line="260" w:lineRule="exact" w:before="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full and very good. I shall read your report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avidity. It may be sent to me by registered post and I shall return it </w:t>
      </w:r>
      <w:r>
        <w:rPr>
          <w:rFonts w:ascii="Times" w:hAnsi="Times" w:eastAsia="Times"/>
          <w:b w:val="0"/>
          <w:i w:val="0"/>
          <w:color w:val="000000"/>
          <w:sz w:val="22"/>
        </w:rPr>
        <w:t>after reading; that would save time and labour.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literature about the qualities of unfired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long such milk remains in an eatable condition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needing to be boiled. I have simply suggested its being put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air-tight bottle or an air-tight vessel and wrapped in wet cloth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milk so kept remains for 12 hours or so without altering </w:t>
      </w:r>
      <w:r>
        <w:rPr>
          <w:rFonts w:ascii="Times" w:hAnsi="Times" w:eastAsia="Times"/>
          <w:b w:val="0"/>
          <w:i w:val="0"/>
          <w:color w:val="000000"/>
          <w:sz w:val="22"/>
        </w:rPr>
        <w:t>its quality, and if your reading confirms my belief, you should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“Notes”, sub-title “Women Workers in Cuttack”  and “Notes”, </w:t>
      </w:r>
      <w:r>
        <w:rPr>
          <w:rFonts w:ascii="Times" w:hAnsi="Times" w:eastAsia="Times"/>
          <w:b w:val="0"/>
          <w:i w:val="0"/>
          <w:color w:val="000000"/>
          <w:sz w:val="18"/>
        </w:rPr>
        <w:t>8-4-1933, sub-title “Two Corrections”.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did this in her letter of April 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 the use of unfired milk in the Ashram, and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it in the manner suggested by me. You begin the milking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early. Some of the milk is not used till 10.30 or 11 o’clock.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is taken in an unfired condition, it has got to be preserved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atmospheric changes. And I think that the milkmen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milkmaids should be frequently watched and taught to wash the </w:t>
      </w:r>
      <w:r>
        <w:rPr>
          <w:rFonts w:ascii="Times" w:hAnsi="Times" w:eastAsia="Times"/>
          <w:b w:val="0"/>
          <w:i w:val="0"/>
          <w:color w:val="000000"/>
          <w:sz w:val="22"/>
        </w:rPr>
        <w:t>udders, etc., in a thorough manner.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recollection of the Bangalore Dairy is that the animals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a special open place for the purpose of milking. Was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so? I have a notion that Col. Smith told me that it was better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animals to a free open space for milking. If this is a good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think it is, we ought to adopt it. But you know better.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give you more work than is absolutely necessary. I do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dairy to be a first-class model dairy of its kind. We cannot 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expensive methods, but we must go in for all the methods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ensure, through methodical labour and meticulous care,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and purity of milk. What is the lowest yield required from </w:t>
      </w:r>
      <w:r>
        <w:rPr>
          <w:rFonts w:ascii="Times" w:hAnsi="Times" w:eastAsia="Times"/>
          <w:b w:val="0"/>
          <w:i w:val="0"/>
          <w:color w:val="000000"/>
          <w:sz w:val="22"/>
        </w:rPr>
        <w:t>a cow to make her self-supporting? And what is the cost?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homoeopathy. I must confess that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cause I have never been able to take kindly to it, though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friends have often recommended it to me. I have noticed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friends themselves at critical moments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homoeopathy and gone to allopathy. Though I should like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contrary I am driven to the conclusion that allopathy,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great limitations and much superstition about it, is still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and justifiably the most popular system; Allopathy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medicines, ointments for a variety of boils and eruptions,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disinfectants for various situations and includes surgery of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type. It is an all-inclusive system. It can well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homoeopathy, biochemistry and the latest nature-cures. If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allopathy rids itself of the worship of mammon, which has overtaken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human activities, and could exclude vivisection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which I call black, and liberally took advantage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discovered by lay people, it would become all-satisfying and </w:t>
      </w:r>
      <w:r>
        <w:rPr>
          <w:rFonts w:ascii="Times" w:hAnsi="Times" w:eastAsia="Times"/>
          <w:b w:val="0"/>
          <w:i w:val="0"/>
          <w:color w:val="000000"/>
          <w:sz w:val="22"/>
        </w:rPr>
        <w:t>quite inexpensive.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this, if you have an accurate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homoeopathy and can easily spare the time necessary for treatment,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your introducing it in the Ashram subject of course to </w:t>
      </w:r>
      <w:r>
        <w:rPr>
          <w:rFonts w:ascii="Times" w:hAnsi="Times" w:eastAsia="Times"/>
          <w:b w:val="0"/>
          <w:i w:val="0"/>
          <w:color w:val="000000"/>
          <w:sz w:val="22"/>
        </w:rPr>
        <w:t>consultation with Narandas and the other responsible people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would love to think that we were independent of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assistance or that it was only rarely that we have to trouble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friends. My ideal is to find whatever alleviation we want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itself. It pains me when any of us have to go out for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or treatment or to call in medical assistance. We may never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perfect state, but the nearer the approach to it the better for 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be pleased if you could even minimize the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seeking medical help from outside. Tell me what treatments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to Kusum, Jamna, Chimanlal and last but not least </w:t>
      </w:r>
      <w:r>
        <w:rPr>
          <w:rFonts w:ascii="Times" w:hAnsi="Times" w:eastAsia="Times"/>
          <w:b w:val="0"/>
          <w:i w:val="0"/>
          <w:color w:val="000000"/>
          <w:sz w:val="22"/>
        </w:rPr>
        <w:t>Parachure Shastri. These are all typical cases.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NARAHARI PARIKH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April 4,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matter with Mohan? What is wrong with his hands?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cause, according to the doctor, of their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paralyzed? So far I did not worry about him, thinking that he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ordinary fever; but now I feel a little worried and want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 exactly is the trouble with the hands.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Narandas. I liked some of the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in it. I suggest that you should discuss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Narandas. It was of course good that a meeting was held,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expected to execute them should understand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fully. I should like unity of hearts between you, if that is possible.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notice it at present. Try your best to bring it about. Do not give </w:t>
      </w:r>
      <w:r>
        <w:rPr>
          <w:rFonts w:ascii="Times" w:hAnsi="Times" w:eastAsia="Times"/>
          <w:b w:val="0"/>
          <w:i w:val="0"/>
          <w:color w:val="000000"/>
          <w:sz w:val="22"/>
        </w:rPr>
        <w:t>up the attempt in despair.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9059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addressee’s letter to Narandas Gandhi;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Gandhi”, 4-4-1933.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SATIS CHANDRA DAS GUPTA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1st instant enclosing a copy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19th March.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getting regularly.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send it to me. Who is the editor? He wrote to me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met me before. I cannot recall his features. What was or is his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occupation?</w:t>
      </w:r>
    </w:p>
    <w:p>
      <w:pPr>
        <w:autoSpaceDN w:val="0"/>
        <w:tabs>
          <w:tab w:pos="550" w:val="left"/>
          <w:tab w:pos="3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Ramanandababu’s note is indeed interesting; but that is his style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he is displeased with anything.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you my views fully about our duty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now do exactly what you think is called for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situation. I have the Bengal schedule prepared by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20839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V. R. DIGHE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giving an account of buffalo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sacrifices in Janjira State. I shall see if it is possible for me to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anything in the matter.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R. D</w:t>
      </w:r>
      <w:r>
        <w:rPr>
          <w:rFonts w:ascii="Times" w:hAnsi="Times" w:eastAsia="Times"/>
          <w:b w:val="0"/>
          <w:i w:val="0"/>
          <w:color w:val="000000"/>
          <w:sz w:val="16"/>
        </w:rPr>
        <w:t>IGHE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ADAR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20836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gave details of the facts behind the agitation against the Yeravda Pact.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complaints was that the Pact had given an excessive number of Council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seats to Harijans, Namashudras and Rajbanshis thus adversely affecting the interests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caste Hindus and national progress.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Ramananda Chatterjee,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Prabasi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 Modern Review</w:t>
      </w:r>
      <w:r>
        <w:rPr>
          <w:rFonts w:ascii="Times" w:hAnsi="Times" w:eastAsia="Times"/>
          <w:b w:val="0"/>
          <w:i w:val="0"/>
          <w:color w:val="000000"/>
          <w:sz w:val="18"/>
        </w:rPr>
        <w:t>, had written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scathing editorial “Help for Harijan Students”, backing the opponents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Yeravda Pact.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Satis Chandra Das Gupta”, 18-3-1933.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DIWAKAR SINGH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DIWAKAR,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possibly undertake to judge you,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on closer introspection, you have found the present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better than the one you started with, you should stick to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understood my point and that is enough for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AMULYADHAN ROY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for which I thank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is quite clear. The Yeravda Pact is a 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cannot be altered except with the consent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parties interested in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concerned, I have seen nothing warranting a </w:t>
      </w:r>
      <w:r>
        <w:rPr>
          <w:rFonts w:ascii="Times" w:hAnsi="Times" w:eastAsia="Times"/>
          <w:b w:val="0"/>
          <w:i w:val="0"/>
          <w:color w:val="000000"/>
          <w:sz w:val="22"/>
        </w:rPr>
        <w:t>change in my 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you are at liberty to publish my reply, if you wish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MULYADHAN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IRISH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HUSURI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ELURMATH </w:t>
      </w: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>OWRAH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20838</w:t>
      </w:r>
    </w:p>
    <w:p>
      <w:pPr>
        <w:autoSpaceDN w:val="0"/>
        <w:autoSpaceDE w:val="0"/>
        <w:widowControl/>
        <w:spacing w:line="220" w:lineRule="exact" w:before="15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stated in his letter that he had given up street-cleaning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to cleaning his own lavatory as well as the other hostel lavatories when </w:t>
      </w:r>
      <w:r>
        <w:rPr>
          <w:rFonts w:ascii="Times" w:hAnsi="Times" w:eastAsia="Times"/>
          <w:b w:val="0"/>
          <w:i w:val="0"/>
          <w:color w:val="000000"/>
          <w:sz w:val="18"/>
        </w:rPr>
        <w:t>occasion arose.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an M.L.C., had informed Gandhiji of the motion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Yeravda Pact in the Bengal Legislative Council on March 14, 1933. He </w:t>
      </w:r>
      <w:r>
        <w:rPr>
          <w:rFonts w:ascii="Times" w:hAnsi="Times" w:eastAsia="Times"/>
          <w:b w:val="0"/>
          <w:i w:val="0"/>
          <w:color w:val="000000"/>
          <w:sz w:val="18"/>
        </w:rPr>
        <w:t>had opposed the motion but asked for advice as to future action.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SUMANGAL PRAKASH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 PRAKASH,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 letter.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One cannot give reasons for everything in this world.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Dharma does not lie in giving up a custom simply because no reason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be given for it. On the contrary dharma consists in respecting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customs of the society of  which one is part, provided these do not go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morality. Therein lies truth and non-violence. To cause pain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anyone without reason is untruth and violence. A person who gives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practice because he cannot see any reason for its continuance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unwise and wilful.</w:t>
      </w:r>
    </w:p>
    <w:p>
      <w:pPr>
        <w:autoSpaceDN w:val="0"/>
        <w:tabs>
          <w:tab w:pos="550" w:val="left"/>
          <w:tab w:pos="1090" w:val="left"/>
          <w:tab w:pos="4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inter-dining and inter-marriage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between my earlier writings and present writings.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those articles I had Lakshmi with me and I was planning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married outside the Dhed community.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still hold that in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and inter-marriage some restrictions are necessary.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varnashrama comes in here. There is no loss of dharma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marrying a suitable partner outside one’s varna. I may say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are now much clearer than before. But I hesitate to revise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I have held for a long time. My present views supplement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I have expressed earlier. However, if it appears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between the two you should accept what I say now and reject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said before.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should not answer this question. I am also not competent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answer it. Everyone should be able to find the meaning of the vow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has taken. The meaning that I may give to your vow 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considered false, while the meaning you give it should be taken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valid. When one does not have confidence in oneself one may accept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witness’s interpretation. Here the witness is not in a position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givean interpretation. Therefore you should either interpret the vow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yourself or ask other co-workers.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is because the address of the journal is changes.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Ramachandra”, 31-3-1933.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left out the question about smallpox. Whether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child or an adult, I know only one treatment: apply a wet pack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stomach. Dissolve some permanganate of potash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cold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make the water rose-pink. Dip a sheet, large or small,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wring it. Then spread a rug on a cot and cover the rug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wet sheet. Then wrap the whole round the patient right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neck. Keep him in this position for as long as he can bear it.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does not get a motion in the natural course, give him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enema. For diet only fruit juice. If the tongue is clear and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hungry, milk also may be given. Give him a much water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drink. Add fews drops of lemon juice to the water if he likes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room should be well ventilated. I have heard that red curtains </w:t>
      </w:r>
      <w:r>
        <w:rPr>
          <w:rFonts w:ascii="Times" w:hAnsi="Times" w:eastAsia="Times"/>
          <w:b w:val="0"/>
          <w:i w:val="0"/>
          <w:color w:val="000000"/>
          <w:sz w:val="22"/>
        </w:rPr>
        <w:t>help.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5/6,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letter written by a lady named Malidoshi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labourers working in the Ashram. You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read it. Inquire about the matter and let me know what the facts are.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Madhavji’s brother Chatrabhuj writes to tell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former’s two children cannot be properly looked after in Calcutta.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suggested that the children’s aunt should take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keep them there. She might leave after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feel at home there. You also should write to them and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under your charge if you can. I have written to Madhavji and </w:t>
      </w:r>
      <w:r>
        <w:rPr>
          <w:rFonts w:ascii="Times" w:hAnsi="Times" w:eastAsia="Times"/>
          <w:b w:val="0"/>
          <w:i w:val="0"/>
          <w:color w:val="000000"/>
          <w:sz w:val="22"/>
        </w:rPr>
        <w:t>Lakshmi about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Duncan is better.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Titus.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send the report of the dairy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is. I will get a copy taken out here if necessary. Otherwise I will </w:t>
      </w:r>
      <w:r>
        <w:rPr>
          <w:rFonts w:ascii="Times" w:hAnsi="Times" w:eastAsia="Times"/>
          <w:b w:val="0"/>
          <w:i w:val="0"/>
          <w:color w:val="000000"/>
          <w:sz w:val="22"/>
        </w:rPr>
        <w:t>return it after reading it.</w:t>
      </w:r>
    </w:p>
    <w:p>
      <w:pPr>
        <w:autoSpaceDN w:val="0"/>
        <w:autoSpaceDE w:val="0"/>
        <w:widowControl/>
        <w:spacing w:line="220" w:lineRule="exact" w:before="28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English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T. Titus”, 4-4-1933.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also Keshu writes only a few lines every time.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hope about him. He has made up his mind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It seems Radha also wishes to live outside.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letter in which I wrote about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and Parachure Shastri, and followed what I said. If you did </w:t>
      </w:r>
      <w:r>
        <w:rPr>
          <w:rFonts w:ascii="Times" w:hAnsi="Times" w:eastAsia="Times"/>
          <w:b w:val="0"/>
          <w:i w:val="0"/>
          <w:color w:val="000000"/>
          <w:sz w:val="22"/>
        </w:rPr>
        <w:t>not follow any point, please ask me to explain.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Enclosed: Malidoshi’s letter and letters for Champa, Parachure Shastri, </w:t>
      </w:r>
      <w:r>
        <w:rPr>
          <w:rFonts w:ascii="Times" w:hAnsi="Times" w:eastAsia="Times"/>
          <w:b w:val="0"/>
          <w:i w:val="0"/>
          <w:color w:val="000000"/>
          <w:sz w:val="22"/>
        </w:rPr>
        <w:t>Titus, Malidoshi and Rajbhoj.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Durga that I gave her the date of my release as May 4,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correct. It is May 19. Ramdas will be released on May 1. I get </w:t>
      </w:r>
      <w:r>
        <w:rPr>
          <w:rFonts w:ascii="Times" w:hAnsi="Times" w:eastAsia="Times"/>
          <w:b w:val="0"/>
          <w:i w:val="0"/>
          <w:color w:val="000000"/>
          <w:sz w:val="22"/>
        </w:rPr>
        <w:t>Durga’s letters regularly. I will write to her in a day or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Gaur Gopal. I replied to him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many days ago. Write to him and tell him that he may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Shail Ashram. It has a vacant room. He will make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meals, etc. Prabhudas will help him in that.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>duty to look after his comfort as much as we can.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Dhananjay is being properly nursed. You know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suffering from. Let me know who attends on him. It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was an elderly person, for he would then run less risk of </w:t>
      </w:r>
      <w:r>
        <w:rPr>
          <w:rFonts w:ascii="Times" w:hAnsi="Times" w:eastAsia="Times"/>
          <w:b w:val="0"/>
          <w:i w:val="0"/>
          <w:color w:val="000000"/>
          <w:sz w:val="22"/>
        </w:rPr>
        <w:t>infection.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has happened to Liladhar?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8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 copy of Poore’s </w:t>
      </w:r>
      <w:r>
        <w:rPr>
          <w:rFonts w:ascii="Times" w:hAnsi="Times" w:eastAsia="Times"/>
          <w:b w:val="0"/>
          <w:i/>
          <w:color w:val="000000"/>
          <w:sz w:val="22"/>
        </w:rPr>
        <w:t>Sanitation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our library.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>Shri N., Chitaldrug, Mysore.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you don’t have Gaur Gopal’s address there, I give it </w:t>
      </w:r>
      <w:r>
        <w:rPr>
          <w:rFonts w:ascii="Times" w:hAnsi="Times" w:eastAsia="Times"/>
          <w:b w:val="0"/>
          <w:i w:val="0"/>
          <w:color w:val="000000"/>
          <w:sz w:val="22"/>
        </w:rPr>
        <w:t>below: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C/o Sjt. Gagendraprasad Das, Advocate, Patna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Enclosed letters: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Duncan, Premi, Chimanlal, Amina, Anandi, Nanibehn, Durga, </w:t>
      </w:r>
      <w:r>
        <w:rPr>
          <w:rFonts w:ascii="Times" w:hAnsi="Times" w:eastAsia="Times"/>
          <w:b w:val="0"/>
          <w:i w:val="0"/>
          <w:color w:val="000000"/>
          <w:sz w:val="22"/>
        </w:rPr>
        <w:t>Purushottam, Narandas, Talwalkar, Durga (Babo).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8350.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came in only yesterday. I am beginning this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3.45. I overslept myself. Being the fasting day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much matter perhaps.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writing as you have done.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execution is threefold. (1) The Ashram site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or the other activities have to be. (2) There is no 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who would stay on the condition you name, save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Narandas. (3) The Ashram has not been conceived in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by you.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is perhaps the fatal difficulty. Mine is a novel experiment,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and, it may be, even impossible of achieving. The idea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place where people can train themselves to lead the celibate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ordinary temptations.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fell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overcome animal passion. They have not gone so far.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suppressed truth. Now truth can only be cultivated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men and women of different temperaments and subtle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temptations. It is easy enough for a few people of similar habits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one another or be found out. That is no truth. It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in the natural surroundings. Exception has been taken even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life as being not natural.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have followed me so far. If you have,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perceive that the first two difficulties are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the deliberate creation of the third. Having constituted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as it is we have the men and women and the activities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have. And out of these men and women and the activities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create what you have contemplated. What you suggest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done by withdrawing two or three men and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them to another place to live their own life and draw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kindred spirits in due time. But that would be to admit failure.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mind it if it became inevitable. I am not at all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is. If out of the present experiment a few of us lived of whom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said that they fairly satisfied the test, I should be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that the experiment had succeeded. In an experiment such as </w:t>
      </w:r>
      <w:r>
        <w:rPr>
          <w:rFonts w:ascii="Times" w:hAnsi="Times" w:eastAsia="Times"/>
          <w:b w:val="0"/>
          <w:i w:val="0"/>
          <w:color w:val="000000"/>
          <w:sz w:val="22"/>
        </w:rPr>
        <w:t>we are making failures must be the order of the day. Each will be a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stepping-stone to success. The . . . incident has disturbed me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baffled me at all. Prompt measures have been taken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discovery and are still being taken.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also my diagnosis. The fault lay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over-confidence in both these young people. The earlier fault 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parents. . . . had the notion that his children will better conform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 ideal if they were brought up in isolation. . . . nursed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thought. And so the children grew to be selfish, and exclusive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self-centred. The motive behind . . . was good. And so I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tradition after . . .’s death. I was bound to as his heir to test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efficacy. The result we know. I am not sorry. . . . had every right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thought was good for the Ashram. As for . . . the way with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reverse. But . . . did not quite assist her husband. She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her own but she herself could not follow out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and so . . . grew anyhow as the pet of the Ashram.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likely to happen now. The proud family of . . . will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the Ashram and live their natural life. That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bad. . . . has learnt her lesson. She will for . . .’s sake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conform to the ideal. . . . was the dupe, . . . was the villain (used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its quite ugly sense). The whole Ashram knows that truth at any </w:t>
      </w:r>
      <w:r>
        <w:rPr>
          <w:rFonts w:ascii="Times" w:hAnsi="Times" w:eastAsia="Times"/>
          <w:b w:val="0"/>
          <w:i w:val="0"/>
          <w:color w:val="000000"/>
          <w:sz w:val="22"/>
        </w:rPr>
        <w:t>cost will alone save it. Things will tighten themselves along these lines.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other things will be gradually done. No violent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made. There is not the slightest cause for alarm.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unnecessarily harsh on Prema. She has her grave blemishes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has contributed nothing to the incident. Her physical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to be above suspicion and she is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point of bluntness. She is meticulous in the observance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rules. She has a vile tongue. She is trying to control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there is no one who can conduct the Ashram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>Narandas. He must be left to manage it to the best of his ability.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want you to work at this exhaustive letter and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criticism, ideas and suggestions unhesitatingly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reserve. You have plenty of time for hard thinking. I am unperturbed,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taking things easy, meeting each situation as it arises.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faithfully carry out instructions. And if I felt the call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disbanding the whole Ashram in so far as I have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legally I have not. But that is nothing. The moral authority is </w:t>
      </w:r>
      <w:r>
        <w:rPr>
          <w:rFonts w:ascii="Times" w:hAnsi="Times" w:eastAsia="Times"/>
          <w:b w:val="0"/>
          <w:i w:val="0"/>
          <w:color w:val="000000"/>
          <w:sz w:val="22"/>
        </w:rPr>
        <w:t>there. You may therefore make any drastic suggestions you like.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well here otherwise. You will explain to Ba whatever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so far as it may be necessary.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9673. Courtesy: Mirabehn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NAGENDRA NATH BHATTACHARJEE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27th March and now 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piece of khaddar woven out of the yarn spun by Junu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the little friend on my behalf and tell her that I shall gladly </w:t>
      </w:r>
      <w:r>
        <w:rPr>
          <w:rFonts w:ascii="Times" w:hAnsi="Times" w:eastAsia="Times"/>
          <w:b w:val="0"/>
          <w:i w:val="0"/>
          <w:color w:val="000000"/>
          <w:sz w:val="22"/>
        </w:rPr>
        <w:t>make use of the khadi and think of her when I use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HATTACHARJEE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HALBARIA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ATHURESHPUR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HULNA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R. K. GOLIKERE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GOLIKERE,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certainly surprised to get your letter, and still more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contents. I thank you for thinking of me and sending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book. I shall certainly make time to read it. I shall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fully than now the significance of your new difinition of </w:t>
      </w:r>
      <w:r>
        <w:rPr>
          <w:rFonts w:ascii="Times" w:hAnsi="Times" w:eastAsia="Times"/>
          <w:b w:val="0"/>
          <w:i w:val="0"/>
          <w:color w:val="000000"/>
          <w:sz w:val="22"/>
        </w:rPr>
        <w:t>astronomy.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K. G</w:t>
      </w:r>
      <w:r>
        <w:rPr>
          <w:rFonts w:ascii="Times" w:hAnsi="Times" w:eastAsia="Times"/>
          <w:b w:val="0"/>
          <w:i w:val="0"/>
          <w:color w:val="000000"/>
          <w:sz w:val="16"/>
        </w:rPr>
        <w:t>OLIKERE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ARASWAT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20856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six-year old daughter who had spun for two years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>present the yarn to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DUNCAN GREENLEES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fills me with joy.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so frank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downright sincere. I understand every word of what you say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do as truth in you guides you and it will give me full satisfaction.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no matter where your lot is cast, I shall regard you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Ashramite. Meanwhile, take whatever is to be taken from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 any way forcing yourself. You have taken a great step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I hope you are letting Purushottam guide you. As much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can drink, hot or cold, should be taken. It can do you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if it is properly taken. You know the best and cheapest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keeping water cold. Wrap the vessel in which it is kept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wet cloth. You have to take a full enema daily and if there is a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nausea, you will take a few drops of lemon with water,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>honey, if you have a sweet tooth.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REENLEES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V. S. KATHAVTE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our letter. I think that you have to give up all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marrying the girl. You do not seem to realize that she is only eleven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old. She cannot have any idea of marriage at her age, and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it is an unhealthy and premature knowledge, which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encouraged. Apart therefore from the close relationship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exists I think that the age of the girl is an effective bar, </w:t>
      </w:r>
      <w:r>
        <w:rPr>
          <w:rFonts w:ascii="Times" w:hAnsi="Times" w:eastAsia="Times"/>
          <w:b w:val="0"/>
          <w:i w:val="0"/>
          <w:color w:val="000000"/>
          <w:sz w:val="22"/>
        </w:rPr>
        <w:t>and you ought not to read into her eyes any message for you.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S. K</w:t>
      </w:r>
      <w:r>
        <w:rPr>
          <w:rFonts w:ascii="Times" w:hAnsi="Times" w:eastAsia="Times"/>
          <w:b w:val="0"/>
          <w:i w:val="0"/>
          <w:color w:val="000000"/>
          <w:sz w:val="16"/>
        </w:rPr>
        <w:t>ATHAVTE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AVANUR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20849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informed Gandhiji of his intention to go to Madanapalli to </w:t>
      </w:r>
      <w:r>
        <w:rPr>
          <w:rFonts w:ascii="Times" w:hAnsi="Times" w:eastAsia="Times"/>
          <w:b w:val="0"/>
          <w:i w:val="0"/>
          <w:color w:val="000000"/>
          <w:sz w:val="18"/>
        </w:rPr>
        <w:t>take up teaching.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KESHAV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KESHAV,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frank letter. I thoroughly understand your position,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though I may not quite agree with it, I can appreciate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own fundamental position, don’t you? I never feel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to me as the whole truth must necessarily appeal to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such. Truth that we see is always relative knowledge and therefore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have universal application. My prayer therefore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is: “May they see the Truth as Thou the All-knowing </w:t>
      </w:r>
      <w:r>
        <w:rPr>
          <w:rFonts w:ascii="Times" w:hAnsi="Times" w:eastAsia="Times"/>
          <w:b w:val="0"/>
          <w:i w:val="0"/>
          <w:color w:val="000000"/>
          <w:sz w:val="22"/>
        </w:rPr>
        <w:t>One, would have them to see it.”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P. R. LELE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LELE,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postcard announcing your resignation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 as a surprise, as your letters of late had prepared me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betrayed your uneasiness. I hope that in spite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Board, your interest in the Harijan cause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unabated.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sincerely.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R. L</w:t>
      </w:r>
      <w:r>
        <w:rPr>
          <w:rFonts w:ascii="Times" w:hAnsi="Times" w:eastAsia="Times"/>
          <w:b w:val="0"/>
          <w:i w:val="0"/>
          <w:color w:val="000000"/>
          <w:sz w:val="16"/>
        </w:rPr>
        <w:t>ELE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ADEKAR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4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20853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secretaryship of the Bombay Provincial Board of the Servants of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Untouchables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N.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letters of 31st March and 2nd April together.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quite right in accepting Sreenivas Rao’s gifts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him to send you whole wheatmeal and dried fruit. It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 that you can get no fresh leafy vegetables. But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leafy vegetables are grown in no time. I had an English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with me in South Africa who grew sufficient cresses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fortnight’s time. You should get some seeds, have just a little plot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fence it in, dig it well superficially and beat up the earth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use the manure that the animals around you may give,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sow lettuce seeds, tomatoes and any of the leaves that grow easily </w:t>
      </w:r>
      <w:r>
        <w:rPr>
          <w:rFonts w:ascii="Times" w:hAnsi="Times" w:eastAsia="Times"/>
          <w:b w:val="0"/>
          <w:i w:val="0"/>
          <w:color w:val="000000"/>
          <w:sz w:val="22"/>
        </w:rPr>
        <w:t>there. You should make some explorations also in and about Chital-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drug. I cannot imagine all that place being without leafy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</w:t>
      </w:r>
      <w:r>
        <w:rPr>
          <w:rFonts w:ascii="Times" w:hAnsi="Times" w:eastAsia="Times"/>
          <w:b w:val="0"/>
          <w:i/>
          <w:color w:val="000000"/>
          <w:sz w:val="22"/>
        </w:rPr>
        <w:t>bhaji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ask you not to abstain from milk and butter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just now. You may take only a little quantity if you like,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afraid that you will become weak in due course if you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things, for you are not having enough fresh fruit nor </w:t>
      </w:r>
      <w:r>
        <w:rPr>
          <w:rFonts w:ascii="Times" w:hAnsi="Times" w:eastAsia="Times"/>
          <w:b w:val="0"/>
          <w:i w:val="0"/>
          <w:color w:val="000000"/>
          <w:sz w:val="22"/>
        </w:rPr>
        <w:t>wheatmeal.</w:t>
      </w:r>
    </w:p>
    <w:p>
      <w:pPr>
        <w:autoSpaceDN w:val="0"/>
        <w:tabs>
          <w:tab w:pos="550" w:val="left"/>
          <w:tab w:pos="4330" w:val="left"/>
          <w:tab w:pos="5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write anything to Durgadas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your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write it out yourself from memory and let me have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pulses for S. As 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according to the description you gave me here, perhaps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harm if he is given a moderate quantity.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send you the book on village sanitation. I am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but let me give you the substance of Poore’s method.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theory is that 18 inches of the surface of earth is all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germs which do the work of scavenging for all the creatures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 on it. These germs can work on all the filth that the creatures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 on the surface of the earth from day to day. Poore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this and having understood the most economical use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Chinese make of human excreta developed his method and said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an editor of the Associated Press of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prepared a statement about herself and sent it to the </w:t>
      </w:r>
      <w:r>
        <w:rPr>
          <w:rFonts w:ascii="Times" w:hAnsi="Times" w:eastAsia="Times"/>
          <w:b w:val="0"/>
          <w:i w:val="0"/>
          <w:color w:val="000000"/>
          <w:sz w:val="18"/>
        </w:rPr>
        <w:t>Associated Press of India for publication. It was, however, not published.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excreta, both liquid and solid, should be buried not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or at the outside 18 inches below the surface of the earth.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does not suggest movable latrines nor the ordinary deeppit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latrines. He suggests receiving the excreta in buckets, each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the excreta with earth, which is ready in the closet,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closet remains clean and sweet-smelling all the time. These buckets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emptied in the squares, dug up and kept ready, not many yards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latrine itself, and then the earth, which is heaped up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edge of the square, is taken up and the excreta covered with it.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excreta should be heaped upon the deposit just made.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is thrown on each deposit so that dogs and other animals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dig out the thing. Inside of a fortnight all that excreta is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by the germs and turned into fine manure and the ground is </w:t>
      </w:r>
      <w:r>
        <w:rPr>
          <w:rFonts w:ascii="Times" w:hAnsi="Times" w:eastAsia="Times"/>
          <w:b w:val="0"/>
          <w:i w:val="0"/>
          <w:color w:val="000000"/>
          <w:sz w:val="22"/>
        </w:rPr>
        <w:t>ready for cultivation.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followed this plan most successfully at the Ashram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 years, that is, since its inception. The whole of the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>takes no time and there is no smell emitted out of these squares.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have no difficulty in following what I have said.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cheapest method of dealing with human and other excreta.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kitchen refuse is also dealt with in the same manner, only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mixed up with the excreta, because the work of the germs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upon vegetable rubbish is different from the work done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excreta. But the process is the same in all other respects.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the Ashram, by observation, that wherever we have made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excellent manure, our crops have been much richer in quantity </w:t>
      </w:r>
      <w:r>
        <w:rPr>
          <w:rFonts w:ascii="Times" w:hAnsi="Times" w:eastAsia="Times"/>
          <w:b w:val="0"/>
          <w:i w:val="0"/>
          <w:color w:val="000000"/>
          <w:sz w:val="22"/>
        </w:rPr>
        <w:t>and quality.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any difficulty in following this, please ask.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are quite right in asking the Municipality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the assistance you need. If they give it, well and good;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not, you won’t worry or fidget. For the time being, you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cut out for you amongst the Harijans, and what is more, in </w:t>
      </w:r>
      <w:r>
        <w:rPr>
          <w:rFonts w:ascii="Times" w:hAnsi="Times" w:eastAsia="Times"/>
          <w:b w:val="0"/>
          <w:i w:val="0"/>
          <w:color w:val="000000"/>
          <w:sz w:val="22"/>
        </w:rPr>
        <w:t>mending yourself.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dress. You need three articles only—a loose 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after men’s shirt with short sleeves reaching up to the elbow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skirt reaching 2 or 3 inches above the ankles, and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kuchh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but not so long and smaller in size. If you want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of sewing, you can have something after the style of 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shorts. This makes the simplest dress.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bawis,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the female </w:t>
      </w:r>
      <w:r>
        <w:rPr>
          <w:rFonts w:ascii="Times" w:hAnsi="Times" w:eastAsia="Times"/>
          <w:b w:val="0"/>
          <w:i w:val="0"/>
          <w:color w:val="000000"/>
          <w:sz w:val="22"/>
        </w:rPr>
        <w:t>mendicants, wear something like this. Your saris can be turned into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vests or shirts. The skirts you have should serve the purpose, and very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you have something answering knickers or shorts.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addressing me Bapu, you are wrong. You will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such when you have confidence in yourself that you will inspire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trust in you and will never deceive me. I am trying to trust </w:t>
      </w:r>
      <w:r>
        <w:rPr>
          <w:rFonts w:ascii="Times" w:hAnsi="Times" w:eastAsia="Times"/>
          <w:b w:val="0"/>
          <w:i w:val="0"/>
          <w:color w:val="000000"/>
          <w:sz w:val="22"/>
        </w:rPr>
        <w:t>you by signing myself Bapu.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20849-a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B. ANAND NAICKER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NAICKER,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purposely kept your long letter of the 15th March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find time to read it. I have now read it. I fear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do justice to the shop. What I would like you to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some outdoor physical work such as would occupy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day, free your mind from thought of yourself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do and what you will not do, but simply concentrate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hand. Such work is undoubtedly light gardening.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understand the language of flowers and fruit and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will interest you.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AICKER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OSTMASTER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ASAVANGUDI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20851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K. A. SREENIVASA SETTY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three letters and I was delighted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His Holiness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thrown open the Mutt at Chitaldrug </w:t>
      </w:r>
      <w:r>
        <w:rPr>
          <w:rFonts w:ascii="Times" w:hAnsi="Times" w:eastAsia="Times"/>
          <w:b w:val="0"/>
          <w:i w:val="0"/>
          <w:color w:val="000000"/>
          <w:sz w:val="22"/>
        </w:rPr>
        <w:t>to Harijans and that he is advising them to abstain from meat-eating.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objection regarding the name of the Central Board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sound, but the name was adopted before the name ‘Harijan’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vogue. But all the Boards are known as Harijan Seva Samaj or </w:t>
      </w:r>
      <w:r>
        <w:rPr>
          <w:rFonts w:ascii="Times" w:hAnsi="Times" w:eastAsia="Times"/>
          <w:b w:val="0"/>
          <w:i w:val="0"/>
          <w:color w:val="000000"/>
          <w:sz w:val="22"/>
        </w:rPr>
        <w:t>Mandal in the Indian languages.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that an association has been formed at Devangere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 of Harijans, and I am glad to find that the Brahmin graduate,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doing the teaching work, is living in Harijan quarters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clean living amongst them.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A.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REENIVASA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ETTY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DI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ARNATAKA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EVANGERE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20850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T. V. K. SWAMI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All people do not ask for my permission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dedicating their books to me, and in your case I must not give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because I would not understand your work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But, like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others, you are free to dedicate your work to me, so long as you</w:t>
      </w:r>
    </w:p>
    <w:p>
      <w:pPr>
        <w:autoSpaceDN w:val="0"/>
        <w:autoSpaceDE w:val="0"/>
        <w:widowControl/>
        <w:spacing w:line="294" w:lineRule="exact" w:before="0" w:after="20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announce that you have done so by permission.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34" w:lineRule="exact" w:before="32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V. K.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ALLAKURICHI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RCOT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20847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Jagadguru Jayadeva Murugharajendra Swami of Lingayat community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Tamil translation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DR. G. R. TALWALKAR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TALWALKAR,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full letter about Kusumbehn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your having got it typed for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thoroughly. You have given me the information I was anxious to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Kusumbehn is perhaps the most obedient patient you have had,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in the Ashram, and since you have full confidence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having done her good, it shall continue without interruption,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she retains faith in you and in your treatment.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disturbed, as I am also, over the frequent attacks of diarrhoea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having. I suppose I am properly describing the frequent motions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every few days, but if that also is a part of the treatment,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she nor I can have anything to say. Of course I have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idea of a proper sanatorium, but that lies in the womb of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20848. Also C.W. 9687. Courtesy: R. K. Prabhu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PREMABEHN KANTAK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both foolish and wise, and so I cannot apply one epithet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You must stop speaking almost completely, and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loudly altogether. You must also stop singing. When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you may speak in a whisper, otherwise you may convey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wish to say by writing. You will repent if you don’t do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jawar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don’t suit you, you must stop them.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put you on unboiled milk. You may at the same time eat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raisins, chewing them slowly and sucking the juice. That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that you have eaten something. Tomatoes should grow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all the year round. And when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22"/>
        </w:rPr>
        <w:t>is in season, you may eat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prescribed tuberculin injections for Kusum Gandhi who was </w:t>
      </w:r>
      <w:r>
        <w:rPr>
          <w:rFonts w:ascii="Times" w:hAnsi="Times" w:eastAsia="Times"/>
          <w:b w:val="0"/>
          <w:i w:val="0"/>
          <w:color w:val="000000"/>
          <w:sz w:val="18"/>
        </w:rPr>
        <w:t>suffering from T.B.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and other greens, boiled. If you can live on these things,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anything more will be necessary. You will be able to keep up </w:t>
      </w:r>
      <w:r>
        <w:rPr>
          <w:rFonts w:ascii="Times" w:hAnsi="Times" w:eastAsia="Times"/>
          <w:b w:val="0"/>
          <w:i w:val="0"/>
          <w:color w:val="000000"/>
          <w:sz w:val="22"/>
        </w:rPr>
        <w:t>your strength on this diet. Try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pained to hear about Kisan.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10334. Also C.W. 6774.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LAKSHMIDAS P. ASAR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learn that you would be able to come and </w:t>
      </w:r>
      <w:r>
        <w:rPr>
          <w:rFonts w:ascii="Times" w:hAnsi="Times" w:eastAsia="Times"/>
          <w:b w:val="0"/>
          <w:i w:val="0"/>
          <w:color w:val="000000"/>
          <w:sz w:val="22"/>
        </w:rPr>
        <w:t>live in the Ashram. That will be a great help to Narandas.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9534. Courtesy: Chhaganlal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 LETTER TO AMINA QURESHI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AMINA,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that you have terminated your fast. But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hurry to start taking milk. Take only fruit that will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same purpose as a fast. Then you have to go over to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curds. If you give up chillies and other spices, you will be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many troubles. Having shown this much self-control make it </w:t>
      </w:r>
      <w:r>
        <w:rPr>
          <w:rFonts w:ascii="Times" w:hAnsi="Times" w:eastAsia="Times"/>
          <w:b w:val="0"/>
          <w:i w:val="0"/>
          <w:color w:val="000000"/>
          <w:sz w:val="22"/>
        </w:rPr>
        <w:t>complete.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10797. Courtesy : Gulam Rasul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MOOLCHAND AGRAWAL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bear with your wife’s misguided fondness.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son-in-law loves khadi your daughter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leave your younger brother to himself.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overcome your anger you should daily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and remove yourself from the spot the moment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angry.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DR. G. V. DESHMUKH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7,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DESHMUKH,</w:t>
      </w:r>
    </w:p>
    <w:p>
      <w:pPr>
        <w:autoSpaceDN w:val="0"/>
        <w:autoSpaceDE w:val="0"/>
        <w:widowControl/>
        <w:spacing w:line="294" w:lineRule="exact" w:before="24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badly need your assistance in one or two things.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322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290" w:right="1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(3)</w:t>
            </w:r>
          </w:p>
          <w:p>
            <w:pPr>
              <w:autoSpaceDN w:val="0"/>
              <w:autoSpaceDE w:val="0"/>
              <w:widowControl/>
              <w:spacing w:line="294" w:lineRule="exact" w:before="84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(4)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Is there any chemical or physiological distinction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carrion and slaughtered meat? If there is, what is it?</w:t>
            </w:r>
          </w:p>
          <w:p>
            <w:pPr>
              <w:autoSpaceDN w:val="0"/>
              <w:autoSpaceDE w:val="0"/>
              <w:widowControl/>
              <w:spacing w:line="28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 you know of any medical reason for the great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repugnance that even meat-eaters have against carrion?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you are of opinion that there is no difference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fresh carrion and slaughtered meat, can you say whether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flesh of dead cattle treated two or three days after death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even 24 hours after death would make any difference?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may know that some Chamars poison cattle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possessing the carcasses and they are said to eat their flesh.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Will not the flesh of poisoned cattle affect the eater in any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 that though his wife habitually wore khadi she was </w:t>
      </w:r>
      <w:r>
        <w:rPr>
          <w:rFonts w:ascii="Times" w:hAnsi="Times" w:eastAsia="Times"/>
          <w:b w:val="0"/>
          <w:i w:val="0"/>
          <w:color w:val="000000"/>
          <w:sz w:val="18"/>
        </w:rPr>
        <w:t>still fond of other clothes.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addicted to tobacco and hemp.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G.V. Deshmukh”, 7-4-1933 in which Gandhiji acknowledges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reply to this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9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way?  Is the flesh not tainted by the poison, or are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poisons which, while they kill the cattle, do not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flesh?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all about the Bombay Corporation and, therefore,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all about the slaughter-houses. What I would like you,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me is the scientific method of skinning dead cattle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separating all the different parts of the carcass and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disposing of all the parts in the most economical manner.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knowing how, apart from the meat, the skins, bones, entrails, etc., of </w:t>
      </w:r>
      <w:r>
        <w:rPr>
          <w:rFonts w:ascii="Times" w:hAnsi="Times" w:eastAsia="Times"/>
          <w:b w:val="0"/>
          <w:i w:val="0"/>
          <w:color w:val="000000"/>
          <w:sz w:val="22"/>
        </w:rPr>
        <w:t>the slaughtered cattle are disposed of.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in charge of slaughter-houses cannot give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information, I would like you to go out of your way to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exhaustive information for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are getting the English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that case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read my article about “Disposal of Carcasses”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read it, I would like you please to do so.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THE LAW AND THE HEART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sanatanist who believes in temple-entry by Harijans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think that legislation to this effect will serve any purpose,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his letters writes.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extract quoted above is couched in beautiful language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not attempted to understand facts relating to legislation.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untouchability is a mental attitude.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 by legislation. Law can touch the body, but not the mind. </w:t>
      </w:r>
      <w:r>
        <w:rPr>
          <w:rFonts w:ascii="Times" w:hAnsi="Times" w:eastAsia="Times"/>
          <w:b w:val="0"/>
          <w:i w:val="0"/>
          <w:color w:val="000000"/>
          <w:sz w:val="22"/>
        </w:rPr>
        <w:t>The mind can be touched only by love and persuasion.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spreading of dharma any other means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effective, nor should they be resorted to.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extracts from addressee’s letter answering these questions,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Appen-</w:t>
      </w:r>
      <w:r>
        <w:rPr>
          <w:rFonts w:ascii="Times" w:hAnsi="Times" w:eastAsia="Times"/>
          <w:b w:val="0"/>
          <w:i w:val="0"/>
          <w:color w:val="000000"/>
          <w:sz w:val="18"/>
        </w:rPr>
        <w:t>dix.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“Disposal of Carcasses”, 12-3-1933.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questioned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desirability of legislation enabling Harijans to enter temples, on the ground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>might lead to friction. He had advocated educating public opinion for the purpose.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afraid of strife. This fear too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unfounded. No one wants to have the temples opened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Temples will be opened only where public opinion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in favour of opening the temples to the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>nowhere else.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so, then why the legislation? As conditions are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Hindu temple-goers, priests and custodians of a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that Harijans should be allowed inside the temple for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prevents them from doing so. There is no doubt about this;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self-evident fact. Legislation is needed to have this obstructive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revoked. It is clear enough that only legislation can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restriction. Yes, in the new legislation that is being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there should be no compulsion. One compulsive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replaced by another compulsive legislation. As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no question of compulsion arises in either of the two bills. </w:t>
      </w:r>
      <w:r>
        <w:rPr>
          <w:rFonts w:ascii="Times" w:hAnsi="Times" w:eastAsia="Times"/>
          <w:b w:val="0"/>
          <w:i w:val="0"/>
          <w:color w:val="000000"/>
          <w:sz w:val="22"/>
        </w:rPr>
        <w:t>The idea in both is to remove legal interference only.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today, the orthodox are so adamant that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listen to anyone. They write lies, they slander, abuse,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resort to violence. Under such conditions what are the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do?  If the reformers wish to safeguard dharma, their first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to put up with the high-handedness of the orthodox,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with love, and lies with truth. Let them bear abuses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Let them continue to do their duty. Let them continue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have the obstructive law repealed. Let them make attempts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private temples opened to Harijans, and themselves keep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temples which are barred to Harijans. The reformers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remove any other difficulties that the Harijans may be </w:t>
      </w:r>
      <w:r>
        <w:rPr>
          <w:rFonts w:ascii="Times" w:hAnsi="Times" w:eastAsia="Times"/>
          <w:b w:val="0"/>
          <w:i w:val="0"/>
          <w:color w:val="000000"/>
          <w:sz w:val="22"/>
        </w:rPr>
        <w:t>facing.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spoken and written several times that for me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penance. Religious impurity cannot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self-purification. Untouchability is the greatest impurity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religion. Even if thousands of Hindus were to fast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it I should not consider it a great thing. Perhaps, even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offering may not be sufficient for that great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Lord Shiva what a great deal of fasting Parvati had to do!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man was faced with a spiritual crisis he invoked God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fasting and penance and only then was he able to overcome the crisis.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Tulsidas has written: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strength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>God created the universe,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strength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>Vishnu protects all creation,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strength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>Shambhu destroys,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earth.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By the strength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tapasya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Shesha carries the burden of the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creation rests on the strength of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Understand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forth to do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7-4-1933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THREE CONUNDRUMS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teacher asks: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system of varnashrama, in which varna would the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Bhangis and Chamars be placed?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May one following one trade marry among those following another trade?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Since untouchability must be eradicated why should we not also inter-dine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untouchables?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speaking all these questions have been answered in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one way or another. I shall nevertheless answer them </w:t>
      </w:r>
      <w:r>
        <w:rPr>
          <w:rFonts w:ascii="Times" w:hAnsi="Times" w:eastAsia="Times"/>
          <w:b w:val="0"/>
          <w:i w:val="0"/>
          <w:color w:val="000000"/>
          <w:sz w:val="22"/>
        </w:rPr>
        <w:t>here in the hope further to elucidate the matter.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the system of varnashrama does not today exist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All the varnas have given up their respective functions.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say, and reason agrees, that when all the attributes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 vanish the varnas themselves vanish. The varnas have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their dharma and so there has come about a confusion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varnas. If there is any varna that still survives it is the Shudra varna.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under this varna that all of us, “touchables” and untouchables,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classed. If this is not desired, people may choose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what varna they like. The point is that varnashrama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does not exist any more. Dharma is not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choosing; it is not a matter of rights, only of duty. In dharma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one high and no one low.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concerns intermarriage. I have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marriage is not a matter necessarily connected with the 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divisions. It is a personal matter. As a rule, however, people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matrimonial alliances with their neighbours or with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like them. The practice therefore of people marrying among </w:t>
      </w:r>
      <w:r>
        <w:rPr>
          <w:rFonts w:ascii="Times" w:hAnsi="Times" w:eastAsia="Times"/>
          <w:b w:val="0"/>
          <w:i w:val="0"/>
          <w:color w:val="000000"/>
          <w:sz w:val="22"/>
        </w:rPr>
        <w:t>people belonging to the same occupations as themselves will continue.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question is one concerning inter-dining.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it has today been defined does not include within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inter-dining, and rightly so. Eating and drinking are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One will eat and drink where it pleases one to. Certain norms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nevertheless remain. Everyone will not be eating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indiscriminately. While no hard and fast rules can be laid down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be said that no considerations of high and low should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Unfortunately in Hinduism today the only things that remain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considerations of high and low, touchability and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treats others as lower than themselves and refuse to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or water offered by them. I see nothing of dharma in this.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 in this way we only make ourselves the laughing-stock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7-4-1933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C. F. ANDREWS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tabs>
          <w:tab w:pos="550" w:val="left"/>
          <w:tab w:pos="43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and enclosures, also copy of an article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in an old number of </w:t>
      </w:r>
      <w:r>
        <w:rPr>
          <w:rFonts w:ascii="Times" w:hAnsi="Times" w:eastAsia="Times"/>
          <w:b w:val="0"/>
          <w:i/>
          <w:color w:val="000000"/>
          <w:sz w:val="22"/>
        </w:rPr>
        <w:t>The Modern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and even appreciate the moral repulsion against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‘fasting unto death’. I have perhaps some repulsion, if not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repulsion, against fasting unto death myself, but I remain unmoved.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 things I have done and am still doing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will, because I count my will as nothing before God’s will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 clearly before me. I will make myself as certain as it is humanly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be that the will that appears to me to be God’s is really 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the Devil’s. But when I am clear about it, I rejoice in obeying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will, rather than mine, although I may have no human companion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endorse it. That this kind of fasting has a definite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and properly so, I have not a shadow of a doubt,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that comes only to a few, and when it comes in obedience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call from above, it has a mighty force, only fasting unto death is a </w:t>
      </w:r>
      <w:r>
        <w:rPr>
          <w:rFonts w:ascii="Times" w:hAnsi="Times" w:eastAsia="Times"/>
          <w:b w:val="0"/>
          <w:i w:val="0"/>
          <w:color w:val="000000"/>
          <w:sz w:val="22"/>
        </w:rPr>
        <w:t>corrupt expression. Where I used it first, it had its definite meaning.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bearing the caption, “Racial Segregation and Untouchability”,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the March issue of </w:t>
      </w:r>
      <w:r>
        <w:rPr>
          <w:rFonts w:ascii="Times" w:hAnsi="Times" w:eastAsia="Times"/>
          <w:b w:val="0"/>
          <w:i/>
          <w:color w:val="000000"/>
          <w:sz w:val="18"/>
        </w:rPr>
        <w:t>The Modern Review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being used torn from its context and looks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barbarous. But it is there, and its real meaning is unmistakable,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almost say that it is not so much a ‘fasting unto death’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a ‘fasting unto a new life’.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same, I value your letter and the information you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about the English attitude. I do want English sympathy in this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 do want also to be understood. You cannot therefore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or too communicative with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never misunderstand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these few English friends might have to say.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Kirby Page’s article which you have sent I shall see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time, and if there is anything worth saying, I shall reduce it to </w:t>
      </w: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your brother’s septic teeth were extracted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he had benefited by the extraction.</w:t>
      </w:r>
    </w:p>
    <w:p>
      <w:pPr>
        <w:autoSpaceDN w:val="0"/>
        <w:autoSpaceDE w:val="0"/>
        <w:widowControl/>
        <w:spacing w:line="260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all about Verrier’s change of mind. He had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before your blessings were received, and you know the reason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change. Whilst I was prepared to bless the marriage,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saying that I blessed the change still more. So much depended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Verrier’s decision. I told him that if it was a human want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he must marry, no matter what misinterpretation might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his action. The change came over both Verrier and 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prompting from anybody at all.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1301; also Bombay Secret Abstracts, Home Depart-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ment, Special Branch, File No. 800(40)(3), Pt. IV, pp. 281-2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reproduced one of the letters from C. F. Andrews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15-4-1933;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“Thinking Aloud”, 15-4-1933.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Verrier Elwin and Mary Gillett decided not to marry as the possible family </w:t>
      </w:r>
      <w:r>
        <w:rPr>
          <w:rFonts w:ascii="Times" w:hAnsi="Times" w:eastAsia="Times"/>
          <w:b w:val="0"/>
          <w:i w:val="0"/>
          <w:color w:val="000000"/>
          <w:sz w:val="18"/>
        </w:rPr>
        <w:t>demands would make their social service difficult for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G. D. BIRLA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28th March.</w:t>
      </w:r>
    </w:p>
    <w:p>
      <w:pPr>
        <w:autoSpaceDN w:val="0"/>
        <w:tabs>
          <w:tab w:pos="550" w:val="left"/>
          <w:tab w:pos="1290" w:val="left"/>
          <w:tab w:pos="2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those who have, under a mistaken notion,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Hindu fold, returning when they like. But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understand is the occasion for any expense whatsoever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their return. For, if they have left the Hindu 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mistaken notion, as soon as they discover their mistake,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 sufficient </w:t>
      </w:r>
      <w:r>
        <w:rPr>
          <w:rFonts w:ascii="Times" w:hAnsi="Times" w:eastAsia="Times"/>
          <w:b w:val="0"/>
          <w:i/>
          <w:color w:val="000000"/>
          <w:sz w:val="22"/>
        </w:rPr>
        <w:t>prayashchitta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no further ceremony is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on the merits. Assuming that there must be some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returning  Doms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expected to pay,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S.U.S.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bear the expense or contribute its quota? I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in the negative, because I feel that the S.U.S. has its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sphere, namely, service of the Hindu Harijans.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those who are today not Hindus. Its sphere begins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return of the prodigals. The latter is the function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organization altogether. Here therefore there is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fear, but it is a question of confining ourselves to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However limited it may be, the return of the Doms is a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difference between the extreme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difference in degree only. And once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takes up this modified form, it would be most difficult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[not] to lend its assistance to the various other shades.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therefore the return of the Doms to Hinduism may be,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 that its encouragement by the Society is outside the scope </w:t>
      </w:r>
      <w:r>
        <w:rPr>
          <w:rFonts w:ascii="Times" w:hAnsi="Times" w:eastAsia="Times"/>
          <w:b w:val="0"/>
          <w:i w:val="0"/>
          <w:color w:val="000000"/>
          <w:sz w:val="22"/>
        </w:rPr>
        <w:t>laid down at its very foundation.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advertisement of the Titagarh Mills, I am quite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not entertain their advertisement in any shape or 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is a matter of getting cheap paper, it can be had from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mills without the slightest difficulty. We are getting the paper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edition at less than market-price. It was possible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more reduced quotation, but I thought it would not be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>ask for further accommodation.</w:t>
      </w:r>
    </w:p>
    <w:p>
      <w:pPr>
        <w:autoSpaceDN w:val="0"/>
        <w:autoSpaceDE w:val="0"/>
        <w:widowControl/>
        <w:spacing w:line="220" w:lineRule="exact" w:before="36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lowest among Harijan’s working at cremation ground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Servants of Untouchables Society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Hindi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already told you that it is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quite satisfactorily, and if you persist in the effort,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make it self-supporting in about a month’s time.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note about it in the ensuing number of the English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IV, pp. 215-6; also S.N. 20861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DR. G. V. DESHMUKH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DESHMUKH,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grateful to you for your most exhaustive and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my query. I liked it so much that although the editing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ensuing number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finished, I made room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Of course you may hand the correspondence for publication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local Press.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domestic matter on which I want your advice.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Sardar Vallabhbhai has some trouble about his nose.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him all these many months, but just now the irritation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almost beyond endurance, as it seems to us onlookers.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 is not his habit to complain, but we, his companions,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all means to him. The prison medical men have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whatever they were capable of doing. But their remedies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no relief. I notice that he has, constantly to clean his nose,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always some discharge coming out. He uses a big towel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and in 24 hours it is fairly dirty all over. By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towel I mean a bathing towel that is used in middle class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households. It has appeared to me that if he cleaned his nose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water 3 or 4 times a day he will not have so much discharge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have the trouble he has in cleaning the nose. But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by a doctor here that washing the nose is likely to dry it.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part is therefore likely to cause greater discomfort.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have the same class of disease as Sardar Vallabhbhai has,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way I have kept myself clean and free from any trouble has been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8-4-1933.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wash out the nose constantly, sometimes taking in the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it out through the mouth. At one time I used to have a nasal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douche with a little permanganate solution added to the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a few grains of chinosol. I do not know whether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washing of the nose with simple warm water or with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it is likely to give relief to the Sardar. If you have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to make you will please make it. I would ask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this information. I have simply written to you for my own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satisfaction.</w:t>
      </w:r>
    </w:p>
    <w:p>
      <w:pPr>
        <w:autoSpaceDN w:val="0"/>
        <w:autoSpaceDE w:val="0"/>
        <w:widowControl/>
        <w:spacing w:line="260" w:lineRule="exact" w:before="40" w:after="3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one or two more questions of a public character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public health which I would like to ask presently if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unduly encroaching upon your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48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everything except the skin and fat should be buried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manure. But entrails are used for making guts and other purposes.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the fresh bones become decomposed as early as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if they were pounded after being dried? What is the practice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 slaughter-houses?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G. V. D</w:t>
      </w:r>
      <w:r>
        <w:rPr>
          <w:rFonts w:ascii="Times" w:hAnsi="Times" w:eastAsia="Times"/>
          <w:b w:val="0"/>
          <w:i w:val="0"/>
          <w:color w:val="000000"/>
          <w:sz w:val="16"/>
        </w:rPr>
        <w:t>ESHMUKH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39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EDDAR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post dispatched too, after the usual big mail.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 was torn. There was a remark on it by the post office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were in danger of slipping out. You should get cloth-lined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envelopes made there, or pay for such envelopes or tie the envelope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with a string. But the last course will take more time,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 upon time as money, we shall stand to lose in the end.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pieces of old, worn out khadi and get about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envelopes made in advance. The time spent in making them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wasted.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Ramabehn has complained that, as Dhiru’s weight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increasing, you gave, at Panditji’s instance, a coupon for an additional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ghee, but that you deducted money for it the following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Ramabehn’s request to raise the amount from Rs. 11 to Rs. 12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granted. She is afraid of talking to you about this lest she be insulted.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substance of her letter. Read my reply to her. Go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hear what she has to say. Let me know what truth there is 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coming to see me today. After </w:t>
      </w:r>
      <w:r>
        <w:rPr>
          <w:rFonts w:ascii="Times" w:hAnsi="Times" w:eastAsia="Times"/>
          <w:b w:val="0"/>
          <w:i w:val="0"/>
          <w:color w:val="000000"/>
          <w:sz w:val="22"/>
        </w:rPr>
        <w:t>her complaint. How is her arm? . . 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meeting I shall probably write to you about another painful affair. </w:t>
      </w:r>
      <w:r>
        <w:rPr>
          <w:rFonts w:ascii="Times" w:hAnsi="Times" w:eastAsia="Times"/>
          <w:b w:val="0"/>
          <w:i w:val="0"/>
          <w:color w:val="000000"/>
          <w:sz w:val="22"/>
        </w:rPr>
        <w:t>I am sure that he will now leave the Ashram.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the letters dispatched yesterday.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 enclosed: Rama, Amina, Mani, Kusum.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8351.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MUNNALAL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MUNNALAL,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all happy to read your letter. Your impression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Describe those of your experiences in Pondicherry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found particularly interesting. I hope you have settled down now.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AMINA QURESHI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AMINA,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progressing well. Write to me every day, slowly </w:t>
      </w:r>
      <w:r>
        <w:rPr>
          <w:rFonts w:ascii="Times" w:hAnsi="Times" w:eastAsia="Times"/>
          <w:b w:val="0"/>
          <w:i w:val="0"/>
          <w:color w:val="000000"/>
          <w:sz w:val="22"/>
        </w:rPr>
        <w:t>and in clear handwriting as you do an exercise.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Try to discover why Qureshi suffers from piles. What is his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food? After ending a fast one always feels weak because the nerves are </w:t>
      </w:r>
      <w:r>
        <w:rPr>
          <w:rFonts w:ascii="Times" w:hAnsi="Times" w:eastAsia="Times"/>
          <w:b w:val="0"/>
          <w:i w:val="0"/>
          <w:color w:val="000000"/>
          <w:sz w:val="22"/>
        </w:rPr>
        <w:t>put to greater strain.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10798.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NANIBEHN JHAVERI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NANIBEHN,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letter very much. You may gladly study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want. However, the solution to the problem you see is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idea on which the Ashram is founded. It may not appear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but you should have no doubt in your mind that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There is no other. This is the key to understanding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First it should be grasped in all its details. Then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views of its opponents. Then if we find that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in all experience we must not despair. Here, it is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works. There will be apparent oppositions and failures. But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frightened by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Pannalal has not received my letter, give it to him after taking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if possible. It is at the Ashram.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Manavtana Prahari—Pannalal Jhaveri</w:t>
      </w:r>
      <w:r>
        <w:rPr>
          <w:rFonts w:ascii="Times" w:hAnsi="Times" w:eastAsia="Times"/>
          <w:b w:val="0"/>
          <w:i w:val="0"/>
          <w:color w:val="000000"/>
          <w:sz w:val="18"/>
        </w:rPr>
        <w:t>, p. 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EVAK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8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know that there is a Hindi edition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is published in Delhi by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 Times Press.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 yet become self-supporting, whereas the English has.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of the editions has to show a loss, I should personally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were English, for real propaganda against untouchability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on amongst the masses and, therefore, the message has to </w:t>
      </w:r>
      <w:r>
        <w:rPr>
          <w:rFonts w:ascii="Times" w:hAnsi="Times" w:eastAsia="Times"/>
          <w:b w:val="0"/>
          <w:i w:val="0"/>
          <w:color w:val="000000"/>
          <w:sz w:val="22"/>
        </w:rPr>
        <w:t>be delivered to them. Hence the necessity for publishing correct infor-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in the various Indian languages, and as Hindi is admittedly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largely understood and spoken language, one would like to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circulation of the Hindi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steadily improving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more or less the same in substance as the English edition,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contains most of the things to be found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edition, besides things of special interest to the Hindi reader.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about 1,000 copies are sold. At least 2,500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sold in order to make it self-supporting.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organizations in the Hindi-speaking areas will see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circulation of the Hindi edition. The workers should report </w:t>
      </w:r>
      <w:r>
        <w:rPr>
          <w:rFonts w:ascii="Times" w:hAnsi="Times" w:eastAsia="Times"/>
          <w:b w:val="0"/>
          <w:i w:val="0"/>
          <w:color w:val="000000"/>
          <w:sz w:val="22"/>
        </w:rPr>
        <w:t>their need of the kind of literature wanted in their districts.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newly published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well-deserved laugh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telling its readers that the opening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in Ratnagiri reported in the issue of 25th February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in that of 4th March. This was an obvious mistake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discovering which I offer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congratulations.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inference, however, that, if temples continue to open as in Ratnagiri,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need for Temple-entry Bills is hardly justified,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these were private temples. And even if the trustees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stray public temple were to run the risk of a prosecution and open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under their charge, the trustees of other public temples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expected to do so.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correction to be made is on behalf of Shrimati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 of Cuttack, who says that in the general description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did not mean that she herself did the actual teaching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girls who accompanied her did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AND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NTOUCHABILITY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read in the papers that the Chief of Bhor had abolished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in his State, so far as the law was concerned.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got the text of the proclamation dated 1st November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1932. It is as comprehensive as it can be and advises the subjects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for the sake of their own religious advancement to do away </w:t>
      </w:r>
      <w:r>
        <w:rPr>
          <w:rFonts w:ascii="Times" w:hAnsi="Times" w:eastAsia="Times"/>
          <w:b w:val="0"/>
          <w:i w:val="0"/>
          <w:color w:val="000000"/>
          <w:sz w:val="22"/>
        </w:rPr>
        <w:t>with untouchability as it is observed today.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supplied me with a copy of the proclamation </w:t>
      </w:r>
      <w:r>
        <w:rPr>
          <w:rFonts w:ascii="Times" w:hAnsi="Times" w:eastAsia="Times"/>
          <w:b w:val="0"/>
          <w:i w:val="0"/>
          <w:color w:val="000000"/>
          <w:sz w:val="22"/>
        </w:rPr>
        <w:t>have also given me a bulky report of the reformers’ activity in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25-3-1933.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Sudhagad Taluka of the Bhor State and they mention their hopes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difficulties about their work. The workers are few,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activity that has covered the whole of India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untouchability woke up the orthodox party also in Bhor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 reformers experienced unexpected opposition, so much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Harijans were themselves frightened to take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that the few reformers were prepared and able to offer.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take up the space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by recounting the difficulties and describing the successes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reformers had. The reading of their report has left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mind that reformers need not expect thorough success,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themselves willing to suffer boycott, complete ostracism,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maybe, even loss of their social position and their belongings.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 and substantial religious reform go ill together.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party, sincerely believing that their religion is in peril,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fight every inch of the ground and to give no quarter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reformers. They have been taught to believe that to relegate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portion of mankind to perpetual untouchability and all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just retribution. They will not hesitate to believe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free untouchables from their shackles would deserve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retribution and, from their own point of view, they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blamed. The reformer, therefore, who has a religious conviction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reform is expected to brave all the consequences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activity, and if a sufficient number is found all over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a certainty in spite of the opposition of orthodoxy.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truth and time are on the side of reformers,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>these are ensured, it matters little whether reformers are few or many.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Thoreau has said so well, “All reform all the world over </w:t>
      </w:r>
      <w:r>
        <w:rPr>
          <w:rFonts w:ascii="Times" w:hAnsi="Times" w:eastAsia="Times"/>
          <w:b w:val="0"/>
          <w:i w:val="0"/>
          <w:color w:val="000000"/>
          <w:sz w:val="22"/>
        </w:rPr>
        <w:t>always began with one person taking it up.”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8-4-1933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HARIJANS AND TEMPLE-ENTRY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a deputation of Harijans led by Rao Bahadur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Rajah waited on H. E. the Viceroy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Bills. The following extract from their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read with interest: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opening of temples to our people along with other Hindu castes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matter of the greatest importance for our social emancipation. We quite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 that we cannot hope for a permanent emancipation and betterment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our status in the Hindu religion is improved. We, therefore, hope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Excellency’s Government will assist the passage into Law of the Temple-entry </w:t>
      </w:r>
      <w:r>
        <w:rPr>
          <w:rFonts w:ascii="Times" w:hAnsi="Times" w:eastAsia="Times"/>
          <w:b w:val="0"/>
          <w:i w:val="0"/>
          <w:color w:val="000000"/>
          <w:sz w:val="18"/>
        </w:rPr>
        <w:t>and Anti-untouchability Bills. . . .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courts in India are now assisting the enforcement of the supers-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tition of untouchability. British Law has not left the superstition to its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resources, but has placed the machinery of the courts and the State at the </w:t>
      </w:r>
      <w:r>
        <w:rPr>
          <w:rFonts w:ascii="Times" w:hAnsi="Times" w:eastAsia="Times"/>
          <w:b w:val="0"/>
          <w:i w:val="0"/>
          <w:color w:val="000000"/>
          <w:sz w:val="18"/>
        </w:rPr>
        <w:t>disposal of the caste Hindus in the maintenance of those superstitious prac-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tices. Even if the Government cannot interfere in the religious practices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it should at least refrain from assisting in the enforcement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practices, when they are opposed to humanity and public welfare as in the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treatment accorded to us. The Bill for the abolition of untouchability,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sought to be introduced in the Assembly, puts an end to this anomaly and does </w:t>
      </w:r>
      <w:r>
        <w:rPr>
          <w:rFonts w:ascii="Times" w:hAnsi="Times" w:eastAsia="Times"/>
          <w:b w:val="0"/>
          <w:i w:val="0"/>
          <w:color w:val="000000"/>
          <w:sz w:val="18"/>
        </w:rPr>
        <w:t>not interfere with the religion of any person or community.</w:t>
      </w:r>
    </w:p>
    <w:p>
      <w:pPr>
        <w:autoSpaceDN w:val="0"/>
        <w:autoSpaceDE w:val="0"/>
        <w:widowControl/>
        <w:spacing w:line="260" w:lineRule="exact" w:before="6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Temple-entry Bill, for which we seek Your Excellency’s support,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drafted so as to provide a legal machinery for peaceful and gradual evolution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 with the consent of the people concerned. Each locality will be enabled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work out a suitable compromise for solving the question of our status.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 Your Excellency to help in the achievement of a peaceful solution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that so fundamentally affects the dignity and the daily life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of forty-six million souls who cling to the ancient Hindu religion,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which they belong, and who wish to find an honourable place in it without </w:t>
      </w:r>
      <w:r>
        <w:rPr>
          <w:rFonts w:ascii="Times" w:hAnsi="Times" w:eastAsia="Times"/>
          <w:b w:val="0"/>
          <w:i w:val="0"/>
          <w:color w:val="000000"/>
          <w:sz w:val="18"/>
        </w:rPr>
        <w:t>causing turmoil or disturbance.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the above, it is a cruel suggestion to make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do not want temple-entry. There is undoubtedly a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as to the emphasis laid on temple-entry as compared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and political uplift. But not even Dr. Ambedkar opposes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temple-entry. He will be the first man to bring it up against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and rightly, if there was no movement for temple-entry.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temple-entry is not a substitute for any other uplift.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test that religious untouchability has been abolished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Harijan is no longer the pariah of Hindu society.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conceive that untouchables may all become econo-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mically and politically superior to the caste Hindus and may yet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untouchable by caste Hindus, no matter how poor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degraded they themselves may be. There are many individual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economically well off and are members of legislative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bodies, but to the orthodox caste Hindu, they are just as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 as they ever were, so long as they have no right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temple-entry, as the caste Hindus have. Temple-entry prohibition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consequent segregation that it carries with it constitute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distinguishing bar sinister of perpetual degradation. When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lifted, and only then, will religious untouchability be said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abolished. The question, therefore, is not how many Harijans want </w:t>
      </w:r>
      <w:r>
        <w:rPr>
          <w:rFonts w:ascii="Times" w:hAnsi="Times" w:eastAsia="Times"/>
          <w:b w:val="0"/>
          <w:i w:val="0"/>
          <w:color w:val="000000"/>
          <w:sz w:val="22"/>
        </w:rPr>
        <w:t>temple-entry or, having got the privilege, will exercise it.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have to recognize that right if they will purify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render justice to over forty millions of fellow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reformers may not, therefore, slacken their effort.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Bills have been hung up is no cause for despondency or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sleep.  The passage of the Bills, since they are private, will mean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register of the Hindu will, if they are passed by a clear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and if they have the backing of Hindu opinion outside.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of no importance to me if they were forced upon Hindus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superior power. I am interested in them because they are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a legal hindrance in the way of reform. Whether orthodoxy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majority or the minority of one, it is able to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onward march of reform. The Bills are required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toleration. They have no further or other use.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points to the necessity for legislation and the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in the matter of Temple-entry Bills, if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are ever to be opened. The pace will be accelerated if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of which there are many, are opened and if temples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worship are built where public opinion demands it.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recent brief tour of Shrimati Vijayalakshmi Pandit in Kathiawar,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told me that there was a movement in Rajkot for the building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temple for the use of all Hindus—Harijans, reformers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orthodox, if the last will join.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temple is proposed to be built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ancient pattern, so as to combine a school dharmashala, a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congregation and worship. I do hope that those who have the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hand will persevere with it and bring it to fruition. There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much money required for it. It can be built in sections as the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of the South could only have been. A beginning 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by securing a good open site and the services of a devout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</w:t>
      </w:r>
      <w:r>
        <w:rPr>
          <w:rFonts w:ascii="Times" w:hAnsi="Times" w:eastAsia="Times"/>
          <w:b w:val="0"/>
          <w:i/>
          <w:color w:val="000000"/>
          <w:sz w:val="22"/>
        </w:rPr>
        <w:t>pujari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Mere brick and mortar is of no use,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>charge is corrupt.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am digressing; my purpose for the moment is to drive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Model Temple”, 29-4-1933 and 30-4-1933.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home the truth that the temple-entry movement must be carried on by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educating public opinion as to the necessity of legal provision </w:t>
      </w:r>
      <w:r>
        <w:rPr>
          <w:rFonts w:ascii="Times" w:hAnsi="Times" w:eastAsia="Times"/>
          <w:b w:val="0"/>
          <w:i w:val="0"/>
          <w:color w:val="000000"/>
          <w:sz w:val="22"/>
        </w:rPr>
        <w:t>for removing the legal difficulty,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inducing private owners to open their temples to the Harijans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building new temples where necessary and where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benefaction would provide funds to build combination temples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 ancient manner on sites easily accessible to Harijans.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TUKARAM AND UNTOUCHABILITY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controversy has been going on whether the saints,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Maharashtra, have favoured untouchability. Sjt. P. H. Gadre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Nasik has contended that they have not only not favoured it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unequivocally against it and have laid it down in emphatic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that a man is to be judged and known, not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birth, but according to his deeds and that devotion to God purifies all </w:t>
      </w:r>
      <w:r>
        <w:rPr>
          <w:rFonts w:ascii="Times" w:hAnsi="Times" w:eastAsia="Times"/>
          <w:b w:val="0"/>
          <w:i w:val="0"/>
          <w:color w:val="000000"/>
          <w:sz w:val="22"/>
        </w:rPr>
        <w:t>men irrespective of their caste.</w:t>
      </w:r>
    </w:p>
    <w:p>
      <w:pPr>
        <w:autoSpaceDN w:val="0"/>
        <w:tabs>
          <w:tab w:pos="550" w:val="left"/>
          <w:tab w:pos="33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reproduce below a selection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verses collected by Sjt. </w:t>
      </w:r>
      <w:r>
        <w:rPr>
          <w:rFonts w:ascii="Times" w:hAnsi="Times" w:eastAsia="Times"/>
          <w:b w:val="0"/>
          <w:i w:val="0"/>
          <w:color w:val="000000"/>
          <w:sz w:val="22"/>
        </w:rPr>
        <w:t>Gadre from the celebrated saint Tukaram.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is taken, unless otherwise stated, from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Messrs Fraser and Marathe, who have kindly permitted Sjt. Gadre </w:t>
      </w:r>
      <w:r>
        <w:rPr>
          <w:rFonts w:ascii="Times" w:hAnsi="Times" w:eastAsia="Times"/>
          <w:b w:val="0"/>
          <w:i w:val="0"/>
          <w:color w:val="000000"/>
          <w:sz w:val="22"/>
        </w:rPr>
        <w:t>to quote from their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Sjt. Gadre or some other student will send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from the writings of the other saints.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quotation reproduced in these columns from Moropant, </w:t>
      </w:r>
      <w:r>
        <w:rPr>
          <w:rFonts w:ascii="Times" w:hAnsi="Times" w:eastAsia="Times"/>
          <w:b w:val="0"/>
          <w:i w:val="0"/>
          <w:color w:val="000000"/>
          <w:sz w:val="22"/>
        </w:rPr>
        <w:t>who describes untouchables as Harijans.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8-4-1933</w:t>
      </w:r>
    </w:p>
    <w:p>
      <w:pPr>
        <w:autoSpaceDN w:val="0"/>
        <w:autoSpaceDE w:val="0"/>
        <w:widowControl/>
        <w:spacing w:line="240" w:lineRule="exact" w:before="2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WHAT IT MEANS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the other day an extract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experiences of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of Harijans. Here is a free and condensed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extracts from a recent letter of his: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Within the few days that I have been teaching these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ren, I see that I have to give them object-lessons in every-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is the most difficult thing. For the past fortnight,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take the children regularly for bathing. I get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their clothes with a bit of soap. Of the little children I wash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clothes myself. I supply them with brush sticks and get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them every day. I pare their nails and attend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detail. The result is that cleanliness occupies a larger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 just now than giving them a knowledge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R’s. Their parents appreciate this personal attention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their children. Now they, too, come to my nightly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gatherings. I give them stories from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Jatakmala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adaptations from Tolstoy, and I propose to add Nanabhai’s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sketches of the heroes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 I have an attendance of about ten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double attendance in the evening. Generally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in this work, but events happen that confound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drunkards appear on the scene. Sometimes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fight between husband and wife, and sometimes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unwilling listener to choice abuse. Boys try my temper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Once one of them went beyond limits in his pranks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take him by the hand and put him out. But I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I am hoping that this will be my life-work.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most taxing and if I did not hold on to my faith in God,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a recurring fit of disappointments.</w:t>
      </w:r>
    </w:p>
    <w:p>
      <w:pPr>
        <w:autoSpaceDN w:val="0"/>
        <w:autoSpaceDE w:val="0"/>
        <w:widowControl/>
        <w:spacing w:line="280" w:lineRule="exact" w:before="4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drawn my attention to weaning them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taking leavings of food from their employers.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patient. When I have gained their confidence,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broach the subject to them.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love to learn how to skin carcasses and tan the </w:t>
      </w:r>
      <w:r>
        <w:rPr>
          <w:rFonts w:ascii="Times" w:hAnsi="Times" w:eastAsia="Times"/>
          <w:b w:val="0"/>
          <w:i w:val="0"/>
          <w:color w:val="000000"/>
          <w:sz w:val="22"/>
        </w:rPr>
        <w:t>hides. This is necessary if I am to deal with the habit of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26-3-1933.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carrion-eating. Many of them add to it the drink habit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commonest thing for both men and women to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tobacco. The more I come in touch with them, the more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baffled by the insanitation amongst many of them.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stench coming from their bodies and their clothes,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have eaten carrion. Add to this the foul smell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dung heaps. In order to minimize the effect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smells, I generally sit under the open sky.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followed by a heart-rending description of the 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of two boys. Such experiences need not dishearten any teacher.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remember that this is a direct result of the criminal neglect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men and of compulsory segregation of the most useful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society, and all that in the name of religion. If we are to reduce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death-rate and to bring under control the diseases that are rampant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us, we will have to have hundreds like this teacher,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amongst Harijans with real love and unquenchable faith.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feel towards these children as if they were our very own.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parents do when they have their children suffering from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confluent smallpox or still more dreadful diseases, filling their rooms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stench and dirt? They do not mind staking their everything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see their children cured. We shall have to bestow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on these Harijan children. We shall have to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with them even as we have for our own. Whatever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the contrary, I shall proclaim from the housetops that,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remove the scourge of untouchability from our hearts, Hinduism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doomed. The Shastras do not warrant the neglect of a single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the way in which we have neglected over 40 millions,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repent of our sins, I would like to have an army of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drawn from the so-called higher classes, offering to teach and </w:t>
      </w:r>
      <w:r>
        <w:rPr>
          <w:rFonts w:ascii="Times" w:hAnsi="Times" w:eastAsia="Times"/>
          <w:b w:val="0"/>
          <w:i w:val="0"/>
          <w:color w:val="000000"/>
          <w:sz w:val="22"/>
        </w:rPr>
        <w:t>take care of Harijan children.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8-4-1933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A DONATION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who wants to remain anonymous sends Rs. 500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at my discretion for the Harijan cause. The money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to the Central Board to be used subject to my approval.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F. MARY BARR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far as I am concerned, I have no hesitation in saying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‘welcome’.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hesitation may well be all on your part. I would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all nationalities and religions represented in the Ashram,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 up to now succeeded in attracting them all, it is due to our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limitations. We have many shortcomings to overcome.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talk of your ‘old age’. If you can disclose it without blus-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hing, let me have it; but I am quite sure that you are not 64,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sorry to think that I am regarded as an encumbrance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old age. Totaramji, whom you must know by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name, is older I think even than I am. Therefore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your age. What view Narandas and the other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take, I shall presently ascertain. I shall ask him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opinion quite frankly as they should do without needing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from me. But even if you decide to throw in your lot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the Ashram gladly takes you, as a preliminary,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for one year, for your convenience. I attach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the spiritual value of a promise, a pledge or a vow,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whichever name we may describe the act. Therefore if you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plunge at once it means that it will leave no door open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escape. One who has great regard for the sanctity of vows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cautious. After you have tried yourself in the Ashram for </w:t>
      </w:r>
      <w:r>
        <w:rPr>
          <w:rFonts w:ascii="Times" w:hAnsi="Times" w:eastAsia="Times"/>
          <w:b w:val="0"/>
          <w:i w:val="0"/>
          <w:color w:val="000000"/>
          <w:sz w:val="22"/>
        </w:rPr>
        <w:t>one year and found that you like the physical as well as the spiritual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D. Birla”, 3/4-4-1933.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stayed in the Ashram for a few weeks and had asked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a letter whether she could return to it for a longer period.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surroundings, then you may take the final plunge.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both enjoying yourselves in beautiful Kashmir. </w:t>
      </w:r>
      <w:r>
        <w:rPr>
          <w:rFonts w:ascii="Times" w:hAnsi="Times" w:eastAsia="Times"/>
          <w:b w:val="0"/>
          <w:i w:val="0"/>
          <w:color w:val="000000"/>
          <w:sz w:val="22"/>
        </w:rPr>
        <w:t>Do write regularly from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 to you both.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6002. Also C.W. 3328.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M. G. BHANDARI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Seth Poonamchand’s wife which I see is 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27th March and two letters from Seth Jaju dated 30th March and 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were received by me only yesterday about 4 p.m. These relate,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to Seth Poonamchand Ranka’s fast and about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passed special orders. These are of no avail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intended, if the letters received and sent are to be held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days before they are delivered to me. I would like to know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held up in spite of the orders and whether in future I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correspondence in this matter promptly delivered to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delay makes me more anxious than ever to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answer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1st instant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to the Bombay Government.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 (3)A, p. 167; also G.N. 3886</w:t>
      </w:r>
    </w:p>
    <w:p>
      <w:pPr>
        <w:autoSpaceDN w:val="0"/>
        <w:autoSpaceDE w:val="0"/>
        <w:widowControl/>
        <w:spacing w:line="240" w:lineRule="exact" w:before="2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Home Secretary, Government of Bombay”, 1-4-1933.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HARKISONDAS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HARKISONDAS,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7th instant. I think that 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give the local Press as fast as you can all the news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activities of the Board. Nothing should be kept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copy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for the movement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for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would like a fortnightly or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whichever is more convenient for you, giving in a concise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of the Board, so that the news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 access to the local Press or who would not look 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had. Moreover,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publish the barest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of your activities, whereas the local Press would be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ample space to each one of the items you may supply it with.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I have made my meaning quite clear.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OARD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RAMESH CHANDRA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it not a universal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were at one time pure have become impure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of time? Both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containample evidence that at one time varnadharma was followed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sense I have described.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knew that it was the impression of almost all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caste system was the same as the varnashrama. No Hindu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knowledge has claimed that there are innumerable varnas,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child knows that there are numberless castes. Is it not also a fact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are many castes claimed to belong to the same varna? So far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the addressee had contended that no varnadharma could be practised </w:t>
      </w:r>
      <w:r>
        <w:rPr>
          <w:rFonts w:ascii="Times" w:hAnsi="Times" w:eastAsia="Times"/>
          <w:b w:val="0"/>
          <w:i w:val="0"/>
          <w:color w:val="000000"/>
          <w:sz w:val="18"/>
        </w:rPr>
        <w:t>without doing away with the caste system,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 see, the origin of caste is wholly different from the origin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varna, and except up to a certain point the function also of caste </w:t>
      </w:r>
      <w:r>
        <w:rPr>
          <w:rFonts w:ascii="Times" w:hAnsi="Times" w:eastAsia="Times"/>
          <w:b w:val="0"/>
          <w:i w:val="0"/>
          <w:color w:val="000000"/>
          <w:sz w:val="22"/>
        </w:rPr>
        <w:t>differs from that of varna.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claim that in ideal varna there can be no inequality what-</w:t>
      </w:r>
      <w:r>
        <w:rPr>
          <w:rFonts w:ascii="Times" w:hAnsi="Times" w:eastAsia="Times"/>
          <w:b w:val="0"/>
          <w:i w:val="0"/>
          <w:color w:val="000000"/>
          <w:sz w:val="22"/>
        </w:rPr>
        <w:t>soever. There would be a variety, but not inequality.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HANDRA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XECUTIVE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NGINEER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ILCHAR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6092; also S.N. 20865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SRI PRAKASA</w:t>
      </w:r>
    </w:p>
    <w:p>
      <w:pPr>
        <w:autoSpaceDN w:val="0"/>
        <w:autoSpaceDE w:val="0"/>
        <w:widowControl/>
        <w:spacing w:line="270" w:lineRule="exact" w:before="2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SHREEPRAKASH,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disappoint your hope that I would stop all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correspondence, only let not the hope deferred make the heart sick.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though long give me more and more insight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I like that in connection with all co-workers.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perceived that you have put the cart before the horse in the proposals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made. In none of your proposals is there any effort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part. Everything has got to be done through the Legislatures,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through the Government, and that, throughout history,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way to perdition. All the reform that you adumbrate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come after we have made adequate effort at least to arouse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against the monster of untouchability.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extremist form that the oppression by the high-caste Hindus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lower castes has taken. I would like you therefore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genesis of untouchability and its far-reaching effects far more </w:t>
      </w:r>
      <w:r>
        <w:rPr>
          <w:rFonts w:ascii="Times" w:hAnsi="Times" w:eastAsia="Times"/>
          <w:b w:val="0"/>
          <w:i w:val="0"/>
          <w:color w:val="000000"/>
          <w:sz w:val="22"/>
        </w:rPr>
        <w:t>fully than you seem to have done.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almost regained your lost strength.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Father has been paying occasional visits.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weekly bulletin from Calcutta shows that Shivprasad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far from well. Let’s hope that we shall soon have better news of him.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HREEPRAKASH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Sri Prakasa papers: File No. G. 2.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Also S.N. 20866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375. LETTER TO N. V. THADANI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THADANI,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tried to cover your mischief with a jester’s tricks,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bulky enclosures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there to tell their own tale. When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weekly editing comes, I shall go through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and see whether I can extract something useful for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look forward to your unveiling the mystery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Many have tried and failed. If you succeed,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will be due to the accumulation of their failures,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fail, it would be an additional stepping-stone to the success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your successor will unjustly seek to claim for himself, if he is a fool.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V. T</w:t>
      </w:r>
      <w:r>
        <w:rPr>
          <w:rFonts w:ascii="Times" w:hAnsi="Times" w:eastAsia="Times"/>
          <w:b w:val="0"/>
          <w:i w:val="0"/>
          <w:color w:val="000000"/>
          <w:sz w:val="16"/>
        </w:rPr>
        <w:t>HADANI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AMJAS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20872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Principal of Ramjas College, Delhi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formed the addressee’s correspondence with Jagadguru Shankara-</w:t>
      </w:r>
      <w:r>
        <w:rPr>
          <w:rFonts w:ascii="Times" w:hAnsi="Times" w:eastAsia="Times"/>
          <w:b w:val="0"/>
          <w:i w:val="0"/>
          <w:color w:val="000000"/>
          <w:sz w:val="18"/>
        </w:rPr>
        <w:t>charya concerning Vedic authority for the existence of the fifth caste in Hinduism.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go and see Seth Poonamchand Ranka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Tell him that his fast is against the principle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my part I feel that it cannot be defended on any grounds.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not against the classification of prisoners. Not all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who get “A” and “B” classes willingly accept “C” class. </w:t>
      </w:r>
      <w:r>
        <w:rPr>
          <w:rFonts w:ascii="Times" w:hAnsi="Times" w:eastAsia="Times"/>
          <w:b w:val="0"/>
          <w:i w:val="0"/>
          <w:color w:val="000000"/>
          <w:sz w:val="22"/>
        </w:rPr>
        <w:t>One who is given a higher class is not bound to enjoy all the conven-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iences of that class. Those who avail themselves of those facilities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that of their own accord. How can Seth Poonamchand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forsake those facilities?  How can he resort to fast for that?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may give up a number of facilities himself is a different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I myself do not like classifications but fasting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by which the changes can be effected. I hope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Poonamchand Ranka will give up his stubbornness. He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long as he considers himself a satyagrahi, he is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discipline. As an originator of satyagraha I should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lay down the code for a satyagrahi. From that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>also he should listen to my advice.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grant you success.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107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D. B. KALELKAR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tabs>
          <w:tab w:pos="550" w:val="left"/>
          <w:tab w:pos="365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sent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Keshav three days ago. It </w:t>
      </w:r>
      <w:r>
        <w:rPr>
          <w:rFonts w:ascii="Times" w:hAnsi="Times" w:eastAsia="Times"/>
          <w:b w:val="0"/>
          <w:i w:val="0"/>
          <w:color w:val="000000"/>
          <w:sz w:val="22"/>
        </w:rPr>
        <w:t>was a brief one. He must have seen you by now.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friends may start using honey at the Eucharist. But other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Christians, and particularly the Roman Catholics, will never agree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Keshav”, 6-4-1933.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that, since the word used in the service is “wine”. It is more likely,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they might use grape juice which has no intoxicating </w:t>
      </w:r>
      <w:r>
        <w:rPr>
          <w:rFonts w:ascii="Times" w:hAnsi="Times" w:eastAsia="Times"/>
          <w:b w:val="0"/>
          <w:i w:val="0"/>
          <w:color w:val="000000"/>
          <w:sz w:val="22"/>
        </w:rPr>
        <w:t>effect. Some scholars do interpret “wine” in the original as “unfer-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mented grape juice”. So in any case there must be grape juice.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blameless juice is used in some churches, and nowadays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bottles of such grape juice are available. In Trivedi’s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also which you have sent, different methods of obtaining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 juice are described. Hence the suggestions to use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implemented.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be very good if that gentleman undertakes to publish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 edition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me detailed information about you from time to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that American book about eye treatment. Do get your </w:t>
      </w:r>
      <w:r>
        <w:rPr>
          <w:rFonts w:ascii="Times" w:hAnsi="Times" w:eastAsia="Times"/>
          <w:b w:val="0"/>
          <w:i w:val="0"/>
          <w:color w:val="000000"/>
          <w:sz w:val="22"/>
        </w:rPr>
        <w:t>eyes treated there.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9496. Courtesy: D. 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GANGABEHN VAIDYA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 to Sharda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give it to her.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be able to provide Krishnamaiyadevi a job, but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give her some work to do. You can give her sewing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embroidery work, as you formerly used to do. My point is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must produce something and not feel that she is living on charity.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Dharmakumar’s education should consist in his upbringing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That is the ideal of education in the Ashram. If children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parents to be virtuous and to love bodily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book-learning they will get afterwards. We know from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book-learning does not always make a person virtuous.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possesses a good character will never starve,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become rich. Misplaced compassion is not non-violence; it is, </w:t>
      </w:r>
      <w:r>
        <w:rPr>
          <w:rFonts w:ascii="Times" w:hAnsi="Times" w:eastAsia="Times"/>
          <w:b w:val="0"/>
          <w:i w:val="0"/>
          <w:color w:val="000000"/>
          <w:sz w:val="22"/>
        </w:rPr>
        <w:t>on the contrary, a form of subtle violence and one should, therefore,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Chimanlal N. Shah, an Ashram inmate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guard against it all the more carefully. You should help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Krishnamaiya and Mahavir, but in the right manner.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 off their lethargy and work, and live contentedly. Pyare Ali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can help Mahavir to earn up to Rs. 40 or 50. If he does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Rs. 25 at Sundardas’s place and if he satisfies Sundardas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work, it would be better, provided of course the latter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him, to keep him with Pyare Ali. Think over this.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is leaving the Ashram. I have still not been able to understand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believes that he was never fit to live in the Ashram, since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become a big engineer . . 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she cannot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pleasures and, therefore, she also was not fit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If they leave, . . 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certainly cannot live alone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whole family will leave. This is no ordinary event.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that they should leave. We would not like anybody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his wishes. This is our reward for having practically exempted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 from observing the Ashram rules. . . .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wishes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 independent job in some factory. It seems he wants to join . . .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harm if he can do so. Of course his expenses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high. In Deolali itself the family will spend about Rs. 100. . . . </w:t>
      </w:r>
      <w:r>
        <w:rPr>
          <w:rFonts w:ascii="Times" w:hAnsi="Times" w:eastAsia="Times"/>
          <w:b w:val="0"/>
          <w:i w:val="0"/>
          <w:color w:val="000000"/>
          <w:sz w:val="12"/>
        </w:rPr>
        <w:t>7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will spend rather freely. I, therefore, think that their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Rs. 150. God’s will be done. The Ashram, of course,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giving them money. But I think we shall have to give them a </w:t>
      </w:r>
      <w:r>
        <w:rPr>
          <w:rFonts w:ascii="Times" w:hAnsi="Times" w:eastAsia="Times"/>
          <w:b w:val="0"/>
          <w:i w:val="0"/>
          <w:color w:val="000000"/>
          <w:sz w:val="22"/>
        </w:rPr>
        <w:t>month’s expenses.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fairly occupied in solving family problems </w:t>
      </w:r>
      <w:r>
        <w:rPr>
          <w:rFonts w:ascii="Times" w:hAnsi="Times" w:eastAsia="Times"/>
          <w:b w:val="0"/>
          <w:i w:val="0"/>
          <w:color w:val="000000"/>
          <w:sz w:val="22"/>
        </w:rPr>
        <w:t>there. Do try and solve them.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Kaku and Lakshmi have developed such relations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meet each other alone, I would advise that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off. After they are married, they may, if they wish,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and may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they wish.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are married, if they constantly think about each other,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attraction towards each other and even occasionally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with such feelings, that would definitely be against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engagement may be broken off, but a marriage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dissolved. If, therefore, there are occasions for them to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it is desirable that they should get married. Discuss this with </w:t>
      </w:r>
      <w:r>
        <w:rPr>
          <w:rFonts w:ascii="Times" w:hAnsi="Times" w:eastAsia="Times"/>
          <w:b w:val="0"/>
          <w:i w:val="0"/>
          <w:color w:val="000000"/>
          <w:sz w:val="22"/>
        </w:rPr>
        <w:t>Kaku and Lakshmi, and also with Nath.</w:t>
      </w:r>
    </w:p>
    <w:p>
      <w:pPr>
        <w:autoSpaceDN w:val="0"/>
        <w:autoSpaceDE w:val="0"/>
        <w:widowControl/>
        <w:spacing w:line="294" w:lineRule="exact" w:before="6" w:after="34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much would your sister need? Meet Jamnalalji and have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4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314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&amp;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names have been omitted.</w:t>
            </w:r>
          </w:p>
        </w:tc>
      </w:tr>
      <w:tr>
        <w:trPr>
          <w:trHeight w:hRule="exact" w:val="342"/>
        </w:trPr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1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him and afterwards take your sister to meet him. If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earn money, if she wants to live a life dedicated to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responsibility for supporting anybody, and if she is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Ashram way of life, I think she can live in the Ashram. But </w:t>
      </w:r>
      <w:r>
        <w:rPr>
          <w:rFonts w:ascii="Times" w:hAnsi="Times" w:eastAsia="Times"/>
          <w:b w:val="0"/>
          <w:i w:val="0"/>
          <w:color w:val="000000"/>
          <w:sz w:val="22"/>
        </w:rPr>
        <w:t>this may not perhaps be possible for her at this 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Gomati why she has stopped writing to me. I have not heard </w:t>
      </w:r>
      <w:r>
        <w:rPr>
          <w:rFonts w:ascii="Times" w:hAnsi="Times" w:eastAsia="Times"/>
          <w:b w:val="0"/>
          <w:i w:val="0"/>
          <w:color w:val="000000"/>
          <w:sz w:val="22"/>
        </w:rPr>
        <w:t>from Kishorelal of late.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Manju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to be a doctor and if you can meet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expenses, encourage her in her ambition. I don’t think it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to be a doctor. All the same it is a form of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one acquires knowledge. If she loves it, by all means let her have it.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8800. Courtesy: Gangabehn Vaidya</w:t>
      </w:r>
    </w:p>
    <w:p>
      <w:pPr>
        <w:autoSpaceDN w:val="0"/>
        <w:autoSpaceDE w:val="0"/>
        <w:widowControl/>
        <w:spacing w:line="292" w:lineRule="exact" w:before="362" w:after="1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SIGNIFICANCE OF THE VARNA SYSTEM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after reading my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727" w:space="0"/>
            <w:col w:w="278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system of the varnas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727" w:space="0"/>
            <w:col w:w="2780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believe in the hereditary division into varnas. Had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so, the varna system would have had no meaning at all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>no purpose. It would be mere jargon.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of varnas is no man-made scheme. It emanates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Nature or God. It rests with man whether or not to abide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law. Hence, man’s individuality does not suffer in any way.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you will burn yourself if you touch it. If we do not pay heed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fire says and hold it in our hand just to assert individual freedom,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bound to get burnt. The same applies to the law of varnas.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sages, at the end of their penances, realized that a class structure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social progress and so brought about this division.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us whether or not to accept it. No one is going to take us to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refuse to do it. But who can then stop Nature’s punishment? </w:t>
      </w:r>
      <w:r>
        <w:rPr>
          <w:rFonts w:ascii="Times" w:hAnsi="Times" w:eastAsia="Times"/>
          <w:b w:val="0"/>
          <w:i w:val="0"/>
          <w:color w:val="000000"/>
          <w:sz w:val="22"/>
        </w:rPr>
        <w:t>Why indeed call it punishment?  Who can prevent what may be the</w:t>
      </w:r>
    </w:p>
    <w:p>
      <w:pPr>
        <w:autoSpaceDN w:val="0"/>
        <w:autoSpaceDE w:val="0"/>
        <w:widowControl/>
        <w:spacing w:line="220" w:lineRule="exact" w:before="30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grand-daughter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“Varnadharma”, 19-3-1933.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asked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believed that varna was determined by birth, which belief would be contrary </w:t>
      </w:r>
      <w:r>
        <w:rPr>
          <w:rFonts w:ascii="Times" w:hAnsi="Times" w:eastAsia="Times"/>
          <w:b w:val="0"/>
          <w:i w:val="0"/>
          <w:color w:val="000000"/>
          <w:sz w:val="18"/>
        </w:rPr>
        <w:t>to the doctrine of individual freedom.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consequence of not abiding by the laws of the varna system? </w:t>
      </w:r>
      <w:r>
        <w:rPr>
          <w:rFonts w:ascii="Times" w:hAnsi="Times" w:eastAsia="Times"/>
          <w:b w:val="0"/>
          <w:i w:val="0"/>
          <w:color w:val="000000"/>
          <w:sz w:val="22"/>
        </w:rPr>
        <w:t>So, the division into varnas can do no harm to individuality.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varnas be by birth? It is not something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out of my pocket. Birth is at the very root of the 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The very name Brahmin is suggestive of the qualities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Brahmin and one would prepare his progeny for them.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of a Shudra. He will cultivate in his children the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of a Shudra. This is not to imply that a Shudra is not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knowledge. The system of the varnas is necessarily related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livelihood. A person shall earn his livelihood only by pursuing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of the varna in which he is born. There is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varna acquiring the knowledge of all the other varnas.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progress and protection of freedom, all people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qualities generally found in all the four varnas. But each man must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develop the qualities of his own varna.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varna system emphasizes the curbing of material greed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 leave greater scope for spiritual development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and material happiness are transitory. If man gets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entangled in acquiring that alone, makes it the sole aim of his life,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able to think about his soul. This does not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dampen human endeavour. When man does not have to go in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means of livelihood, when means of livelihood are ready for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efforts would be directed towards the spiritual quest.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conviction that by hitting upon the varnas the Hindus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spiritual discovery, and have provided means for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development. In course of time we forgot this fact and the 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became disorganized. It reduced itself to 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to restrictions on inter-dining and intermarriage.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resulted in its fall,  viz., the confusion of the varnas. People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encroaching upon the vocations of the other varnas. The </w:t>
      </w:r>
      <w:r>
        <w:rPr>
          <w:rFonts w:ascii="Times" w:hAnsi="Times" w:eastAsia="Times"/>
          <w:b w:val="0"/>
          <w:i w:val="0"/>
          <w:color w:val="000000"/>
          <w:sz w:val="22"/>
        </w:rPr>
        <w:t>Brahmin gave himself to greed and abandoned his duty as a Brahmin.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sea catches fire, who shall put out that fire? If the salt loses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savour, wherewith shall it be salted? That is why Hindu dharma is in </w:t>
      </w:r>
      <w:r>
        <w:rPr>
          <w:rFonts w:ascii="Times" w:hAnsi="Times" w:eastAsia="Times"/>
          <w:b w:val="0"/>
          <w:i w:val="0"/>
          <w:color w:val="000000"/>
          <w:sz w:val="22"/>
        </w:rPr>
        <w:t>decline today.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9-4-1933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OBEDIENCE TO PARENTS</w:t>
      </w:r>
    </w:p>
    <w:p>
      <w:pPr>
        <w:autoSpaceDN w:val="0"/>
        <w:autoSpaceDE w:val="0"/>
        <w:widowControl/>
        <w:spacing w:line="240" w:lineRule="exact" w:before="12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one’s duty to obey one’s parents. They are one’s teachers. They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God. Shravana achieved his salvation by regarding his parents as God. While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obeying his father’s orders, Rama gave up his kingdom. Now you say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is </w:t>
      </w:r>
      <w:r>
        <w:rPr>
          <w:rFonts w:ascii="Times" w:hAnsi="Times" w:eastAsia="Times"/>
          <w:b w:val="0"/>
          <w:i/>
          <w:color w:val="000000"/>
          <w:sz w:val="18"/>
        </w:rPr>
        <w:t>adharma</w:t>
      </w:r>
      <w:r>
        <w:rPr>
          <w:rFonts w:ascii="Times" w:hAnsi="Times" w:eastAsia="Times"/>
          <w:b w:val="0"/>
          <w:i w:val="0"/>
          <w:color w:val="000000"/>
          <w:sz w:val="18"/>
        </w:rPr>
        <w:t>, that Hinduism will perish if that blot is not washed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off. To many of us what you say sounds true. But our parents do not accept 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one of my friends undertook to do service to Harijans, his mother left 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and could be located only after midnight. She has returned home, but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difficulty faces my friend. What should this friend do now? This must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case with many young people.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summary of a letter. This is a real difficulty.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parents. While my parents were alive, I conducted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Shravana as an ideal. I believe that whatever I have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due to my devotion to my parents and the fruit of their blessings. </w:t>
      </w:r>
      <w:r>
        <w:rPr>
          <w:rFonts w:ascii="Times" w:hAnsi="Times" w:eastAsia="Times"/>
          <w:b w:val="0"/>
          <w:i w:val="0"/>
          <w:color w:val="000000"/>
          <w:sz w:val="22"/>
        </w:rPr>
        <w:t>Despite that, I think we can imagine circumstances in which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to the orders of parents becomes one’s clear duty.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have been given the place of a teacher and of God,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thought of as perfect beings, so that to their offspring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perfect. The children do not even entertain a doubt that what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say may be full of ignorance or error. They certainly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 to their parents, because they desire their welfare. Where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a pure environment and the children have complete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parents, the latter’s well-being consists in carrying out their </w:t>
      </w:r>
      <w:r>
        <w:rPr>
          <w:rFonts w:ascii="Times" w:hAnsi="Times" w:eastAsia="Times"/>
          <w:b w:val="0"/>
          <w:i w:val="0"/>
          <w:color w:val="000000"/>
          <w:sz w:val="22"/>
        </w:rPr>
        <w:t>parents’ orders.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the children have a doubt, what is to be done?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say, ‘Drink liquor, eat carrion, offer bribes, secure that job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lies, one can speak an untruth in business, marry a nine-year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girl, there is sin in touching an untouchable,’ etc., etc.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children do when such a situation arises? I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is provided in asking the question itself. When parents issue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which appears to the children to be clearly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dharma to disobey it. But where there is the slightest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as to what is right and what is wrong, it is one’s dharma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parents’ bidding. One cannot compare any other man’s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of one’s parents. In such circumstances, one has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parents’ word only. Only he may disobey his parents who feels </w:t>
      </w:r>
      <w:r>
        <w:rPr>
          <w:rFonts w:ascii="Times" w:hAnsi="Times" w:eastAsia="Times"/>
          <w:b w:val="0"/>
          <w:i w:val="0"/>
          <w:color w:val="000000"/>
          <w:sz w:val="22"/>
        </w:rPr>
        <w:t>it incompatible with his dharma to obey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can claim such religious prompting? An impudent,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licentious or selfish son may get such an urge. But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acquire the right to disobey his parents. Only a son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restraint, thoughtfulness, renunciation, forbearance, etc.,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what it is to obey orders, who has clearly experienced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awakening, may alone have the obligation to act contrary to his </w:t>
      </w:r>
      <w:r>
        <w:rPr>
          <w:rFonts w:ascii="Times" w:hAnsi="Times" w:eastAsia="Times"/>
          <w:b w:val="0"/>
          <w:i w:val="0"/>
          <w:color w:val="000000"/>
          <w:sz w:val="22"/>
        </w:rPr>
        <w:t>parents’ orders. Moreover, in an age of licentiousness and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when many sons belittle their parents, it is difficult to say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disobeys his parents’ command regarding it his dharma to do so.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that we cannot observe their dharma. I believe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observes the conditions which I have pointed out will not commit a </w:t>
      </w:r>
      <w:r>
        <w:rPr>
          <w:rFonts w:ascii="Times" w:hAnsi="Times" w:eastAsia="Times"/>
          <w:b w:val="0"/>
          <w:i w:val="0"/>
          <w:color w:val="000000"/>
          <w:sz w:val="22"/>
        </w:rPr>
        <w:t>mistake.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those young men and women, who act contrary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parents’ wishes cannot claim the facilities of their parental homes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parents’ money. They should be ready to give up home and </w:t>
      </w:r>
      <w:r>
        <w:rPr>
          <w:rFonts w:ascii="Times" w:hAnsi="Times" w:eastAsia="Times"/>
          <w:b w:val="0"/>
          <w:i w:val="0"/>
          <w:color w:val="000000"/>
          <w:sz w:val="22"/>
        </w:rPr>
        <w:t>wealth without hesitation and anger. Very often such conduct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duces a good effect. The parents’ opposition calms down.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are licentious and the son is restrained, one very often sees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brought about in the parents. One cannot say this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Here both can be restrained. Both can regard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conduct as dharma. Such honest differences may even endure. </w:t>
      </w:r>
      <w:r>
        <w:rPr>
          <w:rFonts w:ascii="Times" w:hAnsi="Times" w:eastAsia="Times"/>
          <w:b w:val="0"/>
          <w:i w:val="0"/>
          <w:color w:val="000000"/>
          <w:sz w:val="22"/>
        </w:rPr>
        <w:t>Here one can only expect that both will conduct themselves by tolera-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mutual differences. Parents should not expect their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or daughters always to obey them. And where the parents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obdurate or threaten to kill themselves and so on, the youths who </w:t>
      </w:r>
      <w:r>
        <w:rPr>
          <w:rFonts w:ascii="Times" w:hAnsi="Times" w:eastAsia="Times"/>
          <w:b w:val="0"/>
          <w:i w:val="0"/>
          <w:color w:val="000000"/>
          <w:sz w:val="22"/>
        </w:rPr>
        <w:t>clearly know their dharma should thoughtfully observe it.</w:t>
      </w:r>
    </w:p>
    <w:p>
      <w:pPr>
        <w:autoSpaceDN w:val="0"/>
        <w:autoSpaceDE w:val="0"/>
        <w:widowControl/>
        <w:spacing w:line="30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9-4-1933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381. NEW USAGES OF TERMS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9,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the correspondent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some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he says, from my point of view there is none.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 wider meaning, no doubt, but I have not rejected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The correspondent gives up the popular meaning, and 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mine. This attempt itself is misguided. If we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meaning, what meaning can we expand? I have faith also in </w:t>
      </w:r>
      <w:r>
        <w:rPr>
          <w:rFonts w:ascii="Times" w:hAnsi="Times" w:eastAsia="Times"/>
          <w:b w:val="0"/>
          <w:i w:val="0"/>
          <w:color w:val="000000"/>
          <w:sz w:val="22"/>
        </w:rPr>
        <w:t>stone and other images. The fact is that language can never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letely express human thoughts. So, the meanings of words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expand. It is impossible, it is unnecessary, to coin new words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When the same word is used to convey opposite ideas,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danger of ambiguity and absurdity. There is no such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I have only expanded the popular meaning. In fact, it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expansion but a clarification of the meaning. The popular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us that the stone is God. But the correct idea is not that the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God but that God pervades the stone. People might say that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God in the stone, why should we not regard the stone as God?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not the soul, but the soul dwells in the body. Yet millions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believe that the body itself is the soul. It is of course true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point of view, or rather, there is an element of truth even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think. It means that the popular meaning does not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altogether. As a concept grows wider,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would go on expanding too. What I am doing is nothing new.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ideas themselves may strike one as something new.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because that is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has to think in the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Truth. The narrow meaning does not satisfy. With contemplation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meanings of the same words are found satisfying. It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Vedas are but an expansion of </w:t>
      </w:r>
      <w:r>
        <w:rPr>
          <w:rFonts w:ascii="Times" w:hAnsi="Times" w:eastAsia="Times"/>
          <w:b w:val="0"/>
          <w:i/>
          <w:color w:val="000000"/>
          <w:sz w:val="22"/>
        </w:rPr>
        <w:t>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Tulsidas says that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is </w:t>
      </w:r>
      <w:r>
        <w:rPr>
          <w:rFonts w:ascii="Times" w:hAnsi="Times" w:eastAsia="Times"/>
          <w:b w:val="0"/>
          <w:i/>
          <w:color w:val="000000"/>
          <w:sz w:val="22"/>
        </w:rPr>
        <w:t>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Rama himself is the Vedas. Rama includes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is, all else is illusion. But the Rama of the people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>son of Dasharatha. Tulsidas says: “My Rama may be Dasharatha’s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translation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9-4-1933.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stated that Gandhiji had used terms like ‘idolworship’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‘temples’ in a new sense and wanted these new meanings to be explained so as to </w:t>
      </w:r>
      <w:r>
        <w:rPr>
          <w:rFonts w:ascii="Times" w:hAnsi="Times" w:eastAsia="Times"/>
          <w:b w:val="0"/>
          <w:i w:val="0"/>
          <w:color w:val="000000"/>
          <w:sz w:val="18"/>
        </w:rPr>
        <w:t>avoid possible misunderstanding.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striving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3250" w:val="left"/>
          <w:tab w:pos="4030" w:val="left"/>
          <w:tab w:pos="4530" w:val="left"/>
          <w:tab w:pos="4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is also 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Sachchidananda </w:t>
      </w:r>
      <w:r>
        <w:rPr>
          <w:rFonts w:ascii="Times" w:hAnsi="Times" w:eastAsia="Times"/>
          <w:b w:val="0"/>
          <w:i/>
          <w:color w:val="000000"/>
          <w:sz w:val="22"/>
        </w:rPr>
        <w:t>Purnabrahma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.” There is no contradiction in this at all.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broadening of an idea, expansion of a meaning. Tulsidas meditated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his meditation had a vision of the flawless, formless,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all-pervading Rama. This has not led to any absurdity.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we have a better understanding of the significance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avatars. It has brought peace to our mind and heart. And we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how Rama has come to be known as more than Dasharatha’s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son. Similarly, let us proceed from the stone to the atom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endless images. And we see God hidden even in the atom. Hence,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is given to image-worship. The place in which the 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Jagannatha is installed is a Jagannatha temple. And the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>a few persons sit together and pray to God is also a temple. So a tem-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 is an integral part not only of Hindu dharma but of religion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such—one may call it a church or a mosque, a gurudwara or an </w:t>
      </w:r>
      <w:r>
        <w:rPr>
          <w:rFonts w:ascii="Times" w:hAnsi="Times" w:eastAsia="Times"/>
          <w:b w:val="0"/>
          <w:i/>
          <w:color w:val="000000"/>
          <w:sz w:val="22"/>
        </w:rPr>
        <w:t>upa-</w:t>
      </w:r>
    </w:p>
    <w:p>
      <w:pPr>
        <w:autoSpaceDN w:val="0"/>
        <w:autoSpaceDE w:val="0"/>
        <w:widowControl/>
        <w:spacing w:line="268" w:lineRule="exact" w:before="2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long as the body and the soul are related, temple and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stay together. The body is a fountain of filth as well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abode of God. Similarly, a temple can also become a den of vice, and </w:t>
      </w:r>
      <w:r>
        <w:rPr>
          <w:rFonts w:ascii="Times" w:hAnsi="Times" w:eastAsia="Times"/>
          <w:b w:val="0"/>
          <w:i w:val="0"/>
          <w:color w:val="000000"/>
          <w:sz w:val="22"/>
        </w:rPr>
        <w:t>it is already an abode of God. “As is one’s faith, so is one’s gain.”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14-4-1933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acted like a child who, forbidden to touch a centipede,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 to catch a snake. Since the primus stove does not require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methylated spirit, you chose a stove which works with such spirit only!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is kind to you, so you escaped with only a little hair burnt.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lesson from this. Try to understand the meaning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or permission. That is, make your life steady, calm and </w:t>
      </w:r>
      <w:r>
        <w:rPr>
          <w:rFonts w:ascii="Times" w:hAnsi="Times" w:eastAsia="Times"/>
          <w:b w:val="0"/>
          <w:i w:val="0"/>
          <w:color w:val="000000"/>
          <w:sz w:val="22"/>
        </w:rPr>
        <w:t>thoughtful.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9325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Jains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ASHRAM BOYS AND GIRLS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BOYS AND GIRLS,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had happened to Vinod? I hope she is all right now.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Shantaram will grow mentally if you give him adequate love.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do not make fun of him. Does the new diet suit all of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all of you write to Lakshmibehn? She remembers all of you very </w:t>
      </w:r>
      <w:r>
        <w:rPr>
          <w:rFonts w:ascii="Times" w:hAnsi="Times" w:eastAsia="Times"/>
          <w:b w:val="0"/>
          <w:i w:val="0"/>
          <w:color w:val="000000"/>
          <w:sz w:val="22"/>
        </w:rPr>
        <w:t>much.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CHAMPANERIA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CHAMPANERIA,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wrote. Even if only a handful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workers show extreme humility on the one hand and firmness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of being ready to lay down their lives and sacrifice their </w:t>
      </w:r>
      <w:r>
        <w:rPr>
          <w:rFonts w:ascii="Times" w:hAnsi="Times" w:eastAsia="Times"/>
          <w:b w:val="0"/>
          <w:i w:val="0"/>
          <w:color w:val="000000"/>
          <w:sz w:val="22"/>
        </w:rPr>
        <w:t>all on the other, the demon of untouchability is bound to perish.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today the post despatched by you on the 7th and </w:t>
      </w:r>
      <w:r>
        <w:rPr>
          <w:rFonts w:ascii="Times" w:hAnsi="Times" w:eastAsia="Times"/>
          <w:b w:val="0"/>
          <w:i w:val="0"/>
          <w:color w:val="000000"/>
          <w:sz w:val="22"/>
        </w:rPr>
        <w:t>despatched today’s post from here after reading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Parachure Shastri had joined the Ashram for a three-year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training with a view to doing Ashram work. His aim and mine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and his co-workers should work according to the ideals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Though, unfortunately, he had to leave before completing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period, he did Ashram work to the best of his ability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why I look upon him as an inmate of the Ashram. Here the phrase</w:t>
      </w:r>
      <w:r>
        <w:rPr>
          <w:rFonts w:ascii="Times" w:hAnsi="Times" w:eastAsia="Times"/>
          <w:b w:val="0"/>
          <w:i w:val="0"/>
          <w:color w:val="000000"/>
          <w:sz w:val="22"/>
        </w:rPr>
        <w:t>“inmate of the Ashram” is not interpreted literally. The meaning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given to it is wider, and not narrower, than the literal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Did you read what I wrote in my letter to Duncan?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he has already become an inmate of the Ashram.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were to find himself in a difficult plight anywhere while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work, I would invite him to the Ashram. Wherever he goes,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keep up his connection with the Ashram. I believe Parachure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 has done so. Some workers at Chinchvad also may.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that about everyone who joins the weaving school.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give up the Ashram way of life altogether after they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and work only for a living. If you are still not convinced, ask </w:t>
      </w:r>
      <w:r>
        <w:rPr>
          <w:rFonts w:ascii="Times" w:hAnsi="Times" w:eastAsia="Times"/>
          <w:b w:val="0"/>
          <w:i w:val="0"/>
          <w:color w:val="000000"/>
          <w:sz w:val="22"/>
        </w:rPr>
        <w:t>me again.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 all your criticism of Narahari’s letter. I had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harshness of his language which you have noticed. But I ignored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paid attention only to his motive and his suggestions. I read it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done if it were written about me. I would ignore harsh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used by anybody about me. I, therefore, paid no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Narahari’s harsh language about you. Moreover, I know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temperament. Your dharma is to disregard the language used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your correspondent’s motive is not malicious and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deserve consideration, we should think about them.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non-violence. It is the swan’s manner. “The creator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all things, animate and inanimate, full of virtues and defects.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follow the example of the swan and accept the milk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and leave the water of defects.” Unless one acts thus,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attain goodness and truth or preserve them for long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attained. We may observe other people’s defects, but it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spotless Brahman alone, and not for an imperfect man, to judge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described by some as an embodiment of imperfections.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not, therefore, get disheartened. I close this chapter here for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them will continue to live in the Ashram. They cannot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strict discipline of the Ashram rules. I, therefore, believe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to leave the Ashram after considering their capacity.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also no respect for you and no faith in you,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that. I would urge you, too, not to mind it, but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that they lack the strength or the will (the two things,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 mean the same) to observe the Ashram rules, both they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would feel suffocated if they continued to live in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both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support themselves. If . . 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not 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she, too, is fully capable of supporting herself. Perhaps their capacities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grow outside the Ashram and they will do quite well.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 to the mould of the Ashram life. If you believe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tempt them to continue to live there, I should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I feel that their leaving the Ashram means my doing so.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serious implication for me, but their remaining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their will or in an unnatural manner would be unbearable to </w:t>
      </w:r>
      <w:r>
        <w:rPr>
          <w:rFonts w:ascii="Times" w:hAnsi="Times" w:eastAsia="Times"/>
          <w:b w:val="0"/>
          <w:i w:val="0"/>
          <w:color w:val="000000"/>
          <w:sz w:val="22"/>
        </w:rPr>
        <w:t>me and also contrary to dharma.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not do anything here except keep a fast to mark the </w:t>
      </w:r>
      <w:r>
        <w:rPr>
          <w:rFonts w:ascii="Times" w:hAnsi="Times" w:eastAsia="Times"/>
          <w:b w:val="0"/>
          <w:i w:val="0"/>
          <w:color w:val="000000"/>
          <w:sz w:val="22"/>
        </w:rPr>
        <w:t>commencement of the National Week.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Valji’s article mentioned in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>Perhaps I will get it tomorrow.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ignorance, I have committed myself to the Board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25 Gandiva spinning-wheels at 12 annas each. After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promise, I asked Lakshmidas the price of the wheel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me that it was a rupee and a half. But I must supply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spinning-wheels. I had written to Keshu about this in one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But he has now left. I don’t know if there is anybody 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factory who can attend to such work. If the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manufactured there, request Lakshmidas to manufacture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them. If they cost more than 12 annas each,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the balance from the Ashram. Each spinning-wheel must be </w:t>
      </w:r>
      <w:r>
        <w:rPr>
          <w:rFonts w:ascii="Times" w:hAnsi="Times" w:eastAsia="Times"/>
          <w:b w:val="0"/>
          <w:i w:val="0"/>
          <w:color w:val="000000"/>
          <w:sz w:val="22"/>
        </w:rPr>
        <w:t>fitted with a spindle-bearer, a spindle and a spring.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which I had made in jail is there. The new ones should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They need not be varnished. There should be a hook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top, so that the spinning-wheel can be hung up on a wall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over. The hook can be made of tin sheet. Or a hole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and a string may be tied into a loop. The wheel need not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 axle. The one sent to me by Keshu does not have it.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which we used in the beginning, there were only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nails in the wheel. I have done plenty of spinning on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It will be enough if they are not carelessly made and </w:t>
      </w:r>
      <w:r>
        <w:rPr>
          <w:rFonts w:ascii="Times" w:hAnsi="Times" w:eastAsia="Times"/>
          <w:b w:val="0"/>
          <w:i w:val="0"/>
          <w:color w:val="000000"/>
          <w:sz w:val="22"/>
        </w:rPr>
        <w:t>if they work smoothly. The freight will be paid by the Board.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&amp;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get the spinning-wheel manufactured,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soon. If you have not followed any point, ask me to explain. </w:t>
      </w:r>
      <w:r>
        <w:rPr>
          <w:rFonts w:ascii="Times" w:hAnsi="Times" w:eastAsia="Times"/>
          <w:b w:val="0"/>
          <w:i w:val="0"/>
          <w:color w:val="000000"/>
          <w:sz w:val="22"/>
        </w:rPr>
        <w:t>Show this letter to Lakshmidas.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26 letters in all.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8353.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NARANDAS GANDHI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packet which I despatched yesterday contained a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arising out of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affair along with two letters relating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 letter from Mary with my reply to her and a copy of the same for </w:t>
      </w:r>
      <w:r>
        <w:rPr>
          <w:rFonts w:ascii="Times" w:hAnsi="Times" w:eastAsia="Times"/>
          <w:b w:val="0"/>
          <w:i w:val="0"/>
          <w:color w:val="000000"/>
          <w:sz w:val="22"/>
        </w:rPr>
        <w:t>being preserved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liked Marybehn’s letter. I am sure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reply to her. If all of you like her nature, respect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But before you do that let all the inmates of the Ashram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think about the suggestion independently. None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think that my view has to be accepted. You will see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that clear in my letter to Marybehn also.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with this a letter from Jekibehn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 sons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up now. They can be easily looked after there. If you can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Ashram, write to Manibhai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ask him to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Ask him also to send the estimated expenses on their account....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only would, all of us have much to learn from the cases of ...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...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to leave the Ashram because he repeatedly violated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rules. ... </w:t>
      </w:r>
      <w:r>
        <w:rPr>
          <w:rFonts w:ascii="Times" w:hAnsi="Times" w:eastAsia="Times"/>
          <w:b w:val="0"/>
          <w:i w:val="0"/>
          <w:color w:val="000000"/>
          <w:sz w:val="12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observe the Ashram rules and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he will not be able to observe them in future.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any of the rules till now and will not be able to observe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future, and so the whole family is leaving the Ashram. ... </w:t>
      </w:r>
      <w:r>
        <w:rPr>
          <w:rFonts w:ascii="Times" w:hAnsi="Times" w:eastAsia="Times"/>
          <w:b w:val="0"/>
          <w:i w:val="0"/>
          <w:color w:val="000000"/>
          <w:sz w:val="12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220" w:lineRule="exact" w:before="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Pranjivandas Mehta’s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Doctor, Jekibehn’s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paragraph has been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6,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&amp;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8 </w:t>
      </w:r>
      <w:r>
        <w:rPr>
          <w:rFonts w:ascii="Times" w:hAnsi="Times" w:eastAsia="Times"/>
          <w:b w:val="0"/>
          <w:i w:val="0"/>
          <w:color w:val="000000"/>
          <w:sz w:val="18"/>
        </w:rPr>
        <w:t>The names have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pillar of the Ashram. Without him, the Ashram would not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existence at all. It is a painful and serious thing that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the Ashram. But I believe all the same that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dharma that they should leave. We will not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them for having left the Ashram. We will continue to take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wherever they are. We should wish that, even though they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Ashram, they will observe its rules to the best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ability and will never do anything to bring shame on the Ashram.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that nobody will feel superior and think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perfect because they left and that those who have not left are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leave can be morally worthier than those who remain.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imperfections of those who are leaving became known to all,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the imperfections of the others which may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unknown? We should not sit in judgment over anybody.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>knows who is good and who is bad.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learn a lesson from these instances and wake up.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conceal his shortcomings. Everybody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vigilant. Let nobody do anything out of false shame.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only what one spontaneously can, and if anyone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Ashram rules or does not wish to do so, it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>for them to leave. All of us are imperfect, but if, knowing imperfec-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tions, we constantly strive to follow the Ashram ideals and do not hide </w:t>
      </w:r>
      <w:r>
        <w:rPr>
          <w:rFonts w:ascii="Times" w:hAnsi="Times" w:eastAsia="Times"/>
          <w:b w:val="0"/>
          <w:i w:val="0"/>
          <w:color w:val="000000"/>
          <w:sz w:val="22"/>
        </w:rPr>
        <w:t>our shortcomings, we are fit to live in the Ashram. We should,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leave if we do not wish to follow those ideals or have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2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circulate the foregoing among all friends there,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suffice. If you wish to suggest any changes in what I have written,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do 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does not worry about Rama at all. He is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do whatever is necessary.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8352.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NANALAL K. JASANI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1 933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Even if Maganlal does not join you, you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divide the property and put the suggested divisions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Chhaganlal. We should hope that Maganlal will accept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You should make the divisions with due regard for the sums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earmarked by Doctor for specific purposes— that is, the total value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property should be reduced by that much.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9631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MADHAVJI AND KRISHNA KAPADIA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MADHAVJI AND KRISHNA,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letters of both of you. I too had written to Medh.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wrote to me. I did not inform you as the promise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materialize only after some time. I am very happy to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little peace of mind. There are always ups and downs.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 thing is that you have not lost your peace of mind.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ADHAVJI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OKULDAS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HIVAJINO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ANORDAS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NARMADABEHN RANA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94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not write in a scrawl. Write neatly in big letters.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that you had taken away the carrion from them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eat carrion even though there are plenty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 to eat because they have come to relish it.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2776. Courtesy: Ramnarayana N. Pathak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SHAMAL R. RAVAL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SHAMAL,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your question. Of course I would never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give up eating carrion and eat the flesh of slaughtered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instead. However, I do say that carrion has a very bad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person eating it. It is considered bad all over the world. Yes,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say that a person who cannot give up eating flesh may eat the flesh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slaughtered animal. Of course it cannot be that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 eating flesh will eat only carrion. It is certainly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eat carrion do so because they think it to be against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kill an animal for food. It is sheer superstition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carrion is especially good for health.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3146. Also C.W. 2882.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Shamal R. Raval</w:t>
      </w:r>
    </w:p>
    <w:p>
      <w:pPr>
        <w:autoSpaceDN w:val="0"/>
        <w:autoSpaceDE w:val="0"/>
        <w:widowControl/>
        <w:spacing w:line="240" w:lineRule="exact" w:before="2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Naramadabehn Rana”, 27-3-1933.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PADMA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none of you can keep good health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stay on as a burden on the others. My advice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that you should go and stay in the Ashram.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from place to place without any definite benefit,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live in the Ashram and be reconciled to whatever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If, however, you keep good health at that place,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settle there permanently. I shall await your reply.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Shila is all right now and that Sarojini Devi is keeping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Vidyavatiji’s health? How many girls are there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present? What is your food? How is the climate of the place? Give me </w:t>
      </w:r>
      <w:r>
        <w:rPr>
          <w:rFonts w:ascii="Times" w:hAnsi="Times" w:eastAsia="Times"/>
          <w:b w:val="0"/>
          <w:i w:val="0"/>
          <w:color w:val="000000"/>
          <w:sz w:val="22"/>
        </w:rPr>
        <w:t>all such details.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AMINA G. QURESHI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AMINA,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awaiting a letter from you after your visit to Qureshi.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know what you feel concerning tobacco and chillies. Write </w:t>
      </w:r>
      <w:r>
        <w:rPr>
          <w:rFonts w:ascii="Times" w:hAnsi="Times" w:eastAsia="Times"/>
          <w:b w:val="0"/>
          <w:i w:val="0"/>
          <w:color w:val="000000"/>
          <w:sz w:val="22"/>
        </w:rPr>
        <w:t>frankly.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6666. Also C.W. 4311.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Hamid G. Qureshi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TELEGRAM TO POONAMCHAND RANKA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10,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OONAMCHAND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</w:t>
      </w:r>
    </w:p>
    <w:p>
      <w:pPr>
        <w:autoSpaceDN w:val="0"/>
        <w:autoSpaceDE w:val="0"/>
        <w:widowControl/>
        <w:spacing w:line="266" w:lineRule="exact" w:before="0" w:after="3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HANDWA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>
        <w:trPr>
          <w:trHeight w:hRule="exact" w:val="28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SATYAGRAHA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DISCI-</w:t>
            </w:r>
          </w:p>
        </w:tc>
      </w:tr>
      <w:tr>
        <w:trPr>
          <w:trHeight w:hRule="exact" w:val="26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PLINE.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COMFORT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DEMANDED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1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HUNGER-STRIKE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NO         ONE     IS     OBLIGED  TO   USE    COMFORTS    PROVIDED  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>
        <w:trPr>
          <w:trHeight w:hRule="exact" w:val="26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CLASSES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THEREFORE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BREAK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FAST.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3887. Also Home Department, Government of India,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File No. 31/108, 1932, p. 98.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M. G. BHANDARI</w:t>
      </w:r>
    </w:p>
    <w:p>
      <w:pPr>
        <w:autoSpaceDN w:val="0"/>
        <w:autoSpaceDE w:val="0"/>
        <w:widowControl/>
        <w:spacing w:line="270" w:lineRule="exact" w:before="16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tabs>
          <w:tab w:pos="550" w:val="left"/>
          <w:tab w:pos="2030" w:val="left"/>
          <w:tab w:pos="39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two wires yesterday about Seth Poonamchand Ranka, 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inst. According to the postmarks on them they were delivered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the Same date. You know how important they were. This delay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baffles me. The only way I can somewhat undo its effect is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direct to Seth Poonamchand. But that I know is not covered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orders. If you have the power to use the telephone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wire I would request you to secure permission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despatch the enclosed wire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an urgent message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Seth Poonamchand or the Superintendent of the Khandwa Jail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expense.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in my humble opinion is the least that is </w:t>
      </w:r>
      <w:r>
        <w:rPr>
          <w:rFonts w:ascii="Times" w:hAnsi="Times" w:eastAsia="Times"/>
          <w:b w:val="0"/>
          <w:i w:val="0"/>
          <w:color w:val="000000"/>
          <w:sz w:val="22"/>
        </w:rPr>
        <w:t>due to the fasting prisoner and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ask for an early explanation of these delays in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of the telegram was wired by the Government of Bombay to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Central Provinces to be delivered to Poonamchand Ranka.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726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of correspondence in reference to the life of a prisoner and </w:t>
      </w:r>
      <w:r>
        <w:rPr>
          <w:rFonts w:ascii="Times" w:hAnsi="Times" w:eastAsia="Times"/>
          <w:b w:val="0"/>
          <w:i w:val="0"/>
          <w:color w:val="000000"/>
          <w:sz w:val="22"/>
        </w:rPr>
        <w:t>authorized by Government.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ABDUL ALIM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ABDUL ALIM,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letter. You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downhearted. God has been really merciful to you.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goodwill of many people, you could not have gone to the ‘Refuge’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to the Campbell Hospital. And you have Satisbabu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his Ashram willing to render such help as may be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 is true that money can buy many things, poverty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compensations, which money can never command. If it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attractions, many people would not have voluntarily embraced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You have read the Koran, and you know that the Prophet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many of his companions were very poor people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suffered privations. You should not therefore grieve over your lot.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your instructions I am sending this letter care of </w:t>
      </w:r>
      <w:r>
        <w:rPr>
          <w:rFonts w:ascii="Times" w:hAnsi="Times" w:eastAsia="Times"/>
          <w:b w:val="0"/>
          <w:i w:val="0"/>
          <w:color w:val="000000"/>
          <w:sz w:val="22"/>
        </w:rPr>
        <w:t>Satisbabu.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G. D. BIRLA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two cheques for the David Scheme, in all Rs. 5,000,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2,500 from Shri Suvta Devi and another Rs. 2,500 from Shri </w:t>
      </w:r>
      <w:r>
        <w:rPr>
          <w:rFonts w:ascii="Times" w:hAnsi="Times" w:eastAsia="Times"/>
          <w:b w:val="0"/>
          <w:i w:val="0"/>
          <w:color w:val="000000"/>
          <w:sz w:val="22"/>
        </w:rPr>
        <w:t>Janaki Devi.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donation is to be utilized for a Rajputana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student, if one with proper qualifications is available, otherwise for a </w:t>
      </w:r>
      <w:r>
        <w:rPr>
          <w:rFonts w:ascii="Times" w:hAnsi="Times" w:eastAsia="Times"/>
          <w:b w:val="0"/>
          <w:i w:val="0"/>
          <w:color w:val="000000"/>
          <w:sz w:val="22"/>
        </w:rPr>
        <w:t>Harijan student in the Bombay Presidency.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Deva Prasad Sarvadhikari”, 9-3-1933.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donation is to be used preferably for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from C. P., Marathi, failing that, from C. P., Hindustani, both </w:t>
      </w:r>
      <w:r>
        <w:rPr>
          <w:rFonts w:ascii="Times" w:hAnsi="Times" w:eastAsia="Times"/>
          <w:b w:val="0"/>
          <w:i w:val="0"/>
          <w:color w:val="000000"/>
          <w:sz w:val="22"/>
        </w:rPr>
        <w:t>failing, for any Harijan student.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Rs. 100 from Janaki Devi to be used for Harijan </w:t>
      </w:r>
      <w:r>
        <w:rPr>
          <w:rFonts w:ascii="Times" w:hAnsi="Times" w:eastAsia="Times"/>
          <w:b w:val="0"/>
          <w:i w:val="0"/>
          <w:color w:val="000000"/>
          <w:sz w:val="22"/>
        </w:rPr>
        <w:t>cause at my discretion.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handed the amounts to Thakkar Bapa and verbally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instructions accompanying the donations. This is however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record. I have still Rs. 500 to be sent to you of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given you advice,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am hoping that Thakkar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withdrew from the Arya Bhushan Press the sum of Rs. 1,044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advance given on behalf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JAIRAMDAS DOULATRAM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see your handwriting after such a long time.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keeping quite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0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Is the donation of Rs. 5,000 from Sjt. Uttamchand Gangaram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 announced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and if so, in what terms?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Dr. Choithram able to move about? Give him love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>of us all.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become a regular correspondent, but of late she is </w:t>
      </w:r>
      <w:r>
        <w:rPr>
          <w:rFonts w:ascii="Times" w:hAnsi="Times" w:eastAsia="Times"/>
          <w:b w:val="0"/>
          <w:i w:val="0"/>
          <w:color w:val="000000"/>
          <w:sz w:val="22"/>
        </w:rPr>
        <w:t>frozen up. Ask her why she has been silent.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20876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 D. Birla”, 3/4-4-1933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Retired head master of a Government school in Sind. His donation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to finance a scheme for providing scholarships to Harijan pupils in primary </w:t>
      </w:r>
      <w:r>
        <w:rPr>
          <w:rFonts w:ascii="Times" w:hAnsi="Times" w:eastAsia="Times"/>
          <w:b w:val="0"/>
          <w:i w:val="0"/>
          <w:color w:val="000000"/>
          <w:sz w:val="18"/>
        </w:rPr>
        <w:t>schools in Sind.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N.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three days or four I have not heard from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regarding you a mother’s anxiety. I am sure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unnecessary, but when I do not hear from you, I imagine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Could you have fallen ill? Or, could you have fallen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resolution? You must not therefore fail in writing regularly as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promised to do.</w:t>
      </w:r>
    </w:p>
    <w:p>
      <w:pPr>
        <w:autoSpaceDN w:val="0"/>
        <w:tabs>
          <w:tab w:pos="550" w:val="left"/>
          <w:tab w:pos="3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the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you on Friday. It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>answers to every one of your questions.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satisfactory letter from Ramaswami in reply to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I wrote to you. Who is this guru of his with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said to be living? How old is he? What languages does he know? Is </w:t>
      </w:r>
      <w:r>
        <w:rPr>
          <w:rFonts w:ascii="Times" w:hAnsi="Times" w:eastAsia="Times"/>
          <w:b w:val="0"/>
          <w:i w:val="0"/>
          <w:color w:val="000000"/>
          <w:sz w:val="22"/>
        </w:rPr>
        <w:t>Chitaldrug his home? How is Rudramuni behaving?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K. RAMASWAMI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1933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RAMASWAMI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latest letter, that is of the 8th April, is quite satisfactory. I </w:t>
      </w:r>
      <w:r>
        <w:rPr>
          <w:rFonts w:ascii="Times" w:hAnsi="Times" w:eastAsia="Times"/>
          <w:b w:val="0"/>
          <w:i w:val="0"/>
          <w:color w:val="000000"/>
          <w:sz w:val="22"/>
        </w:rPr>
        <w:t>now understand the position better.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your guru is concerned, I know it is too sacred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discussed. I suppose he is the gentleman whom Rudramuni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as his guru. Could you describe him? How old is he?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does he know? Not that a man to be good and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spiritually needs to know a single language. My enquiry is </w:t>
      </w:r>
      <w:r>
        <w:rPr>
          <w:rFonts w:ascii="Times" w:hAnsi="Times" w:eastAsia="Times"/>
          <w:b w:val="0"/>
          <w:i w:val="0"/>
          <w:color w:val="000000"/>
          <w:sz w:val="22"/>
        </w:rPr>
        <w:t>merely to satisfy my curiosity.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your work amongst Harijans is concerned,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>like guiding you for the moment. I can only hope that the work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presumably the one dated April 6, which may have been sent on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student volunteer who had engaged himself in social welfare activities such </w:t>
      </w:r>
      <w:r>
        <w:rPr>
          <w:rFonts w:ascii="Times" w:hAnsi="Times" w:eastAsia="Times"/>
          <w:b w:val="0"/>
          <w:i w:val="0"/>
          <w:color w:val="000000"/>
          <w:sz w:val="18"/>
        </w:rPr>
        <w:t>as scavenging,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others with you began will not be given up altogether,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will take a truer form, as I hope it has taken in the case of 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0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gave me great joy to read of your many self-denials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result of your having taken to scavenging work.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as a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R</w:t>
      </w:r>
      <w:r>
        <w:rPr>
          <w:rFonts w:ascii="Times" w:hAnsi="Times" w:eastAsia="Times"/>
          <w:b w:val="0"/>
          <w:i w:val="0"/>
          <w:color w:val="000000"/>
          <w:sz w:val="16"/>
        </w:rPr>
        <w:t>AMASWAMI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EAVER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20874.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JAMNABEHN GANDHI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have sent you a vaidya like Purushottam, do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advice from me? And that too without yourself writing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remember not having replied to any of your letters.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your reply to my last letter. Those who want me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should write beautiful letters to me, or else fall so ill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strength enough even to write a letter.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875.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PREMABEHN KANTAK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slivers sent with Narahari. I will give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afterwards. The Surati slivers weigh 18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Shanta. She has not yet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me. It will be better if you write about both the ladies to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 at Wardha.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complains that nobody writes to her. Inquire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>so. I hope you at any rate write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used to being harassed. God has been testing me in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given up coffee and visits to cinemas.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ways. How can a person grow unless he is tested?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harass me by refusing to do your duty. I have all along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you to give rest to your throat and also to your body.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disregarding both the orders. I have given you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not for your good but in the interest of the Ashram.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throat is harmed permanently and your health breaks down,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will suffer more than you will. Do you understand this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truth? If you understand it, you would be humble and do whatever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do for your health. This is true about your temper too.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a disease. You should get rid of it, and also overcome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impatience.I hear that Kisan is a little better. I cannot understand how </w:t>
      </w:r>
      <w:r>
        <w:rPr>
          <w:rFonts w:ascii="Times" w:hAnsi="Times" w:eastAsia="Times"/>
          <w:b w:val="0"/>
          <w:i w:val="0"/>
          <w:color w:val="000000"/>
          <w:sz w:val="22"/>
        </w:rPr>
        <w:t>she gets fits.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10335. Also C.W 6775.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BHAGWANJI P. PANDYA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It was good that you observed the cutting </w:t>
      </w:r>
      <w:r>
        <w:rPr>
          <w:rFonts w:ascii="Times" w:hAnsi="Times" w:eastAsia="Times"/>
          <w:b w:val="0"/>
          <w:i w:val="0"/>
          <w:color w:val="000000"/>
          <w:sz w:val="22"/>
        </w:rPr>
        <w:t>up of the carcass of a buffalo. Now seize the first opportunity to do it.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get help for the sick where it may be necessary.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known remedies for three or four of the diseases.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know them. If I get time, I shall write about them.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355. Courtesy: Bhagwanji P. Pandya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T. R. BHATT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will do your own bit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your part of the world,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find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will be copied by others if they find in you a determined and </w:t>
      </w:r>
      <w:r>
        <w:rPr>
          <w:rFonts w:ascii="Times" w:hAnsi="Times" w:eastAsia="Times"/>
          <w:b w:val="0"/>
          <w:i w:val="0"/>
          <w:color w:val="000000"/>
          <w:sz w:val="22"/>
        </w:rPr>
        <w:t>selfless worker.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R. B</w:t>
      </w:r>
      <w:r>
        <w:rPr>
          <w:rFonts w:ascii="Times" w:hAnsi="Times" w:eastAsia="Times"/>
          <w:b w:val="0"/>
          <w:i w:val="0"/>
          <w:color w:val="000000"/>
          <w:sz w:val="16"/>
        </w:rPr>
        <w:t>HATT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AWRENCE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AMNAIR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R. R. CHAKRAVARTI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the cutting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sent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made me glad to find that you were already doing all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>to remove the curse 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you to infer from my defence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Hardayalbabu that I would write exactly as he did. I hope you saw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Brahmins. That explains my own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 am wholly averse to a crusade against Brahmins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class. I fear that we are all tarred with the same brush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this monster of untouchability is concerned.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20888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expressed his intention to work for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at Badrinath, Garhwal.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 letter that the addressee had written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subject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temple-entry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R. R. Chakravarti”, 1-4-1933.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Much-maligned Brahmin”25-3-1933.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ANNADA PRASAD CHOUDHARI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ANNADABABU,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 and still more so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Suresda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improved wonderfully, so much so as to enable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Kurseong for a change. It would be a matter of great joy for us </w:t>
      </w:r>
      <w:r>
        <w:rPr>
          <w:rFonts w:ascii="Times" w:hAnsi="Times" w:eastAsia="Times"/>
          <w:b w:val="0"/>
          <w:i w:val="0"/>
          <w:color w:val="000000"/>
          <w:sz w:val="22"/>
        </w:rPr>
        <w:t>all if he is completely restored at Kurseong.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the Free Press correspondent.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give the Free Press the messages that I used to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Otherwise too, I was so dissatisfied with the utterly reckless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they published misstatements that I did not care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any such facilities to the Free Press.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NNADA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HOUDHARI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88 G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20898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 LETTER TO SATIS CHANDRA DAS GUPTA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about it that untouchability works nowhere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cruelly as in the South. That in the South all the non-Brahmins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classed as untouchables has a historical reason. But in its working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same, whether you call them untouchables or not; and hence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find in Madras alone non-Brahmin constituencies.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 you have reservation of seats for non-Brahmins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instead of merely untouchables, and the feeling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and non-Brahmins runs much higher and keener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touchables and untouchables. In Bengal no doubt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>bad enough and need to be mended. The untouchables in Bengal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Suresh Chandra Banerjee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who was at one time in charge of the khadi work at Abhoy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Ashram, Comilla, had requested Gandhiji to give copies of his statements to the Free </w:t>
      </w:r>
      <w:r>
        <w:rPr>
          <w:rFonts w:ascii="Times" w:hAnsi="Times" w:eastAsia="Times"/>
          <w:b w:val="0"/>
          <w:i w:val="0"/>
          <w:color w:val="000000"/>
          <w:sz w:val="18"/>
        </w:rPr>
        <w:t>Press of India also as he did to the Associated Press of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the irritation just as much as the untouchables in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know nothing worse. But when we begin to set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comparisons we have to admit that the Madras pattern is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the Bengal one, and if you went to Madras and studied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you will immediately say, ‘Bad as things are with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they are infinitely worse in Madras.’ Therefore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away against untouchability in Bengal as unremittingly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begun, but at the same time avoid comparison with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and be more than fair in your judgment of the sanatanists.</w:t>
      </w:r>
    </w:p>
    <w:p>
      <w:pPr>
        <w:autoSpaceDN w:val="0"/>
        <w:autoSpaceDE w:val="0"/>
        <w:widowControl/>
        <w:spacing w:line="220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20893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407. LETTER TO MARY GILLETT</w:t>
      </w:r>
    </w:p>
    <w:p>
      <w:pPr>
        <w:autoSpaceDN w:val="0"/>
        <w:autoSpaceDE w:val="0"/>
        <w:widowControl/>
        <w:spacing w:line="27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autoSpaceDE w:val="0"/>
        <w:widowControl/>
        <w:spacing w:line="260" w:lineRule="exact" w:before="3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wholly unnecessary for you both to leave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thought necessary was a temporary separation. That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 naturally.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now happier. I hope to hear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excitement and nervousness have disappeared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you have a peace such as you never enjoyed before.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well understand what all these events must mean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especially to your mother.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seems to me that if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otherwise open and if you have private means, it might be well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wait for the imminence of a mental breakdown, but to go now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pay your parents a short visit, explain everything to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your unalterable determination to serve in India. If this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possible I think you will find that it would save time and worry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money. It is not to be expected that your parents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follow your quick changes intelligently and sympathetically.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assurance about Verrier’s health makes me happy.</w:t>
      </w:r>
    </w:p>
    <w:p>
      <w:pPr>
        <w:autoSpaceDN w:val="0"/>
        <w:autoSpaceDE w:val="0"/>
        <w:widowControl/>
        <w:spacing w:line="220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20896</w:t>
      </w:r>
    </w:p>
    <w:p>
      <w:pPr>
        <w:autoSpaceDN w:val="0"/>
        <w:autoSpaceDE w:val="0"/>
        <w:widowControl/>
        <w:spacing w:line="220" w:lineRule="exact" w:before="6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at this time working in the Gond Seva Sangh at Karanja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(C. P.). Her parents did not approve of this and wanted her to return to England. Her </w:t>
      </w:r>
      <w:r>
        <w:rPr>
          <w:rFonts w:ascii="Times" w:hAnsi="Times" w:eastAsia="Times"/>
          <w:b w:val="0"/>
          <w:i w:val="0"/>
          <w:color w:val="000000"/>
          <w:sz w:val="18"/>
        </w:rPr>
        <w:t>mother was in danger of mental breakdown.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24" w:right="134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long letter came yesterday. Your argument appeals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themselves have resisted the argument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advanced. I have believed it always that man is the aggressor.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sensual than woman. I have therefore no difficulty in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argument.  But the corollary you draw defies experience.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happy where it has worked. But they are rare cases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so—nor is it unfortunate. The usual condition is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procreation. That means breach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know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mean that we should not aim at it. We must aim 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there may be only one case of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experiment. Many attempt, only a few will attain salvation.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generally we shall have to be satisfied with married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few only being life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right, the Ashram will have to be what it is, always rising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every failure.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. . . are infinitely better for having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nor is the Ashram any the worse for their having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They would easily have been much better if I had been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and more wise and for that matter the other elders.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foot-rule, so imperfect and untrue. Yet I do not consider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unsafe guide because I am not consciously untruthful and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discover and throw away my imperfections. All I say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failures there must be so long as we have not in our midst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woman. But we need not lose hope nor become unnerved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discovering instances like . . .’s; they are attempts of the system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off impurities. I rejoice at the discovery, while I deplore . . .’s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error, even as I would rejoice at the discovery of a disease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though I may deplore it. Further than this I cannot carry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problem—‘one step enough for me, I do not ask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distant scene’. We know the fundamental truth we want to reach,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also the way. The details we do not know, we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them all, because we are but very humble instruments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such moving consciously or unconsciously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divine event. We shall reach the Absolute Truth, if we will faithfully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subsequent names in the letter have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steadfastly work out the relative truth as each one of us knows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wants her letter separately because of the separate delivery.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date of the delivery of my letter to her, the fortnight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yet complete. I do not understand this intricate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regulations. It differs in every jail evidently. But that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any worry. The philosophy of prison life is that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the keeper, i. e., the State. Therefore generally speaking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that a prisoner is foolish who worries about exterior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supply of which depends wholly upon the keeper’s will.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given to a prisoner is a concession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at the will of the State. Domestic letters fall under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category. We may thankfully receive and write them so long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allowed but we may not foam or fret or curse, if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do so. Regularity of delivery we may prize but irregularity </w:t>
      </w:r>
      <w:r>
        <w:rPr>
          <w:rFonts w:ascii="Times" w:hAnsi="Times" w:eastAsia="Times"/>
          <w:b w:val="0"/>
          <w:i w:val="0"/>
          <w:color w:val="000000"/>
          <w:sz w:val="22"/>
        </w:rPr>
        <w:t>ought not to unhinge us. Those who are prisoners for conscience’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should at least grasp this very simple but not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truth. If you can explain it to Ba, you should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about the delivery of Hindi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weight is </w:t>
      </w:r>
      <w:r>
        <w:rPr>
          <w:rFonts w:ascii="Times" w:hAnsi="Times" w:eastAsia="Times"/>
          <w:b w:val="0"/>
          <w:i w:val="0"/>
          <w:color w:val="000000"/>
          <w:sz w:val="22"/>
        </w:rPr>
        <w:t>steady at 104.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Sacred cards going in a separate packet.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slip containing your copy of the vows is too precious a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to be with me. I therefore return it for you to keep.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copy; C.W. 9674. Courtesy: Mirabehn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P. N. RAJBHOJ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RAJBHOJ,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publishing your article because there is nothing in it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except the oft-repeated generalization.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told you, just now it is better for you to 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gone to the Ashram to receive and to bottle up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thoughts. Let there be no hurry about sharing them with the world,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find that at the end of the discipline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speak with authority because you will speak with knowledge.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RAMACHANDRA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postcard. I see that you are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service it is possible to render to N. Let’s hope that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through the fire all right and come out all the purer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ordeal.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P. PANDURANGA SHENAI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when I get the time to deal with one portion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the pages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 any way mentioning your </w:t>
      </w:r>
      <w:r>
        <w:rPr>
          <w:rFonts w:ascii="Times" w:hAnsi="Times" w:eastAsia="Times"/>
          <w:b w:val="0"/>
          <w:i w:val="0"/>
          <w:color w:val="000000"/>
          <w:sz w:val="22"/>
        </w:rPr>
        <w:t>name.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last question in your letter, the Brahmin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discoursed upon untouchability was in my opinion utterly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the case of womenfolk is only in respect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condition and if there was untouchability observed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similar cases, there would be nothing to be said. But 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permanent untouchability with heartless conduct attached to it.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two conditions there is no resemblance.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ANDURANGA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HENAI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NDIAPPA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RAMANI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OYAPURAM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20895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SAROJINI NANAVATI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SAROJINI,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Raihana has familiarized me with you so much that I feel as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you from birth. She has mentioned you even in the postcard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before she left Poona. I can understand that you feel lonely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without Raihana. May God give you long life and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 and strength for service.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5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AROJINIBEHN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USTICE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ANAVATI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VASUMATI PANDIT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neither gone to the Ashram nor come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waiting for it all the time. Yes, I did get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21. The reason why I have received no letter from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be the same. If there was anything important in that letter,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again about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all? Write and tell me what work you are doing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are reading. Mahalakshmi must have received the letter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her about the children. I am waiting for her reply.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letters does Kisan want a reply? I do not remember to have left </w:t>
      </w:r>
      <w:r>
        <w:rPr>
          <w:rFonts w:ascii="Times" w:hAnsi="Times" w:eastAsia="Times"/>
          <w:b w:val="0"/>
          <w:i w:val="0"/>
          <w:color w:val="000000"/>
          <w:sz w:val="22"/>
        </w:rPr>
        <w:t>any of her letters unanswered. How did she fall ill?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happy. I regularly get reports about Ba and Mira.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quite well on the whole. Surendra is not here. Devdas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touring.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all sisters,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9336. Also C.W. 582.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HEMPRABHA DAS GUPTA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you has come after a long interval. This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happen. A particular day should be fixed for writing to me so that </w:t>
      </w:r>
      <w:r>
        <w:rPr>
          <w:rFonts w:ascii="Times" w:hAnsi="Times" w:eastAsia="Times"/>
          <w:b w:val="0"/>
          <w:i w:val="0"/>
          <w:color w:val="000000"/>
          <w:sz w:val="22"/>
        </w:rPr>
        <w:t>I may take it for certain that a letter will arrive on a specific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Arun? Abdul Alim writes that he is not keeping well.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Mithibehn. You need not involve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sacrificial killings at Kalighat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work already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 is enough and that itself is your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>achievement when the Pratishthan becomes a perfect ashram.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RAIHANA TYABJI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RAIHANA,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written on the train. Sarojini also has sent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says that she misses you now that you have left. What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accomplished in Poona must be achieved in Mussoorie.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that can anything be considered. Greetings from all of us to you all.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S.N. 9658</w:t>
      </w:r>
    </w:p>
    <w:p>
      <w:pPr>
        <w:autoSpaceDN w:val="0"/>
        <w:autoSpaceDE w:val="0"/>
        <w:widowControl/>
        <w:spacing w:line="240" w:lineRule="exact" w:before="2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Abdul Alim”, 10-4-1933.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Kali temple in Calcutta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the addressee’s being restored to health.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M. G. BHAGAT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20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addressed to the President of the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Society.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certificates enclosed by you it would appear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belong to the Harijan class, and if you do not, no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of the Rs. 500 referred to in your letter will be available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there is no reason why the general funds of the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used for the purpose indicated in your letter.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do not belong to the Harijan class, you should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Branch of the Society and satisfy it of the reasonableness </w:t>
      </w:r>
      <w:r>
        <w:rPr>
          <w:rFonts w:ascii="Times" w:hAnsi="Times" w:eastAsia="Times"/>
          <w:b w:val="0"/>
          <w:i w:val="0"/>
          <w:color w:val="000000"/>
          <w:sz w:val="22"/>
        </w:rPr>
        <w:t>of your 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Pending receipt of your reply, I am keeping your papers with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G. B</w:t>
      </w:r>
      <w:r>
        <w:rPr>
          <w:rFonts w:ascii="Times" w:hAnsi="Times" w:eastAsia="Times"/>
          <w:b w:val="0"/>
          <w:i w:val="0"/>
          <w:color w:val="000000"/>
          <w:sz w:val="16"/>
        </w:rPr>
        <w:t>HAGAT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20907</w:t>
      </w:r>
    </w:p>
    <w:p>
      <w:pPr>
        <w:autoSpaceDN w:val="0"/>
        <w:autoSpaceDE w:val="0"/>
        <w:widowControl/>
        <w:spacing w:line="260" w:lineRule="exact" w:before="394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417. LETTER TO HOME SECRETARY,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1933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 THE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  <w:tab w:pos="107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the Government’s reply to my request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1st instant.</w:t>
      </w:r>
    </w:p>
    <w:p>
      <w:pPr>
        <w:autoSpaceDN w:val="0"/>
        <w:autoSpaceDE w:val="0"/>
        <w:widowControl/>
        <w:spacing w:line="220" w:lineRule="exact" w:before="2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applied for the scholarship of Rs. 500, announced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Servants of Untouchables Society, to finance the research he was conducting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of untouchability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aegis of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>University.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Home Secretary, Government of Bombay”, 1-4-1933.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for the correction that it was not in 1922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1923 that I was permitted to see two fellow-convicts in the Yeravda </w:t>
      </w:r>
      <w:r>
        <w:rPr>
          <w:rFonts w:ascii="Times" w:hAnsi="Times" w:eastAsia="Times"/>
          <w:b w:val="0"/>
          <w:i w:val="0"/>
          <w:color w:val="000000"/>
          <w:sz w:val="22"/>
        </w:rPr>
        <w:t>prison who were fasting.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the decision of the Government on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>raised by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Technically the Government are right in their reply.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concession lapses with the end of the prisoner’s incarceration.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limits of the current concessions I have not questioned,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like them in so far as the inquiry about the treatment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other prisoners was concerned. Happily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definitely raising the point. My endeavour has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avoid, as far as possible, occasion of conflict with authority.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content to live, as becomes a prisoner, a hand-to-mouth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that with the march of time my conduct would inspire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confidence in my desire to tender and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discipline to the best of my ability and thus make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 for humanitarian work that was possible for me even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to do. And I may be pardoned for referring to a policy once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 by the Government and pleading for its continuity.</w:t>
      </w:r>
    </w:p>
    <w:p>
      <w:pPr>
        <w:autoSpaceDN w:val="0"/>
        <w:tabs>
          <w:tab w:pos="550" w:val="left"/>
          <w:tab w:pos="1810" w:val="left"/>
          <w:tab w:pos="2190" w:val="left"/>
          <w:tab w:pos="2770" w:val="left"/>
          <w:tab w:pos="3370" w:val="left"/>
          <w:tab w:pos="3850" w:val="left"/>
          <w:tab w:pos="4370" w:val="left"/>
          <w:tab w:pos="5550" w:val="left"/>
          <w:tab w:pos="6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Government would on the contrary seem to repent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concessions and to want to curtail them. For the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reply says, “Government are unable to extend this concession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cover direct communications between him and prisoners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jails other than Yeravda.” Does this mean that I am not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communications which I have hitherto carried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in jails other than Yeravda, and that in cases such as Seth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Poonamchand’s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friendlyintervention? I can only hope that the Government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curtail or restrict the concession already granted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an early reply as even the concession granted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Seth Poonamchand has not, in my opinion, been properly given effect </w:t>
      </w:r>
      <w:r>
        <w:rPr>
          <w:rFonts w:ascii="Times" w:hAnsi="Times" w:eastAsia="Times"/>
          <w:b w:val="0"/>
          <w:i w:val="0"/>
          <w:color w:val="000000"/>
          <w:sz w:val="22"/>
        </w:rPr>
        <w:t>to.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 (3)A, p. 195; also G.N. 3888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P. R. LELE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LELE,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know that you were attached 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long before the question of saving my life occurred.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yourself corresponded with me as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Liberator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 was that you should continue your interest along the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chalked out by the Society, whatever your differences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Branch. As you say, Thakkar Bapa is an institution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I should be sorry indeed if it was a fact that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agencies working for the service of the Harijans had materially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 because of the existence of the Bombay Branch.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throw more light on it. And you mystify me by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‘have to be satisfied with such opportunities to serve as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allows and gives you’. Whatever the difference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working between Dr. Ambedkar and others, surely the goal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except for the fact that Dr. Ambedkar would not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anything less than destruction of varnashrama,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common ground so far as destruction of untouchability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of out-casteness is concerned. The field therefore is so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can serve, whether by belonging to some of the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>or independently.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20906</w:t>
      </w:r>
    </w:p>
    <w:p>
      <w:pPr>
        <w:autoSpaceDN w:val="0"/>
        <w:autoSpaceDE w:val="0"/>
        <w:widowControl/>
        <w:spacing w:line="220" w:lineRule="exact" w:before="24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 that the Bombay Branch of Servants of Untouchables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had been concerned solely with preventing Gandhiji from fasting and that its </w:t>
      </w:r>
      <w:r>
        <w:rPr>
          <w:rFonts w:ascii="Times" w:hAnsi="Times" w:eastAsia="Times"/>
          <w:b w:val="0"/>
          <w:i w:val="0"/>
          <w:color w:val="000000"/>
          <w:sz w:val="18"/>
        </w:rPr>
        <w:t>existence had weakened other such organizations.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Shraddhanand’s paper devoted to the service of the untouchables,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 addressee had joined in 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419. LETTER TO USHAKANTA MUKHOPADHYAY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your very long and reasoned letter.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 does not convince me of the necessity of untouchability,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observe it today, for any beneficial purpose whatsoever,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give up your case when you suggest that common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built which would be accessible to all classes of Hindus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 to come people may forget the artificial distinctions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observed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four divisions are concerned, I am wholly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if you agree that they are designed to regulate the duties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four divisions and not to set up grades of superiority and inferi-</w:t>
      </w:r>
      <w:r>
        <w:rPr>
          <w:rFonts w:ascii="Times" w:hAnsi="Times" w:eastAsia="Times"/>
          <w:b w:val="0"/>
          <w:i w:val="0"/>
          <w:color w:val="000000"/>
          <w:sz w:val="22"/>
        </w:rPr>
        <w:t>ority nor to erect impassable barriers as to inter-dining and intermar-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riage. That there would be a custom set up as to marriage and dining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quite see, but it would not be and never was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>varnadharma.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N.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kept me waiting for four days and holding me in </w:t>
      </w:r>
      <w:r>
        <w:rPr>
          <w:rFonts w:ascii="Times" w:hAnsi="Times" w:eastAsia="Times"/>
          <w:b w:val="0"/>
          <w:i w:val="0"/>
          <w:color w:val="000000"/>
          <w:sz w:val="22"/>
        </w:rPr>
        <w:t>suspense, you have given me a long letter.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the boil on your left foot and right leg.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simple treatment of boils and that by the time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you, nothing will have been left of them. It is much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all work than to run the risk of dirt getting into them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on inconvenient parts of the body. If you do not know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simple diseases, you have got to learn it quickly. Truly, </w:t>
      </w:r>
      <w:r>
        <w:rPr>
          <w:rFonts w:ascii="Times" w:hAnsi="Times" w:eastAsia="Times"/>
          <w:b w:val="0"/>
          <w:i w:val="0"/>
          <w:color w:val="000000"/>
          <w:sz w:val="22"/>
        </w:rPr>
        <w:t>this new life is a new birth for you. May you come safely through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do not know what you mean by giving him another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claimed that untouchability was designed to protect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weak in the society as was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North.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chance. I hope you have written to him strongly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unwarrantable familiarity. Unless he is truly repentant,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can be accepted from him, and it would not be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his mere word in order to enable you to receive a gift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It is demoralizing to receive gifts from those whom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or from those with whom we had questionable relationship.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S. may have all the chances for showing his repentance.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whatsoever should be received from him, or, for that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only person whom I regard as quite reliable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Ramachandra. Get everything you need from him and no one else.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write to Ramachandra to look to your wants. He told me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your letter asking for soap, he offered to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remittance so as to enable you to buy soap locally. This was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railage for a small parcel. The local purchases you could only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knew the bazaar prices or if you had a reliable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cheat you. Somehow or other I do not feel quite safe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for me an unknown quantity. He may be a very good man, </w:t>
      </w:r>
      <w:r>
        <w:rPr>
          <w:rFonts w:ascii="Times" w:hAnsi="Times" w:eastAsia="Times"/>
          <w:b w:val="0"/>
          <w:i w:val="0"/>
          <w:color w:val="000000"/>
          <w:sz w:val="22"/>
        </w:rPr>
        <w:t>only I do not feel quite safe.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brings me to soap. For cleaning the body, as I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were with me, no soap was required. Clean water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 towel is all that is necessary for keeping the body quite fit.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 the hair there is nothing to approach the soap-nut.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all over India. A few nuts soaked overnight and then well mashed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hand in the water produces soap suds with which you can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hair perfectly. But I have an easier method. You have abandoned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for the Harijan service and for self-purification.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are, to all intents and purposes, a sannyasin. Therefore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the hair from your head and have a close crop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amounting to a shave. Mira has that. Tens of thousands of widows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that crop. If you can easily let your hair go, I need not prescribe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things for keeping your hair in a clean condition.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press for the crop. I do not know what attraction your hair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Much as I would like every girl in the Ashram to have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 cropped, I have been able to persuade only a few. If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partiality for your hair as these Ashram girls have,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say. But if you would let your hair go as easily as you pare </w:t>
      </w:r>
      <w:r>
        <w:rPr>
          <w:rFonts w:ascii="Times" w:hAnsi="Times" w:eastAsia="Times"/>
          <w:b w:val="0"/>
          <w:i w:val="0"/>
          <w:color w:val="000000"/>
          <w:sz w:val="22"/>
        </w:rPr>
        <w:t>your nails, then I would say: Get hold of the closest barber, get him to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wash his hands and his scissors in hot water and get him to take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hair. If he has not the clippers, then let him do so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scissors. It won’t be as close a crop as I would like,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close enough to save you all the anxiety about your hair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save you also a great deal of time. If you do not want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 to be cropped, I must write to you in my next letter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to keep it clean without having to resort to soap.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millions in this country do not know what soap is. Again,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you practically to do without soap, I am asking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 have not succeeded in inducing all the Ashram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washing of the clothes. I wonder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firewood to heat your water. If you are a bit of an engineer,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even heat your water by the sun-heat. It requires a metal pot </w:t>
      </w:r>
      <w:r>
        <w:rPr>
          <w:rFonts w:ascii="Times" w:hAnsi="Times" w:eastAsia="Times"/>
          <w:b w:val="0"/>
          <w:i w:val="0"/>
          <w:color w:val="000000"/>
          <w:sz w:val="22"/>
        </w:rPr>
        <w:t>and a bit of piping undoubtedly. An American educational missio-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nary, Sam Higginbottom, is heating his water by the sun-heat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Allahabad. But this is not yet for you. I am simply whetting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 for doing simple things in the villages. But if you can 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water all you need to do is to obtain the crude washing soda.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that to your water and it becomes as soft as soap water. Soak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clothes in that water while it is boiling and let them lie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overnight. Wash them well the next morning and they are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dirt though not white as snow, because they take somewhat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colouring of the crude soda. But that should not matter and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 village life. But the clothes will be as clean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in a first-class hotel in America, and all you want is </w:t>
      </w:r>
      <w:r>
        <w:rPr>
          <w:rFonts w:ascii="Times" w:hAnsi="Times" w:eastAsia="Times"/>
          <w:b w:val="0"/>
          <w:i w:val="0"/>
          <w:color w:val="000000"/>
          <w:sz w:val="22"/>
        </w:rPr>
        <w:t>cleanliness.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you have made in your apparel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suitable. You have almost anticipated me if the robe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 skirt I have mentioned in my letter. You are hard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Ramachandra. I think that his remark was well meant.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about the women is quite logical, but unfortunately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governed by logic. I must not enter into the history of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see bare-bodied. You will however realize at once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vie with these sisters. Truth demands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appearance should be as near a representation as possible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internal condition. You cannot afford today to claim unassailable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innocence. When you have attained it, you won’t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it. Do you know the story of Shukdevji and Vyas? If you </w:t>
      </w:r>
      <w:r>
        <w:rPr>
          <w:rFonts w:ascii="Times" w:hAnsi="Times" w:eastAsia="Times"/>
          <w:b w:val="0"/>
          <w:i w:val="0"/>
          <w:color w:val="000000"/>
          <w:sz w:val="22"/>
        </w:rPr>
        <w:t>don’t, you must ask me to give it to you some other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satisfied about your food.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You must have got whole wheatmeal flour by this time.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 you must bake your own chappati. If you have not got that,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on milk and such dried fruit as you might have.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 in good health and give you the needed energy. Milk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you should beg, if the people will willingly supply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 milk is fairly rich and if you get one pound, it will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Of course S.’s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portion is a first charge. Whatever fruit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you may get now and again will really be enough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necessary vegetable salts and vitamins. So far as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a daily supply of fresh vegetables and fruit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necessity, especially when you are living out in the open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not called upon to undergo extraordinary physical or mental </w:t>
      </w:r>
      <w:r>
        <w:rPr>
          <w:rFonts w:ascii="Times" w:hAnsi="Times" w:eastAsia="Times"/>
          <w:b w:val="0"/>
          <w:i w:val="0"/>
          <w:color w:val="000000"/>
          <w:sz w:val="22"/>
        </w:rPr>
        <w:t>strain.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control your temper, even with reference to 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patient with the people who surround your little cottage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let you have even a little bit of privacy when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sleep. A little reasoning with them will set them right. Whilst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becoming inured to your new life, you should insist on taking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hour’s sleep during the middle of the day and giving it to 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your body and good for your temper, and if you and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close crop, you will use a wet rag for the head, as you saw me </w:t>
      </w:r>
      <w:r>
        <w:rPr>
          <w:rFonts w:ascii="Times" w:hAnsi="Times" w:eastAsia="Times"/>
          <w:b w:val="0"/>
          <w:i w:val="0"/>
          <w:color w:val="000000"/>
          <w:sz w:val="22"/>
        </w:rPr>
        <w:t>use. It cools the head and the whole body instantaneously.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sent me R.’s letter as he wrote it.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>him as he is and not as you would have him to appear.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covered all the points in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the Truth surround you and S. with His protecting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care. I know that if you will have complete faith in Him, it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with you. Here is a note for 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20910</w:t>
      </w:r>
    </w:p>
    <w:p>
      <w:pPr>
        <w:autoSpaceDN w:val="0"/>
        <w:autoSpaceDE w:val="0"/>
        <w:widowControl/>
        <w:spacing w:line="220" w:lineRule="exact" w:before="170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S.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1933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lovely letter. You must continue to write to 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[and] tell me more of what you see in and around the village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are living. Have you made friends with any of the boys there?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G. RAMACHANDRAN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RAMACHANDRAN,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otherwise exhaustive and excellent report on the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Nattars and Harijans, you have omitted the dates,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population of the two parties, and a rough map of the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affected. But I do not want to send you this letter in order to criticize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 which Thakkar Bapa handed to me on the 6th instant,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you whether you desire in the interest of the cause publicity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and editorial comments upon the subject-matter of it.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was very anxious that I should take notice of it,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to do so when suddenly I came upon the paragraph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recommendations. Therein you have stated that the Committee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trying through local influence to adjust the quarrels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parties. The question at once arose with me as to whether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 given to the report and comment would harm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pacification through friendly intervention or whether it would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Please help me to come to a decision. Your word would be final.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matter has got to be dealt with in the next week’s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telegraph to me. This letter should be in your hands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Saturday, and if I get your wire before or on Monday, it will answer </w:t>
      </w:r>
      <w:r>
        <w:rPr>
          <w:rFonts w:ascii="Times" w:hAnsi="Times" w:eastAsia="Times"/>
          <w:b w:val="0"/>
          <w:i w:val="0"/>
          <w:color w:val="000000"/>
          <w:sz w:val="22"/>
        </w:rPr>
        <w:t>the purpose.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R</w:t>
      </w:r>
      <w:r>
        <w:rPr>
          <w:rFonts w:ascii="Times" w:hAnsi="Times" w:eastAsia="Times"/>
          <w:b w:val="0"/>
          <w:i w:val="0"/>
          <w:color w:val="000000"/>
          <w:sz w:val="16"/>
        </w:rPr>
        <w:t>AMACHANDRAN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NTOUCHABLES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77 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AMSAPIRAN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RICHINOPOLY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JAMNALAL BAJAJ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Kamalnayan’s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letter, I feel that,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free from the work at Wardha, you should immediately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hill station. I like Mahabaleshwar the best. You can stay there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one month and a half. After that you can descend to Panchgani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any other place if you wish. You should not remain in the plains </w:t>
      </w:r>
      <w:r>
        <w:rPr>
          <w:rFonts w:ascii="Times" w:hAnsi="Times" w:eastAsia="Times"/>
          <w:b w:val="0"/>
          <w:i w:val="0"/>
          <w:color w:val="000000"/>
          <w:sz w:val="22"/>
        </w:rPr>
        <w:t>so long as the discharge from the ear continues.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weekly post. I found Smt. Dhanvanti’s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letter, but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Valjibhai’s article. If you did send it, it seems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in the office here. I hope he has kept a copy. If it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behind there, write to Valji and inform him, so that time may be </w:t>
      </w:r>
      <w:r>
        <w:rPr>
          <w:rFonts w:ascii="Times" w:hAnsi="Times" w:eastAsia="Times"/>
          <w:b w:val="0"/>
          <w:i w:val="0"/>
          <w:color w:val="000000"/>
          <w:sz w:val="22"/>
        </w:rPr>
        <w:t>saved. He should know that this is a jail.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Vaseline will help Amina better than ghee can.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mix a little boric acid powder with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take the final decision about Dhiru, since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well. Only you and others there who have known him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can do so. He has studied under Panditji. Probably Narahari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him well. He is working at present under your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supervision. If what he writes to me can be trusted, it is our duty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go. But we cannot do that if we have the slightest doubt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Whether or not Santiniketan is a suitable place for him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doubtful, but we have no choice in the matter. Besides,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they teach painting well there. Whether Dhiru will use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 well or not will depend entirely on his character. I cannot judge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he is a boy of good character, whether he is hard-working</w:t>
      </w:r>
    </w:p>
    <w:p>
      <w:pPr>
        <w:autoSpaceDN w:val="0"/>
        <w:autoSpaceDE w:val="0"/>
        <w:widowControl/>
        <w:spacing w:line="220" w:lineRule="exact" w:before="38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Poonamchand Ranka’s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whether he has any aptitude for painting. After writing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me, he has kept silent. I don’t feel very happy about that.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he has not written again because of shyness or out of </w:t>
      </w:r>
      <w:r>
        <w:rPr>
          <w:rFonts w:ascii="Times" w:hAnsi="Times" w:eastAsia="Times"/>
          <w:b w:val="0"/>
          <w:i w:val="0"/>
          <w:color w:val="000000"/>
          <w:sz w:val="22"/>
        </w:rPr>
        <w:t>respect for me.</w:t>
      </w:r>
    </w:p>
    <w:p>
      <w:pPr>
        <w:autoSpaceDN w:val="0"/>
        <w:autoSpaceDE w:val="0"/>
        <w:widowControl/>
        <w:spacing w:line="260" w:lineRule="exact" w:before="40" w:after="2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desirable that everybody should keep silent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prayer or talk only in whispers. A person may speak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work, however. In army barracks, soldiers are not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after the bell for retiring is sounded. In any case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murmuring immediately after the prayer. This is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the boys as well as of the Ashram. This rule is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in jails. Were it not so, life in a jail would be intolerable.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jails even lights are generally put out at a fixed hour. And talking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loud voices is never permitted. If, therefore, you can introduce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should be silent or talk only in whispers, you should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have read Dr. Sharma’s letter. Welcome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heartily when he comes. His daughter also should be welcomed.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necessary facilities for his experiments. His letters carry a very </w:t>
      </w:r>
      <w:r>
        <w:rPr>
          <w:rFonts w:ascii="Times" w:hAnsi="Times" w:eastAsia="Times"/>
          <w:b w:val="0"/>
          <w:i w:val="0"/>
          <w:color w:val="000000"/>
          <w:sz w:val="22"/>
        </w:rPr>
        <w:t>good impression of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comments from you recently regarding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changes in food. Let me know the results. Nobody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accept these changes. If anybody desires some modification,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his request within our limits. Chhotubhai has written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this. Read my reply to him.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8354.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PREMABEHN KANTAK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enough that I have cautioned you.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I do not read your letters carefully is not correct.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understood what you had said. Such cock-sureness is itself a sign </w:t>
      </w:r>
      <w:r>
        <w:rPr>
          <w:rFonts w:ascii="Times" w:hAnsi="Times" w:eastAsia="Times"/>
          <w:b w:val="0"/>
          <w:i w:val="0"/>
          <w:color w:val="000000"/>
          <w:sz w:val="22"/>
        </w:rPr>
        <w:t>of pride. The pride shows in your language. This does not mean that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hide your thoughts or express them in carefully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I like you to write as you feel. According to me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that you let me see you as you are both inwardly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outwardly. If you were to write with unnatural self-control,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helpless and unable to advise or admonish you.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teach you to become humble as a dust particle.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what God is, one naturally feels like that. That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will come to you in its own time.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mean that you do not have to endure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others. But the fact that you can wipe out all that in a moment </w:t>
      </w:r>
      <w:r>
        <w:rPr>
          <w:rFonts w:ascii="Times" w:hAnsi="Times" w:eastAsia="Times"/>
          <w:b w:val="0"/>
          <w:i w:val="0"/>
          <w:color w:val="000000"/>
          <w:sz w:val="22"/>
        </w:rPr>
        <w:t>makes me unhappy.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believe that an atmosphere of prejudice against you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created around me. You are mistaken in this. Sardar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against you. Do not take his humour as a sign of his being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do not at all feel that Mahadev is against you either.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has said against you is nothing new. He knows your worth,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says that till you can control your tongue you should be entrusted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 responsibility. This is his old complaint. You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rarely talk with my three companions. There is, except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joking at meal times or during walks, no time for any discussion.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rarely talk about anybody unless there is an occasion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my work, I never feel in a mood for talking about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nor could I waste my time in idle discussions. I have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discuss even the painful episode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 myself with the briefest exchange of views.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prejudice against you around me, nor is there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in my mind. If I admonish you rather harshly, it is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you as my daughter and want to see you perfect. Why, then,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hurt by my criticism? You may accept such of it as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accepting and forget the rest. For it is perfectly possible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may be based on ignorance and that I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correctly understood what you said.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true that different people may see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differently. We daily observe that the same energy or strength is used </w:t>
      </w:r>
      <w:r>
        <w:rPr>
          <w:rFonts w:ascii="Times" w:hAnsi="Times" w:eastAsia="Times"/>
          <w:b w:val="0"/>
          <w:i w:val="0"/>
          <w:color w:val="000000"/>
          <w:sz w:val="22"/>
        </w:rPr>
        <w:t>in different ways.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feel that no woman should be asked by others to do any </w:t>
      </w:r>
      <w:r>
        <w:rPr>
          <w:rFonts w:ascii="Times" w:hAnsi="Times" w:eastAsia="Times"/>
          <w:b w:val="0"/>
          <w:i w:val="0"/>
          <w:color w:val="000000"/>
          <w:sz w:val="22"/>
        </w:rPr>
        <w:t>routine work during her menses. Nobody can know when she may be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pain. It would be best not to burden a woman with any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such a period. She may do of her own free will whatever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feels inclined to do. Some women feel nothing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menstruation and go on doing their work as usual. Some others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 pain. Some don’t feel any pain, but can do no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 woman who spends the period in the right manner gains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every month. Those three or four days are for getting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strength, and for that the woman should be left free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She should be free to lie down if she wants to.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women do not lay aside their hectic domestic work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period, not knowing the harm which they do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properly advised. On the whole, therefore, I like </w:t>
      </w:r>
      <w:r>
        <w:rPr>
          <w:rFonts w:ascii="Times" w:hAnsi="Times" w:eastAsia="Times"/>
          <w:b w:val="0"/>
          <w:i w:val="0"/>
          <w:color w:val="000000"/>
          <w:sz w:val="22"/>
        </w:rPr>
        <w:t>Lakshmidas’s suggestion.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Kisan is possible. I was very glad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had recovered. She seems to have waited for my reply to her </w:t>
      </w:r>
      <w:r>
        <w:rPr>
          <w:rFonts w:ascii="Times" w:hAnsi="Times" w:eastAsia="Times"/>
          <w:b w:val="0"/>
          <w:i w:val="0"/>
          <w:color w:val="000000"/>
          <w:sz w:val="22"/>
        </w:rPr>
        <w:t>letter. But I do not remember having not replied to any of her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to you about your slivers.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lose weight by living on unboiled milk. If you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boiled vegetables once a day, I am sure you will benefit.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your throat needs them; I think it does unboiled milk. Why not try?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10336. Also C.W. 6776.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C. F. ANDREWS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I 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in this week’s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fast. I shall anxiously await your criticism.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Nineveh came into my hands quite accidentally, but it fitted in so well </w:t>
      </w:r>
      <w:r>
        <w:rPr>
          <w:rFonts w:ascii="Times" w:hAnsi="Times" w:eastAsia="Times"/>
          <w:b w:val="0"/>
          <w:i w:val="0"/>
          <w:color w:val="000000"/>
          <w:sz w:val="22"/>
        </w:rPr>
        <w:t>I thought.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letter of 22nd March you have asked a question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Subbaroyan’s Bill. As soon as I got the Bill I felt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fair majority myself and I brought it up to Rajagopalachari’s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notice. I had suggested too an amendment even to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>three-fourths majority being required, because my idea always has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“Thinking Aloud”, 15-4-1933.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that unless the majority is a very decisive majority, the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contemplated could not work satisfactorily, and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how I have contemplated meeting the objection even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of one, because what might be superstition to me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life and death to that minority of one. His particular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all-in-all to him and it might be his absolute faith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will be no good to him if he had to offer worship side by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Harijan. But all these things are to be done when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arrives. I have discussed them publicly too, but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reopen the discussion because nobody thinks of it just now.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the assurance and give it to those who need it that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reaches the Committee stage an amendment for a decisive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will certainly be carried, and any other amendment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satisfy the sanatanists and that could leave the principle intact </w:t>
      </w:r>
      <w:r>
        <w:rPr>
          <w:rFonts w:ascii="Times" w:hAnsi="Times" w:eastAsia="Times"/>
          <w:b w:val="0"/>
          <w:i w:val="0"/>
          <w:color w:val="000000"/>
          <w:sz w:val="22"/>
        </w:rPr>
        <w:t>will most decidedly be accepted.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not yet made any guess about the name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for me. I have no doubt that you have many names and not only one.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Thangai naturally would want to say nothing to me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taking in dates because she knows that there at least I </w:t>
      </w:r>
      <w:r>
        <w:rPr>
          <w:rFonts w:ascii="Times" w:hAnsi="Times" w:eastAsia="Times"/>
          <w:b w:val="0"/>
          <w:i w:val="0"/>
          <w:color w:val="000000"/>
          <w:sz w:val="22"/>
        </w:rPr>
        <w:t>could always beat you and not by a bare majority.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under-stamping of the envelope, there was no economy,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or otherwise, possible for us. Not having been ever a prisoner,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evidently fancy that we are free to do as we like even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putting on stamps. You may then know that stamps are not affixed </w:t>
      </w:r>
      <w:r>
        <w:rPr>
          <w:rFonts w:ascii="Times" w:hAnsi="Times" w:eastAsia="Times"/>
          <w:b w:val="0"/>
          <w:i w:val="0"/>
          <w:color w:val="000000"/>
          <w:sz w:val="22"/>
        </w:rPr>
        <w:t>by us. They are affixed in the prison office.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IV, pp. 289-90; also G.N. 1302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PRINCESS EFY ARISTARCHI</w:t>
      </w:r>
    </w:p>
    <w:p>
      <w:pPr>
        <w:autoSpaceDN w:val="0"/>
        <w:autoSpaceDE w:val="0"/>
        <w:widowControl/>
        <w:spacing w:line="270" w:lineRule="exact" w:before="2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1933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often ask me to pray for you, pray for your mother.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never said anything about this. But today I feel 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>put my position before you. Though I believe in temples, I do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them nowadays, and, as you know, the temple at the Ashram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 above as the roof and mother earth as the floor. The walls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of the four directions. And in this temple there are no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for friends. The morning and the evening prayers consist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verses in Sanskrit and hymns from a composite hymn book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Hindi, Bengali, Marathi, Urdu and English, the latter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someone who can sing English hymns. My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requests from friends for intercessory prayers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in there and then silently commending them to God.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this would be considered at all an adequate response.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truthfully do no otherwise. Prayer to God with me has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perhaps from the ordinary. He needs no asking. He 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 even as we do not read them. He anticipates our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wishes. He knows what is good for us much better than we do.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hesitation in summarily rejecting our wishes and desires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estimation are unlawful. Having all this belief in me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to approach Him with special prayers and hence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definite asking as there is with so many Christian friends,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Hindu friends. I do not want to imply that what I am doing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than, say, what you are doing. Each one approaches God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manner and each manner is equally acceptable to Him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proceeds from the heart. I thought that I would just say this much in </w:t>
      </w:r>
      <w:r>
        <w:rPr>
          <w:rFonts w:ascii="Times" w:hAnsi="Times" w:eastAsia="Times"/>
          <w:b w:val="0"/>
          <w:i w:val="0"/>
          <w:color w:val="000000"/>
          <w:sz w:val="22"/>
        </w:rPr>
        <w:t>answer to all the love you are pouring on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20923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AGATHA HARRISON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acknowledging all your letters, because I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>long printed letter unfailingly every week.</w:t>
      </w:r>
    </w:p>
    <w:p>
      <w:pPr>
        <w:autoSpaceDN w:val="0"/>
        <w:tabs>
          <w:tab w:pos="550" w:val="left"/>
          <w:tab w:pos="3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Sastri’s letter notwithstanding, of course you are going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and not think of grammar.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his economy, Andrews’s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>is a fraud. He pretends</w:t>
      </w:r>
    </w:p>
    <w:p>
      <w:pPr>
        <w:autoSpaceDN w:val="0"/>
        <w:autoSpaceDE w:val="0"/>
        <w:widowControl/>
        <w:spacing w:line="220" w:lineRule="exact" w:before="3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made a humorous reference about her diffidence in writing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Srinivasa Sastri after reading his and Gandhiji’s correspondence;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</w:t>
      </w:r>
      <w:r>
        <w:rPr>
          <w:rFonts w:ascii="Times" w:hAnsi="Times" w:eastAsia="Times"/>
          <w:b w:val="0"/>
          <w:i w:val="0"/>
          <w:color w:val="000000"/>
          <w:sz w:val="18"/>
        </w:rPr>
        <w:t>Schoolmaster Abroad”, 13-2-1933.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needs quiet for his writing and sits down to write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>of bustle and produces quiet from within.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been visiting Vithalbhai Patel in his illness,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expect to hear from you about his condition. Brief 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published in the Press show that he is sinking.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>anxious about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hear from Mira every week. She is keeping fairly well.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be leaving us shortly.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Devdas is in Benares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Malaviyaji, and Pyarelal is in the Nasik Jail. I have not heard from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both.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37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GATHA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ARRISON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RANBOURNE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LBERT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RIDGE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ONDON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S. W. 11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 1464; also S.N. 20920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V. A. HODKE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have your card telling me that the buffalo-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was stopped and that the sacrifice of other animals was </w:t>
      </w:r>
      <w:r>
        <w:rPr>
          <w:rFonts w:ascii="Times" w:hAnsi="Times" w:eastAsia="Times"/>
          <w:b w:val="0"/>
          <w:i w:val="0"/>
          <w:color w:val="000000"/>
          <w:sz w:val="22"/>
        </w:rPr>
        <w:t>reduced and that it was likely to be stopped altogether next year.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A. H</w:t>
      </w:r>
      <w:r>
        <w:rPr>
          <w:rFonts w:ascii="Times" w:hAnsi="Times" w:eastAsia="Times"/>
          <w:b w:val="0"/>
          <w:i w:val="0"/>
          <w:color w:val="000000"/>
          <w:sz w:val="16"/>
        </w:rPr>
        <w:t>ODKE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IRSI </w:t>
      </w:r>
      <w:r>
        <w:rPr>
          <w:rFonts w:ascii="Times" w:hAnsi="Times" w:eastAsia="Times"/>
          <w:b w:val="0"/>
          <w:i w:val="0"/>
          <w:color w:val="000000"/>
          <w:sz w:val="20"/>
        </w:rPr>
        <w:t>(N. C</w:t>
      </w:r>
      <w:r>
        <w:rPr>
          <w:rFonts w:ascii="Times" w:hAnsi="Times" w:eastAsia="Times"/>
          <w:b w:val="0"/>
          <w:i w:val="0"/>
          <w:color w:val="000000"/>
          <w:sz w:val="16"/>
        </w:rPr>
        <w:t>ANARA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20919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was to be released on May 19, 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GERTRUDE S. KELLER-CHING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answer your latest letter. Your account of your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Geneva is most interesting and I am glad that you made so many </w:t>
      </w:r>
      <w:r>
        <w:rPr>
          <w:rFonts w:ascii="Times" w:hAnsi="Times" w:eastAsia="Times"/>
          <w:b w:val="0"/>
          <w:i w:val="0"/>
          <w:color w:val="000000"/>
          <w:sz w:val="22"/>
        </w:rPr>
        <w:t>acquaintances.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you want me to give you an Indian name.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in Mirabehn asking for an Indian name, having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in her lot with Indians, but what is the meaning of your wanting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name? Nobody will address you by that name.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 should give up this desire for having an Indian name. It </w:t>
      </w:r>
      <w:r>
        <w:rPr>
          <w:rFonts w:ascii="Times" w:hAnsi="Times" w:eastAsia="Times"/>
          <w:b w:val="0"/>
          <w:i w:val="0"/>
          <w:color w:val="000000"/>
          <w:sz w:val="22"/>
        </w:rPr>
        <w:t>is enough that you have an Indian heart.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quiet you were contemplating to have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Of course the real thing is to find one’s quiet from within. </w:t>
      </w:r>
      <w:r>
        <w:rPr>
          <w:rFonts w:ascii="Times" w:hAnsi="Times" w:eastAsia="Times"/>
          <w:b w:val="0"/>
          <w:i w:val="0"/>
          <w:color w:val="000000"/>
          <w:sz w:val="22"/>
        </w:rPr>
        <w:t>Then and then only are we quite safe.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remember me to all those friends whom you mention.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ERTRUDE </w:t>
      </w:r>
      <w:r>
        <w:rPr>
          <w:rFonts w:ascii="Times" w:hAnsi="Times" w:eastAsia="Times"/>
          <w:b w:val="0"/>
          <w:i w:val="0"/>
          <w:color w:val="000000"/>
          <w:sz w:val="20"/>
        </w:rPr>
        <w:t>S.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HING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20921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DOROTHY E. NEWMAN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1933</w:t>
      </w:r>
    </w:p>
    <w:p>
      <w:pPr>
        <w:autoSpaceDN w:val="0"/>
        <w:tabs>
          <w:tab w:pos="550" w:val="left"/>
          <w:tab w:pos="529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DOROTHY,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a long defence of Kamalani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unnecessary as I know Kamalani to be a very nice, steady, </w:t>
      </w:r>
      <w:r>
        <w:rPr>
          <w:rFonts w:ascii="Times" w:hAnsi="Times" w:eastAsia="Times"/>
          <w:b w:val="0"/>
          <w:i w:val="0"/>
          <w:color w:val="000000"/>
          <w:sz w:val="22"/>
        </w:rPr>
        <w:t>sober, young worker.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proving useful to so many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If you are not a blind reader, as you say you are not,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tell me as gently as you like or as bluntly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wherein you differ. For it is the criticism of friends which I treasure </w:t>
      </w:r>
      <w:r>
        <w:rPr>
          <w:rFonts w:ascii="Times" w:hAnsi="Times" w:eastAsia="Times"/>
          <w:b w:val="0"/>
          <w:i w:val="0"/>
          <w:color w:val="000000"/>
          <w:sz w:val="22"/>
        </w:rPr>
        <w:t>and by which I profit most.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OROTHY </w:t>
      </w:r>
      <w:r>
        <w:rPr>
          <w:rFonts w:ascii="Times" w:hAnsi="Times" w:eastAsia="Times"/>
          <w:b w:val="0"/>
          <w:i w:val="0"/>
          <w:color w:val="000000"/>
          <w:sz w:val="20"/>
        </w:rPr>
        <w:t>E. N</w:t>
      </w:r>
      <w:r>
        <w:rPr>
          <w:rFonts w:ascii="Times" w:hAnsi="Times" w:eastAsia="Times"/>
          <w:b w:val="0"/>
          <w:i w:val="0"/>
          <w:color w:val="000000"/>
          <w:sz w:val="16"/>
        </w:rPr>
        <w:t>EWMAN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VENDALE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TOCKWELL</w:t>
      </w:r>
      <w:r>
        <w:rPr>
          <w:rFonts w:ascii="Times" w:hAnsi="Times" w:eastAsia="Times"/>
          <w:b w:val="0"/>
          <w:i w:val="0"/>
          <w:color w:val="000000"/>
          <w:sz w:val="20"/>
        </w:rPr>
        <w:t>, S. W. 9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20922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Indian settled in London and working for the Indian cause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MARGARETE SPIEGEL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MARGARETE,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20th March is disturbing. Everything done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generally proves unsatisfactory when it is not positively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harmful. All haste must be deprecated. From the highest standpoint,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the only one I am sure which you want to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your coming will be justified only when you are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life. That clearly you are not. Your immediate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by your mother’s side. You cannot risk bringing her to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thrown out of employment and have to be in search of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courageously stand by your people and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that they will have to suffer, and if you have imbibed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fundamentals of the Ashram life,  you might even render inestimable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them. All your letters to 24 people in India, therefore,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job should not have been written. You do not want a job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but you want to give your free service, the whole of yourself,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You cannot do two contrary things at the same time.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would give up the idea of the job, remain there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side and live the Ashram life there, so that if God wills it, He </w:t>
      </w:r>
      <w:r>
        <w:rPr>
          <w:rFonts w:ascii="Times" w:hAnsi="Times" w:eastAsia="Times"/>
          <w:b w:val="0"/>
          <w:i w:val="0"/>
          <w:color w:val="000000"/>
          <w:sz w:val="22"/>
        </w:rPr>
        <w:t>will send you some day to the Ashram.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ISWAR SARAN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MUNSHIJI,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5th instant and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produced by the Committee appointed by the Allahabad </w:t>
      </w:r>
      <w:r>
        <w:rPr>
          <w:rFonts w:ascii="Times" w:hAnsi="Times" w:eastAsia="Times"/>
          <w:b w:val="0"/>
          <w:i w:val="0"/>
          <w:color w:val="000000"/>
          <w:sz w:val="22"/>
        </w:rPr>
        <w:t>Branch of the Servants of Untouchables Society.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know that I began reading the report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received it. I finished reading it today. It was received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came in today. As I hope to deal with the report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think I need say anything in this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Two things, however, I must say here which I would not want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“Immediate Duty”, 22-4-1933.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 in dealing with the report publicly. If the figures of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other necessary figures were given and the report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condensed to half the size, it would become a valuable document.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omit the appendices. If such a condensation is possible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publish it, I have no doubt that it would be a guide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workers, and possibly to the other municipalities 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hope that as a result of the report you will take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to destroy the inhumanly insanitary quarters described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 and procure a better residential site for the Harijans.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DR. HIRALAL SHARMA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SHARMA,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that you would be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soon, if you are not already there by the time this reaches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brought with you your four-year-old daughter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that the little boy stuck up for his sister. I would call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unchivalrous if he did not insist upon her being with him.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please make yourself at home in the Ashram and express to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freely all your requirements.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1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H. L.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HARMA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p. 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SUSHILA PAI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1933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your friendship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remain unbroken. I have shown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preserving it. It is self-evident that personal friendship cannot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ever. Such friendship, therefore, should be converted into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It does not cease thereby but becomes enlarged and pure.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of personal friendship is temporary and valueless.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friendship is only for the sake of service. What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can there be in such friendship? Let this thought sink in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mind. You will realize its truth from experience.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227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JAMNADAS GANDHI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described things very vividly. It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 hard task, but persist in your efforts. Don’t worry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You should not worry if the temple is situated at some distance.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there will be an advantage in having it at some distance.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very few Harijans may visit it now, large crowds of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it by and by if there is a school, etc., attached to it. One may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to the temple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evening. And the elders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visit it on holidays. For example, Jagannath and Bhutnath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were at one time considered to be far way. They are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quite near now. So let this new temple also be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distant. The temple should stand on a large plot of land.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me, even ten acres would not be enough.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worried about your bad health. There is a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it and your mind. You alone can cure it. You should do so. I </w:t>
      </w:r>
      <w:r>
        <w:rPr>
          <w:rFonts w:ascii="Times" w:hAnsi="Times" w:eastAsia="Times"/>
          <w:b w:val="0"/>
          <w:i w:val="0"/>
          <w:color w:val="000000"/>
          <w:sz w:val="22"/>
        </w:rPr>
        <w:t>want you to do so.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write to me more frequently, so that I might </w:t>
      </w:r>
      <w:r>
        <w:rPr>
          <w:rFonts w:ascii="Times" w:hAnsi="Times" w:eastAsia="Times"/>
          <w:b w:val="0"/>
          <w:i w:val="0"/>
          <w:color w:val="000000"/>
          <w:sz w:val="22"/>
        </w:rPr>
        <w:t>be kept acquainted with your work and the state of your mind.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Premabehn Kantak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5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Bhau.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 me know if you have observed anything noteworthy about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enclosing letters for Sushila and Bhau.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9649.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NANALAL K. JASANI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been thinking a great deal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think Ratilal has consented only to a division of the property.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need not be blamed. He has no control over his mind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and so Maganlal is naturally afraid. If the property is divided,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at least may be saved. If it is kept undivided,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all of it being lost. If my first suggestion is accepted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implemented, the property may remain undivided, but nobody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accept it. It was that all the three brothers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for five years and leave the management of the property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trustees, accepting for themselves fixed allowances. More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meet.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seems to be a fine worker. He seems to be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branch office there admirably. If he has produced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you, please relieve his anxiety about money. He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worrying so much that it has told on his health.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9650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SUBHADRA, SARALA AND JAYADEVI</w:t>
      </w:r>
    </w:p>
    <w:p>
      <w:pPr>
        <w:autoSpaceDN w:val="0"/>
        <w:autoSpaceDE w:val="0"/>
        <w:widowControl/>
        <w:spacing w:line="270" w:lineRule="exact" w:before="1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SUBHADRA, SARALA AND JAYADEVI,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say to you, you will reap as you sow? The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say: ‘The Harijans reap as they sow. How can we commit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them to improve their condition in disregard of that law?’ If I </w:t>
      </w:r>
      <w:r>
        <w:rPr>
          <w:rFonts w:ascii="Times" w:hAnsi="Times" w:eastAsia="Times"/>
          <w:b w:val="0"/>
          <w:i w:val="0"/>
          <w:color w:val="000000"/>
          <w:sz w:val="22"/>
        </w:rPr>
        <w:t>were to apply the sanatanists’ logic to you, I would have to demolish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 nest I have built for the Harijans. Since I can’t do that,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safe. According to the sanatanists’ idea of justice, since you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with a lead pencil, I should reply with a pencil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stone, shouldn’t I? But our aim is to win over even the sanatanists.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shown that you deserve Nandubehn’s description of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you were out, you showed your nature. You started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drinking leaf-water. And dry leaves at that!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say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are better than Kathiawari bullocks. They also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leaf-water but the leaves are green. If you again run away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cattle-pen in a huff, Sardar is generous and will forgive your getting </w:t>
      </w:r>
      <w:r>
        <w:rPr>
          <w:rFonts w:ascii="Times" w:hAnsi="Times" w:eastAsia="Times"/>
          <w:b w:val="0"/>
          <w:i w:val="0"/>
          <w:color w:val="000000"/>
          <w:sz w:val="22"/>
        </w:rPr>
        <w:t>angry and so you need not be afraid.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sense the description given by Nandubehn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apt. Has anybody ever heard of cows, bullocks, horses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animals worrying? If animals had knowledge, they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yogis. It is said that yoga is extremely difficult for 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practise, but that it is part of women’s nature. If a woman gives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attachment, she could easily be a </w:t>
      </w:r>
      <w:r>
        <w:rPr>
          <w:rFonts w:ascii="Times" w:hAnsi="Times" w:eastAsia="Times"/>
          <w:b w:val="0"/>
          <w:i/>
          <w:color w:val="000000"/>
          <w:sz w:val="22"/>
        </w:rPr>
        <w:t>yogini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all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learned animals!!! Remember that if you squander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cultivated in the yoga school by eating all kinds of sweets,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deserve to be punished for that.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next letter describe some other doings of yours, namely,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read, etc.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helpless about Manibehn. I write to her, but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my letters. After all there must be some indications that one is a </w:t>
      </w:r>
      <w:r>
        <w:rPr>
          <w:rFonts w:ascii="Times" w:hAnsi="Times" w:eastAsia="Times"/>
          <w:b w:val="0"/>
          <w:i w:val="0"/>
          <w:color w:val="000000"/>
          <w:sz w:val="22"/>
        </w:rPr>
        <w:t>prisoner.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Kevalrambhai and my elder brother were of the same age.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liberal and extravagant. They both loved luxuries and comforts.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old age, both of them lost interest in worldly pleasures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pursuits. They wrote to me, independently of each other,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join me in South Africa and spend the rest of their life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 over their children to my care. I gladly welcomed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and made preparations to receive them. But fate was unkind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They left me. I never got my elder brother’s children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care, though I tried hard to get them. But I got all of you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trying. Shall we attribute this to fate ruling human relations, or to the </w:t>
      </w:r>
      <w:r>
        <w:rPr>
          <w:rFonts w:ascii="Times" w:hAnsi="Times" w:eastAsia="Times"/>
          <w:b w:val="0"/>
          <w:i w:val="0"/>
          <w:color w:val="000000"/>
          <w:sz w:val="22"/>
        </w:rPr>
        <w:t>ripening of the fruit of our deeds in past lives? Now that you have</w:t>
      </w:r>
    </w:p>
    <w:p>
      <w:pPr>
        <w:autoSpaceDN w:val="0"/>
        <w:autoSpaceDE w:val="0"/>
        <w:widowControl/>
        <w:spacing w:line="220" w:lineRule="exact" w:before="38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bullocks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means “tea”.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do not leave me. Everybody who wishes may have a share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to give. Secure as much of it as you can and wish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for yourself in life. Where has that Chandrahasa hidden </w:t>
      </w:r>
      <w:r>
        <w:rPr>
          <w:rFonts w:ascii="Times" w:hAnsi="Times" w:eastAsia="Times"/>
          <w:b w:val="0"/>
          <w:i w:val="0"/>
          <w:color w:val="000000"/>
          <w:sz w:val="22"/>
        </w:rPr>
        <w:t>himself?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is Nirmala? How is she?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4087. Also C.W. 52.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439.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1933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whole letter. Your sentiments are pure,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possess the power you attribute to me. I too am a sinful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others but am eager to see God face to face and striving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I certainly wish that God may grant long life to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inculcate a sacred spirit of service in you both and enrich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mutual and pure love. Please regard this letter as meant for you </w:t>
      </w:r>
      <w:r>
        <w:rPr>
          <w:rFonts w:ascii="Times" w:hAnsi="Times" w:eastAsia="Times"/>
          <w:b w:val="0"/>
          <w:i w:val="0"/>
          <w:color w:val="000000"/>
          <w:sz w:val="22"/>
        </w:rPr>
        <w:t>both. Hence I am not writing a separate letter to your husband.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p. 227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DEPRIVED EVEN OF WATER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8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Ramnarayan Choudhari, Secretary of Rajputana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Sangh, writes.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cannot be set right by simply discussing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Sevaks must find out how many such sweepers there are and </w:t>
      </w:r>
      <w:r>
        <w:rPr>
          <w:rFonts w:ascii="Times" w:hAnsi="Times" w:eastAsia="Times"/>
          <w:b w:val="0"/>
          <w:i w:val="0"/>
          <w:color w:val="000000"/>
          <w:sz w:val="22"/>
        </w:rPr>
        <w:t>where, and they must, wherever they are faced with the difficulty of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letter from a woman from the Punjab who had declared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was like God to her. She had requested him to write to her and her </w:t>
      </w:r>
      <w:r>
        <w:rPr>
          <w:rFonts w:ascii="Times" w:hAnsi="Times" w:eastAsia="Times"/>
          <w:b w:val="0"/>
          <w:i w:val="0"/>
          <w:color w:val="000000"/>
          <w:sz w:val="18"/>
        </w:rPr>
        <w:t>husband granting them domestic happiness.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not translated here, complained of inadequate facilities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drinking-water for sweepers in Western Rajasthan, describing how, in this arid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region, sweepers were compelled to take drinking-water from water-troughs where </w:t>
      </w:r>
      <w:r>
        <w:rPr>
          <w:rFonts w:ascii="Times" w:hAnsi="Times" w:eastAsia="Times"/>
          <w:b w:val="0"/>
          <w:i w:val="0"/>
          <w:color w:val="000000"/>
          <w:sz w:val="18"/>
        </w:rPr>
        <w:t>cattle drank and men and women washed themselves and their clothes.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water, persuade the wealthier sections of the community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wells dug or make some other suitable arrangement.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side by side guide and induce the sweepers to improve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It will be for the sevaks to see in what ways their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improved. In short, individual acquaintance with the sweepers </w:t>
      </w:r>
      <w:r>
        <w:rPr>
          <w:rFonts w:ascii="Times" w:hAnsi="Times" w:eastAsia="Times"/>
          <w:b w:val="0"/>
          <w:i w:val="0"/>
          <w:color w:val="000000"/>
          <w:sz w:val="22"/>
        </w:rPr>
        <w:t>is necessary. To do this devoted and efficient sevaks are required.</w:t>
      </w:r>
    </w:p>
    <w:p>
      <w:pPr>
        <w:autoSpaceDN w:val="0"/>
        <w:autoSpaceDE w:val="0"/>
        <w:widowControl/>
        <w:spacing w:line="300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14-4-1933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CABLE TO VITHALBHAI J. PATEL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14, 1933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J.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GOD        SPARE        YOU.           WIRE         CONDITION.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(40)(3), Pt. IV, P. 319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G. D. BIRLA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10th instant about the Titaghar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Mill. Our letters must have crossed. I have given my firm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take in advertisements at all, as a special favour,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different views about the conduct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receiving advertisements in general, that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proposition, and I would not resist it if you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advertisements should be received. As you know,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strange but fixed views about advertisements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newspapers, but these views cannot become a decisive factor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Government’s sanction for the despatch of the cable was not received 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afternoon of the 19th by which date the addressee had been sent to Vienna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treatment. Gandhiji therefore did not send it.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Home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Bombay”, 19-4-1933, where, however, the date given is April 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Kamalapat Singhania, a leading industrialist of Kanpur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conduct of a big movement like ours, but I am quite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never defend a policy of taking one advertisement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exception.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me to take notice of the Rs, 3,000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>Lala Kamalapat</w:t>
      </w:r>
    </w:p>
    <w:p>
      <w:pPr>
        <w:autoSpaceDN w:val="0"/>
        <w:autoSpaceDE w:val="0"/>
        <w:widowControl/>
        <w:spacing w:line="260" w:lineRule="exact" w:before="40" w:after="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Ramanand Sannyasi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understand what you say.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know whether you had found any reason to change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about him. Since you still have suspicion I would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sending for him and speaking to him frankly about it. If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sannyasi, he would appreciate your frankness, and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it easier to take work from him.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Devi and Janaki Devi.</w:t>
      </w:r>
    </w:p>
    <w:p>
      <w:pPr>
        <w:autoSpaceDN w:val="0"/>
        <w:autoSpaceDE w:val="0"/>
        <w:widowControl/>
        <w:spacing w:line="240" w:lineRule="exact" w:before="3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20934</w:t>
      </w:r>
    </w:p>
    <w:p>
      <w:pPr>
        <w:sectPr>
          <w:type w:val="continuous"/>
          <w:pgSz w:w="9360" w:h="12960"/>
          <w:pgMar w:top="544" w:right="1404" w:bottom="468" w:left="1440" w:header="720" w:footer="720" w:gutter="0"/>
          <w:cols w:num="2" w:equalWidth="0">
            <w:col w:w="3346" w:space="0"/>
            <w:col w:w="3170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664"/>
        <w:ind w:left="1904" w:right="0" w:hanging="19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donations from Suvta </w:t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44" w:right="1404" w:bottom="468" w:left="1440" w:header="720" w:footer="720" w:gutter="0"/>
          <w:cols w:num="2" w:equalWidth="0">
            <w:col w:w="3346" w:space="0"/>
            <w:col w:w="317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SUDHIR CHANDRA CHAKRAVARTY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do nothing. But you should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 the Provincial Untouchability Board and then, if you like, </w:t>
      </w:r>
      <w:r>
        <w:rPr>
          <w:rFonts w:ascii="Times" w:hAnsi="Times" w:eastAsia="Times"/>
          <w:b w:val="0"/>
          <w:i w:val="0"/>
          <w:color w:val="000000"/>
          <w:sz w:val="22"/>
        </w:rPr>
        <w:t>the Central Board.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UDHIR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HAKRAVARTY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10/1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ATTACHERJI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ALIGHAT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leading worker of Delhi in the uplift of the depressed classes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G.D. Birla”, 10-4-1933 also “Rs. 5,000/- For David Scheme”, </w:t>
      </w:r>
      <w:r>
        <w:rPr>
          <w:rFonts w:ascii="Times" w:hAnsi="Times" w:eastAsia="Times"/>
          <w:b w:val="0"/>
          <w:i w:val="0"/>
          <w:color w:val="000000"/>
          <w:sz w:val="18"/>
        </w:rPr>
        <w:t>15-4-1933.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444. LETTER TO M. N. CHOWDAPPA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not sent me the cutting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referred to by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remember that a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was read to me but I did not then think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for me to comment upon.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the meaning of the 4th paragraph of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SSTT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RAJA </w:t>
      </w: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ATA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143-5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S. PAUL DANIEL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14,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do not feel as you do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of God through idols. You should read what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in the columns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Then if you wish to argue,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so, I have written also about varnashrama. I believe in it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it. For this also I have to refer you to the columns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intermarriage and inter-dining, I do not regard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the removal of untouchability. I regard no person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untouchable, but that does not mean that I should be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inter-dine with that particular person or have intermarriage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>with him. These stand on a different footing altogether. We</w:t>
      </w:r>
    </w:p>
    <w:p>
      <w:pPr>
        <w:autoSpaceDN w:val="0"/>
        <w:autoSpaceDE w:val="0"/>
        <w:widowControl/>
        <w:spacing w:line="220" w:lineRule="exact" w:before="3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Dewan of Mysore, Sir Mirza Ismail had said in a speech at Chitaldrug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“is really to my mind more a social than a religious problem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handled as such”. The addressee had objected to the remark and sought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opinion.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“Mitra”, which is a slip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pick and choose so far as these two things are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>but there is no choice about touching people.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ANIEL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RICHENDUR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ALAMCOTTAH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DIWAKAR SINGH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DIWAKAR,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If you have resumed street-cleaning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 hope, stick to it quite undemonstratively, but I am going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 on the plague spots of Allahabad, and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it appears in the Harijan, and devote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that work. I shall be quite patient with you so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work.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do not know what has happened to N. I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tell you at this stage what impression she left upon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ultimately. During my conversations with her I found that she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a straight and moral life even whilst she was working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scavenging in Bangalore. But she seemed to me to be truly repentant.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now thrown her lot completely with Harijans, has given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gay life entirely and is living as much as possible like a Harijan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village near Chitaldrug in obscurity and lives on such food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brought to her. She has her son with her. She is supposed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under my guidance. I have no reason to suspect her. Her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are quite satisfactory. But it is too early yet to say how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develop. I am saying this to you because it was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 that at least those who had come in contact with her should </w:t>
      </w:r>
      <w:r>
        <w:rPr>
          <w:rFonts w:ascii="Times" w:hAnsi="Times" w:eastAsia="Times"/>
          <w:b w:val="0"/>
          <w:i w:val="0"/>
          <w:color w:val="000000"/>
          <w:sz w:val="22"/>
        </w:rPr>
        <w:t>know generally about the sins of her immediate past.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UNVER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IWAKAR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20932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“Immediate Duty”, 22-4-1933.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447. LETTER TO H. N. KUNZRU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HARIJI,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a correspondent in Bulandshahr who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common with the reduction in the wages of the general staff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Municipal Board, the scavengers also have come 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reduction. This latter have struck against the reduction. As it is,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are, the correspondent contends, low enough. The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does not listen to the scavengers’ complaint at all.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it, the correspondent’s letter appears to me to be reasonable. </w:t>
      </w:r>
      <w:r>
        <w:rPr>
          <w:rFonts w:ascii="Times" w:hAnsi="Times" w:eastAsia="Times"/>
          <w:b w:val="0"/>
          <w:i w:val="0"/>
          <w:color w:val="000000"/>
          <w:sz w:val="22"/>
        </w:rPr>
        <w:t>Will you please enquire and do whatever is possible?</w:t>
      </w:r>
    </w:p>
    <w:p>
      <w:pPr>
        <w:autoSpaceDN w:val="0"/>
        <w:autoSpaceDE w:val="0"/>
        <w:widowControl/>
        <w:spacing w:line="294" w:lineRule="exact" w:before="0" w:after="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enclose the letter received by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2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SUDHIR MITRA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10th instant. I doubt very much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magazine exclusively devoted to untouchability is called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therefore forgive me for not blessing your venture in </w:t>
      </w:r>
      <w:r>
        <w:rPr>
          <w:rFonts w:ascii="Times" w:hAnsi="Times" w:eastAsia="Times"/>
          <w:b w:val="0"/>
          <w:i w:val="0"/>
          <w:color w:val="000000"/>
          <w:sz w:val="22"/>
        </w:rPr>
        <w:t>anticipation.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UDHIR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ITRA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ITRA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OTTAGE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ALIGHAT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449. LETTER TO HARIBHAU PHATAK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HARIBHAU PHATAK,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claim to be a servant of Harijan,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to be established, and I freely admit that my food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obstacles to the successful establishment of my claim.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I do not spend anything on my food. Here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costly Government assisted by spendthrift friends who supply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food, but the fact that somebody else spends a lot of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my food is no defence, nor perhaps is it any defence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goat’s milk and the fruit that I take are a medical need for the body.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are thousands, if not millions, whose bodies too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pronounced to be in medical need of the kind of food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taking. But they have no doctors who would issue such certificates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if they happen to get such a doctor, neither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nor our millionaires would supply them with the food </w:t>
      </w:r>
      <w:r>
        <w:rPr>
          <w:rFonts w:ascii="Times" w:hAnsi="Times" w:eastAsia="Times"/>
          <w:b w:val="0"/>
          <w:i w:val="0"/>
          <w:color w:val="000000"/>
          <w:sz w:val="22"/>
        </w:rPr>
        <w:t>that I receive.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out-and-out believer in the doctrine of swadeshi,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 myself with the belief that my swadeshi is not a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doctrine. I will take from the whole world what I cannot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in India profitably in terms of the millions. Therefore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take from Arabia its health-giving dates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Afghanistan its equally health-giving raisins. These are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of the foreign articles that I use. But my claim to be a votary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swadeshi is well established because I would take the coarsest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manufactured by Harijans in preference to the finest cloth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manufactured in Indian mills.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poor Pyarelal, knowing my weakness for everything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he had found out dates in his paradise, the Punjab,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find them. These were expensive enough for those who sent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to pay nothing for them. I took them whilst they lasted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 of Arabia, but the latter won the day, because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were available only during the season which lasts only two or </w:t>
      </w:r>
      <w:r>
        <w:rPr>
          <w:rFonts w:ascii="Times" w:hAnsi="Times" w:eastAsia="Times"/>
          <w:b w:val="0"/>
          <w:i w:val="0"/>
          <w:color w:val="000000"/>
          <w:sz w:val="22"/>
        </w:rPr>
        <w:t>three months. So, on the whole, Arabia will remain the victor with me</w:t>
      </w:r>
    </w:p>
    <w:p>
      <w:pPr>
        <w:autoSpaceDN w:val="0"/>
        <w:autoSpaceDE w:val="0"/>
        <w:widowControl/>
        <w:spacing w:line="220" w:lineRule="exact" w:before="4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a letter dated April 13 had expressed his agitation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hearing sarcastic remarks from friends regarding gandhiji’s diet, its cost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indigenous quality. He wanted gandhiji’s assurance on this matter in order in answer </w:t>
      </w:r>
      <w:r>
        <w:rPr>
          <w:rFonts w:ascii="Times" w:hAnsi="Times" w:eastAsia="Times"/>
          <w:b w:val="0"/>
          <w:i w:val="0"/>
          <w:color w:val="000000"/>
          <w:sz w:val="18"/>
        </w:rPr>
        <w:t>such attacks.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propose to deny myself the dates which my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and by taking which I deprive no date-grower in India.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the name of the agents because Pyarelal could 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>names, for he interested a friend of his in procuring the Punjab dates.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the Poona Municipality has passed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Pashankar’s resolution throwing open all public reservoirs to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20927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G. RAMACHANDRA RAO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1933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wish you every success in producing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Tuskegee.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knew much about Booker T. Washington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South Africa and I have great regard for him.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before you a worthy model, but you cannot be an Indian Booker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T. Washington. Only a Harijan can be that. Therefore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yourself, might and main, to the task of producing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Harijans a prototype of Booker T. Washington. May you </w:t>
      </w:r>
      <w:r>
        <w:rPr>
          <w:rFonts w:ascii="Times" w:hAnsi="Times" w:eastAsia="Times"/>
          <w:b w:val="0"/>
          <w:i w:val="0"/>
          <w:color w:val="000000"/>
          <w:sz w:val="22"/>
        </w:rPr>
        <w:t>succeed.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established your right to beg, but have you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doubt your fitness for making donations yield a thousandfold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fruit? I want you to be foolish enough, if that is the word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have, to do that.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used the ghee that was specially prepared by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Thackersey to the last drop, and you will be glad to know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of salt during the bulk of that time. Some time after I went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salt and did not call for more ghee when I found that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 nor the saltless produced the slightest impression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elbows. I went back to salt because I was developing a queer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headache. I imputed it, perhaps quite wrongly, to the omission of salt.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Curiously enough, the restoration of salt eased the headaches.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this was an accident or a result of the return to salt, not perhaps even</w:t>
      </w:r>
    </w:p>
    <w:p>
      <w:pPr>
        <w:autoSpaceDN w:val="0"/>
        <w:autoSpaceDE w:val="0"/>
        <w:widowControl/>
        <w:spacing w:line="220" w:lineRule="exact" w:before="30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proposed a scheme for a “Seva Vidyalaya” or an “Indian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Tuskegee” on the American model. “Begging” was to be the portfolio of G. </w:t>
      </w:r>
      <w:r>
        <w:rPr>
          <w:rFonts w:ascii="Times" w:hAnsi="Times" w:eastAsia="Times"/>
          <w:b w:val="0"/>
          <w:i w:val="0"/>
          <w:color w:val="000000"/>
          <w:sz w:val="18"/>
        </w:rPr>
        <w:t>Ramachandra Rao.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 grains during the day, I do not know.</w:t>
      </w:r>
    </w:p>
    <w:p>
      <w:pPr>
        <w:autoSpaceDN w:val="0"/>
        <w:autoSpaceDE w:val="0"/>
        <w:widowControl/>
        <w:spacing w:line="290" w:lineRule="exact" w:before="16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AMACHANDRA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OYAPETTAH </w:t>
      </w:r>
      <w:r>
        <w:rPr>
          <w:rFonts w:ascii="Times" w:hAnsi="Times" w:eastAsia="Times"/>
          <w:b w:val="0"/>
          <w:i w:val="0"/>
          <w:color w:val="000000"/>
          <w:sz w:val="20"/>
        </w:rPr>
        <w:t>(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20938</w:t>
      </w:r>
    </w:p>
    <w:p>
      <w:pPr>
        <w:autoSpaceDN w:val="0"/>
        <w:autoSpaceDE w:val="0"/>
        <w:widowControl/>
        <w:spacing w:line="260" w:lineRule="exact" w:before="394" w:after="0"/>
        <w:ind w:left="1152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451. LETTER TO SAMARASA SUDHA </w:t>
      </w:r>
      <w:r>
        <w:rPr>
          <w:rFonts w:ascii="Times" w:hAnsi="Times" w:eastAsia="Times"/>
          <w:b w:val="0"/>
          <w:i/>
          <w:color w:val="000000"/>
          <w:sz w:val="24"/>
        </w:rPr>
        <w:t>SANMARKA SANGHAM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1933</w:t>
      </w:r>
    </w:p>
    <w:p>
      <w:pPr>
        <w:autoSpaceDN w:val="0"/>
        <w:tabs>
          <w:tab w:pos="550" w:val="left"/>
          <w:tab w:pos="427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the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do not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book referred to by you, because I cannot read Tamil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without difficulty, nor have I the time for such reading.</w:t>
      </w:r>
    </w:p>
    <w:p>
      <w:pPr>
        <w:autoSpaceDN w:val="0"/>
        <w:autoSpaceDE w:val="0"/>
        <w:widowControl/>
        <w:spacing w:line="284" w:lineRule="exact" w:before="22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AMARASA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ANMARKA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36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HHOLAI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RAM GOPAL SHASTRI</w:t>
      </w:r>
    </w:p>
    <w:p>
      <w:pPr>
        <w:autoSpaceDN w:val="0"/>
        <w:autoSpaceDE w:val="0"/>
        <w:widowControl/>
        <w:spacing w:line="270" w:lineRule="exact" w:before="22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1933</w:t>
      </w:r>
    </w:p>
    <w:p>
      <w:pPr>
        <w:autoSpaceDN w:val="0"/>
        <w:tabs>
          <w:tab w:pos="550" w:val="left"/>
          <w:tab w:pos="3930" w:val="left"/>
        </w:tabs>
        <w:autoSpaceDE w:val="0"/>
        <w:widowControl/>
        <w:spacing w:line="30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 copy of your letter to Sjt. A. V. Thakkar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complaint of Sjt. Swatmadas.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saying that your letter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convincing. I do not for one moment suggest that the Dalit Seva </w:t>
      </w:r>
      <w:r>
        <w:rPr>
          <w:rFonts w:ascii="Times" w:hAnsi="Times" w:eastAsia="Times"/>
          <w:b w:val="0"/>
          <w:i w:val="0"/>
          <w:color w:val="000000"/>
          <w:sz w:val="22"/>
        </w:rPr>
        <w:t>Mission has not done much service, but your letter says nothing about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Ramalinga Swami’s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Thiru Arutpa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of March 31, 1933 had said that Swatmadas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mischief-maker who denounced the various associations as being for the benefit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Hindus only.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“Letters to Amritlal V. Thakkar”14-3-1933 and; </w:t>
      </w:r>
      <w:r>
        <w:rPr>
          <w:rFonts w:ascii="Times" w:hAnsi="Times" w:eastAsia="Times"/>
          <w:b w:val="0"/>
          <w:i w:val="0"/>
          <w:color w:val="000000"/>
          <w:sz w:val="18"/>
        </w:rPr>
        <w:t>16-3-1933.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the service rendered by your Mission. We who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Servants of Harijans may not take amiss even mischievous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complaints. They are best silenced by unvarnished hard facts.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Sjt. Thakkar to circulate the complaint among the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mentioned by Sjt. Swatmadas so that they may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said about them and if they would care to give their replies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enable the Central Board satisfactorily to answer charges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respective associations.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HUSHAN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HASTRI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ISSION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RAMABEHN JOSHI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today that I could read Dr. Patel’s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to Sardar.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it, there is nothing serious in your condition.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found necessary, there will be no risk in it whatever.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how much pain you suffer in the arm just now.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moving the arm if you do it slowly. There is no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 becoming limp. That may be the ultimate result if the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neglected. But the trouble has been diagnosed. Hence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worry. You should give a little exercise to the arm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day. Give me all details in every letter. I hope you are cheerful.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5347</w:t>
      </w:r>
    </w:p>
    <w:p>
      <w:pPr>
        <w:autoSpaceDN w:val="0"/>
        <w:autoSpaceDE w:val="0"/>
        <w:widowControl/>
        <w:spacing w:line="240" w:lineRule="exact" w:before="2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Motibhai D. Patel, an eminent surgeon of Ahmedabad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postcard.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Ramji. In his postcard there are sentences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“The stomach kicks at the head”, etc., and he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put everything before Rajbhoj. I have told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as he wished. I simply cannot understand what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Has he lost his reason? From his behaviour I do feel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that he has. He suspects everybody, even his relations.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with this letters to Dr. Sharma and Rajbhoj.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with Dr. Sharma the whole problem of constipation.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the cracks in the skin on Amina’s thighs have disappeared.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cannot pay Manilal’s bills from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Who has provided Rs. 300 to Devdas? I hope he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sum from the Ashram. The Ashram funds cannot to be used </w:t>
      </w:r>
      <w:r>
        <w:rPr>
          <w:rFonts w:ascii="Times" w:hAnsi="Times" w:eastAsia="Times"/>
          <w:b w:val="0"/>
          <w:i w:val="0"/>
          <w:color w:val="000000"/>
          <w:sz w:val="22"/>
        </w:rPr>
        <w:t>for private purposes.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the doctor tell Kusum? That her motions do not stop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good sign. She will continue to be treated by Dr. Talwalkar,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get her examined by Dr. Sharma also. We should know his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Keshu is trying to find a job.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58" w:lineRule="exact" w:before="5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Dr. Patel’s letter to Vallabhbhai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Ramabehn. If he has come to more definite conclusion now,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The arm was to be X-rayed. What happened about that?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pay Rs. 15 for that, it may be desirable even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doctor’s advice. There is no urgent need for an 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she has no difficulty in using the arm for light work.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for Ramabehn also is enclosed.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8355.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1933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you should accept L.’s conditions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hesitations. After all he is your husband. There is nothing degrading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pacifying his wounded feelings. By doing that you will rise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eyes only but in the eyes of God too. Moreover by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disregarding him you will definitely be able to win back his love.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one does not have any right over the other. Husbands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 are more than friends. That you follow different paths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affect your relations. Be calm and everything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The welfare of the children should be the highest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will be most looked after if you do not insist on anything.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doing this you have to remain satisfied. You want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not for your happiness but for their well-being. Banish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 the thought of resorting to law and courts.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 I say. Don’t you? May God help and guide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230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NOT MERELY BY BIRTH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three verses from Madame Wadia’s instructive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delivered the other day will bear reproduction in these pages,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they have been often quoted and published: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Listen to these words of Yudhishthira in the “</w:t>
      </w:r>
      <w:r>
        <w:rPr>
          <w:rFonts w:ascii="Times" w:hAnsi="Times" w:eastAsia="Times"/>
          <w:b w:val="0"/>
          <w:i/>
          <w:color w:val="000000"/>
          <w:sz w:val="18"/>
        </w:rPr>
        <w:t>Vanaparva</w:t>
      </w:r>
      <w:r>
        <w:rPr>
          <w:rFonts w:ascii="Times" w:hAnsi="Times" w:eastAsia="Times"/>
          <w:b w:val="0"/>
          <w:i w:val="0"/>
          <w:color w:val="000000"/>
          <w:sz w:val="18"/>
        </w:rPr>
        <w:t>”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“Truth, charity, forgiveness, good conduct, gentleness, austerity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mercy, where these are seen, O King of the Serpents, there is a Brahmin. 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marks exist in a Shudra and are not in a </w:t>
      </w:r>
      <w:r>
        <w:rPr>
          <w:rFonts w:ascii="Times" w:hAnsi="Times" w:eastAsia="Times"/>
          <w:b w:val="0"/>
          <w:i/>
          <w:color w:val="000000"/>
          <w:sz w:val="18"/>
        </w:rPr>
        <w:t>Dvija</w:t>
      </w:r>
      <w:r>
        <w:rPr>
          <w:rFonts w:ascii="Times" w:hAnsi="Times" w:eastAsia="Times"/>
          <w:b w:val="0"/>
          <w:i w:val="0"/>
          <w:color w:val="000000"/>
          <w:sz w:val="18"/>
        </w:rPr>
        <w:t>, the Shudra is not a Shudra,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 the Brahmin a Brahmin.”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Vishnu-Bhagavata </w:t>
      </w:r>
      <w:r>
        <w:rPr>
          <w:rFonts w:ascii="Times" w:hAnsi="Times" w:eastAsia="Times"/>
          <w:b w:val="0"/>
          <w:i w:val="0"/>
          <w:color w:val="000000"/>
          <w:sz w:val="18"/>
        </w:rPr>
        <w:t>we read: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“What is said as to the marks of conduct indicative of a man’s caste, 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marks are found in another, designate him by the caste of his marks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(i.e., not of his body and birth).”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some of you would prefer </w:t>
      </w:r>
      <w:r>
        <w:rPr>
          <w:rFonts w:ascii="Times" w:hAnsi="Times" w:eastAsia="Times"/>
          <w:b w:val="0"/>
          <w:i/>
          <w:color w:val="000000"/>
          <w:sz w:val="18"/>
        </w:rPr>
        <w:t>Manusmriti</w:t>
      </w:r>
      <w:r>
        <w:rPr>
          <w:rFonts w:ascii="Times" w:hAnsi="Times" w:eastAsia="Times"/>
          <w:b w:val="0"/>
          <w:i w:val="0"/>
          <w:color w:val="000000"/>
          <w:sz w:val="18"/>
        </w:rPr>
        <w:t>. Well, here you are. “As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wooden elephant, as a leathern deer, such is an unlearned Brahmin; these three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bear only names. The Brahmin, who, not having studied the Vedas, labours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elsewhere, becomes a Shudra in that very life together with his descendants.”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These and numerous other verses from the Shastras unm-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istakably show that mere birth counts for nothing. A person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corresponding works and character to establish his claim by </w:t>
      </w:r>
      <w:r>
        <w:rPr>
          <w:rFonts w:ascii="Times" w:hAnsi="Times" w:eastAsia="Times"/>
          <w:b w:val="0"/>
          <w:i w:val="0"/>
          <w:color w:val="000000"/>
          <w:sz w:val="22"/>
        </w:rPr>
        <w:t>birth. Such verses also enforce the argument that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a person loses varna by failing to exhibit its peculiar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characteristics,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inter-varna marriage or inter-dining, whatever virtue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on them may have, does not affect a person’s varna,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not so much as the failing to live up to one’s varna,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birth, while it gives a start and enables the parents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the training and occupation of their children,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perpetuate the varna of one’s birth, if it is not fulfilled by works.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SECOND HARIJAN DAY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Harijan Day was observed on 18th December last.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Thakkar has been most anxious for the fixing of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Day, but I have been putting it off because of my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Thakkar Bapa was satisfied with the work done on 18th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December. I was not. The fixing of a special day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warranted by extraordinary effort. In a sacred cause like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a special day should be one of greater dedication, prayer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intensive work. Consultation with Thakkar Bapa has infected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hope. The last Sunday of this month has been chosen as the day of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divide the day somewhat after this style: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 should begin the day from 5 a.m. with prayer and set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cause some money or cloth or grain according to my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poorest can do this by denying themselves a meal or meals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thereof without feeling the slightest deprivation. Preferably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in kind should be converted into cash. Where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they should be given to the most deserving and needy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work of the family Bhangi, if there is any,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done by the family or at least shared with him.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enableone to understand the nature of the service that the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performs and may also lead to an improved method of performing </w:t>
      </w:r>
      <w:r>
        <w:rPr>
          <w:rFonts w:ascii="Times" w:hAnsi="Times" w:eastAsia="Times"/>
          <w:b w:val="0"/>
          <w:i w:val="0"/>
          <w:color w:val="000000"/>
          <w:sz w:val="22"/>
        </w:rPr>
        <w:t>such services. Not many persons have any consideration for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‘knight of the broom’ at the time of using the sanitary conveniences.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no untouchability in us and if we even occasionally shared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with the Bhangis, we would have a different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working the home sanitary system.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Having done these two things, we are ready for the corporate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for the day, which should open with house-to-house 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donations in cash or kind. This work should be finished by a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The donations should be handed to the local committee,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 its turn hand the collection to the superior committee till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the headquarters of the Province. Collectors should take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judicious selection of literature including leaflets, pamphlets,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and even copies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English or vernacular edition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required. The literature should be sold or given away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exigency of the moment may require. But each committee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cost of the literature ordered by it. If extra copies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required, previous advice should be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publishers so as to enable them to print extra copies.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Harijan quarters should be visited in each place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cleaned wherever necessary. Meetings of Harijans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and their wants noted. They should be advised as to the part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play in the removal of untouchability. Dr. Deshmukh’s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opinion should be used in support of the plea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of carrion-eating. Children can arrange meetings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excursions for Harijan children. Possibilities of an inauguration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methods of sanitation should be explored and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the scheme of Sjt. Hiralal Shah should be given effect to.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difficult nor expensive if the people will shoulder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willingly. In the end it means a visible addition to the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>wealth of the community.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day should be wound up by a general meeting of both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Harijans to pass resolutions, pledging the meeting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and emphasizing the desirability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permissive legislation regarding temple-entry.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Where public opinion is favourable, public wells and private </w:t>
      </w:r>
      <w:r>
        <w:rPr>
          <w:rFonts w:ascii="Times" w:hAnsi="Times" w:eastAsia="Times"/>
          <w:b w:val="0"/>
          <w:i w:val="0"/>
          <w:color w:val="000000"/>
          <w:sz w:val="22"/>
        </w:rPr>
        <w:t>temples should be opened to Harijans.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accurate report of the work done should be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Committee and, if possible, a copy to me to avoid delay in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publication. Press messages may be sent to the Editor at press rates.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15-4-1933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THINKING ALOUD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C. F. Andrews and I have the habit of thinking aloud. Here </w:t>
      </w:r>
      <w:r>
        <w:rPr>
          <w:rFonts w:ascii="Times" w:hAnsi="Times" w:eastAsia="Times"/>
          <w:b w:val="0"/>
          <w:i w:val="0"/>
          <w:color w:val="000000"/>
          <w:sz w:val="22"/>
        </w:rPr>
        <w:t>is a sample from one of his letters: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enclosed 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because I hardly think you realize how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 here is the moral repulsion against ‘fasting unto death’. I confess,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I share it and it is only with the greatest difficulty that I find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justify it under any circumstances. I was convinced at the time last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in desperation the way seemed open for nothing else and only this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door seemed unclosed. But even then it was an agony to me. I know also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bow to God’s will even when it comes in very strange forms. Also I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has had its place in the past in Hindu religion and I have to 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exactly what it means to a Hindu. All this I am trying very hard to </w:t>
      </w:r>
      <w:r>
        <w:rPr>
          <w:rFonts w:ascii="Times" w:hAnsi="Times" w:eastAsia="Times"/>
          <w:b w:val="0"/>
          <w:i w:val="0"/>
          <w:color w:val="000000"/>
          <w:sz w:val="18"/>
        </w:rPr>
        <w:t>think out. But it has not come out all clear yet.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felt that it would be good to tell you all this at a time when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prospect of such a thing happening. Meanwhile, I am trying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out the whole matter. I have again and again defended over here your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 and pointed to its results and to the fact that such a tender conscience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Gurudev’s could see in it only what was great and noble. But in the great effort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yourself are making (and we are interpreting to the very best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power) to convert the hearts of Englishmen, whom you love and respect,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 with you and not against you in freeing your country, the following is </w:t>
      </w:r>
      <w:r>
        <w:rPr>
          <w:rFonts w:ascii="Times" w:hAnsi="Times" w:eastAsia="Times"/>
          <w:b w:val="0"/>
          <w:i w:val="0"/>
          <w:color w:val="000000"/>
          <w:sz w:val="18"/>
        </w:rPr>
        <w:t>true: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It </w:t>
      </w:r>
      <w:r>
        <w:rPr>
          <w:rFonts w:ascii="Times" w:hAnsi="Times" w:eastAsia="Times"/>
          <w:b w:val="0"/>
          <w:i/>
          <w:color w:val="000000"/>
          <w:sz w:val="18"/>
        </w:rPr>
        <w:t>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easy to get their sympathy with the removal of untouchability. </w:t>
      </w:r>
      <w:r>
        <w:rPr>
          <w:rFonts w:ascii="Times" w:hAnsi="Times" w:eastAsia="Times"/>
          <w:b w:val="0"/>
          <w:i w:val="0"/>
          <w:color w:val="000000"/>
          <w:sz w:val="18"/>
        </w:rPr>
        <w:t>Their hearts are truly touched.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It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easy to get sympathy with the idea of committing suicide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fasting unto death. The horror and repulsion are too great, and the mere threat </w:t>
      </w:r>
      <w:r>
        <w:rPr>
          <w:rFonts w:ascii="Times" w:hAnsi="Times" w:eastAsia="Times"/>
          <w:b w:val="0"/>
          <w:i w:val="0"/>
          <w:color w:val="000000"/>
          <w:sz w:val="18"/>
        </w:rPr>
        <w:t>of such a thing benumbs instead of awakening the conscience.</w:t>
      </w:r>
    </w:p>
    <w:p>
      <w:pPr>
        <w:autoSpaceDN w:val="0"/>
        <w:autoSpaceDE w:val="0"/>
        <w:widowControl/>
        <w:spacing w:line="280" w:lineRule="exact" w:before="40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you would love me to tell you all this just now, if I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it to you already, because while it is not an immediate issue, I can write </w:t>
      </w:r>
      <w:r>
        <w:rPr>
          <w:rFonts w:ascii="Times" w:hAnsi="Times" w:eastAsia="Times"/>
          <w:b w:val="0"/>
          <w:i w:val="0"/>
          <w:color w:val="000000"/>
          <w:sz w:val="18"/>
        </w:rPr>
        <w:t>calmly.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this letter because it deserves a public reply. I do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ounce of real sympathy from every part of the world in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and anxious work of the purification of Hinduism, which,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claimed, is in a way purification of the whole human family.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the English repulsion to fasting for religious ends and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‘fasting unto death’. I should like to own also that even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 which Deenabandhu Andrews reconciled himself to, though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reluctantly, has had untoward results in India, as I have discovered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sorrow. Hindus had become delirious and done acts which,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became sober, they undid. They opened temples and wells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freely during the fast. Some of these were closed soon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the fast. A very large number of educated caste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do sincerely feel that, in the midst of the excitement caused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fast, a grave injustice was done to Bengal in the allotment of seats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Harijans. I know, too, that in some other Provinces the Yeravda Pact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assented to under the pressure of the fast. All this was bad.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had not anticipated it all when I embarked on the fast.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repent of it. In the first place, the fast was not of my doing.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though the respective acts were done under the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fast, they were not in themselves evil. Were they evil,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move heaven and earth to undo the evil.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purpose just now is to examine, not the effects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fast, but the fast itself as a necessary part of the Divine scheme.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of it, it ought not to need elaborate explanations each time it is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sanatanists swear at me for the fast, and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may deplore it, they know that fasting is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present-day Hinduism. They cannot long affect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horrified at it. Hindu religious literature is replete with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fasting, and thousands of Hindus fast even today on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pretext. It is the one thing that does the least harm.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like everything that is good, fasts are abused. That is inevitable.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forbear to do good because sometimes evil is done under </w:t>
      </w:r>
      <w:r>
        <w:rPr>
          <w:rFonts w:ascii="Times" w:hAnsi="Times" w:eastAsia="Times"/>
          <w:b w:val="0"/>
          <w:i w:val="0"/>
          <w:color w:val="000000"/>
          <w:sz w:val="22"/>
        </w:rPr>
        <w:t>its cover.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real difficulty is with my Christian Protestant friends,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have so many and whose friendship I value beyond measure.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confess to them that, though from my very first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 have known their dislike for fasts, I have never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Mortification of the flesh has been held all the world over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spiritual progress. There is no prayer without fasting,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fasting in its widest sense. A complete fast is a complete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denial of self. It is the truest prayer. “Take my life and let it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only all for Thee” is not, should be, a mere lip or figurative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expression. It has to be a wreckless and joyous giving without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reservation. Abstention from food and even water is but the mere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beginning, the least part of the surrender.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putting together my thoughts for this article,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written by Christians came into my hands wherein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on the necessity of example rather than precept. In this occurs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quotation from the 3rd chapter of Jonah. The Prophet had foretold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Nineveh, the great city, was to be destroyed on the fortieth day of </w:t>
      </w:r>
      <w:r>
        <w:rPr>
          <w:rFonts w:ascii="Times" w:hAnsi="Times" w:eastAsia="Times"/>
          <w:b w:val="0"/>
          <w:i w:val="0"/>
          <w:color w:val="000000"/>
          <w:sz w:val="22"/>
        </w:rPr>
        <w:t>his entering it.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the people of Nineveh believed God, and proclaimed a fast, and put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sackcloth, from the greatest of them even to the least of them. For word came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 the king of Nineveh, and he arose from his throne, and he laid his robe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him, and covered him with sackcloth, and sat in ashes. And he caused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proclaimed and published through Nineveh by the decree of the king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nobles, saying, ‘Let neither man nor beast, herd nor flock, taste anything: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them not feed, nor drink water: but let man and beast be covered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sackcloth, and cry mightily unto God: yea, let them turn everyone from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evil way, and from the violence that is in their hands. Who can tell if God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 and repent, and turn away from his fierce anger, that we perish not?’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 saw their works, that they turned from their evil way; and God repented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evil, that He had said that He would do unto them; and He did it not.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this was a ‘fast unto death’. But every fast unto death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suicide. This fast of the king and the people of Nineveh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humble prayer to God for deliverance. It was to be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or death. Even so was my fast, if I may compare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Biblical fast. This chapter from the book of Jonah reads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in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proper that friends should know my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 have a profound belief in the method of the fast,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and public. It may come again any day without any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me. If it comes, I shall welcome it as a great privilege and a </w:t>
      </w:r>
      <w:r>
        <w:rPr>
          <w:rFonts w:ascii="Times" w:hAnsi="Times" w:eastAsia="Times"/>
          <w:b w:val="0"/>
          <w:i w:val="0"/>
          <w:color w:val="000000"/>
          <w:sz w:val="22"/>
        </w:rPr>
        <w:t>joy.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big sin. It may not be washed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of many servants. But they will have to be fit instruments.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will come to me if I am found worthy for the sacrifice.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my friends to rejoice in it, if it comes. They should neither </w:t>
      </w:r>
      <w:r>
        <w:rPr>
          <w:rFonts w:ascii="Times" w:hAnsi="Times" w:eastAsia="Times"/>
          <w:b w:val="0"/>
          <w:i w:val="0"/>
          <w:color w:val="000000"/>
          <w:sz w:val="22"/>
        </w:rPr>
        <w:t>be repelled nor unnerved.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15-4-1933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459. AN IMPATIENT WORKER</w:t>
      </w:r>
    </w:p>
    <w:p>
      <w:pPr>
        <w:autoSpaceDN w:val="0"/>
        <w:autoSpaceDE w:val="0"/>
        <w:widowControl/>
        <w:spacing w:line="26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earnest but impatient worker has been trying to have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public places thrown open to Harijans. He had some success but </w:t>
      </w:r>
      <w:r>
        <w:rPr>
          <w:rFonts w:ascii="Times" w:hAnsi="Times" w:eastAsia="Times"/>
          <w:b w:val="0"/>
          <w:i w:val="0"/>
          <w:color w:val="000000"/>
          <w:sz w:val="22"/>
        </w:rPr>
        <w:t>nothing  to be proud of. In his impatience, therefore, he writes: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 use waiting for these orthodox men to make a beginning. 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never move unless compelled to do so. Drastic steps are  required to wipe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untouchability. I therefore beg you to kindly favour  me with your opinion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satyagraha at the entrance of the temples by workers and Harijans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preventing orthodox persons from entering the temples will be an effective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method. Appeals and entreaties have produced no effect, and to lose more time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these will, in my humble  opinion, be sheer waste of valuable time.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blocking the way will be sheer compulsion.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compulsion in religion or in matters of any reform.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for the removal of untouchability is one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No man can be purified against his will. Therefore,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force directly or indirectly used against the orthodox.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remembered that many of us were like the orthodox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our recognition of the necessity of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We would not then have liked anybody to block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the temples, because we in those days believed,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 as we now think, that Harijans should not be allowed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Even so may we not block the way of the orthodox to the </w:t>
      </w:r>
      <w:r>
        <w:rPr>
          <w:rFonts w:ascii="Times" w:hAnsi="Times" w:eastAsia="Times"/>
          <w:b w:val="0"/>
          <w:i w:val="0"/>
          <w:color w:val="000000"/>
          <w:sz w:val="22"/>
        </w:rPr>
        <w:t>temples.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should also remind correspondents that the word ‘satyagraha’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often most loosely used and is made to cover veiled violence.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of the word I may be allowed to say that it excludes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violence, direct or indirect, veiled or unveiled, and whether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word or deed. It is breach of satyagraha to wish ill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or to say a harsh word to him or of him with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harming him. And often the evil thought or the evil word may,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satyagraha, be more dangerous than actual violence 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of the moment and perhaps repented and forgotten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Satyagraha is gentle, it never wounds. It is never fussy,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impatient, never vociferous. It is the direct opposite of compulsion. It </w:t>
      </w:r>
      <w:r>
        <w:rPr>
          <w:rFonts w:ascii="Times" w:hAnsi="Times" w:eastAsia="Times"/>
          <w:b w:val="0"/>
          <w:i w:val="0"/>
          <w:color w:val="000000"/>
          <w:sz w:val="22"/>
        </w:rPr>
        <w:t>was conceived as a complete substitute for violence.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fully agree with the correspondent that ‘most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 steps are required to wipe off untouchability’. But these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taken against ourselves. The orthodox people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untouchability, as they practise it, is enjoined by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and that great evil will befall them and Hinduism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How is one to cope with this belief ? It is clear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change their belief by being compelled to admit Harijans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temples. What is required is not so much the entry of Harijans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 as the conversion of the orthodox to the belief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prevent Harijans from entering the temples. This conversion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brought about by an appeal to their hearts, i.e.,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evoking the best that is in them. Such an appeal can be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appellants’ prayers, fasting other suffering in their own persons,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by their ever-increasing purity. It has never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fail. For it is its own end. The reformer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the truth of his cause. He will not then be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opponent, he will be impatient with himself. He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even to fast unto death. Not everyone has the right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do so. God is most exacting. He exacts humility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votaries. Even fasts may take the form of coercion.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 world that in human hands does not lend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abuse. The human being is a mixture of good and evil, Jekyll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Hyde. But there is the least likelihood of abuse when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self-suffering.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Rs. 5,000/- FOR DAVID SCHEME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reader will be glad to learn that Shrimati Suvta Devi,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widow of the late Sheth Ramnarayanji, has sent a cheque for 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2,500/- for the David Scheme. The donor desires that preference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given to Harijan student from Rajputana, if one possessing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necessary qualifications can be found.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cheque for Rs. 2,500/- has been received from Shrimati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Janaki Devi, the wife of Sheth Jamnalalji. Her preference is for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Harijan student from C.P., Marathi, failing that, from C P., Hindustani.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tender my congratulations to the donors for their donation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hope that their example will be followed by other wealthy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state that a selection Board is in process of being formed.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15-4-1933</w:t>
      </w:r>
    </w:p>
    <w:p>
      <w:pPr>
        <w:autoSpaceDN w:val="0"/>
        <w:autoSpaceDE w:val="0"/>
        <w:widowControl/>
        <w:spacing w:line="240" w:lineRule="exact" w:before="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G.D. Birla”, 10-4-1933.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V. S. R. SASTRI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your letter very carefully as soon as I got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accept my assurance that I want to be convinced. I have no axe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grind on this earth except to find Truth. You insist upon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interpretation, or call it the orthodox interpretation, and you swear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That is quite natural. Others whose learning I do not doubt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swear by their own interpretation. You are doing them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when you say that they do so to please me. I can only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 I do know and what I alone can know, and that is this: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independent men. They are scholars known to fame.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to keep. And many of them were accepted as authority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before I returned to India from my long exile. It is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interpretations that I have to make my choice,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knowledge as I have of the Shastras, both in the original and in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suggest a meeting of the Pandits representing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of thought. Perhaps you do not know that I had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 listened to their arguments with the greatest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utmost respect. I approached my task without any bias.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untouchability because I regard it as a great lie. If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me that it was a great truth, I would repent of my folly and </w:t>
      </w:r>
      <w:r>
        <w:rPr>
          <w:rFonts w:ascii="Times" w:hAnsi="Times" w:eastAsia="Times"/>
          <w:b w:val="0"/>
          <w:i w:val="0"/>
          <w:color w:val="000000"/>
          <w:sz w:val="22"/>
        </w:rPr>
        <w:t>swear by untouchability. Beyond this I cannot argue.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closing I must answer one pointed question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to me. It is only in God that everything melts into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neither virtue nor vice, neither good nor evil, neither sin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merit, neither happiness nor unhappiness, and if you will, neither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untruth. That is indefinable. But so long as I am in a body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experience the duality. The obliteration of duality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exist in my imagination as an intellectual grasp. And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were to put forth an opposite claim, I should have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his claim, and I would gladly admit the inferiority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The inferiority would not worry me because it would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>accordance with the Truth as I see it.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20948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MANILAL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answer two letters of yours. I had intended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your previous letter, but somehow failed to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Pragji has landed in Bombay.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news from him yet.</w:t>
      </w:r>
    </w:p>
    <w:p>
      <w:pPr>
        <w:autoSpaceDN w:val="0"/>
        <w:autoSpaceDE w:val="0"/>
        <w:widowControl/>
        <w:spacing w:line="260" w:lineRule="exact" w:before="60" w:after="1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to Narandas asking him to pay the bills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equipment, but how can it be done?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altogether improper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Trust funds in such a manner. It would be another thing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could make some private arrangement. You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dealings with the traders directly, or order the goods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there or remit the money in advance. I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difficulty, but you ought not to adopt an improper course to solve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you will come to grief some day. One should stretch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legs according to the covering. It is better to draw in our knees, rather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borrow a covering from somebody else.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all of you have emerged safe from the epidemic of fever</w:t>
            </w:r>
          </w:p>
        </w:tc>
      </w:tr>
    </w:tbl>
    <w:p>
      <w:pPr>
        <w:autoSpaceDN w:val="0"/>
        <w:autoSpaceDE w:val="0"/>
        <w:widowControl/>
        <w:spacing w:line="260" w:lineRule="exact" w:before="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Pathar and others who come there for change of air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expenses or does the burden fall on you? If it falls 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can shoulder it, of course nothing like it. But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it, you should humbly tell them that everybody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his own expenses. Please know that it is against dharma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beyond one’s means out of a false sense of prestige.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let ourselves be seen as we are.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like at all your request to be allowed to shift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to a city. That will mean that all my ideals are wrong, or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in them or cannot live up to them. If any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alternatives is correct, you should not remain a trustee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Phoenix. You seem even to have forgotten how quickly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difficulties I turned my back on city life and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You grew up in Phoenix. It was there you atoned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errors, lived an independent life. Sita was born there too.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forget all this in a moment and think of leaving Phoenix for </w:t>
      </w:r>
      <w:r>
        <w:rPr>
          <w:rFonts w:ascii="Times" w:hAnsi="Times" w:eastAsia="Times"/>
          <w:b w:val="0"/>
          <w:i w:val="0"/>
          <w:color w:val="000000"/>
          <w:sz w:val="22"/>
        </w:rPr>
        <w:t>ever—imagine the weakness and the pitiable condition of mind it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14-4-1933.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reveals.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supported you in one wrong step that you took and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West’s criticism. That criticism was deserved to some extent.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was about the insertion of advertisements. I did not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but I did not have the courage to tell you that you could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wished. I don’t want you to fall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drag me down with you. I will not let myself be dragged down.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settle in Phoenix with single-minded devotion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up to its ideals you should wind up the work. Or you and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dedicate yourselves exclusively to Phoenix. Instead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close down the settlement, I should like you to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to the Trustees and hand over the place to them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like. I will welcome your leaving Phoenix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unsullied. I shall not be pained if you do so. But I shall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pained if you are forced to leave the place in disgrace.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only recently you borrowed Rs. 10,000 from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here and took the money with you. Forget the past completely.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up from your slumber. Don’t think that I say all this merely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one suggestion by you and feel hurt. That suggestion reveals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attitude of mind. It is a dangerous one and that is why I caution </w:t>
      </w:r>
      <w:r>
        <w:rPr>
          <w:rFonts w:ascii="Times" w:hAnsi="Times" w:eastAsia="Times"/>
          <w:b w:val="0"/>
          <w:i w:val="0"/>
          <w:color w:val="000000"/>
          <w:sz w:val="22"/>
        </w:rPr>
        <w:t>you against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Miss Schlesin entertaining beautiful dreams about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are thinking of filthy Durban. You must have sufficient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 to be determined that, if you cannot bring glory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legacy, you will at any rate not disgrace it. Do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Phoenix, or have you forgotten them as well? Read them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Schlesin’s suggestion is certainly admirable.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will be able to act upon it. Kallenbach will not agree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a visit to America, and you will not be able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any other source. And I also think it difficult,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that </w:t>
      </w:r>
      <w:r>
        <w:rPr>
          <w:rFonts w:ascii="Times" w:hAnsi="Times" w:eastAsia="Times"/>
          <w:b w:val="0"/>
          <w:i/>
          <w:color w:val="000000"/>
          <w:sz w:val="22"/>
        </w:rPr>
        <w:t>I. 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can be kept up meanwhile. Even if you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and return after getting trained, I don’t think patients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communities will come to Phoenix for nature-cure treatment.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same, if you have self-confidence and if everything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arranged, I would certainly like you to act upon the suggestion, for </w:t>
      </w:r>
      <w:r>
        <w:rPr>
          <w:rFonts w:ascii="Times" w:hAnsi="Times" w:eastAsia="Times"/>
          <w:b w:val="0"/>
          <w:i w:val="0"/>
          <w:color w:val="000000"/>
          <w:sz w:val="22"/>
        </w:rPr>
        <w:t>the aim behind it is noble.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Sita has completely recovered now. Take the utmost care </w:t>
      </w:r>
      <w:r>
        <w:rPr>
          <w:rFonts w:ascii="Times" w:hAnsi="Times" w:eastAsia="Times"/>
          <w:b w:val="0"/>
          <w:i w:val="0"/>
          <w:color w:val="000000"/>
          <w:sz w:val="22"/>
        </w:rPr>
        <w:t>of your health.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this letter three or four times and then decide your future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Think over the following questions: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(1) What is the aim in life of you both?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Do you wish to live up to the ideals of Phoenix? Do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necessary strength for it?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Can </w:t>
      </w:r>
      <w:r>
        <w:rPr>
          <w:rFonts w:ascii="Times" w:hAnsi="Times" w:eastAsia="Times"/>
          <w:b w:val="0"/>
          <w:i/>
          <w:color w:val="000000"/>
          <w:sz w:val="22"/>
        </w:rPr>
        <w:t>I. O</w:t>
      </w:r>
      <w:r>
        <w:rPr>
          <w:rFonts w:ascii="Times" w:hAnsi="Times" w:eastAsia="Times"/>
          <w:b w:val="0"/>
          <w:i w:val="0"/>
          <w:color w:val="000000"/>
          <w:sz w:val="22"/>
        </w:rPr>
        <w:t>. be made self-supporting?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one thing as certain: We don’t wish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while abandoning its ideals, and </w:t>
      </w:r>
      <w:r>
        <w:rPr>
          <w:rFonts w:ascii="Times" w:hAnsi="Times" w:eastAsia="Times"/>
          <w:b w:val="0"/>
          <w:i/>
          <w:color w:val="000000"/>
          <w:sz w:val="22"/>
        </w:rPr>
        <w:t>I. 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must not be shifted to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place.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take this letter as a rebuke to you,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wake up both of you. Indecision is a very bad 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quite well. The letter has become too long and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time either. So I cannot give any news about things 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4806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SUSHILABEHN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1933</w:t>
      </w:r>
    </w:p>
    <w:p>
      <w:pPr>
        <w:autoSpaceDN w:val="0"/>
        <w:tabs>
          <w:tab w:pos="550" w:val="left"/>
          <w:tab w:pos="191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Manilal is intended for you both, what more </w:t>
      </w:r>
      <w:r>
        <w:rPr>
          <w:rFonts w:ascii="Times" w:hAnsi="Times" w:eastAsia="Times"/>
          <w:b w:val="0"/>
          <w:i w:val="0"/>
          <w:color w:val="000000"/>
          <w:sz w:val="22"/>
        </w:rPr>
        <w:t>can I write in this letter?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teach Sita only as much as you can while playing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without scolding or beating her. She will imbibe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both of you tell her, but she will certainly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example which you set.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not been released yet. He will be released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 of May.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change in my diet is that I do not at present take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vegetables. Fruit and milk suffice for me. I do not heat the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in the elbow persists, but it seems to be only a sign of old </w:t>
      </w:r>
      <w:r>
        <w:rPr>
          <w:rFonts w:ascii="Times" w:hAnsi="Times" w:eastAsia="Times"/>
          <w:b w:val="0"/>
          <w:i w:val="0"/>
          <w:color w:val="000000"/>
          <w:sz w:val="22"/>
        </w:rPr>
        <w:t>age.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get letters from Ba. She keeps fairly good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have plenty of work every day. I get up at 3 o’clock </w:t>
      </w:r>
      <w:r>
        <w:rPr>
          <w:rFonts w:ascii="Times" w:hAnsi="Times" w:eastAsia="Times"/>
          <w:b w:val="0"/>
          <w:i w:val="0"/>
          <w:color w:val="000000"/>
          <w:sz w:val="22"/>
        </w:rPr>
        <w:t>daily. To make up, I take a nap during the 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4807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K. M. MUNSHI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seem to have decided to write by turns.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Gujarati who does not know about Narmadashankar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a Gujarati? It was as early as in my childhood that I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know about him. I am never tired of singing his poem: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bugles blow: Let us all go to battle and victory.” The fascination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began then deepened in South Africa. I had by then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lover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Narmadashankar’s preface to his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deepened my love for it and increased my respect for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regret is that my numerous activities did not permit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as much knowledge of a writer and poet like Narmadashankar </w:t>
      </w:r>
      <w:r>
        <w:rPr>
          <w:rFonts w:ascii="Times" w:hAnsi="Times" w:eastAsia="Times"/>
          <w:b w:val="0"/>
          <w:i w:val="0"/>
          <w:color w:val="000000"/>
          <w:sz w:val="22"/>
        </w:rPr>
        <w:t>as I should have liked to do.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don’t expect from me more than this just now.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little I have been able to write to you because I got up at 3 </w:t>
      </w:r>
      <w:r>
        <w:rPr>
          <w:rFonts w:ascii="Times" w:hAnsi="Times" w:eastAsia="Times"/>
          <w:b w:val="0"/>
          <w:i w:val="0"/>
          <w:color w:val="000000"/>
          <w:sz w:val="22"/>
        </w:rPr>
        <w:t>o’clock in the morning.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dedicate one’s life to the service of Harijans is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difficult; it is still more difficult to become fit to die for them.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is Satyanarayana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! How finicky He is.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spotlessly pure sheep, the very best pumpkin, the heads of sinless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are we to get them for Him? For, He would reject one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impure thought that might cross one’s mind ! ! Still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leave Him. So jealous is that Poet of poets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would not let me worship any other poet. To whom may I </w:t>
      </w:r>
      <w:r>
        <w:rPr>
          <w:rFonts w:ascii="Times" w:hAnsi="Times" w:eastAsia="Times"/>
          <w:b w:val="0"/>
          <w:i w:val="0"/>
          <w:color w:val="000000"/>
          <w:sz w:val="22"/>
        </w:rPr>
        <w:t>complain about this?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assume that your pain has completely disappeared.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Jagadish is improving.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Kabibai Trust.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gone through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relating to it. My reading of it is that there can be no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>to taking in Harijans if room is left after the so-called “high class”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been fully provided for. The Trust does not exclude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However, if all you lawyers so interpret the terms that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should have no place at all even if pupils from “high-class”</w:t>
      </w:r>
      <w:r>
        <w:rPr>
          <w:rFonts w:ascii="Times" w:hAnsi="Times" w:eastAsia="Times"/>
          <w:b w:val="0"/>
          <w:i w:val="0"/>
          <w:color w:val="000000"/>
          <w:sz w:val="22"/>
        </w:rPr>
        <w:t>Hindus do not seek admission to the school in sufficient number and</w:t>
      </w:r>
    </w:p>
    <w:p>
      <w:pPr>
        <w:autoSpaceDN w:val="0"/>
        <w:autoSpaceDE w:val="0"/>
        <w:widowControl/>
        <w:spacing w:line="220" w:lineRule="exact" w:before="2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(1833-88); a Gujarati poet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Lord ill the form of Truth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K.M. Munshi”, 30-1-1933.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benches or seats are left vacant, I have nothing to say.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issue is a purely educational question. On what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the Trust money to be spent? This is not a subject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discussed through letters. I have not been able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of the correctness of my views on education.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 want selfless teachers of the type dreamt of by Gokhale and,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other, a system of education from which the dying villagers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benefit. This country cannot afford to imitate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and so we have got to think independently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problem and devise a plan of our own. However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all this is only a fond dream of mine. And you also have no </w:t>
      </w:r>
      <w:r>
        <w:rPr>
          <w:rFonts w:ascii="Times" w:hAnsi="Times" w:eastAsia="Times"/>
          <w:b w:val="0"/>
          <w:i w:val="0"/>
          <w:color w:val="000000"/>
          <w:sz w:val="22"/>
        </w:rPr>
        <w:t>time just now to think about this subject.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progressing in your books only at a snail’s pace.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kept up my reading. Have you seen the tiny cart driven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tiny Ahmedabad bullock? The speed of that bullock would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 Khan’s race horse to shame, and it is at that speed that Sardar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reading your books. Let me admit that we have a motive behind </w:t>
      </w:r>
      <w:r>
        <w:rPr>
          <w:rFonts w:ascii="Times" w:hAnsi="Times" w:eastAsia="Times"/>
          <w:b w:val="0"/>
          <w:i w:val="0"/>
          <w:color w:val="000000"/>
          <w:sz w:val="22"/>
        </w:rPr>
        <w:t>all this, as we wish to take plenty of services from both of you.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Shouldn’t we fully know those from whom we expect so much?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know from this that we often think and talk about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7528. Courtesy: K. M. Munshi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465. INTERVIEW TO KIKABHAI AND DUDABHAI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16,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fast again if the Hindu community does not do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are backward in education, you might avail [yourselves] </w:t>
      </w:r>
      <w:r>
        <w:rPr>
          <w:rFonts w:ascii="Times" w:hAnsi="Times" w:eastAsia="Times"/>
          <w:b w:val="0"/>
          <w:i w:val="0"/>
          <w:color w:val="000000"/>
          <w:sz w:val="22"/>
        </w:rPr>
        <w:t>of any school including Government which is open to you.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long discussion of several subjects Gandhiji concluded by saying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after all untouchability was fast disappearing, and would be a thing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past shortly.</w:t>
      </w:r>
    </w:p>
    <w:p>
      <w:pPr>
        <w:autoSpaceDN w:val="0"/>
        <w:autoSpaceDE w:val="0"/>
        <w:widowControl/>
        <w:spacing w:line="27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 17-4-1933</w:t>
      </w:r>
    </w:p>
    <w:p>
      <w:pPr>
        <w:autoSpaceDN w:val="0"/>
        <w:autoSpaceDE w:val="0"/>
        <w:widowControl/>
        <w:spacing w:line="220" w:lineRule="exact" w:before="71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Harijan leaders of Ahmedabad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newspaper report carries the date April 16.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interviewer had suggested that Gandhiji should not again fast unto death </w:t>
      </w:r>
      <w:r>
        <w:rPr>
          <w:rFonts w:ascii="Times" w:hAnsi="Times" w:eastAsia="Times"/>
          <w:b w:val="0"/>
          <w:i w:val="0"/>
          <w:color w:val="000000"/>
          <w:sz w:val="18"/>
        </w:rPr>
        <w:t>as it reflected discredit on Harijans.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TWO SAMPLES</w:t>
      </w:r>
    </w:p>
    <w:p>
      <w:pPr>
        <w:autoSpaceDN w:val="0"/>
        <w:tabs>
          <w:tab w:pos="550" w:val="left"/>
          <w:tab w:pos="18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Chhotalal Pandit, representative of the Harijan Sevak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Kadi area,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another letter of this type. Its writer is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but is not at present connected with Harijan work. I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extract from his letter: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are but samples of the letters I receive from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I get accounts of similar experiences from Kathiawar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returning from her tour of Kathiawar, Smt. Vijayalakshmibehn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on me and gave me an account of her experiences. These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dark side in good measure. She could do some work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ability. But there was no end of difficulties. Nobody,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believe that the foregoing letters are exceptions. Gujaratis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will read the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hence, apart from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outside Gujarat, the rest of the country will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given in the two letters is mild compared to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refuse to believe that these pictures are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silver-lining. God never created a cloud without a silver-lining. </w:t>
      </w:r>
      <w:r>
        <w:rPr>
          <w:rFonts w:ascii="Times" w:hAnsi="Times" w:eastAsia="Times"/>
          <w:b w:val="0"/>
          <w:i w:val="0"/>
          <w:color w:val="000000"/>
          <w:sz w:val="22"/>
        </w:rPr>
        <w:t>Darkness only means absence of life. In a vast, clear, diamond-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studded sky, the clouds are no bigger than an atom as it were.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clouds almost spell death to creatures extremely smaller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living below on the earth. This is the condition of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at present. It seems that the clouds of their bitter experiences fill </w:t>
      </w:r>
      <w:r>
        <w:rPr>
          <w:rFonts w:ascii="Times" w:hAnsi="Times" w:eastAsia="Times"/>
          <w:b w:val="0"/>
          <w:i w:val="0"/>
          <w:color w:val="000000"/>
          <w:sz w:val="22"/>
        </w:rPr>
        <w:t>Harijan workers with despair. But says Narasinh Mehta: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gods were in trouble,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remembered Him who dwells in us all,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 Krishna came to their rescue,</w:t>
      </w:r>
    </w:p>
    <w:p>
      <w:pPr>
        <w:autoSpaceDN w:val="0"/>
        <w:autoSpaceDE w:val="0"/>
        <w:widowControl/>
        <w:spacing w:line="220" w:lineRule="exact" w:before="2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&amp;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letters are not translated here. The first correspondent had stated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the activities of Harijan workers themselves resulted in hardships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Harijans. For example three Harijan children were admitted to a school for caste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on the correspondent’s initiative. For this the caste Hindus took the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task and made them give an undertaking that they would not thereafter send their </w:t>
      </w:r>
      <w:r>
        <w:rPr>
          <w:rFonts w:ascii="Times" w:hAnsi="Times" w:eastAsia="Times"/>
          <w:b w:val="0"/>
          <w:i w:val="0"/>
          <w:color w:val="000000"/>
          <w:sz w:val="18"/>
        </w:rPr>
        <w:t>children to such schools, and the teacher who had admitted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Antyaja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children was </w:t>
      </w:r>
      <w:r>
        <w:rPr>
          <w:rFonts w:ascii="Times" w:hAnsi="Times" w:eastAsia="Times"/>
          <w:b w:val="0"/>
          <w:i w:val="0"/>
          <w:color w:val="000000"/>
          <w:sz w:val="18"/>
        </w:rPr>
        <w:t>fined.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correspondent had said that despite all the efforts of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Servants of Untouchables Society, little progress was made in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Vijayalakshmi Pandit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Narasinh Mehta’s Lord.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also is a statment of experience. All who read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that the poet did not write this simply to make a good song,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he could not help singing the truth which he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describe. Moreover, such experience was not Narasinh’s alone.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experience of all the world’s saints. That is why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descriptions of God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Bhidabhanjan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a fight for dharma.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staked our very lives on it. Hence the first thing I want to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workers should not lose heart but rest confident that at the critical </w:t>
      </w:r>
      <w:r>
        <w:rPr>
          <w:rFonts w:ascii="Times" w:hAnsi="Times" w:eastAsia="Times"/>
          <w:b w:val="0"/>
          <w:i w:val="0"/>
          <w:color w:val="000000"/>
          <w:sz w:val="22"/>
        </w:rPr>
        <w:t>moment God will definitely help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faith should not be weak or ignorant. Out of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 tremendous energy. Where a thinking man’s reason is </w:t>
      </w:r>
      <w:r>
        <w:rPr>
          <w:rFonts w:ascii="Times" w:hAnsi="Times" w:eastAsia="Times"/>
          <w:b w:val="0"/>
          <w:i w:val="0"/>
          <w:color w:val="000000"/>
          <w:sz w:val="22"/>
        </w:rPr>
        <w:t>paralysed, he who has faith can see the path through it. Where 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see nothing, the eyes of faith see as clearly as in daylight.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never admits defeat, and even his resting will be for strength.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sign that he will resume work with much greater energy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His fast will not be an expression of despair, but a sacred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being able to live more fruitfully.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my request to all men and women workers is this: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angry with sanatanists and do not goad frightened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Fire-fighters do not direct water at a house which they think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but they direct it at neighbouring buildings within the range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flames so as to prevent the fire from spreading and thus to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fury. It cannot live on without food from the neighbourhood,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soon as the area around is rendered safe, the fire dies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Similarly where the Harijans have some strength at least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accept direct help they should be given such help.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work where they are not so ready, but should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nearby areas where the Harijans are more or less ready.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among them cannot but have effect in the other place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seem to have no life in them.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that place, however, one should certainly try to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sanatanists. There will hardly be a single village which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even one person who loves Harijans. One can establish contact </w:t>
      </w:r>
      <w:r>
        <w:rPr>
          <w:rFonts w:ascii="Times" w:hAnsi="Times" w:eastAsia="Times"/>
          <w:b w:val="0"/>
          <w:i w:val="0"/>
          <w:color w:val="000000"/>
          <w:sz w:val="22"/>
        </w:rPr>
        <w:t>with that village through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take the case of the school mentioned above.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 children left it, does not worry me. It was necessary that they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saves his devotees from insurmountable difficulties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joined it. If their parents are willing to entrust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us, we should take charge of them and educate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If the teacher is courageous, he should face boycott,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beaten he should put up with the beating, and bring back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at the first opportunity. He should reason with the sanatanists.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teacher has regard for his dharma, he should lay down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those three children who were under his charge.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the teacher does not have so much spirit, then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Chhotalal should keep this village in mind and seek opportunities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again establishing good relations with its sanatanists or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both. Those opportunities should be sought through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He should seek out their friends and make use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weight with the respective parties, to awaken the sense of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and removing the fear of the other. In short, while serving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places, he should not forget either those three children or that </w:t>
      </w:r>
      <w:r>
        <w:rPr>
          <w:rFonts w:ascii="Times" w:hAnsi="Times" w:eastAsia="Times"/>
          <w:b w:val="0"/>
          <w:i w:val="0"/>
          <w:color w:val="000000"/>
          <w:sz w:val="22"/>
        </w:rPr>
        <w:t>village. He should make it his chief aim to protect the former.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points emerge from these letters. We have very few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workers who are sincere, single-minded and ready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their lives. A person who has dedicated himself to one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to have dedicated himself to all. He who addressee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all tasks is not dedicated even to one. His condition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a man living with a woman without marrying her.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understood this great truth. If we understand it, much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would become easy. Without dedicated workers who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their all for the cause of Harijans the blot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removed.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point is this. I must do what I ask others to do.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my nature. I started serving the country by serving Gujarat.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distinction among Gujarat, India, and the world. I live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on the principle that by paying single-minded attention to one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attention to all. Non-violent work cannot be opposed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That is the point of view from which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being carried on. When I recount the errors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sanatanists, they are mine too. I do not regard myself as separate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am impatient to do atonement, but impatience will not help.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 me the required purity for such atonement,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command me to undertake it. I daily pray to God to grant </w:t>
      </w:r>
      <w:r>
        <w:rPr>
          <w:rFonts w:ascii="Times" w:hAnsi="Times" w:eastAsia="Times"/>
          <w:b w:val="0"/>
          <w:i w:val="0"/>
          <w:color w:val="000000"/>
          <w:sz w:val="22"/>
        </w:rPr>
        <w:t>me such purity and the strength to obey His command.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16-4-1933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Ramabehn to Baroda to be examined by Manekrao.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undertakes to treat her, let him. If Manekrao does not know what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her case, she should come to Poona. There is a vaid here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specialist about diseases affecting bones. I will get Ramabehn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by him and do whatever is necessary. Even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help will be available here. If ultimately an operation is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I will consider whether it should be performed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or at some other place. It will be better if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there. If they cannot, they may accompany her. Najuklal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there in Baroda and I believe that they will look after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what facilities he has in his house. She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even at Abbas Saheb’s house. The place is not full just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whether Deshpande Saheb’s house has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accommodation. Ramabehn should go to Baroda after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Manekrao and received his reply. If he is not in Baroda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ready to undertake the case, she may come to Poona.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Prof. Trivedi’s house is open to every visitor. Don’t mind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debt to him goes on mounting. He likes to be troubled. His house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seem to be full just now.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is definitely in favour of giving the machine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Keshu. I haven’t thought about how much he should be charged.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Keshu alone can know that. I think that breakages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charges also should be debited.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Madhavji’s letter is excellent. He, too, has written to Calcutta and </w:t>
      </w:r>
      <w:r>
        <w:rPr>
          <w:rFonts w:ascii="Times" w:hAnsi="Times" w:eastAsia="Times"/>
          <w:b w:val="0"/>
          <w:i w:val="0"/>
          <w:color w:val="000000"/>
          <w:sz w:val="22"/>
        </w:rPr>
        <w:t>asked them to send the children to the Ashram.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 what you say regarding Jeki’s sons. I have got the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that they are well-behaved.</w:t>
      </w:r>
    </w:p>
    <w:p>
      <w:pPr>
        <w:autoSpaceDN w:val="0"/>
        <w:tabs>
          <w:tab w:pos="550" w:val="left"/>
          <w:tab w:pos="26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your problem. Our ideal is Rama. There were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criticized him too. How, then, can you or I hope to be spared?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Chhaganlal’s criticism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are enclosed with this. Most of the suggestions are old.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Premabehn will be able to read without being upset what he </w:t>
      </w:r>
      <w:r>
        <w:rPr>
          <w:rFonts w:ascii="Times" w:hAnsi="Times" w:eastAsia="Times"/>
          <w:b w:val="0"/>
          <w:i w:val="0"/>
          <w:color w:val="000000"/>
          <w:sz w:val="22"/>
        </w:rPr>
        <w:t>has written about her, let her read it.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Najuklal Choksi, son-in-law of Lakshmidas P. Asar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his suggestion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improper. Nobody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a father how he should treat his daughter. I have sent Chhaganlal’s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as it is without making any corrections because I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for you to know what is in his mind. There are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seem to me to need correction but the letter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too long if I did so. I did not know Chhaganlal outside jail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as I have come to know him here. I am sure that he is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transparent sincerity and tries to cultivate the spirit of renunciation,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is a child. His intellect is not well developed. His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is very imperfect, he does not possess a methodical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memory, too, is weak, and his mind wanders after too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his capacity for concentration is limited. And he is not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these limitations of his. All the same, he is very eager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to grow. He has no ill-will against anybody,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imperfectly developed intellect his conclusions are one-sided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erroneous. I don’t think this analysis is mine only,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discussed these impressions with anybody, except a little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Kaka. I have not told Chhaganlal what I think about him.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for the first time from this letter. It became necessary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today because I don’t want you to form a wrong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You may detect ill will in his remarks. But if you can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my observation of him is correct. If you do so,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see something in his criticism and suggestions which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accepting. In any case do give me your replies to his criticisms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If you wish to show them to other co-workers,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object, though I don’t see any need for that.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working as a secretary because I believe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many of the virtues, and possess them in good measure,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like to have. I am not in the least dissatisfied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My opinion about you remains unchanged, and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if others have not formed the same impression that I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says in his letter that he has not. Chhaganlal thinks that others, too, </w:t>
      </w:r>
      <w:r>
        <w:rPr>
          <w:rFonts w:ascii="Times" w:hAnsi="Times" w:eastAsia="Times"/>
          <w:b w:val="0"/>
          <w:i w:val="0"/>
          <w:color w:val="000000"/>
          <w:sz w:val="22"/>
        </w:rPr>
        <w:t>have not. But nobody has complained to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as I write this, I think of Bhagwanji. His complaint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no effect on me. I know his nature very well. But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persons on whom we have produced an unfavourable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impression. We may find it easy to secure the co-operation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think well of us, but we learn nothing from them. Only our critics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us as sentinels. You may, therefore, learn as much from N. as </w:t>
      </w:r>
      <w:r>
        <w:rPr>
          <w:rFonts w:ascii="Times" w:hAnsi="Times" w:eastAsia="Times"/>
          <w:b w:val="0"/>
          <w:i w:val="0"/>
          <w:color w:val="000000"/>
          <w:sz w:val="22"/>
        </w:rPr>
        <w:t>you wish to.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it proper, you may show 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Totaramji, Panditji, Narahari, Lakshmidas and Mathuradas, and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if they have anything to say. If Totaramji and Panditji offer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charge, hand it over to them and, if they wish, work under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look after the accounts. I look upon Totaramji as the fittest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be regarded as father of the Ashram. We need somebody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father. We regard the Ashram as a family. If I stayed there,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myself as father of the Ashram. Even if Totaramji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that place, I would not think it improper at all to treat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unhesitatingly follow his advice whenever a difficult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arises. Lakshmidas possesses all the virtues necessary in a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but I do not know whether at present he can live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certainly cannot do so, since he is not free, so far as I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Chimanlal’s health is much too poor for the task. Mathuradas has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acquire experience. These are my views about all the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can think of. Vinoba cannot be shifted from Wardha.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is confined to Wardha. In fact he has left even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lives in a hamlet of Harijans.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my full consent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He may ultimately go and live in a hamlet still more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>inhabited by Harijans. You must, therefore, carry on as you are.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all this merely for you to think over. In entrusting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welfare of the Ashram to your care when leaving it, I did not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place of authority but burdened you with responsibility,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still the same. I have observed nothing to persuade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away the responsibility from you. Nor can you give it up.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implement only those suggestions of mine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acceptable, having due regard to your responsibility.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express any definite opinion from here. Whatever happens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good or ill, you will be the means. We should be thankful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permitted to write to you. If I was not permitted, wouldn’t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act according to your own judgment? Therefore always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best to you, regarding my letters and views as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My duty is over when I have put before you what I hear </w:t>
      </w:r>
      <w:r>
        <w:rPr>
          <w:rFonts w:ascii="Times" w:hAnsi="Times" w:eastAsia="Times"/>
          <w:b w:val="0"/>
          <w:i w:val="0"/>
          <w:color w:val="000000"/>
          <w:sz w:val="22"/>
        </w:rPr>
        <w:t>and think. I want you to remain unaffected in the midst of all this, in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22" w:lineRule="exact" w:before="12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1932 he had shifted to Nalwadi about 1 mile from Wardha.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explained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this period not be one of worries for you,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a time of test for equanimity. See that you never lose it.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8356.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468.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have much faith in Homoeopathy.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that you should not postpone your going to a hill-station.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your idea of going to Almora. There is a good Homoeopath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For your ailment, other than the mountain air, milk, butter, fruit,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vegetables, you will hardly need any medicine. Having </w:t>
      </w:r>
      <w:r>
        <w:rPr>
          <w:rFonts w:ascii="Times" w:hAnsi="Times" w:eastAsia="Times"/>
          <w:b w:val="0"/>
          <w:i w:val="0"/>
          <w:color w:val="000000"/>
          <w:sz w:val="22"/>
        </w:rPr>
        <w:t>gone to Almora, you should not get involved with too much work.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Chhotalal if he can come. I will try for that Harijan friend.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108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ASHRAM BOYS AND GIRLS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BOYS AND GIRLS,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of late become irregular in writing to me.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now have learnt everything or something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know something. Did you learn any lesson from it?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persons living in the Ashram are like blood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sisters. If anyone feels even slightly lustful they should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before their elders. They should take all necessary steps to get </w:t>
      </w:r>
      <w:r>
        <w:rPr>
          <w:rFonts w:ascii="Times" w:hAnsi="Times" w:eastAsia="Times"/>
          <w:b w:val="0"/>
          <w:i w:val="0"/>
          <w:color w:val="000000"/>
          <w:sz w:val="22"/>
        </w:rPr>
        <w:t>rid of the passion.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 should have any secrets. No one should live in privacy.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 should dress himself up. One should be simple in body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mind as far as possible. No one should cross the bounds in any way.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limited liberties should be taken with each 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be glad if you would all write to me your opinions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things . There is no harm if I have already written this before .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good to have the memory of such things kept fresh.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dispatched a letter to you this morning. I have heard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Gaur Gopal. As he got my letter late, he has decided to go to Puri.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written to him again and asked him to go to Almora.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had no letter at all from Prabhudas. Hasn’t he written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also? Where is he at present?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tells me that Poore’s book is in Maganlal’s collection.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know that all those books belong to the Ashram.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Poore’s book among them, send it to me. The book was also </w:t>
      </w:r>
      <w:r>
        <w:rPr>
          <w:rFonts w:ascii="Times" w:hAnsi="Times" w:eastAsia="Times"/>
          <w:b w:val="0"/>
          <w:i w:val="0"/>
          <w:color w:val="000000"/>
          <w:sz w:val="22"/>
        </w:rPr>
        <w:t>included in the list sent by Purushottam.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Purushottam has not left for Rajkot and if he can stay on,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do so. Jamna’s treatment is not over and Amina also may need </w:t>
      </w:r>
      <w:r>
        <w:rPr>
          <w:rFonts w:ascii="Times" w:hAnsi="Times" w:eastAsia="Times"/>
          <w:b w:val="0"/>
          <w:i w:val="0"/>
          <w:color w:val="000000"/>
          <w:sz w:val="22"/>
        </w:rPr>
        <w:t>his advice. But you will be better able to decide about this.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did write to you this morning and sent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Chhaganlal’s criticism, I did all that with some hesitation.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your, Chhaganlal’s, mine and the Ashram’s good required that.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desirable that you should know even Chhaganlal’s views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naked truth, and also that you should know my view of how his </w:t>
      </w:r>
      <w:r>
        <w:rPr>
          <w:rFonts w:ascii="Times" w:hAnsi="Times" w:eastAsia="Times"/>
          <w:b w:val="0"/>
          <w:i w:val="0"/>
          <w:color w:val="000000"/>
          <w:sz w:val="22"/>
        </w:rPr>
        <w:t>intellect works. The verse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Ishopanishad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tells 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Truth is hidden by a-golden lid echoes in my ears all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its truth every moment of my life. We must open that lid.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can bear that being done will be affected by little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anyone believes about us is absolute truth to him.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strength to understand it and face it. This is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66" w:lineRule="exact" w:before="0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8357.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471. LETTER TO VIDYA HINGORANI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 innocent girl you are! Because you have Mahadev now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write out of pity for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Anand is well. Ask him to write to me. Now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write in Hindi, won’t he? Tell him to make the effort.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feel that Mahadev will feel much better if he is given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drops of castor-oil every day. If you have tried olive oil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that. I hope you are keeping 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RAMABEHN JOSHI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Narandas in detail.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 to consult Prof. Manekrao immediately and,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possible, to send you to Poona. There is a bone-setter here too.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succeed, we shall see later about an operation.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worry. If it is convenient, you may keep the children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otherwise you may take them with you. We will find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to help Dhiru to grow. I hope there is no burden of work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on him. Have you ever considered that he may be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. . . 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your expenses, Narandas says that, excluding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on travelling, they work out at the rate of Rs. 16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Probably you do not even know this fact. Eleven rupees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credited to everybody, and there is generally no ground for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>that figure in a particular case. I see that the expenses of some inmates</w:t>
      </w:r>
    </w:p>
    <w:p>
      <w:pPr>
        <w:autoSpaceDN w:val="0"/>
        <w:autoSpaceDE w:val="0"/>
        <w:widowControl/>
        <w:spacing w:line="220" w:lineRule="exact" w:before="3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16-4-1933.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sentence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are borne by the Ashram, whether they come to eleven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or twenty-one rupees. You are, therefore, not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 of eleven. It only reminds us that it is our aim not to exceed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you need more ghee or anything else and do not get it,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be justified in complaining about that.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request you not to keep back anything but complain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anybody whom you regard as a friend . You will have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till the end of your life. How can you have reserves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him? We wish to cultivate unity of heart with the whole world. Shall </w:t>
      </w:r>
      <w:r>
        <w:rPr>
          <w:rFonts w:ascii="Times" w:hAnsi="Times" w:eastAsia="Times"/>
          <w:b w:val="0"/>
          <w:i w:val="0"/>
          <w:color w:val="000000"/>
          <w:sz w:val="22"/>
        </w:rPr>
        <w:t>we, then, live with reserves among ourselves who are but a small band?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one letter to you. While things 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are getting confused, I often think of you. I don’t wish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nor have I the courage now to argue with you. My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 of the Elephant King. Only a little portion of the trunk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above the water. If that also sinks, I would be choked to death.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therefore, do nothing but pray for all those about whom I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worrying. But to whom should I pray? He who is ever awake,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rests even for a moment, who is nearer to us even than our nails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bears and sees everything, already knows what my prayers </w:t>
      </w:r>
      <w:r>
        <w:rPr>
          <w:rFonts w:ascii="Times" w:hAnsi="Times" w:eastAsia="Times"/>
          <w:b w:val="0"/>
          <w:i w:val="0"/>
          <w:color w:val="000000"/>
          <w:sz w:val="22"/>
        </w:rPr>
        <w:t>are.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trust in Him still keeps the little portion of the trunk above </w:t>
      </w:r>
      <w:r>
        <w:rPr>
          <w:rFonts w:ascii="Times" w:hAnsi="Times" w:eastAsia="Times"/>
          <w:b w:val="0"/>
          <w:i w:val="0"/>
          <w:color w:val="000000"/>
          <w:sz w:val="22"/>
        </w:rPr>
        <w:t>the water. He may do as He wills, keep me in what condition He wills.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10341. Also C.W. 6780.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474. LETTER TO NARAHARI PARIKH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 and the postcard on the same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(yesterday). It was of course good that you got the tonsils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 and daughter removed; but we should realize from this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we should take of children to keep them healthy. They need: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air as much as possible;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paranayam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and moderate exercise;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teeth and gums;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food, chiefly milk, curds, fruit, vegetables and bread in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exclusion, at least, of rice, pulses and sugar.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bodily troubles result from want of care in these respects.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followed what you write about Narandas. Let me know,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separately enclosed letter if you like, the shortcomings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observed in Narandas. I would even advise you to tell him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you don’t wish to do that, it is your duty at any rate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before me. I find it unbearable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estrangement among the handful of co-workers I have. Kaka has gone </w:t>
      </w:r>
      <w:r>
        <w:rPr>
          <w:rFonts w:ascii="Times" w:hAnsi="Times" w:eastAsia="Times"/>
          <w:b w:val="0"/>
          <w:i w:val="0"/>
          <w:color w:val="000000"/>
          <w:sz w:val="22"/>
        </w:rPr>
        <w:t>up to Sinhagad. We hope that his health will improve there.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4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better to allow children an hour’s sleep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rather than permit them to sleep at a stretch for 9 hours.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 they regularly put children to sleep [during day-time.]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9060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475. LETTER TO TOTARAM SANADHYA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TOTARAMJI,</w:t>
      </w:r>
    </w:p>
    <w:p>
      <w:pPr>
        <w:autoSpaceDN w:val="0"/>
        <w:autoSpaceDE w:val="0"/>
        <w:widowControl/>
        <w:spacing w:line="26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description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also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the combination of the two was even more to my liking. </w:t>
      </w:r>
      <w:r>
        <w:rPr>
          <w:rFonts w:ascii="Times" w:hAnsi="Times" w:eastAsia="Times"/>
          <w:b w:val="0"/>
          <w:i w:val="0"/>
          <w:color w:val="000000"/>
          <w:sz w:val="22"/>
        </w:rPr>
        <w:t>Every act of ours should be the glorification of God.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re-read the account. My desire is that we should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fruit and vegetables to meet our needs. If we can also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fodder for the cows and grain for the Ashram we shall achieve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ideal of farming. Even if this involves some increases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I shall regard it as justified. But I am aware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fool’s babbling. I have worked the least at farming and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about it. What to do? Farming is one of those things that I </w:t>
      </w:r>
      <w:r>
        <w:rPr>
          <w:rFonts w:ascii="Times" w:hAnsi="Times" w:eastAsia="Times"/>
          <w:b w:val="0"/>
          <w:i w:val="0"/>
          <w:color w:val="000000"/>
          <w:sz w:val="22"/>
        </w:rPr>
        <w:t>thought of doing when half my life was over.</w:t>
      </w:r>
    </w:p>
    <w:p>
      <w:pPr>
        <w:autoSpaceDN w:val="0"/>
        <w:autoSpaceDE w:val="0"/>
        <w:widowControl/>
        <w:spacing w:line="266" w:lineRule="exact" w:before="48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AMINA QURESHI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AMINA,</w:t>
      </w:r>
    </w:p>
    <w:p>
      <w:pPr>
        <w:autoSpaceDN w:val="0"/>
        <w:autoSpaceDE w:val="0"/>
        <w:widowControl/>
        <w:spacing w:line="260" w:lineRule="exact" w:before="3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have your letters by every post. How are you? What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eat? How do the bowels work? How are the cuts left from the piles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operation? How is Qureshi? Give all such details.</w:t>
      </w:r>
    </w:p>
    <w:p>
      <w:pPr>
        <w:autoSpaceDN w:val="0"/>
        <w:autoSpaceDE w:val="0"/>
        <w:widowControl/>
        <w:spacing w:line="22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 the Gujarati: C. W. 10799. Courtesy: Gulam Rasul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his farming activities. Gandhiji had asked for this in his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>January 5, 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S. DHAVLE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 of the 13th April. I have had no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this regarding your activity. Surely you need no message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work must be your message. It is wrong for workers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messages for their new ventures. They should seek to justify them </w:t>
      </w:r>
      <w:r>
        <w:rPr>
          <w:rFonts w:ascii="Times" w:hAnsi="Times" w:eastAsia="Times"/>
          <w:b w:val="0"/>
          <w:i w:val="0"/>
          <w:color w:val="000000"/>
          <w:sz w:val="22"/>
        </w:rPr>
        <w:t>by reason of substantial service.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D</w:t>
      </w:r>
      <w:r>
        <w:rPr>
          <w:rFonts w:ascii="Times" w:hAnsi="Times" w:eastAsia="Times"/>
          <w:b w:val="0"/>
          <w:i w:val="0"/>
          <w:color w:val="000000"/>
          <w:sz w:val="16"/>
        </w:rPr>
        <w:t>HAVLE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134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KRISHNA CHANDRA MUKHERJI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problem you have raised is not new,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are surrounded by death and destruction on all sides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positive word “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”, and yet every religion that is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mankind insists upon life as the law, but conduct prescribed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designated by a negative word, that is, “ahimsa”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That can only exist for a bodied life as an ideal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reached, not to be realized in action in physical existence.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if we recognize the law of ahimsa we would always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conduct so as to approach it as near as possible and therefore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resort to as little violence as it is humanly possible, whereas if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law of our being, we would naturally do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as we could and rejoice in it. But we do not find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rejoicing in doing violence, whereas we do find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>apologizing for what violence they did. To say that there is double law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for a message for the opening ceremony of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“Navajivan Library and Reading Room” and amalgamation of “Navajivan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Pustakalaya” with it for the special benefit of Harijans.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working, namely, violence and non-violence, would be to argue that </w:t>
      </w:r>
      <w:r>
        <w:rPr>
          <w:rFonts w:ascii="Times" w:hAnsi="Times" w:eastAsia="Times"/>
          <w:b w:val="0"/>
          <w:i w:val="0"/>
          <w:color w:val="000000"/>
          <w:sz w:val="22"/>
        </w:rPr>
        <w:t>two contrary laws can co-exist. This is hardly the right thing.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UKHERJI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AGURA </w:t>
      </w:r>
      <w:r>
        <w:rPr>
          <w:rFonts w:ascii="Times" w:hAnsi="Times" w:eastAsia="Times"/>
          <w:b w:val="0"/>
          <w:i w:val="0"/>
          <w:color w:val="000000"/>
          <w:sz w:val="20"/>
        </w:rPr>
        <w:t>P. O. ( J</w:t>
      </w:r>
      <w:r>
        <w:rPr>
          <w:rFonts w:ascii="Times" w:hAnsi="Times" w:eastAsia="Times"/>
          <w:b w:val="0"/>
          <w:i w:val="0"/>
          <w:color w:val="000000"/>
          <w:sz w:val="16"/>
        </w:rPr>
        <w:t>ESSORE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479.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long waiting. Of course I saw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Natarajan had written. Have not seen what Kodanda Rao has written.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that anything can be done beyond writing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 often do with more or less success. I commend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prescription to you. Try it with Natarajan to commence with.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 to perceive flaws in his argument, but he is always open to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conviction. I therefore never regard him as hopeless.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will be going to a hill-station for his own treatment.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whom he will be taking with him. In his latest letter he </w:t>
      </w:r>
      <w:r>
        <w:rPr>
          <w:rFonts w:ascii="Times" w:hAnsi="Times" w:eastAsia="Times"/>
          <w:b w:val="0"/>
          <w:i w:val="0"/>
          <w:color w:val="000000"/>
          <w:sz w:val="22"/>
        </w:rPr>
        <w:t>was thinking of going to Almora.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to send Narasinham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Papa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a quiet place so that they would be sure of perfect 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if Narasinham is able to take care of himself and Papa.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take them yourself to Nandi? And if you don’t want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 whole of the time, you may come away earlier. You can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least five weeks there. But of course you know better. It may </w:t>
      </w:r>
      <w:r>
        <w:rPr>
          <w:rFonts w:ascii="Times" w:hAnsi="Times" w:eastAsia="Times"/>
          <w:b w:val="0"/>
          <w:i w:val="0"/>
          <w:color w:val="000000"/>
          <w:sz w:val="22"/>
        </w:rPr>
        <w:t>be that they will profit most by being with Jamnalalji.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20972</w:t>
      </w:r>
    </w:p>
    <w:p>
      <w:pPr>
        <w:autoSpaceDN w:val="0"/>
        <w:autoSpaceDE w:val="0"/>
        <w:widowControl/>
        <w:spacing w:line="220" w:lineRule="exact" w:before="126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G. RAMACHANDRAN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telegram. You will find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Nattar-Harijan conflict, and you will report to me what is being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done to bring the two together.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 letter from P. N. Sankaranarayana Iyer in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before the 10th of February he wrote offering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and co-operation of his institution on behalf of the cause,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tells me he received no reply.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whether he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in Madras. Perhaps you know this gentleman. His address 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1, 3rd Street, Gopalapuram, Cathedral Post, Madras, and he and </w:t>
      </w:r>
      <w:r>
        <w:rPr>
          <w:rFonts w:ascii="Times" w:hAnsi="Times" w:eastAsia="Times"/>
          <w:b w:val="0"/>
          <w:i w:val="0"/>
          <w:color w:val="000000"/>
          <w:sz w:val="22"/>
        </w:rPr>
        <w:t>his sister, G. Visalakshi, are connected with slum work in Madras.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to Dr. Rajan some time ago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enclosing Rao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Bahadur Rajah’s letter to me asking for help for a Harijan Library.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not had any reply to that letter. Please enquire and see what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happened.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N.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had a letter from Sjt. B. K. Ramachandra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Rao, and I came to the conclusion that there was no use your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Neither 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G.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of any use there. You have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past altogether and I wish you will not recall it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whatsoever. If you have not therefore left, I would strongly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advise you to leave for Poona at once, and if 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bringing yourself and S.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>to Poona, I have asked Sjt.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“What it Means to be a Harijan”, 22-4-1933.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reply to Sankaranarayana Iyer’s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19-4-1933.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T. S. S. Rajan”, 22-3-1933.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</w:t>
      </w:r>
      <w:r>
        <w:rPr>
          <w:rFonts w:ascii="Times" w:hAnsi="Times" w:eastAsia="Times"/>
          <w:b w:val="0"/>
          <w:i w:val="0"/>
          <w:color w:val="000000"/>
          <w:sz w:val="18"/>
        </w:rPr>
        <w:t>The names have been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Rao to advance 3rd class fare for you and 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telegraph to me and I shall arrange about your lodgings.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29084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482. LETTER TO B. K. RAMACHANDRA RAO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have seen N. and to have written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her. I heard from her also at the same time that I heard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decided at once to ask her to come away to Poona.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won’t be able to do the Harijan service there all alone.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whom you name cannot be called in to help her.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 all about her life. Her past life has not been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straight. She has turned over, I hope, a new leaf. She is under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promise. It is therefore better for her not to have any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companions, however good workers they might have been.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secret about this. She has owned up her past to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known it. Probably she will have left by the time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you. If she has not, you will kindly hand the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her, and, if she will leave for Poona, but 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advance 3rd class fare for her and her boy, you will kindly do it </w:t>
      </w:r>
      <w:r>
        <w:rPr>
          <w:rFonts w:ascii="Times" w:hAnsi="Times" w:eastAsia="Times"/>
          <w:b w:val="0"/>
          <w:i w:val="0"/>
          <w:color w:val="000000"/>
          <w:sz w:val="22"/>
        </w:rPr>
        <w:t>for me and I will see that you are repaid the loan.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K.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AMACHANDRA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HITALDRUG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20983</w:t>
      </w:r>
    </w:p>
    <w:p>
      <w:pPr>
        <w:autoSpaceDN w:val="0"/>
        <w:autoSpaceDE w:val="0"/>
        <w:widowControl/>
        <w:spacing w:line="220" w:lineRule="exact" w:before="17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former co-workers of N.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MOTILAL ROY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am glad you have written to me so </w:t>
      </w:r>
      <w:r>
        <w:rPr>
          <w:rFonts w:ascii="Times" w:hAnsi="Times" w:eastAsia="Times"/>
          <w:b w:val="0"/>
          <w:i w:val="0"/>
          <w:color w:val="000000"/>
          <w:sz w:val="22"/>
        </w:rPr>
        <w:t>exhaustively.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thinking of temple-entry, we must not think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want, but what is due by us to them and what was promised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solemnly at the Bombay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the Presidentship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Malaviyaji. Temple-entry was there promised and that promise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fulfilled at the sacrifice of life itself. Remember the words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“Truth in one scale and all the other sacrifices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opposite scale: the scale holding Truth will outweigh the other scale.”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promise to the Harijans and to God is unthinkable.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patient as possible with the sanatanists, but those who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that solemn promise must ceaseless]y pursue temple-entry.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therefore need to examine the other part of your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temple-entry. Of course education has to be an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Education in the widest sense of the term is wanted,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for the Harijans but also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What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suffering from is not so much the want of education as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mis-education. Irreligion and hypocrisy has been taught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place of religion and honesty, superstition in the place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intolerance in the place of charity, incontinence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chastity, distortion of the Shastras in the place of a true and </w:t>
      </w:r>
      <w:r>
        <w:rPr>
          <w:rFonts w:ascii="Times" w:hAnsi="Times" w:eastAsia="Times"/>
          <w:b w:val="0"/>
          <w:i w:val="0"/>
          <w:color w:val="000000"/>
          <w:sz w:val="22"/>
        </w:rPr>
        <w:t>simple interpretation thereof woven round the central truth.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the activities of the Sangh, and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efforts will be crowned with full success. If you will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fact of hand-spinning intact, you will not yield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of taking the fine yarn from the indigenous mills.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you have traced the history of Harijans being driven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weaving to scavenging simply because the natural cord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hand-woven has been broken. If you will have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you should teach the men and women how to spin fine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good slivers I spin 70 counts. Mahadev has gone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110 counts. This is finer than the finest spun by any mill in India, and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September 25, 1932. For the text of the resolution.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surprised to learn that a Harijan weaver at the Ashram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Mahadev’s 40 counts. Finer than 40 we began to spin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incarceration, but I have no doubt that when our stock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yarn can be given for spinning, the same weaver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it. We must face the difficulty, cost what it may,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of regeneration.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would like to discuss the question of my coming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Harijan cause, prison restrictions would not admit </w:t>
      </w:r>
      <w:r>
        <w:rPr>
          <w:rFonts w:ascii="Times" w:hAnsi="Times" w:eastAsia="Times"/>
          <w:b w:val="0"/>
          <w:i w:val="0"/>
          <w:color w:val="000000"/>
          <w:sz w:val="22"/>
        </w:rPr>
        <w:t>of any such discussion.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 not know that Arun had purposely sent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Message and </w:t>
      </w:r>
      <w:r>
        <w:rPr>
          <w:rFonts w:ascii="Times" w:hAnsi="Times" w:eastAsia="Times"/>
          <w:b w:val="0"/>
          <w:i/>
          <w:color w:val="000000"/>
          <w:sz w:val="22"/>
        </w:rPr>
        <w:t>Mission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Prabartak Sangh for my opinion. I must now look it up </w:t>
      </w:r>
      <w:r>
        <w:rPr>
          <w:rFonts w:ascii="Times" w:hAnsi="Times" w:eastAsia="Times"/>
          <w:b w:val="0"/>
          <w:i w:val="0"/>
          <w:color w:val="000000"/>
          <w:sz w:val="22"/>
        </w:rPr>
        <w:t>if I can lay my hands on it and read it critically.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your medical adviser is quite right. Your eyes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all the devoted workers that surround you,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your eyes at all ? I do not know whether you know that there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vogue a new and strikingly convincing method of treating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eyesight. It is called Bates’s method, and there is a physician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this method. His name and address are: Dr. Agrawal [Ram </w:t>
      </w:r>
      <w:r>
        <w:rPr>
          <w:rFonts w:ascii="Times" w:hAnsi="Times" w:eastAsia="Times"/>
          <w:b w:val="0"/>
          <w:i w:val="0"/>
          <w:color w:val="000000"/>
          <w:sz w:val="22"/>
        </w:rPr>
        <w:t>Eye Hospital, Bulandshahr].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the gentleman at all. He corresponded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brought this method first to my notice. Since then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written to me and sent literature also.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at all feel </w:t>
      </w:r>
      <w:r>
        <w:rPr>
          <w:rFonts w:ascii="Times" w:hAnsi="Times" w:eastAsia="Times"/>
          <w:b w:val="0"/>
          <w:i w:val="0"/>
          <w:color w:val="000000"/>
          <w:sz w:val="22"/>
        </w:rPr>
        <w:t>like it, you should correspond with Dr. Agrawal.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20968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CHAVALI SATYANARAYANA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marked 30th ( ?) February has lain with me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time. I was unable to reach it earlier. I went through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sorry to have to say that I found no argument to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>me. Untouchability is in my opinion undoubtedly indefensible,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suffering from glaucoma.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Harry J. Ehrlich”, 24-3-1933.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have found better, though unconvincing, argument than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have led.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HAVALI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ATYANARAYANA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OTHAPETA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485. LETTER TO N. V. THADANI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THADANI,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time today to go through the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the Jagatguru and I was delighted with your terse,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restrained and courteous letters and I was filled with humiliation,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and disappointment over the rambling, utterly illogical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undignified letters of the Jagatguru. I have therefore resisted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of referring to this correspondence in the columns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do I should have to criticize the Jagatguru. This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do. It cannot help the struggle in any way, yet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your argument. Therefore I would like you to write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putting your case in the briefest manner 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 readers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point out, if they can,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Vedas any reference to the fifth caste. You know exactly what I mean.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20979</w:t>
      </w:r>
    </w:p>
    <w:p>
      <w:pPr>
        <w:autoSpaceDN w:val="0"/>
        <w:autoSpaceDE w:val="0"/>
        <w:widowControl/>
        <w:spacing w:line="220" w:lineRule="exact" w:before="276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N. V. Thadani”, 8-4-1933.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13-5-1933.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D. B. KALELKAR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18,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book on milk-diet lays great stress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If, therefore, Dinshawji also insists on that, follow his advice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complete rest. You should build a completely new body.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forbids even reading, etc. Maruti and Lakshmi came and saw </w:t>
      </w:r>
      <w:r>
        <w:rPr>
          <w:rFonts w:ascii="Times" w:hAnsi="Times" w:eastAsia="Times"/>
          <w:b w:val="0"/>
          <w:i w:val="0"/>
          <w:color w:val="000000"/>
          <w:sz w:val="22"/>
        </w:rPr>
        <w:t>me. I hope Karsandas has met you.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blessings to Allabehn. I am waiting for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Dinshawji.</w:t>
      </w:r>
    </w:p>
    <w:p>
      <w:pPr>
        <w:autoSpaceDN w:val="0"/>
        <w:autoSpaceDE w:val="0"/>
        <w:widowControl/>
        <w:spacing w:line="266" w:lineRule="exact" w:before="3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AKASAHEB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INSHAW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INHAGAD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9497. Courtesy: D. 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MATHURADAS TRIKUMJI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Bahadurji is coming to me on the 25th. You should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him before that and place before him the questions arising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Dr. Solanki’s case, so that you can know what needs to be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 have written to him that you will be meeting him. Since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coming here, I am not writing to him asking him questions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matter, as I had intended.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decide quickly about Taramati do so. If you wish,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write to her. It is very necessary that you should go at once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Deolali or whichever place you have chosen. You may be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teach Dilip more than any school can.</w:t>
      </w:r>
    </w:p>
    <w:p>
      <w:pPr>
        <w:autoSpaceDN w:val="0"/>
        <w:autoSpaceDE w:val="0"/>
        <w:widowControl/>
        <w:spacing w:line="30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488. TELEGRAM TO DR. PURUSHOTTAM PATEL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19,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14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OLYCLINIC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30" w:lineRule="exact" w:before="3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     WIRE     VITHALBHAI’S    CONDITION     AND     VIENNA    ADDRESS.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20028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 LETTER TO RASH BEHARY CHATTERJEE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1933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 which I have read carefully.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 can do, placed as I am, but I would suggest your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Satisbabu and being guided by him. I would love to help you. I </w:t>
      </w:r>
      <w:r>
        <w:rPr>
          <w:rFonts w:ascii="Times" w:hAnsi="Times" w:eastAsia="Times"/>
          <w:b w:val="0"/>
          <w:i w:val="0"/>
          <w:color w:val="000000"/>
          <w:sz w:val="22"/>
        </w:rPr>
        <w:t>simply do not know how I can do it.</w:t>
      </w:r>
    </w:p>
    <w:p>
      <w:pPr>
        <w:autoSpaceDN w:val="0"/>
        <w:autoSpaceDE w:val="0"/>
        <w:widowControl/>
        <w:spacing w:line="292" w:lineRule="exact" w:before="1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EHARY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HATTERJEE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ARINPOOR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24 P</w:t>
      </w:r>
      <w:r>
        <w:rPr>
          <w:rFonts w:ascii="Times" w:hAnsi="Times" w:eastAsia="Times"/>
          <w:b w:val="0"/>
          <w:i w:val="0"/>
          <w:color w:val="000000"/>
          <w:sz w:val="16"/>
        </w:rPr>
        <w:t>ARAGANAS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20987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Home Secretary, Government of Bombay”, 19-4-1933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April 20, the addressee said: “Vithalbhai has abdominal </w:t>
      </w:r>
      <w:r>
        <w:rPr>
          <w:rFonts w:ascii="Times" w:hAnsi="Times" w:eastAsia="Times"/>
          <w:b w:val="0"/>
          <w:i w:val="0"/>
          <w:color w:val="000000"/>
          <w:sz w:val="18"/>
        </w:rPr>
        <w:t>complaint. No anxiety. Cable address Travenex Vienna.”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P. N. SANKARANARAYANA IYER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SANKARANARAYANA,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forgive me for not attending to your pamphlet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this. I was helpless. As soon as I had a few moments to spare I </w:t>
      </w:r>
      <w:r>
        <w:rPr>
          <w:rFonts w:ascii="Times" w:hAnsi="Times" w:eastAsia="Times"/>
          <w:b w:val="0"/>
          <w:i w:val="0"/>
          <w:color w:val="000000"/>
          <w:sz w:val="22"/>
        </w:rPr>
        <w:t>took up your pamphlet.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to offer remarks, suggestions, guidance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you my blessings. Blessings you have if you deserve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do or not I cannot judge, because I have no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your activity. But I can certainly see your earnestness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all the passages that you have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marked. It is difficult for me to offer useful criticism.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hit at the turmoil of the temple-entry movement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national leaders betrays somewhere irritation, impatience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facts. If you had simply said that the Harijans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your notice do not care for temple-entry, that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quite a fair statement to make; but to belittle a great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without even studying it was not right. Just see what it is.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last, representative Hindus in a public meeting entered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solemn pledge that among other things temples should be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Harijans. From that moment it became their duty to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nerve to secure the opening of Hindu temples to Harijans.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whether Harijans want to make use of these temples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it would be irrelevant to the question of opening public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wells and giving them all the other rights hitherto denied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whether they want or do not want these rights. It is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suppressors to remove the weight of suppression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of the suppressed. The suppressed may have become so stunted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spite of the lifting of the weight they might not even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it was lifted. But that would be no excuse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suppressors to continue the suppression.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admit the justice of the argument you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owning your mistake. More than this I think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Every little thing done for the sake of Harijans cannot but be </w:t>
      </w:r>
      <w:r>
        <w:rPr>
          <w:rFonts w:ascii="Times" w:hAnsi="Times" w:eastAsia="Times"/>
          <w:b w:val="0"/>
          <w:i w:val="0"/>
          <w:color w:val="000000"/>
          <w:sz w:val="22"/>
        </w:rPr>
        <w:t>welcome to me, and I think that the field of service is so vast that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activities were mentioned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29-4-1933.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can well afford to do that service without criticizing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belittling the efforts of others except of course where the other effort </w:t>
      </w:r>
      <w:r>
        <w:rPr>
          <w:rFonts w:ascii="Times" w:hAnsi="Times" w:eastAsia="Times"/>
          <w:b w:val="0"/>
          <w:i w:val="0"/>
          <w:color w:val="000000"/>
          <w:sz w:val="22"/>
        </w:rPr>
        <w:t>is mischievous, immoral or selfish.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6th paragraph of your letter you tell me that you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Seva Sangh offering your co-operation and service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received no reply. I have now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them.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N.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ANKARANARAYANA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OPALAPURAM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ATHEDRAL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OST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20969. Also C.W. 9677. Courtesy: P.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Sankaranarayana  Iyer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491. LETTER TO NEPAUL CHANDRA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NEPAUL BABU,</w:t>
      </w:r>
    </w:p>
    <w:p>
      <w:pPr>
        <w:autoSpaceDN w:val="0"/>
        <w:autoSpaceDE w:val="0"/>
        <w:widowControl/>
        <w:spacing w:line="260" w:lineRule="exact" w:before="7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at the Ashram a lad brought up from infancy. He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for painting, not that he knows much or perhaps anything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art, but he cannot think of anything else. We have found him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straight, hard-working boy, amenable to discipline. But he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against the Ashram that he is not being given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the special faculty that he has. I have therefore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 to Santiniketan for the purpose of receiving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painting. Will you please tell me whether this young man (Dhirendra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his name) can be admitted. He is a strict vegetarian. I believe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pick up Bengali without difficulty. Gujarati is his mother tongue.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knows Hindi fairly well. He is an expert spinner. If he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taken, please tell me whether he has to fill in a form of admission,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could be sent there, what would be the fees.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further instructions and guidance that you may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do not know whether you are the right person to </w:t>
      </w:r>
      <w:r>
        <w:rPr>
          <w:rFonts w:ascii="Times" w:hAnsi="Times" w:eastAsia="Times"/>
          <w:b w:val="0"/>
          <w:i w:val="0"/>
          <w:color w:val="000000"/>
          <w:sz w:val="22"/>
        </w:rPr>
        <w:t>approach. If you are not, you will perhaps pass this on to the</w:t>
      </w:r>
    </w:p>
    <w:p>
      <w:pPr>
        <w:autoSpaceDN w:val="0"/>
        <w:autoSpaceDE w:val="0"/>
        <w:widowControl/>
        <w:spacing w:line="220" w:lineRule="exact" w:before="2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 Ramachandran”, 18-4-1933.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Vrajlal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authority with the request on my behalf that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may receive early attention.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 My regards to all the friends.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20994</w:t>
      </w:r>
    </w:p>
    <w:p>
      <w:pPr>
        <w:autoSpaceDN w:val="0"/>
        <w:autoSpaceDE w:val="0"/>
        <w:widowControl/>
        <w:spacing w:line="260" w:lineRule="exact" w:before="394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492. LETTER TO HOME SECRETARY,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1933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cable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sent by me on the 13th instant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for despatch. On the 17th I learnt on inquiry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to the Inspector-General. On the same day I complained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about the delay in sending the message.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at 2.20 p.m. 19th instant learnt that orders have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that “there is no objection to the despatch of the cable”.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Sjt. V. J. Patel seems to be in no immediate danger.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desire to send the cable now as it is. Nor have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patient’s address in Vienna where he has been sent for treatment.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inquiring about the address.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help protesting against the delay in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involving the life of a human being, this time not a prisoner.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delay in the case of a prisoner whose life is in danger is </w:t>
      </w:r>
      <w:r>
        <w:rPr>
          <w:rFonts w:ascii="Times" w:hAnsi="Times" w:eastAsia="Times"/>
          <w:b w:val="0"/>
          <w:i w:val="0"/>
          <w:color w:val="000000"/>
          <w:sz w:val="22"/>
        </w:rPr>
        <w:t>pending before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such as the one to Sjt. V. J. Patel,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admit, are of use only if they are sent in time. I have known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to have given great consolation to their receivers. I cannot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think that in such a matter the Government have no regard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feelings of persons in their custody. Was it necessary to detain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Vithalbhai J. Patel”, 14-4-1933.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Dr. Purushottam Patel”, 19-4-1933.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 for seven days? I should like to have my position defined.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liberty to send such cables,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empower the authority in immediate custody to handle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suggest that the present procedure is unfair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unnecessary. I need hardly point out that the cable was meant to be as </w:t>
      </w:r>
      <w:r>
        <w:rPr>
          <w:rFonts w:ascii="Times" w:hAnsi="Times" w:eastAsia="Times"/>
          <w:b w:val="0"/>
          <w:i w:val="0"/>
          <w:color w:val="000000"/>
          <w:sz w:val="22"/>
        </w:rPr>
        <w:t>well from Sardar Vallabhbhai Patel, the patient’s brother, as from me.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IV, 329; also G.N. 3889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DR. HIRALAL SHARMA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SHARMA,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very much.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does you great credit.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pictured to me the ideal physician. Yes, by all means wash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Amtussalaam’s clothes, if necessary. Though in the Ashram,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under your care. Do please insist on taking proper rest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prescribed diet.</w:t>
      </w:r>
    </w:p>
    <w:p>
      <w:pPr>
        <w:autoSpaceDN w:val="0"/>
        <w:tabs>
          <w:tab w:pos="550" w:val="left"/>
          <w:tab w:pos="5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critically to examine everything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me your impressions. Study the health of every inmate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let you examine him or her. Of course you will frankly tell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that may be beyond your skill. I would like you to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Kusumbehn. She is today under Dr. Talwalkar’s treatment.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tell [me] what you would have her to do, if she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under you. Then there is Jamnabehn. She is a chronic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asthmatic. She can be treated by you now if she will put herself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care. Then there is Ramabehn. She has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shoulder-bone. I do not yet visualize her trouble. Possibly her case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your province. If it is not, please tell me what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do. Lastly, there is Anandi who has just had an operation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appendicitis. She is having my treatment only, as the others do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less. These are the special cases I would like you to see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and tell me all about them. There are others, too, who require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yourself. While I would like you to throw yourself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to Gandhiji on reaching the Ashram.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Ashram routine, you must not go beyond your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[you] will take everything easy. Have your special needs supplied.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deeply hurt if, for want of care, your own health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endangered. You will make me feel at ease, if you will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as your home and express your needs.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like you to accompany Bhagwanji once and see Harijan </w:t>
      </w:r>
      <w:r>
        <w:rPr>
          <w:rFonts w:ascii="Times" w:hAnsi="Times" w:eastAsia="Times"/>
          <w:b w:val="0"/>
          <w:i w:val="0"/>
          <w:color w:val="000000"/>
          <w:sz w:val="22"/>
        </w:rPr>
        <w:t>quarters and examine the ailing ones there and their sanitation.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your children had both accompanied you. But that now </w:t>
      </w:r>
      <w:r>
        <w:rPr>
          <w:rFonts w:ascii="Times" w:hAnsi="Times" w:eastAsia="Times"/>
          <w:b w:val="0"/>
          <w:i w:val="0"/>
          <w:color w:val="000000"/>
          <w:sz w:val="22"/>
        </w:rPr>
        <w:t>later, if all goes well.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Varsh, </w:t>
      </w:r>
      <w:r>
        <w:rPr>
          <w:rFonts w:ascii="Times" w:hAnsi="Times" w:eastAsia="Times"/>
          <w:b w:val="0"/>
          <w:i w:val="0"/>
          <w:color w:val="000000"/>
          <w:sz w:val="18"/>
        </w:rPr>
        <w:t>pp. 30-2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One does not have to worry about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who, though her weight be 69 lb., can joke.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remember very well the letters concerning enema, etc.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impression that I had replied to the questions in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Purushottam. But it is also likely that I forgot to do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eat tomatoes,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salt and papaw. But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followed in the institution where Purushottam learnt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science, nothing but unboiled milk is permitted. Besides,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bed-rest. However, Dr. Sharma is there now. Get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by him, and follow his advice if it is fully compatible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are doing now. I am writing to him. I don’t know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personally. I have known him only through correspondence.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had experience in his field. Now that Purushottam,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your vaid, has left, I will write to you more regularly.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your weight.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876. Courtesy: Narandas Gandhi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is illegible.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RAMABEHN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already written to you and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do regarding the arm. The arrival of Dr. Sharma makes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to my advice. If he can understand the real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and is ready to treat it, by all means let him try. Otherwise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adhere to the line I have suggested. You should do no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causes pain to the arm. You may give it only such exercise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cause no pain. But now there will be no need for me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He, to whose care you must leave the arm, will put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Amina seems to be in a bad plight. Give her courage and sustain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faith. If she is not careful about food, she will again harm her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4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increase of five pounds in your weight is certainly good. But </w:t>
      </w:r>
      <w:r>
        <w:rPr>
          <w:rFonts w:ascii="Times" w:hAnsi="Times" w:eastAsia="Times"/>
          <w:b w:val="0"/>
          <w:i w:val="0"/>
          <w:color w:val="000000"/>
          <w:sz w:val="22"/>
        </w:rPr>
        <w:t>it seems to have had no effect on the condition of the arm.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PREMABEHN KANTAK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beat that girl? A teacher does not lose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by apologizing to her pupil. On the contrary,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enhanced. The pupils also will love her better. If, therefore,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already apologized and if you think that it was wrong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to have beaten her, you should apologize to her. You may be sure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be for your good.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diet is all right. If you continue it your throat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improve. Consult Dr. Sharma. If he can think of anything,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suggest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 you get impatient in your work? If you are content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what you can do slowly, the work will be faster and the result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neater. I have had this experience thousands of times.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10337. Also C.W. 6777.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P. N. RAJBHOJ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RAJBHOJ,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Hindi letter is extremely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you are comfortable in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make an effort to answer your questions 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Nevertheless I may state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one way of eliminating caste distinctions among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Harijans—the caste considered higher should establish all social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relations with the castes considered lower.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underground drainage is installed the Harijans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the craft of weaving. There is no harm in seeking the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police wherever Harijans are prevented from using the </w:t>
      </w:r>
      <w:r>
        <w:rPr>
          <w:rFonts w:ascii="Times" w:hAnsi="Times" w:eastAsia="Times"/>
          <w:b w:val="0"/>
          <w:i/>
          <w:color w:val="000000"/>
          <w:sz w:val="22"/>
        </w:rPr>
        <w:t>palki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ways also which I shall mention in the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AMTUSSALAAM,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returned to the Ashram.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you should do only what Dr. Sharma permits.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any business to say anything about you now that he is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writes that you are to take complete rest. If he allows,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come on Saturday.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284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Harijan’s Questions”, 5-5-1933.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big packet. It is really big this time.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should copy my bad habits. I can even give reasons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them. All the same everybody should know that they are bad </w:t>
      </w:r>
      <w:r>
        <w:rPr>
          <w:rFonts w:ascii="Times" w:hAnsi="Times" w:eastAsia="Times"/>
          <w:b w:val="0"/>
          <w:i w:val="0"/>
          <w:color w:val="000000"/>
          <w:sz w:val="22"/>
        </w:rPr>
        <w:t>habits and avoid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Nobody should read a book or a newspaper while eating.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thing is to have in one serving as much as one wants and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meal in complete silence. If one cannot do this, one may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neighbour in whispers. It is a bad habit to do two things </w:t>
      </w:r>
      <w:r>
        <w:rPr>
          <w:rFonts w:ascii="Times" w:hAnsi="Times" w:eastAsia="Times"/>
          <w:b w:val="0"/>
          <w:i w:val="0"/>
          <w:color w:val="000000"/>
          <w:sz w:val="22"/>
        </w:rPr>
        <w:t>simultaneously.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Nobody should do any other work while spinning, should </w:t>
      </w:r>
      <w:r>
        <w:rPr>
          <w:rFonts w:ascii="Times" w:hAnsi="Times" w:eastAsia="Times"/>
          <w:b w:val="0"/>
          <w:i w:val="0"/>
          <w:color w:val="000000"/>
          <w:sz w:val="22"/>
        </w:rPr>
        <w:t>neither dictate letters nor teach as I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It is a bad habit to read in the lavatory.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It is unbearable to clean the teeth in the lavatory. The habit is </w:t>
      </w:r>
      <w:r>
        <w:rPr>
          <w:rFonts w:ascii="Times" w:hAnsi="Times" w:eastAsia="Times"/>
          <w:b w:val="0"/>
          <w:i w:val="0"/>
          <w:color w:val="000000"/>
          <w:sz w:val="22"/>
        </w:rPr>
        <w:t>unhygienic and dirty. I have never been guilty of this bad habit.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the first three things. However, a person’s bad habits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copied. I never defend these habits as good.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live in complete privacy. I have a separate room for lavatory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books in that room. I may die any time, and cannot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temptation to do as much work as I can while I live. I am not 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overcome it either. I have these and many other reasons or excuses.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nobody else should use them to defend his bad habits.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the inmates. All these habits are also responsible for constipation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troubles. We attach great importance to bodily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Ashram. But there should be no impatience or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eagerness in doing even these. Whenever anybody feels that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heavy, he should reduce it. Nobody is required to work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capacity. The inmates of the Ashram do not live in it under </w:t>
      </w:r>
      <w:r>
        <w:rPr>
          <w:rFonts w:ascii="Times" w:hAnsi="Times" w:eastAsia="Times"/>
          <w:b w:val="0"/>
          <w:i w:val="0"/>
          <w:color w:val="000000"/>
          <w:sz w:val="22"/>
        </w:rPr>
        <w:t>compulsion. Nobody, therefore, should feel the burden of work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Dr. Sharma. Talk to him. Do also give him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he wants. Let him examine all the patients I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who may be ill. Let me know the results and your views.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in my letter to him that I have written at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length, and I, therefore, don’t repeat all that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my efforts I could not find Valji’s article. But he came </w:t>
      </w:r>
      <w:r>
        <w:rPr>
          <w:rFonts w:ascii="Times" w:hAnsi="Times" w:eastAsia="Times"/>
          <w:b w:val="0"/>
          <w:i w:val="0"/>
          <w:color w:val="000000"/>
          <w:sz w:val="22"/>
        </w:rPr>
        <w:t>and gave me a copy.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Did I give you the address to which the Gandiva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should be despatched? There is a slight change in it now: Shri </w:t>
      </w:r>
      <w:r>
        <w:rPr>
          <w:rFonts w:ascii="Times" w:hAnsi="Times" w:eastAsia="Times"/>
          <w:b w:val="0"/>
          <w:i w:val="0"/>
          <w:color w:val="000000"/>
          <w:sz w:val="22"/>
        </w:rPr>
        <w:t>Haribhau Phatak, Pioneer Dyeing Works, Sadashiv Peth, Poona City.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Lakshmibehn, Narmada, Bhuskute and Amtussalaam—the last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permitted by Dr. Sharma and if she is very keen—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Saturday. I am sending a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today, for you may not get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in time.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Ramji has asked for permission to put his grievances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Rajbhoj. If you think it desirable, you yourself may talk to the latter.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man of a suspicious nature and may misinterpret even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that. In view of this possibility, think independently and do </w:t>
      </w:r>
      <w:r>
        <w:rPr>
          <w:rFonts w:ascii="Times" w:hAnsi="Times" w:eastAsia="Times"/>
          <w:b w:val="0"/>
          <w:i w:val="0"/>
          <w:color w:val="000000"/>
          <w:sz w:val="22"/>
        </w:rPr>
        <w:t>what seems best to you.</w:t>
      </w:r>
    </w:p>
    <w:p>
      <w:pPr>
        <w:autoSpaceDN w:val="0"/>
        <w:autoSpaceDE w:val="0"/>
        <w:widowControl/>
        <w:spacing w:line="266" w:lineRule="exact" w:before="1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forgetting one thing. You have heard about N. She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saw me some time ago. She has a son who lives with her.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reports against her and so had invited her here. She was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 in Bangalore. She is a capable lady, and is an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to a Greek. Her father was a theatre designer. She herself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and knows dancing, etc. You must have read about three years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had become a Hindu in Kashmir and was thinking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Ashram. The report was true. But she was also living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life. She has freely led an immoral life and even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people. When she came to me, she confessed to 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errors one after another and gave her solemn word that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the rest of her life to Harijan work. She says she is 24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old. She left the hotel where she was staying and went to live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At present she is living in a Harijan hamlet at some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Bangalore. She writes to me from time to time. I think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and is on the right path now. I have wired to her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come here. I intend to send her ultimately to the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see any risk in taking her in. She will stay if she can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Let all of you think about this and then communicate your view </w:t>
      </w:r>
      <w:r>
        <w:rPr>
          <w:rFonts w:ascii="Times" w:hAnsi="Times" w:eastAsia="Times"/>
          <w:b w:val="0"/>
          <w:i w:val="0"/>
          <w:color w:val="000000"/>
          <w:sz w:val="22"/>
        </w:rPr>
        <w:t>to me. If you wish to ask me anything more, you may do so. You</w:t>
      </w:r>
    </w:p>
    <w:p>
      <w:pPr>
        <w:autoSpaceDN w:val="0"/>
        <w:autoSpaceDE w:val="0"/>
        <w:widowControl/>
        <w:spacing w:line="294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send Poore’s book to her just now. She has not yet arrived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3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 for] Sharma, Chhotubhai, Kusum, Rama, Anand,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Lilavati, Mani, Dhiru, Jamna, Rajbhoj, Amtul, Prema, Amina, </w:t>
      </w:r>
      <w:r>
        <w:rPr>
          <w:rFonts w:ascii="Times" w:hAnsi="Times" w:eastAsia="Times"/>
          <w:b w:val="0"/>
          <w:i w:val="0"/>
          <w:color w:val="000000"/>
          <w:sz w:val="22"/>
        </w:rPr>
        <w:t>Dhananjaybabu.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8358.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AMINA QURESHI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the meaning of Aamina? Why Aamina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Amina? Why did you hide the fact from me out of a false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shame? You must not lose faith in fasting. If after ending a fast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what one likes one is bound to suffer a relapse. Rice is taboo;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potatoes and chillies and other spices. You may eat onion.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eat bread, chapatis, vegetables (green), milk and curd.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when you get it. If you do this, you are bound to be cured.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your courage. Why be a slave to tobacco? You will feel restless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days but will feel all right by and by. If you must rub the teeth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something, use charcoal powder and salt. Does Qureshi not get </w:t>
      </w:r>
      <w:r>
        <w:rPr>
          <w:rFonts w:ascii="Times" w:hAnsi="Times" w:eastAsia="Times"/>
          <w:b w:val="0"/>
          <w:i w:val="0"/>
          <w:color w:val="000000"/>
          <w:sz w:val="22"/>
        </w:rPr>
        <w:t>milk?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10800.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 TELEGRAM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29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LAKSHMIBEHN,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NARMADA,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DOCTOR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PERMITTING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AMTUSSALAAM,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   COME    SATURDAY    ONE     O’CLOCK.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M.M.U./I. Also C.W. 8400. Courtesy: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AMTUSSALAAM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19,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AMTUSSALAAM,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telegram regarding your coming but it was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doctor did not allow you to leave. Travelling in a feeble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not advisable. Do what the doctor says. God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well. Do not worry about serving. There shall be occasion enough </w:t>
      </w:r>
      <w:r>
        <w:rPr>
          <w:rFonts w:ascii="Times" w:hAnsi="Times" w:eastAsia="Times"/>
          <w:b w:val="0"/>
          <w:i w:val="0"/>
          <w:color w:val="000000"/>
          <w:sz w:val="22"/>
        </w:rPr>
        <w:t>for service when you are all right again.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1933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Begun at 3 finished at 4 a.m.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containing your views of the conduct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came in yesterday, i.e., Wednesday.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difference in our ideal[s] perhaps. I contemplate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composite society at any rate for some long time to come.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what it is. Some will reach it more and some less.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 only ideal that can be fully reached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is that of Truth. For Truth is what everyone for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it to be as such, there being no room left for deception.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non-physical, whereas every other vow has its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aspect and therefore necessarily has grades. Take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will be satisfied with its mere observance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non-killing of man and beast. Another will extend it to the insect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others to the vegetable and so on. We do not consider it an </w:t>
      </w:r>
      <w:r>
        <w:rPr>
          <w:rFonts w:ascii="Times" w:hAnsi="Times" w:eastAsia="Times"/>
          <w:b w:val="0"/>
          <w:i w:val="0"/>
          <w:color w:val="000000"/>
          <w:sz w:val="22"/>
        </w:rPr>
        <w:t>unpardonable crime to kill a snake or a scorpion. Take non-posse-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ssion. Even you and I have no common line. I may possess a fountain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pen, you may discard it. I may possess ten yards of khadi,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twenty. There is no such thing as full and equal observance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other vows which admit of a physical expression. They subserve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Amtussalaam”, 19-4-1933.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and only grand purpose and ideal, Truth. Kusum lying on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deathbed (maybe) and requiring hundreds of things I may not want,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fully lives up to the Ashram ideal as I, if both of us think, speak and </w:t>
      </w:r>
      <w:r>
        <w:rPr>
          <w:rFonts w:ascii="Times" w:hAnsi="Times" w:eastAsia="Times"/>
          <w:b w:val="0"/>
          <w:i w:val="0"/>
          <w:color w:val="000000"/>
          <w:sz w:val="22"/>
        </w:rPr>
        <w:t>act truthfully.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followed me hitherto, you must at once perceive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need, we must not have bifurcation. Living the composite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each must grow to his or her full height. If I cannot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64 live up to the life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must humbly own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retire from the Ashram without the finger of scorn being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me. I must get credit for having courage to think, speak and 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There is then hope for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none for say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outwardly quite correctly lived a life of physical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has lusted after a girl or girls....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disgraced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Ashram, not I.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if we will practise charity and Truth we can only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institution wherein you must have the fullest scope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and Kusum the invalid for hers or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butterfly for 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none of you deceives for one single moment and each </w:t>
      </w:r>
      <w:r>
        <w:rPr>
          <w:rFonts w:ascii="Times" w:hAnsi="Times" w:eastAsia="Times"/>
          <w:b w:val="0"/>
          <w:i w:val="0"/>
          <w:color w:val="000000"/>
          <w:sz w:val="22"/>
        </w:rPr>
        <w:t>believes in and strives to reach the Ashram ideal.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comes in, in a different or modified form, your proposal.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separate institution or institutions. There is one at Wardha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at its head. He is part of the parent institution and is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ideals to the best of his capacity. Did I tell you that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consent, he had run away from Wardha and settled in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hardly two miles from Wardha? He may leave a landmark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fifty miles or more away from any railway line with or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companion still in fulfilment of the ideal of the parent [institution]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being an integral part of it. He is in no way superior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always that. . 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as truthful as Vinoba and is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the Ashram ideal as Vinoba. Are you able to perceive </w:t>
      </w:r>
      <w:r>
        <w:rPr>
          <w:rFonts w:ascii="Times" w:hAnsi="Times" w:eastAsia="Times"/>
          <w:b w:val="0"/>
          <w:i w:val="0"/>
          <w:color w:val="000000"/>
          <w:sz w:val="22"/>
        </w:rPr>
        <w:t>this fully?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branch shooting out in Almora far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haunts of men and a long way from a railway line. Struggling </w:t>
      </w:r>
      <w:r>
        <w:rPr>
          <w:rFonts w:ascii="Times" w:hAnsi="Times" w:eastAsia="Times"/>
          <w:b w:val="0"/>
          <w:i w:val="0"/>
          <w:color w:val="000000"/>
          <w:sz w:val="22"/>
        </w:rPr>
        <w:t>Prabhudas is today in physical charge of it. But how ultimately it will</w:t>
      </w:r>
    </w:p>
    <w:p>
      <w:pPr>
        <w:autoSpaceDN w:val="0"/>
        <w:autoSpaceDE w:val="0"/>
        <w:widowControl/>
        <w:spacing w:line="220" w:lineRule="exact" w:before="38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20" w:lineRule="exact" w:before="14" w:after="0"/>
        <w:ind w:left="432" w:right="547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3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shape, I do not know. It may become a sanatorium for the invalids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become a retreat, permanent or temporary, for those who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isolation for their growth. And if we succeed in continually throwing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untruth from the Ashram and learn to live only truth and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else, we may have a million branches, none superior,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inferior, all being an expression of the hardy parent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it. I do not know whether I have expressed myself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you to understand me. Follow it up as much as you like. No </w:t>
      </w:r>
      <w:r>
        <w:rPr>
          <w:rFonts w:ascii="Times" w:hAnsi="Times" w:eastAsia="Times"/>
          <w:b w:val="0"/>
          <w:i w:val="0"/>
          <w:color w:val="000000"/>
          <w:sz w:val="22"/>
        </w:rPr>
        <w:t>letter going to Ba this week.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 to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week’s post was handed in on Friday and sacred cards were </w:t>
      </w:r>
      <w:r>
        <w:rPr>
          <w:rFonts w:ascii="Times" w:hAnsi="Times" w:eastAsia="Times"/>
          <w:b w:val="0"/>
          <w:i w:val="0"/>
          <w:color w:val="000000"/>
          <w:sz w:val="22"/>
        </w:rPr>
        <w:t>sent by registered book packet.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C.W. 9675. Courtesy: Mirabehn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P. H. GADRE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your notes on the Harijan quarters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Nasik.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help do you want from Seth Mathuradas Vasanji?  If I </w:t>
      </w:r>
      <w:r>
        <w:rPr>
          <w:rFonts w:ascii="Times" w:hAnsi="Times" w:eastAsia="Times"/>
          <w:b w:val="0"/>
          <w:i w:val="0"/>
          <w:color w:val="000000"/>
          <w:sz w:val="22"/>
        </w:rPr>
        <w:t>knew definitely, I might be able to do something.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the quotations from the other saints: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H. G</w:t>
      </w:r>
      <w:r>
        <w:rPr>
          <w:rFonts w:ascii="Times" w:hAnsi="Times" w:eastAsia="Times"/>
          <w:b w:val="0"/>
          <w:i w:val="0"/>
          <w:color w:val="000000"/>
          <w:sz w:val="16"/>
        </w:rPr>
        <w:t>ADRE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ASIK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20997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invited from the addressee a report on the Bhangis and Mahars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Nasik;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P.H. Gadre”, 4-4-1933.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 addressee had been busy with the preparation of the report, he was un-</w:t>
      </w:r>
      <w:r>
        <w:rPr>
          <w:rFonts w:ascii="Times" w:hAnsi="Times" w:eastAsia="Times"/>
          <w:b w:val="0"/>
          <w:i w:val="0"/>
          <w:color w:val="000000"/>
          <w:sz w:val="18"/>
        </w:rPr>
        <w:t>able to send Gandhiji further quotations on Harijans from the saints of Maharashtra.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D. G. JADHAV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17th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that the Mahar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are boycotted should stick to their resolve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into any argument or quarrel with the Mahar Panchayat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excommunicated them and if they suffer in dignified silence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that the excommunication will be ineffective.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reason why educated Mahars are not under the ban of excommunica-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shows that there is no strength in it. I think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quietly and persistently work in their midst and try to serve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instrumental in excommunicating the reformers and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serve both the parties you might form the connecting link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two.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ULAJI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ADHAV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AGHLI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HALISGAON </w:t>
      </w:r>
      <w:r>
        <w:rPr>
          <w:rFonts w:ascii="Times" w:hAnsi="Times" w:eastAsia="Times"/>
          <w:b w:val="0"/>
          <w:i w:val="0"/>
          <w:color w:val="000000"/>
          <w:sz w:val="20"/>
        </w:rPr>
        <w:t>(E. K</w:t>
      </w:r>
      <w:r>
        <w:rPr>
          <w:rFonts w:ascii="Times" w:hAnsi="Times" w:eastAsia="Times"/>
          <w:b w:val="0"/>
          <w:i w:val="0"/>
          <w:color w:val="000000"/>
          <w:sz w:val="16"/>
        </w:rPr>
        <w:t>HANDESH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KAMALA DEVI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KAMALA DEVI,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please come on Monday next at </w:t>
      </w:r>
      <w:r>
        <w:rPr>
          <w:rFonts w:ascii="Times" w:hAnsi="Times" w:eastAsia="Times"/>
          <w:b w:val="0"/>
          <w:i w:val="0"/>
          <w:color w:val="000000"/>
          <w:sz w:val="22"/>
        </w:rPr>
        <w:t>2 o’clock.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21008</w:t>
      </w:r>
    </w:p>
    <w:p>
      <w:pPr>
        <w:autoSpaceDN w:val="0"/>
        <w:autoSpaceDE w:val="0"/>
        <w:widowControl/>
        <w:spacing w:line="220" w:lineRule="exact" w:before="15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informed Gandhiji that many Mahars were excommunicated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taking tea in the company of Mangs, a supposedly inferior community. He,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being an educated man was exempted.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R. MAGUDESWARAN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You can see me on Monday, the 1st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at 3 p.m. You will please not take more than half an hour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But I would dissuade you from coming all the 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unless you have some definite and very important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untouchability.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M</w:t>
      </w:r>
      <w:r>
        <w:rPr>
          <w:rFonts w:ascii="Times" w:hAnsi="Times" w:eastAsia="Times"/>
          <w:b w:val="0"/>
          <w:i w:val="0"/>
          <w:color w:val="000000"/>
          <w:sz w:val="16"/>
        </w:rPr>
        <w:t>AGUDESWARAN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AJANGA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WAMINATHA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IYAR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IRUVADI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ANJORE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G. V. MODAK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CAPT. MODAK,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kept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Superintendent, for, in his opinion, it is not contemplated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should be given to me. Unless therefore you get the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Government, the book cannot be delivered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APT</w:t>
      </w:r>
      <w:r>
        <w:rPr>
          <w:rFonts w:ascii="Times" w:hAnsi="Times" w:eastAsia="Times"/>
          <w:b w:val="0"/>
          <w:i w:val="0"/>
          <w:color w:val="000000"/>
          <w:sz w:val="20"/>
        </w:rPr>
        <w:t>. G. V. M</w:t>
      </w:r>
      <w:r>
        <w:rPr>
          <w:rFonts w:ascii="Times" w:hAnsi="Times" w:eastAsia="Times"/>
          <w:b w:val="0"/>
          <w:i w:val="0"/>
          <w:color w:val="000000"/>
          <w:sz w:val="16"/>
        </w:rPr>
        <w:t>ODAK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S. I. 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21007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some doubts concerning the problem of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>which could in his opinion be resolved only by a discussion with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the Royal Indian Army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509. LETTER TO NARAYANA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!933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Whether you have an idol or whether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temple or a church or a mosque or out in the open air, you pray </w:t>
      </w:r>
      <w:r>
        <w:rPr>
          <w:rFonts w:ascii="Times" w:hAnsi="Times" w:eastAsia="Times"/>
          <w:b w:val="0"/>
          <w:i w:val="0"/>
          <w:color w:val="000000"/>
          <w:sz w:val="22"/>
        </w:rPr>
        <w:t>only to one God who is in everything and who is all-eyes and all-ears.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wearing of the yellow robe I do not consider to be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ancient times it was undoubtedly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that distinguished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householder, and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a particular institution may, if they wish to, adopt a parti-</w:t>
      </w:r>
      <w:r>
        <w:rPr>
          <w:rFonts w:ascii="Times" w:hAnsi="Times" w:eastAsia="Times"/>
          <w:b w:val="0"/>
          <w:i w:val="0"/>
          <w:color w:val="000000"/>
          <w:sz w:val="22"/>
        </w:rPr>
        <w:t>cular costume for themselves.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think that you did well in not observing any distinction bet-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ween your fellow-students or workers, whether Harijans or others,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>ARAYANA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URUKULA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K</w:t>
      </w:r>
      <w:r>
        <w:rPr>
          <w:rFonts w:ascii="Times" w:hAnsi="Times" w:eastAsia="Times"/>
          <w:b w:val="0"/>
          <w:i w:val="0"/>
          <w:color w:val="000000"/>
          <w:sz w:val="16"/>
        </w:rPr>
        <w:t>ENGERI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20995</w:t>
      </w:r>
    </w:p>
    <w:p>
      <w:pPr>
        <w:autoSpaceDN w:val="0"/>
        <w:autoSpaceDE w:val="0"/>
        <w:widowControl/>
        <w:spacing w:line="292" w:lineRule="exact" w:before="5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DR. M. A. NARAYANA</w:t>
      </w:r>
    </w:p>
    <w:p>
      <w:pPr>
        <w:autoSpaceDN w:val="0"/>
        <w:autoSpaceDE w:val="0"/>
        <w:widowControl/>
        <w:spacing w:line="27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not be expected to decide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character of people whom I do not know.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working out the programme of untouchability is before the public. It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youth, had four years earlier joined a residential institution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aim of which was rural reconstruction and free medical relief. An account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22-4-1933.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his father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generally known now that only those with pure character and a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spirit should enter upon this service, and no others.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A. N</w:t>
      </w:r>
      <w:r>
        <w:rPr>
          <w:rFonts w:ascii="Times" w:hAnsi="Times" w:eastAsia="Times"/>
          <w:b w:val="0"/>
          <w:i w:val="0"/>
          <w:color w:val="000000"/>
          <w:sz w:val="16"/>
        </w:rPr>
        <w:t>ARAYANA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HARMACY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23 44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T. PRAKASAM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PRAKASAM,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the enclosed papers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Provincial Board of the S.U.S.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returned the papers saying that the matter is outside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 and that I should forward them to you, and so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papers and you will tell me what you can do in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M. SESHAGIRI RAO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wrong for you to ask the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that you have, and it would be wrong on my part,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presumptuous, to answer all those questions. Having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broad principle that truth must be followed at all costs, the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worked out by everyone for himself, regard being had to </w:t>
      </w:r>
      <w:r>
        <w:rPr>
          <w:rFonts w:ascii="Times" w:hAnsi="Times" w:eastAsia="Times"/>
          <w:b w:val="0"/>
          <w:i w:val="0"/>
          <w:color w:val="000000"/>
          <w:sz w:val="22"/>
        </w:rPr>
        <w:t>one’s own capacity for following out the principle.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it does appear to me that you are a weak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sure of yourself, and it may be just as well for you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your father’s roof and make sure of your own personal purity </w:t>
      </w:r>
      <w:r>
        <w:rPr>
          <w:rFonts w:ascii="Times" w:hAnsi="Times" w:eastAsia="Times"/>
          <w:b w:val="0"/>
          <w:i w:val="0"/>
          <w:color w:val="000000"/>
          <w:sz w:val="22"/>
        </w:rPr>
        <w:t>and personal honesty. It may be that if you succeed in doing this your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Servants of Untouchables Society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father himself will be converted.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wife, I think that you are quite wrong in sitting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upon her. If you are wiser than she is, you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>her teacher and lead her gently on to the right way.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ESHAGIRI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URYANARAYANA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EKKALI </w:t>
      </w: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21006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S. SWAMINATHAN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1933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I can do is to commend to your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find in the issues my position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stated. There is no question whatsoever of compulsion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temple-entry.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WAMINATHAN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1146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NDIAPILLAI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GRAHARAM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ARUNATTAMKUDI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20996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supported the caste system and said in his letter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temple-entry of the Harijans would hurt the feelings of the caste Hindus.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NARANDAS GANDHI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20,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of the points in your letter in the big mail received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yesterday require immediate reply, and I am, therefore, writing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 today without delay.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Lakshmibehn has agreed to go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one year.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now get into correspondence with the people concerned.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done will be done after Jamnalalji’s release. Probably it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necessary for two women to go at the same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shall we do if Chimanlal loses heart?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Dr. Talwalkar’s letter, I feel that it will be best for </w:t>
      </w:r>
      <w:r>
        <w:rPr>
          <w:rFonts w:ascii="Times" w:hAnsi="Times" w:eastAsia="Times"/>
          <w:b w:val="0"/>
          <w:i w:val="0"/>
          <w:color w:val="000000"/>
          <w:sz w:val="22"/>
        </w:rPr>
        <w:t>Kusum to remain under his treatment.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letter for Pannalal with you and give it to him at the </w:t>
      </w:r>
      <w:r>
        <w:rPr>
          <w:rFonts w:ascii="Times" w:hAnsi="Times" w:eastAsia="Times"/>
          <w:b w:val="0"/>
          <w:i w:val="0"/>
          <w:color w:val="000000"/>
          <w:sz w:val="22"/>
        </w:rPr>
        <w:t>appropriate time.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changes which you have made seem to be all right.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work on Prema ought to be reduced. If she does not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for the present, I see a grave risk. Be strict with her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Parachure Shastri conduct as many classes as he can.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 be taught to recite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verses with correct pronuncia-</w:t>
      </w:r>
      <w:r>
        <w:rPr>
          <w:rFonts w:ascii="Times" w:hAnsi="Times" w:eastAsia="Times"/>
          <w:b w:val="0"/>
          <w:i w:val="0"/>
          <w:color w:val="000000"/>
          <w:sz w:val="22"/>
        </w:rPr>
        <w:t>tion, I will regard that as a great thing.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give him all the books which we have. I have explained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how they should be used. Kaka tells me that the other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which he requires are there in the Vidyapith. If Panditji asks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or if Narahari Parikh permits, we may have them transferred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have, in any case, to ask for the transfer of some manu-</w:t>
      </w:r>
      <w:r>
        <w:rPr>
          <w:rFonts w:ascii="Times" w:hAnsi="Times" w:eastAsia="Times"/>
          <w:b w:val="0"/>
          <w:i w:val="0"/>
          <w:color w:val="000000"/>
          <w:sz w:val="22"/>
        </w:rPr>
        <w:t>scripts. It is only a question of time. Ask Shastri to be patient.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8360.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Bapuna Patro-9: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, Pt. II, gives ‘about April 22’ as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date of this letter which however does not appear to be correct. In his letter of April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22 to the addressee, Gandhiji complains of not having received any letters for three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days “after the big packet”. Gandhiji wrote this letter the day following the receipt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big packet, which must have been on the 19th and hence presumably this 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written on the 20th.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matron of the women’s Ashram at Wardha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RAMESHWARLAL BAZAJ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so many months. You do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your business is going on. Describe how you live. I hope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at peace. What happened about your establishment in </w:t>
      </w:r>
      <w:r>
        <w:rPr>
          <w:rFonts w:ascii="Times" w:hAnsi="Times" w:eastAsia="Times"/>
          <w:b w:val="0"/>
          <w:i w:val="0"/>
          <w:color w:val="000000"/>
          <w:sz w:val="22"/>
        </w:rPr>
        <w:t>London?  One can solve all problems if one is patient.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Rukmini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Deolali at present. She is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well.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FULCHAND B. SHAH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I got a letter from you after waiting for one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All of us were wondering why there was no letter and were,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very much pleased when we got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understand what happened to my letter. My atitude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is that we should write what we wish to, and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>whether or not the letter reaches the addressee.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life goes on from day to 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often think about your enlarged family there, but feel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since you are quite a few veterans there, things are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friction. If an accident occurs to a railway train, a good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die. If, on the other hand, anything happens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old-fashioned cart, at the most the riders feel a jerk. They do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repairs to the cart and jump on to it again. Before the 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railway, the pace of things was slow. But we rarely find this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history. But we do hear about the increase in accidents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lunatic asylums. However, sanatanist friends argue that I have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to talk about these things, since, though I write against trains,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doctors, etc., I am eager enough to travel by train whenever I get an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and a bicycle runs down to Dr. Kanuga’s dispensary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daughter-in-law and Maganlal Gandhi’s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have an inflammation in one of the eyes. This is quite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poor sanatanists, do they know that during the last fifteen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stepped into a train even once nor sent anybody bicycling </w:t>
      </w:r>
      <w:r>
        <w:rPr>
          <w:rFonts w:ascii="Times" w:hAnsi="Times" w:eastAsia="Times"/>
          <w:b w:val="0"/>
          <w:i w:val="0"/>
          <w:color w:val="000000"/>
          <w:sz w:val="22"/>
        </w:rPr>
        <w:t>to Dr. Kanuga?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Surendra that to get cough and low fever is against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Ashram. How did he get them? He should write to me in detail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someone else should, whose turn it may be to write. Darbari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used many of his turns; if so, let him use one of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me. I hope Surendra gets regulation food for a sick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prisoner. I suppose Vithal knows that his father and sisters have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the Ashram.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one golden suggestion for safeguarding health.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finds that a certain item of food does not agree with him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it. Nobody dies for remaining hungry, whereas it can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999 people out of a thousand fall ill through over-eating or </w:t>
      </w:r>
      <w:r>
        <w:rPr>
          <w:rFonts w:ascii="Times" w:hAnsi="Times" w:eastAsia="Times"/>
          <w:b w:val="0"/>
          <w:i w:val="0"/>
          <w:color w:val="000000"/>
          <w:sz w:val="22"/>
        </w:rPr>
        <w:t>eating wrong things. I can say much else, but it will serve no purpose.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or any other friends wish to discuss with me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in connection with the movement against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permitted to see me. Of course you should not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permission if you have nothing to discuss with me about that </w:t>
      </w:r>
      <w:r>
        <w:rPr>
          <w:rFonts w:ascii="Times" w:hAnsi="Times" w:eastAsia="Times"/>
          <w:b w:val="0"/>
          <w:i w:val="0"/>
          <w:color w:val="000000"/>
          <w:sz w:val="22"/>
        </w:rPr>
        <w:t>subject.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the replies to the questions asked by Mohanlal,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school-teacher from Bavla: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abhyasa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regular reading of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worth pondering over, though one may not feel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Such regular study enables one to maintain the current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in the right direction. The Lord has coupled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vairagya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/>
          <w:color w:val="000000"/>
          <w:sz w:val="22"/>
        </w:rPr>
        <w:t>abhyasa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two things are practically the same. Fixing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in </w:t>
      </w:r>
      <w:r>
        <w:rPr>
          <w:rFonts w:ascii="Times" w:hAnsi="Times" w:eastAsia="Times"/>
          <w:b w:val="0"/>
          <w:i/>
          <w:color w:val="000000"/>
          <w:sz w:val="22"/>
        </w:rPr>
        <w:t>abhyasa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necessarily means withdrawing it from other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</w:t>
      </w:r>
      <w:r>
        <w:rPr>
          <w:rFonts w:ascii="Times" w:hAnsi="Times" w:eastAsia="Times"/>
          <w:b w:val="0"/>
          <w:i/>
          <w:color w:val="000000"/>
          <w:sz w:val="22"/>
        </w:rPr>
        <w:t>vairagya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described as serene contentment. We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 when we get the things of the world which we desire,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contentment is useless and springs from the satisfaction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senses. Since the goods of the world are short-lived, the contentment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bring is also short-lived. The goods of spiritual life are </w:t>
      </w:r>
      <w:r>
        <w:rPr>
          <w:rFonts w:ascii="Times" w:hAnsi="Times" w:eastAsia="Times"/>
          <w:b w:val="0"/>
          <w:i w:val="0"/>
          <w:color w:val="000000"/>
          <w:sz w:val="22"/>
        </w:rPr>
        <w:t>eternal possessions, and so the contentment produced by them is also</w:t>
      </w:r>
    </w:p>
    <w:p>
      <w:pPr>
        <w:autoSpaceDN w:val="0"/>
        <w:autoSpaceDE w:val="0"/>
        <w:widowControl/>
        <w:spacing w:line="220" w:lineRule="exact" w:before="36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Practice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Renunciation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abiding. It is an experience beyond the grasp of the senses,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mind and the heart. One can, therefore, feel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contentment only when one becomes indifferent to the happiness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senses. This is the contentment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talks about.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from us all to everybody there. I got Raojibhai’s letter. </w:t>
      </w:r>
      <w:r>
        <w:rPr>
          <w:rFonts w:ascii="Times" w:hAnsi="Times" w:eastAsia="Times"/>
          <w:b w:val="0"/>
          <w:i w:val="0"/>
          <w:color w:val="000000"/>
          <w:sz w:val="22"/>
        </w:rPr>
        <w:t>I will reply to him by and by.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9651. Courtesy: Chandrakant F.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CABLE TO VITHALBHAI J. PATEL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April 20,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RAVENEX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IENNA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  GOD     SPARE     YOU.    WIRE      PROGRESS.</w:t>
      </w:r>
    </w:p>
    <w:p>
      <w:pPr>
        <w:autoSpaceDN w:val="0"/>
        <w:autoSpaceDE w:val="0"/>
        <w:widowControl/>
        <w:spacing w:line="266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21000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HOW DOES THE STREAM OF BHAKTI FLOW?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7"/>
        <w:gridCol w:w="1627"/>
        <w:gridCol w:w="1627"/>
        <w:gridCol w:w="1627"/>
      </w:tblGrid>
      <w:tr>
        <w:trPr>
          <w:trHeight w:hRule="exact" w:val="670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lover of the Bhagavata dharma writes: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21, 1933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stream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flow from the pen.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pertaining to the intellect. That stream can only flow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cavern of the heart; and when it does flow, no power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stop its current. Who can stop the current of the Ganga?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indeed trying for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effort cannot succeed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any verbal grandeur. The only way to it is karmayoga. A</w:t>
      </w:r>
    </w:p>
    <w:p>
      <w:pPr>
        <w:autoSpaceDN w:val="0"/>
        <w:autoSpaceDE w:val="0"/>
        <w:widowControl/>
        <w:spacing w:line="220" w:lineRule="exact" w:before="3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cable was drafted on a telegram received on April 20, 1933 from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Purushottam Patel in reply to Gandhiji’s to him dated April 19, 1933;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8"/>
        </w:rPr>
        <w:t>to Purushottam Patel”, 19-4-1933.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Viyogi Hari”, 21-4-1933.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requested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 one article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each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so that people would not indulge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unnecessary discussions but follow the path of pure </w:t>
      </w:r>
      <w:r>
        <w:rPr>
          <w:rFonts w:ascii="Times" w:hAnsi="Times" w:eastAsia="Times"/>
          <w:b w:val="0"/>
          <w:i/>
          <w:color w:val="000000"/>
          <w:sz w:val="18"/>
        </w:rPr>
        <w:t>bhakti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was his firm belief that </w:t>
      </w:r>
      <w:r>
        <w:rPr>
          <w:rFonts w:ascii="Times" w:hAnsi="Times" w:eastAsia="Times"/>
          <w:b w:val="0"/>
          <w:i w:val="0"/>
          <w:color w:val="000000"/>
          <w:sz w:val="18"/>
        </w:rPr>
        <w:t>only Gandhiji could do this in an age of atheism.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indifference towards the result is necessary for that yoga.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Karmayoga is but another name for action which is wholly devoid of </w:t>
      </w:r>
      <w:r>
        <w:rPr>
          <w:rFonts w:ascii="Times" w:hAnsi="Times" w:eastAsia="Times"/>
          <w:b w:val="0"/>
          <w:i w:val="0"/>
          <w:color w:val="000000"/>
          <w:sz w:val="22"/>
        </w:rPr>
        <w:t>any desire for results.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do not see the need to write any article specially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make the stream of devotion flow. If every word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—whether it is in English, Hindi or Gujarati—is an echo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which is within, it will automatically make an impression.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grasped the intention of the lover of the 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If there is devotion within me, and, to the extent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that devotion will not fail to touch others. This is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 change of heart can be brought about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Bhagavata dharma alone. That dharma is contagious. Once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revealed, it does not leave anyone untouched. When it is truly revealed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of us, the Harijans and the sanatanists will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aware of it. This at least I can say for myself that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actions—writing, speaking, walking—are undertaken with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generating devotion within me. It is my confirmed belief that if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is to be saved, there is no other way to do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has never been, and can never be, saved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hooliganism or hypocrisy, through rhetoric or beautiful articles.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can be saved only through the purification and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professing it. And, the 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clearly stated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 the path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be pursued of those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difficulty; perhaps it is the sole path.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may then arise why I write or speak. The answer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what I have stated above regarding my actions.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itself shows that even if there has been any flowering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Bhagavata dharma in me, it can in no way be said to have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perfection; and my activity in that direction is for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development. And, if that is really so, others will catch a glimpse of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in one or the other of these activities.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30-4-1933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FIVE QUESTIONS ON VARNADHARMA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has sent me the following questions: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work should the Brahmin, the Kshatriya, the Vaishya and the Shudra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to earn their livelihood?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what way should the four varnas serve?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work for livelihood be the same as work for service? Or are the two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different?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have written that “in order to revive varnashrama it is necessary that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should voluntarily become Shudras”. If the other three varnas (the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Brahmin, the Kshatriya, the Vaishya) embrace the Shudra varna, will they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 guilty of the sin of giving up their dharma and adopting another?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written, “A small varna aspiring to </w:t>
      </w:r>
      <w:r>
        <w:rPr>
          <w:rFonts w:ascii="Times" w:hAnsi="Times" w:eastAsia="Times"/>
          <w:b w:val="0"/>
          <w:i/>
          <w:color w:val="000000"/>
          <w:sz w:val="18"/>
        </w:rPr>
        <w:t>Brahmajnana</w:t>
      </w:r>
      <w:r>
        <w:rPr>
          <w:rFonts w:ascii="Times" w:hAnsi="Times" w:eastAsia="Times"/>
          <w:b w:val="0"/>
          <w:i w:val="0"/>
          <w:color w:val="000000"/>
          <w:sz w:val="18"/>
        </w:rPr>
        <w:t>fortunately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exists today through which sanatana dharma will again shine in its purity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show the world the path to happiness.” What is that varna?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seek to prevent no one from asking questions. But I must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my writings were read carefully many questions that are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answered of themselves. An article in which questions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are not answered is considered useless. Articles treating of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should not be read only once. If such an article is read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 again with concentration, then the questions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solve themselves easily. I should therefore request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to reread my article on varnashrama. He will then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I am going to say here is already contained in it. I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suggestion to the readers in general. Let not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applies only to him. The habit of reading is increasing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but the habit of pondering is diminishing and therefore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somewhat helpless. On everything we want to know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We have lost the power of original thinking which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constant pondering. It is truly pitiable that things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pass. Once a principle is understood we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understand its corrolaries. With just a little practice this </w:t>
      </w:r>
      <w:r>
        <w:rPr>
          <w:rFonts w:ascii="Times" w:hAnsi="Times" w:eastAsia="Times"/>
          <w:b w:val="0"/>
          <w:i w:val="0"/>
          <w:color w:val="000000"/>
          <w:sz w:val="22"/>
        </w:rPr>
        <w:t>power can be developed.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now answer the questions: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Brahmin will impart to society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Brahman. The Kshatriya will protect the country. The Vaishya will </w:t>
      </w:r>
      <w:r>
        <w:rPr>
          <w:rFonts w:ascii="Times" w:hAnsi="Times" w:eastAsia="Times"/>
          <w:b w:val="0"/>
          <w:i w:val="0"/>
          <w:color w:val="000000"/>
          <w:sz w:val="22"/>
        </w:rPr>
        <w:t>earn wealth through trade and commerce. The Shudra will do service.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will earn their livelihood each by doing the work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>varna. That will be enough.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Varna, strictly speaking, is a duty not a right.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varna can only be for service, not for self. For this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one high and no one low. A man who considers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others, is worse than a fool despite all his wisdom.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arrogance or superiority he falls from varna. Here,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understand that there is nothing in varnashrama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a Shudra from acquiring learning or defending his country;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Shudra may not barter his knowledge or take to defending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for purposes of livelihood. It is also not enjoined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or the Kshatriya may not do menial work. But they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their livelihood from such work. If this simple dharma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followed, all the disorders that face society today,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jealousies and rivalries that are rampant, all this craze to amass wealth,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falsehood that is prevalent, all this production of weapons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would vanish. Whether the whole world follows this principle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whether all Hindus do so or not, even if some follow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gain by so much. My faith that the salvation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following varnadharma grows stronger each day.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varnadharma is service. Whatever is done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>in the spirit of service. Where is bargaining in service?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comes the question of manual labour. As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mentions many kinds of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of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labour. It is the duty of all the castes to do manual labour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preservation of the world. No one can escape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body labour the journey of life itself is impossible.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perform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labour is truly a thief.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labour is meant for Shudras only shows ignorance of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service does not necessarily mean manual work.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washes his own dishes is doing manual work but not work of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watchman who earns his livelihood by standing at the gate does no </w:t>
      </w:r>
      <w:r>
        <w:rPr>
          <w:rFonts w:ascii="Times" w:hAnsi="Times" w:eastAsia="Times"/>
          <w:b w:val="0"/>
          <w:i w:val="0"/>
          <w:color w:val="000000"/>
          <w:sz w:val="22"/>
        </w:rPr>
        <w:t>manual work; but he certainly does work of service.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There is no need now to answer this question.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In asking this question, my correspondent has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that in my opinion varnadharma today is all but destroyed.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Kshatriyas and Vaishyas have long since given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duties and arrogated rights. The sin has been committed. Now </w:t>
      </w:r>
      <w:r>
        <w:rPr>
          <w:rFonts w:ascii="Times" w:hAnsi="Times" w:eastAsia="Times"/>
          <w:b w:val="0"/>
          <w:i w:val="0"/>
          <w:color w:val="000000"/>
          <w:sz w:val="22"/>
        </w:rPr>
        <w:t>the Brahmins, Kshatriyas and Vaishyas, who have fallen from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 can by voluntarily embracing Shudradharma absolve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 sin. They never had any right to treat the Shudras as </w:t>
      </w:r>
      <w:r>
        <w:rPr>
          <w:rFonts w:ascii="Times" w:hAnsi="Times" w:eastAsia="Times"/>
          <w:b w:val="0"/>
          <w:i w:val="0"/>
          <w:color w:val="000000"/>
          <w:sz w:val="22"/>
        </w:rPr>
        <w:t>low-born.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Those who follow the Bhagavata dharma and, for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barely earning their livelihood, always serve their fellow-beings,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 divine knowledge to the world. There is no doubt about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among them men of learning as well as without learning.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make a show of their work. I do not know them all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names. But I know that there are such people even though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>number is very small.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21-4-1933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HOW CAN THE BIRTHLESS BE BORN?</w:t>
      </w:r>
    </w:p>
    <w:p>
      <w:pPr>
        <w:autoSpaceDN w:val="0"/>
        <w:tabs>
          <w:tab w:pos="550" w:val="left"/>
          <w:tab w:pos="1730" w:val="left"/>
          <w:tab w:pos="299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 with whose conundrums relating to temples I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earlier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are many principles in Hinduism which are compre-</w:t>
      </w:r>
      <w:r>
        <w:rPr>
          <w:rFonts w:ascii="Times" w:hAnsi="Times" w:eastAsia="Times"/>
          <w:b w:val="0"/>
          <w:i w:val="0"/>
          <w:color w:val="000000"/>
          <w:sz w:val="22"/>
        </w:rPr>
        <w:t>hensible to reason and many others that transcend reason. The doc-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trine of incarnation is a matter of reason as well as of faith.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faith, I do not think that there will be books explaining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there are books explaining material things. There are some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subject in English, but even they do not fully satisfy the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there are works on this subject in Sanskrit but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I owe my faith in incarnation to Tulsidas.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seekers after truth like this teacher to study the works of Tulsidas. If </w:t>
      </w:r>
      <w:r>
        <w:rPr>
          <w:rFonts w:ascii="Times" w:hAnsi="Times" w:eastAsia="Times"/>
          <w:b w:val="0"/>
          <w:i w:val="0"/>
          <w:color w:val="000000"/>
          <w:sz w:val="22"/>
        </w:rPr>
        <w:t>anyone knows any work on this subject, I would request him to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me about it, so that I can write to the teacher. But what is needed </w:t>
      </w:r>
      <w:r>
        <w:rPr>
          <w:rFonts w:ascii="Times" w:hAnsi="Times" w:eastAsia="Times"/>
          <w:b w:val="0"/>
          <w:i w:val="0"/>
          <w:color w:val="000000"/>
          <w:sz w:val="22"/>
        </w:rPr>
        <w:t>in matters such as incarnation is not books so much as reflection.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consider the matter on the plane of reason.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are attributed to God, are also attributed to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unborn, unageing and undying, so is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eternal part of God, and that is why it possesses the attributes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>is birthless and yet is born in body and therefore it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“Posers”, 18-3-1933.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 quoted is not translated here. The correspondent had questioned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doctrine of incarnation, calling it un-Vedic and asked: “How can One birthless and </w:t>
      </w:r>
      <w:r>
        <w:rPr>
          <w:rFonts w:ascii="Times" w:hAnsi="Times" w:eastAsia="Times"/>
          <w:b w:val="0"/>
          <w:i w:val="0"/>
          <w:color w:val="000000"/>
          <w:sz w:val="18"/>
        </w:rPr>
        <w:t>deathless be born?”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considered as a partial incarnation of God. If we take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there should be no difficulty in considering one in whom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God are present, an incarnation of God. Full incarnation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understood through the intellect. This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as well as of faith. The Hindu, from the circumstances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past births and his present birth, will consider Rama, Krishna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as incarnations of God. One who sees God in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universe, should be accepted as an incarnation of God. Just as we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of water as the sea, in the same way why can we not see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living things as an incarnation of God? Whether we call this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 or not is a different matter. We are not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This world is pervaded by God. Wherever we look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That which has name and form is an incarnation of God;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should be clear to the eyes of faith. If we can but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faith in our hearts, it is very possible that we would keep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sins. Knowing well that God dwells in every heart,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path of falsehood and why should we sin?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21-4-1933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C. F. ANDREWS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 giving me your views about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British Guiana, South Africa, etc. I think that these outposts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abide with you. I do not need any elaborate argument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me of it. Now and again you are bound to receive a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and it is best to respond to such calls. You should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go to British Guiana, and then to South Africa,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Africa and return via India. That will give you mental satisfaction,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 up to date with the things for which you have qualified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it will give satisfaction to the people concerned,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you can do in these several parts, you alone can do.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 a bit whether it appears today substantial or insubstantial,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whilst you are absent on duty from England you will believe,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believe, that it will not suffer because you will be absent, </w:t>
      </w:r>
      <w:r>
        <w:rPr>
          <w:rFonts w:ascii="Times" w:hAnsi="Times" w:eastAsia="Times"/>
          <w:b w:val="0"/>
          <w:i w:val="0"/>
          <w:color w:val="000000"/>
          <w:sz w:val="22"/>
        </w:rPr>
        <w:t>not for your pleasure, but on duty.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care about your brother has not proved too great </w:t>
      </w:r>
      <w:r>
        <w:rPr>
          <w:rFonts w:ascii="Times" w:hAnsi="Times" w:eastAsia="Times"/>
          <w:b w:val="0"/>
          <w:i w:val="0"/>
          <w:color w:val="000000"/>
          <w:sz w:val="22"/>
        </w:rPr>
        <w:t>for you and that his removal to a hospital has benefited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(40)(3), Pt. IV, p. 313; also G.N. 1303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Copies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sent to the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named by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first copy will go under a covering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Sastri. Lord Reading and Lothian are being sent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under instruction from Agatha Harrison.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surprise visit from your father.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gave me great joy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him with his Shastri. We had a long and interesting discussion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He told me that he was meeting you in Gwalior.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your daughter-in-law has already gone to Sinhagad.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will see your son when he comes. I did not know that he also </w:t>
      </w:r>
      <w:r>
        <w:rPr>
          <w:rFonts w:ascii="Times" w:hAnsi="Times" w:eastAsia="Times"/>
          <w:b w:val="0"/>
          <w:i w:val="0"/>
          <w:color w:val="000000"/>
          <w:sz w:val="22"/>
        </w:rPr>
        <w:t>was not keeping good health.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note of the two donations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Viyogi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 also writes to me expressing the hope that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 within a short time. I see you have ceased to write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altogether. That’s wrong. You ought to make it a point to send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every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undergo the necessary operation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Calcutta.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21011</w:t>
      </w:r>
    </w:p>
    <w:p>
      <w:pPr>
        <w:autoSpaceDN w:val="0"/>
        <w:autoSpaceDE w:val="0"/>
        <w:widowControl/>
        <w:spacing w:line="220" w:lineRule="exact" w:before="9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were: Private Secretary to Governor of Bengal, Sir Edward Benthall,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Calcutta, Sir Walter Layton, Sir Henry Strackosch, Lord Reading and Lord Lothian, </w:t>
      </w:r>
      <w:r>
        <w:rPr>
          <w:rFonts w:ascii="Times" w:hAnsi="Times" w:eastAsia="Times"/>
          <w:b w:val="0"/>
          <w:i w:val="0"/>
          <w:color w:val="000000"/>
          <w:sz w:val="18"/>
        </w:rPr>
        <w:t>London.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Raja Baldevdas Birla visited Gandhiji in jail on April 18, 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Kamlapat Singhania and Rameshwar Prasad Bagla of Kanpur;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D. Birla”, 14-4-1933.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nose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523. LETTER TO K. ISWARA DUTTA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Apart from the fact that I have not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spare for the article you will want me to write for you,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such articles under the restrictions governing my incar-</w:t>
      </w:r>
      <w:r>
        <w:rPr>
          <w:rFonts w:ascii="Times" w:hAnsi="Times" w:eastAsia="Times"/>
          <w:b w:val="0"/>
          <w:i w:val="0"/>
          <w:color w:val="000000"/>
          <w:sz w:val="22"/>
        </w:rPr>
        <w:t>ceration.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SWARA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UTTA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HAGTA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21027</w:t>
      </w:r>
    </w:p>
    <w:p>
      <w:pPr>
        <w:autoSpaceDN w:val="0"/>
        <w:autoSpaceDE w:val="0"/>
        <w:widowControl/>
        <w:spacing w:line="260" w:lineRule="exact" w:before="39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524. LETTER TO GOSWAMI SATRADHIKAR OF </w:t>
      </w:r>
      <w:r>
        <w:rPr>
          <w:rFonts w:ascii="Times" w:hAnsi="Times" w:eastAsia="Times"/>
          <w:b w:val="0"/>
          <w:i/>
          <w:color w:val="000000"/>
          <w:sz w:val="24"/>
        </w:rPr>
        <w:t>GARAMUR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am quite sure that those who are excommu-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nicated for doing Harijan service should bear the suffering meekly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find that the opposition Will subside.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the subject fairly fully in the pages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read.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OLINESS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OSWAMI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ATRADHIKAR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ARAMUR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21021</w:t>
      </w:r>
    </w:p>
    <w:p>
      <w:pPr>
        <w:autoSpaceDN w:val="0"/>
        <w:autoSpaceDE w:val="0"/>
        <w:widowControl/>
        <w:spacing w:line="220" w:lineRule="exact" w:before="7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an assistant editor of </w:t>
      </w: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was to edit the annual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</w:t>
      </w:r>
      <w:r>
        <w:rPr>
          <w:rFonts w:ascii="Times" w:hAnsi="Times" w:eastAsia="Times"/>
          <w:b w:val="0"/>
          <w:i/>
          <w:color w:val="000000"/>
          <w:sz w:val="18"/>
        </w:rPr>
        <w:t>The Swadeshi Bhagta,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illustrated monthly in English and Hindi.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an article on the ways in which Harijans could advance the cause of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vice versa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the president of the Assam Servants of Untouchables </w:t>
      </w:r>
      <w:r>
        <w:rPr>
          <w:rFonts w:ascii="Times" w:hAnsi="Times" w:eastAsia="Times"/>
          <w:b w:val="0"/>
          <w:i w:val="0"/>
          <w:color w:val="000000"/>
          <w:sz w:val="18"/>
        </w:rPr>
        <w:t>Society and had asked for guidance in the face of a social boycott.,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E. HILLIARD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the 18th instant. I have glanced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interesting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sent me. The quotations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given in it are very appropriate.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H</w:t>
      </w:r>
      <w:r>
        <w:rPr>
          <w:rFonts w:ascii="Times" w:hAnsi="Times" w:eastAsia="Times"/>
          <w:b w:val="0"/>
          <w:i w:val="0"/>
          <w:color w:val="000000"/>
          <w:sz w:val="16"/>
        </w:rPr>
        <w:t>ILLIARD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ENSON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526. LETTER TO D. C. PARVATE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please tell Deshdas Paisa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Ranade that so far as my views are concerned, they are well known.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wholly against coercive satyagraha for anything whatsoever,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for temple-entry. So far, therefore, as I am concerned,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discountenance any method of coercion and our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I have successfully prevented people from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coercive satyagraha for temple-entry. I do hope that the Deshdas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well. I suppose it is no use my even suggesting the dropping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fast undertaken with a sacred determination. I hope that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>of it he will not be over-weak.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C. P</w:t>
      </w:r>
      <w:r>
        <w:rPr>
          <w:rFonts w:ascii="Times" w:hAnsi="Times" w:eastAsia="Times"/>
          <w:b w:val="0"/>
          <w:i w:val="0"/>
          <w:color w:val="000000"/>
          <w:sz w:val="16"/>
        </w:rPr>
        <w:t>ARVATE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21019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“Examining the Universe”. The addressee had sent it on learning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active interest in astronomy.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worker of the Govardhak Sangh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 in it that Deshdas Ranade who had gone on fast along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Gandhiji in September 1932 had again undertaken a fast to protest against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use of satyagraha for obtaining temple-entry for the Harijans as it amounted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coercion.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JAMATMAL RAMCHAND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difficult to know whether there were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not quarrels of some kind or other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>temple-entry in the days of Buddha and Guru Nanak.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HAMATMAL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AMCHAND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ASSARAM </w:t>
      </w:r>
      <w:r>
        <w:rPr>
          <w:rFonts w:ascii="Times" w:hAnsi="Times" w:eastAsia="Times"/>
          <w:b w:val="0"/>
          <w:i w:val="0"/>
          <w:color w:val="000000"/>
          <w:sz w:val="20"/>
        </w:rPr>
        <w:t>&amp; S</w:t>
      </w:r>
      <w:r>
        <w:rPr>
          <w:rFonts w:ascii="Times" w:hAnsi="Times" w:eastAsia="Times"/>
          <w:b w:val="0"/>
          <w:i w:val="0"/>
          <w:color w:val="000000"/>
          <w:sz w:val="16"/>
        </w:rPr>
        <w:t>ONS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145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OLOMBO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RAMACHANDRA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1933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RAMACHANDRA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18th April. After full consideration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knowledge of how utterly neglected N. is by R., I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she should come over to Poona. There is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 for her in this part of the country.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to her to come. I have not heard from her.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pleader in Chitaldrug who had commenced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advance the necessary fare to her if R. did not give it to 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undertaken to refund the fare. I am now waiting to see what 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I shall deal with your question about the Hindu temple. Your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letter had escaped me.</w:t>
      </w:r>
    </w:p>
    <w:p>
      <w:pPr>
        <w:autoSpaceDN w:val="0"/>
        <w:tabs>
          <w:tab w:pos="550" w:val="left"/>
          <w:tab w:pos="6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had a visit from the Yuvaraja and a donation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had a donation from Shri Purusottamdas Thakurdas also.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Brother Narayana himself.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due course I shall receive from Delhi a copy of your detailed</w:t>
      </w:r>
    </w:p>
    <w:p>
      <w:pPr>
        <w:autoSpaceDN w:val="0"/>
        <w:autoSpaceDE w:val="0"/>
        <w:widowControl/>
        <w:spacing w:line="220" w:lineRule="exact" w:before="38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Joint Secretary, The Mysore State Anti-Untouchability League, Bangalore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B. K. Ramachandra Rao”, 18-4-1933.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Yuvaraja of Mysore had visited the Deena Sangh schools and had given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donation of Rs. 500. A full report by the addressee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 </w:t>
      </w:r>
      <w:r>
        <w:rPr>
          <w:rFonts w:ascii="Times" w:hAnsi="Times" w:eastAsia="Times"/>
          <w:b w:val="0"/>
          <w:i w:val="0"/>
          <w:color w:val="000000"/>
          <w:sz w:val="18"/>
        </w:rPr>
        <w:t>3-5-1933.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which I shall read with attention, and I shall glance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 of the Gurukul Seva Sangh also.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DR. ARTHUR SAUNDERS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1933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SAUNDERS,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98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thank you for your prompt reply to my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gives me great relief.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about Mira Bai.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RTHUR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AUNDERS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37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W. 1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21025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THAKKAR BAPA,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several letters. I had seen Chintamani’s caution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Pact.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 Census Report I shall send for and see at once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 know the impression the reading of the portion referred to by </w:t>
      </w:r>
      <w:r>
        <w:rPr>
          <w:rFonts w:ascii="Times" w:hAnsi="Times" w:eastAsia="Times"/>
          <w:b w:val="0"/>
          <w:i w:val="0"/>
          <w:color w:val="000000"/>
          <w:sz w:val="22"/>
        </w:rPr>
        <w:t>you leaves on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Nattar-Harijan conflict, you will see my article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week’s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now your additional report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keep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file, but I am not going to deal with it next week. I shall watch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developments and deal with the situation as occasion may arise.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1119; also S.N. 21022</w:t>
      </w:r>
    </w:p>
    <w:p>
      <w:pPr>
        <w:autoSpaceDN w:val="0"/>
        <w:autoSpaceDE w:val="0"/>
        <w:widowControl/>
        <w:spacing w:line="220" w:lineRule="exact" w:before="64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Dr. Arthur Saunders”, 5-3-1933.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“What It Means To Be A Harijan”, 22-4-1933.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conflict in Ramnad District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AMRITLAL V. THAKKAR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17th instant enclosing the bill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Kodanda Rao. You can check the bill far better than I can.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he came promptly whenever I sent him a message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days when I used to issue statements, and I suppose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want me to state. The dates given by him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are in perfect order.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LETTER TO D. B. KALELKAR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three days of waiting. It seems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digest milk well. I need not, therefore, say anything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that book on milk diet lays great stress on rest and on hipbath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hot water. Get as strong as a horse and bring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Autobiography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</w:t>
      </w:r>
      <w:r>
        <w:rPr>
          <w:rFonts w:ascii="Times" w:hAnsi="Times" w:eastAsia="Times"/>
          <w:b w:val="0"/>
          <w:i w:val="0"/>
          <w:color w:val="000000"/>
          <w:sz w:val="22"/>
        </w:rPr>
        <w:t>to date. To expect me to do that will be a vain hope.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learn that Anandi had fever for a day, but I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x-ray photograph. However cheap such photographs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become, it will never be possible for the tens of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to have the benefit, and I feel, therefore,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in for them. But I know quite well that such ideas of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put into practice. How much can a broken vessel,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me, contain? And can one offer anything from a vessel that is empty?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anything about Gangabehn. Please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Khambhatta’s address. I shall try to spot Mercury. I had just looked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into Golikere’s book when the book on milk diet arrived. I am </w:t>
      </w:r>
      <w:r>
        <w:rPr>
          <w:rFonts w:ascii="Times" w:hAnsi="Times" w:eastAsia="Times"/>
          <w:b w:val="0"/>
          <w:i w:val="0"/>
          <w:color w:val="000000"/>
          <w:sz w:val="22"/>
        </w:rPr>
        <w:t>glad that Bal came and saw you. Has Ghanshyamdas’s daughter-in-</w:t>
      </w:r>
      <w:r>
        <w:rPr>
          <w:rFonts w:ascii="Times" w:hAnsi="Times" w:eastAsia="Times"/>
          <w:b w:val="0"/>
          <w:i w:val="0"/>
          <w:color w:val="000000"/>
          <w:sz w:val="22"/>
        </w:rPr>
        <w:t>law arrived?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9499. Courtesy: D. B. Kalelkar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D. B. KALELKAR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your keeping the book. You should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 which is good. Learn the eye exercises from Allabehn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straightway start doing them. If you can dispense with the glasses, </w:t>
      </w:r>
      <w:r>
        <w:rPr>
          <w:rFonts w:ascii="Times" w:hAnsi="Times" w:eastAsia="Times"/>
          <w:b w:val="0"/>
          <w:i w:val="0"/>
          <w:color w:val="000000"/>
          <w:sz w:val="22"/>
        </w:rPr>
        <w:t>nothing like it.</w:t>
      </w:r>
    </w:p>
    <w:p>
      <w:pPr>
        <w:autoSpaceDN w:val="0"/>
        <w:autoSpaceDE w:val="0"/>
        <w:widowControl/>
        <w:spacing w:line="260" w:lineRule="exact" w:before="40" w:after="2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fully all the rules regarding milk diet. What more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desire if it improves our health permanently? We shall also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know more about Dinshaw’s treatment.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56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should not ask me anything further about . . 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now do as you think fit.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You may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questions about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 I will reply to them.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9498. Courtesy: D. 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NARAYAN M. KHARE</w:t>
      </w:r>
    </w:p>
    <w:p>
      <w:pPr>
        <w:autoSpaceDN w:val="0"/>
        <w:autoSpaceDE w:val="0"/>
        <w:widowControl/>
        <w:spacing w:line="270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give up the struggle against the Chharas.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if they have cut some babul trees. We should go on reasoning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without making them shy. If our work for them is sincere,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bear fruit some day. Somebody must go among them regularly.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Dattatreya. You may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whenever necessary.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Mathuri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only if you are sure that you can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and if she herself is willing to stay. For the sake of music,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other restriction from her. She can learn some music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Balkrishna’s help. We should, however, carry out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Lakshmibehn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arrives at. I will discuss the matter with her</w:t>
      </w:r>
    </w:p>
    <w:p>
      <w:pPr>
        <w:autoSpaceDN w:val="0"/>
        <w:autoSpaceDE w:val="0"/>
        <w:widowControl/>
        <w:spacing w:line="220" w:lineRule="exact" w:before="32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was scored out by the jail authorities.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meet her tomorrow. But it seems from your letter that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come tomorrow. If so, I think we shall be able to meet </w:t>
      </w:r>
      <w:r>
        <w:rPr>
          <w:rFonts w:ascii="Times" w:hAnsi="Times" w:eastAsia="Times"/>
          <w:b w:val="0"/>
          <w:i w:val="0"/>
          <w:color w:val="000000"/>
          <w:sz w:val="22"/>
        </w:rPr>
        <w:t>next week.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246.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VIYOGI HARI</w:t>
      </w:r>
    </w:p>
    <w:p>
      <w:pPr>
        <w:autoSpaceDN w:val="0"/>
        <w:autoSpaceDE w:val="0"/>
        <w:widowControl/>
        <w:spacing w:line="27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80" w:lineRule="exact" w:before="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also the old articles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returned. It appears that with the cessation of intensive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the work on the eradication of untouchability has slackened.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like it. This work does not require rushing,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 in religious matters. Only what is done in a calm manner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true and solid work. I think it is necessary to take a consensus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but I have some doubt about its being performed in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Discuss this with Thakkar Bapa and Ghanshyamdas and then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know. Only a truly religious person can take up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>of this job. Have you any such person in mind?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prefer that even others devoted to Harijan service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temples where Harijans are not allowed. This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than the former undertaking, it may involve breach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propaganda ought to precede picketing. Talk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too and write to me again. Also, who can organize this work?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first have a picture of it before I start writing about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article on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is being sent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second article is based on some questions asked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is at Sinhagad taking nature-cure treatment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digestion trouble. If possible, I shall certainly get him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when he comes down.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“How Does the Stream of </w:t>
      </w:r>
      <w:r>
        <w:rPr>
          <w:rFonts w:ascii="Times" w:hAnsi="Times" w:eastAsia="Times"/>
          <w:b w:val="0"/>
          <w:i/>
          <w:color w:val="000000"/>
          <w:sz w:val="18"/>
        </w:rPr>
        <w:t>Bhakti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Flow”, 21-4-1933.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Harijan’s Questions”, 5-5-1933 and, also “Letter to P. N. Rajbhoj”, </w:t>
      </w:r>
      <w:r>
        <w:rPr>
          <w:rFonts w:ascii="Times" w:hAnsi="Times" w:eastAsia="Times"/>
          <w:b w:val="0"/>
          <w:i w:val="0"/>
          <w:color w:val="000000"/>
          <w:sz w:val="18"/>
        </w:rPr>
        <w:t>19-4-1933.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gratifying that the number of subscribers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>is increasing.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TELEGRAM TO B. R. AMBEDKAR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22,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YOURS.    COME     SUNDAY         BETWEEN              NINE TEN.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20993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537. REMEMBER 30TH APRIL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would organize a proper concentrated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30th instant, the day fixed as Harijan Day, would do well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by the forelock and make all preparations in a methodical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Every Committee is free to add to or subtract from the items </w:t>
      </w:r>
      <w:r>
        <w:rPr>
          <w:rFonts w:ascii="Times" w:hAnsi="Times" w:eastAsia="Times"/>
          <w:b w:val="0"/>
          <w:i w:val="0"/>
          <w:color w:val="000000"/>
          <w:sz w:val="22"/>
        </w:rPr>
        <w:t>I have suggested.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it is clearly understood that, where no other work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there will be at least substantial collections made.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collectors often despise copper collections. Let me remind them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proverb: “Take care of your pennies, and the pounds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themselves.” And let me give a tit-bit from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as an expert collector. Among the masses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collected not pice, i.e., quarteranna pieces, but pies, in Orissa,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 collections were counted, the total was a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amount. We are a country of many millions and, therefore,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copper pies of the millions have, when put together,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greater value than the rupees of a few thousand middle-class </w:t>
      </w:r>
      <w:r>
        <w:rPr>
          <w:rFonts w:ascii="Times" w:hAnsi="Times" w:eastAsia="Times"/>
          <w:b w:val="0"/>
          <w:i w:val="0"/>
          <w:color w:val="000000"/>
          <w:sz w:val="22"/>
        </w:rPr>
        <w:t>men or a few lakhs from half a dozen millionaires. If the collectors</w:t>
      </w:r>
    </w:p>
    <w:p>
      <w:pPr>
        <w:autoSpaceDN w:val="0"/>
        <w:autoSpaceDE w:val="0"/>
        <w:widowControl/>
        <w:spacing w:line="220" w:lineRule="exact" w:before="3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was in reply to Ambedkar’s letter of April 19, 1933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on Sunday, April 23, 1933. This telegram, therefore, must have been sent on or </w:t>
      </w:r>
      <w:r>
        <w:rPr>
          <w:rFonts w:ascii="Times" w:hAnsi="Times" w:eastAsia="Times"/>
          <w:b w:val="0"/>
          <w:i w:val="0"/>
          <w:color w:val="000000"/>
          <w:sz w:val="18"/>
        </w:rPr>
        <w:t>before April 22.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Ambedkar discussed with Gandhiji the possibilities of the revision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Poona Pact and particularly the panel system.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heading “Notes”.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faith in themselves, in their cause and in the masses,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from door to door and collect whatever coppers are given. A pie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with a full heart will be to me a token that the giver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to go and that he or she has contributed his or her mite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movement. If the Committees will make a faithful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results of their collections and show not only how much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collected but also from how many people, it will give one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index of the strength of the movement. Needless to say, the work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quietly and as gently as possible, and when it is done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fuss by door-to-door visits, there need be no opposition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quarter. Where householders are unwilling to give anything,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argument with them, no ill will shown towards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>donations must be free-will offerings.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 would suggest to the medical fraternity.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report from the schoolmaster whose doings I am noting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from time to time, showing the need Harijans have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assistance. In the case I have in mind, a physician,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 case of pneumonia was reported to him, went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to the Harijan quarters and not only gave relief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case, but, much to the delight of the Harijans, examined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cases and offered to go freely whenever his assistance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It will be a striking demonstration if the medical men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India met together and appointed visitors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go to the Harijan quarters, speak to the inmates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observing the laws of hygiene and sanitation and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relief wherever it was required. Naturally, this work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on an ambitious scale can only be done without expectation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fees. No organization can undertake the task of rewarding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that the medical men might render to Harijans; whereas,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men took this burden upon themselves, there are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India that by a judicious distribution of work no pressure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felt by any single physician.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thing that occurs to me is for the women workers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country to combine in order to do away with the inhuman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giving to Harijans the leavings of food. I have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Harijan in Karachi who asks in piteous terms that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at least shoulder the burden of having this reform accomplished </w:t>
      </w:r>
      <w:r>
        <w:rPr>
          <w:rFonts w:ascii="Times" w:hAnsi="Times" w:eastAsia="Times"/>
          <w:b w:val="0"/>
          <w:i w:val="0"/>
          <w:color w:val="000000"/>
          <w:sz w:val="22"/>
        </w:rPr>
        <w:t>at once. He says that they think nothing of giving to Harijans food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“Complaint against Women”, 23-4-1933.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rotten and unfit for human consumption, food that is stinking,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dirty beyond description, and this too, lest they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polluted, they throw from their balconies or from their verandahs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laps of debased Harijans; and he adds in agony, “The pity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Harijans would feel it a deprivation if these leavings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them.” It would certainly be a grand thing if earnest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banded themselves together and made it a point of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sisters and weaning them from the practice. I have every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this mission of mercy and humanity even the sanatanists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co-operate; but whether they do or not, the duty before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realize the abomination of the practice is to bestir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quicken the conscience of their sisters who do not even perhaps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offending humanity by making themselves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degradation of those who are, after all, their own kith and kin.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this connection, I would invite the attention of workers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suggestions I made the other day in answer to a Dehra Dun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22-4-1933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WHAT IT MEANS TO BE A HARIJAN</w:t>
      </w:r>
    </w:p>
    <w:p>
      <w:pPr>
        <w:autoSpaceDN w:val="0"/>
        <w:autoSpaceDE w:val="0"/>
        <w:widowControl/>
        <w:spacing w:line="28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reader will find how the Harijans fare in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Allahabad in the north, known to the millions of Hindus as Prayag,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most noted among the places of Hindu pilgrimage and </w:t>
      </w:r>
      <w:r>
        <w:rPr>
          <w:rFonts w:ascii="Times" w:hAnsi="Times" w:eastAsia="Times"/>
          <w:b w:val="0"/>
          <w:i w:val="0"/>
          <w:color w:val="000000"/>
          <w:sz w:val="22"/>
        </w:rPr>
        <w:t>situated at the confluence of the Ganges and the Jumna.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turn also to the extreme south. There he will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cluster of villages inhabited by the land-owning ryots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Nattars and their landless ‘semi-slaves’, the Harijans.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between these two during May, June and July last year.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a resolution in the Madras Council, carried by 44 votes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22, recommending to the Government the appointment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inquire into and report on the alleged atrocities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by the Nattars on the Harijans. Nothing is said as yet to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done by the Government on the recommendation.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Amritlal Thakkar has, however, sent me a fairly full report.</w:t>
      </w:r>
    </w:p>
    <w:p>
      <w:pPr>
        <w:autoSpaceDN w:val="0"/>
        <w:autoSpaceDE w:val="0"/>
        <w:widowControl/>
        <w:spacing w:line="220" w:lineRule="exact" w:before="40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“Students and Vacation”, 1-4-1933.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6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is still topical, inasmuch as the trouble is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may burst forth any moment. The two sections are living,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were, in a state of armed neutrality. The inquiry was conducted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 A. Rangaswami Iyengar, Advocate, and President of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Committee, Sjt. Lakshmiratan Bharati, Advocate,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District Committee, Sjt. V. E. Eapen, Advocate,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Ramachandran, the Secretary of the Tamilnad Board, S.U.S.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Devakottah, Pavanakottah, Paramakkudi, Eluvankottah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Chittanur. The trouble began during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festival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Eluvankottah. The Harijans “till recently had to work for the Nattars </w:t>
      </w:r>
      <w:r>
        <w:rPr>
          <w:rFonts w:ascii="Times" w:hAnsi="Times" w:eastAsia="Times"/>
          <w:b w:val="0"/>
          <w:i w:val="0"/>
          <w:color w:val="000000"/>
          <w:sz w:val="22"/>
        </w:rPr>
        <w:t>on conditions prescribed by the latter”.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trouble the Nattars raided the village (Pavanakottah)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looted the Harijan houses. They tied some of the Harijans, who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resist, to a tree.... The little schoolhouse in the Harijan quarter was burnt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down. The little granaries made of cow-dung and hay in front of most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houses were broken to bits and the grain looted. These granaries look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huge jars than like rooms. We saw the ruins of a schoolhouse and the </w:t>
      </w:r>
      <w:r>
        <w:rPr>
          <w:rFonts w:ascii="Times" w:hAnsi="Times" w:eastAsia="Times"/>
          <w:b w:val="0"/>
          <w:i w:val="0"/>
          <w:color w:val="000000"/>
          <w:sz w:val="18"/>
        </w:rPr>
        <w:t>grain jars.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report proceeds: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Harijans themselves include two divisions—Pallas and Pariahs.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Pallas ran away at the first sign of trouble to Devakottah, leaving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and children in the village, who were considerably harassed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raiders. Quite a number of these Pallas were Christians even before.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Pariahs met with more trouble. The Christian pastor who did the conversion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pays a weekly visit for prayer meetings and general propaganda.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consented to give them a new school of their own. The Pallas returned to </w:t>
      </w:r>
      <w:r>
        <w:rPr>
          <w:rFonts w:ascii="Times" w:hAnsi="Times" w:eastAsia="Times"/>
          <w:b w:val="0"/>
          <w:i w:val="0"/>
          <w:color w:val="000000"/>
          <w:sz w:val="18"/>
        </w:rPr>
        <w:t>their homes earlier and the Pariahs a little later.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Four families consisting of 14 members embraced Christianity 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ago. It is expected more families will follow suit. As far as we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ascertain, there is no trouble between the converts and the Harijans. In answer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our questions, one of the converted men said that they had become </w:t>
      </w:r>
      <w:r>
        <w:rPr>
          <w:rFonts w:ascii="Times" w:hAnsi="Times" w:eastAsia="Times"/>
          <w:b w:val="0"/>
          <w:i w:val="0"/>
          <w:color w:val="000000"/>
          <w:sz w:val="18"/>
        </w:rPr>
        <w:t>Christians because the missionaries promised them protection and care.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Harijans told the Committee: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Nattars want us to observe exactly old customs and manners.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like our men to wear shirts or upper clothes as we like, or our women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on frocks and saris. The old custom was that our clothes should not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below the knee and any upper cloth should be tied round the loins only.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were not allowed to cover their bodies above the waist, except with </w:t>
      </w:r>
      <w:r>
        <w:rPr>
          <w:rFonts w:ascii="Times" w:hAnsi="Times" w:eastAsia="Times"/>
          <w:b w:val="0"/>
          <w:i w:val="0"/>
          <w:color w:val="000000"/>
          <w:sz w:val="18"/>
        </w:rPr>
        <w:t>their hands. In the old times, in religious processions, we had to go doing 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dance. Even today, the Harijans on meeting a Nattar has to say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sevakam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meaning “at your service”. They do not allow us to work where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or for whom we like. We have to work for them for what wages they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wherever they order. They do not like us to use brass vessels and are angry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our women put on ornaments. Only two weeks ago, in a near village,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Paramakkudi, a woman who went with a frock was spat upon by a Nattar and </w:t>
      </w:r>
      <w:r>
        <w:rPr>
          <w:rFonts w:ascii="Times" w:hAnsi="Times" w:eastAsia="Times"/>
          <w:b w:val="0"/>
          <w:i w:val="0"/>
          <w:color w:val="000000"/>
          <w:sz w:val="18"/>
        </w:rPr>
        <w:t>asked not to be arrogant in the Nattar street.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Nattar Headman stated as follows: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no quarrel with the Harijans. Only we do not want him to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old customs and conventions. He now refuses to work for us. He asks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high wages. We don’t much mind his putting on shirt or his women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ornaments or frocks in his own village. We only object to his parading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village and during the temple festival, when there are large crowds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kinds of people. If their men and women dress as the rest of us, how can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differentiate them among the festival crowds? This results in a general mix-up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consequent pollution. We have no objection to their dress, as they want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our difficulty is: how are we to distinguish them in a crowd? We don’t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to their going to schools, but if they come to a common school,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sit separate. We know very well that they cannot remain exactly where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in old times. But we are bound to resist arrogance and revolt.</w:t>
      </w:r>
    </w:p>
    <w:p>
      <w:pPr>
        <w:autoSpaceDN w:val="0"/>
        <w:autoSpaceDE w:val="0"/>
        <w:widowControl/>
        <w:spacing w:line="26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agony need not be protracted. Instances elsewhere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 of and assault on Harijans dressing well or Harijan brides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bridegrooms carried in palanquins in their marriage procession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up to sanatanists to join hands with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 to light.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an end to the arrogation of superiority by one caste over </w:t>
      </w:r>
      <w:r>
        <w:rPr>
          <w:rFonts w:ascii="Times" w:hAnsi="Times" w:eastAsia="Times"/>
          <w:b w:val="0"/>
          <w:i w:val="0"/>
          <w:color w:val="000000"/>
          <w:sz w:val="22"/>
        </w:rPr>
        <w:t>another in the name of religion.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glad to know that the Committee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be satisfied with the mere investigation they have made,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as it is. They have followed it up by a visit to the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collector, who has promised protection, should there be trouble,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 to be impending in a village called Uruvatti during a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festival. The members are also seeking the assistance of influential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Nattars and other well-known men living in the neighbourhood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about honourable peace between the Nattars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feel, too, that “nothing but education will finally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difficulty”. They have, therefore, proposed that a string of schools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“What Harijans Think”, 18-3-1933.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opened throughout the districts, both day and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Let us wish success to the laudable efforts of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in both the directions.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IMMEDIATE DUTY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Allahabad branch of the Servants of Untouchables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(U.P. Provincial Board) had appointed a committee consisting of Sjts.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N. Sapru, Bisheshwar Prasad and Ramnath Dar to report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Harijans of that city and to recommend measures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amelioration. The Committee has presented an elaborate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fifty-eight pages of typed matter, excluding appendices.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to be congratulated on its production. One misses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the number of the Harijan population. The city excluding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>cantonment has a population of only 1,73,895.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deal with the whole of this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document. Those who would study it should procure a copy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Allahabad Office.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Mehtars and the Doms are by far the most ill-treated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uncared for? not only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but also by all the </w:t>
      </w:r>
      <w:r>
        <w:rPr>
          <w:rFonts w:ascii="Times" w:hAnsi="Times" w:eastAsia="Times"/>
          <w:b w:val="0"/>
          <w:i w:val="0"/>
          <w:color w:val="000000"/>
          <w:sz w:val="22"/>
        </w:rPr>
        <w:t>citizens represented by the cosmopolitan municipality.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what the Committee says about their condition: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very approach to depressed-class quarters has a most depressing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upon one’s mind. Some of the quarters in which they live, particularly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in the heart of the city, are literally unfit for human habitation.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houses are dark, dreary and damp. They do not look like places of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habitation. Their houses generally consist of one room of 5 square yards,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 whole family of four to six has to live. There is no light and air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houses, no verandah or open space in front and no arrangement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latrine, kitchen or bath. The lanes in front of these houses are extremely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narrow, kutcha, muddy, without any drain or light. The whole atmosphere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localities is foul; there are hardly any arrangements for sanitation;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sights one sees there are disgusting and loathsome. Not much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of human beings who have to live not more than seven feet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scandalously dirty public lavatories. We have found taps attached to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lavatories for the domestic and bathing purposes of the sweepers living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vicinity. One is filled with shame and horror at the discovery that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>places (in the twentieth century) in a city, which claims to be the capital of 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big Province and which has a developed public life, where large groups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men, women and children lead a paralysed existence in the midst of all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filth and dirt. Who can belittle the importance of physical surroundings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man’s character?  Little wonder, then, that the “untouchable” is now lost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of the clean and the beautiful in life. The tyranny of society sits tight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him; he has little initiative and less independence left. It is hard to write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restraint about the conditions in which the Mehtar is compelled to live,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would request earnestly all those who are interested in social welfare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to verify for themselves the accuracy of our statements by visits to, say, </w:t>
      </w:r>
      <w:r>
        <w:rPr>
          <w:rFonts w:ascii="Times" w:hAnsi="Times" w:eastAsia="Times"/>
          <w:b w:val="0"/>
          <w:i w:val="0"/>
          <w:color w:val="000000"/>
          <w:sz w:val="18"/>
        </w:rPr>
        <w:t>the Phul Talab, Bhainsa Godown or the Kali Mai-ka-Than in Allahabad.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Kali Mai-ka-Than the report says:</w:t>
      </w:r>
    </w:p>
    <w:p>
      <w:pPr>
        <w:autoSpaceDN w:val="0"/>
        <w:autoSpaceDE w:val="0"/>
        <w:widowControl/>
        <w:spacing w:line="260" w:lineRule="exact" w:before="6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Municipal estimates, 1192 men and 1220 women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latrines daily. There is no light in these latrines, with the result that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ease themselves in the evening in the open space outside. The inmates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houses facing the latrine use the space between the latrines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houses as their courtyard and playground for their children. There is no wall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the latrine, with the result that the lower part of the person using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seen from the houses of sweepers. There are separate blocks for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in this latrine, but the wall dividing the blocks is low and a man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stands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khuddi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see the women on the other side. There is only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tap and that, too, near the latrine and quite close to a cesspool. The water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supply is irregular and wholly inadequate. The tap is used both for cleaning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latrines and bathing and domestic purposes. The cesspools attached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latrines often overflow with urine and are in a most insanitary condition.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Sweepers have to go down into the cesspools barefooted for the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cleaning them thoroughly. Both the land lying about the locality and the 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lane are kutcha and get muddy in the rainy season. There is no platform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transferring night-soil from the public and private latrines into the night-soil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carts. Sweepers have to mount the cart with heavy loads of dirt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the night-soil into the carts. Most of the receptacles in the latrines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damaged condition. Being also small, they get filled up soon and filth </w:t>
      </w:r>
      <w:r>
        <w:rPr>
          <w:rFonts w:ascii="Times" w:hAnsi="Times" w:eastAsia="Times"/>
          <w:b w:val="0"/>
          <w:i w:val="0"/>
          <w:color w:val="000000"/>
          <w:sz w:val="18"/>
        </w:rPr>
        <w:t>overflows them and passes along with urine and water into the cesspools.</w:t>
      </w:r>
    </w:p>
    <w:p>
      <w:pPr>
        <w:autoSpaceDN w:val="0"/>
        <w:autoSpaceDE w:val="0"/>
        <w:widowControl/>
        <w:spacing w:line="28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number of night-soil carts is four only. We have seen sweepers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throwing the contents of their tokras containing human excreta on the 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account of the carts being too full. We claim that the facts stated above </w:t>
      </w:r>
      <w:r>
        <w:rPr>
          <w:rFonts w:ascii="Times" w:hAnsi="Times" w:eastAsia="Times"/>
          <w:b w:val="0"/>
          <w:i w:val="0"/>
          <w:color w:val="000000"/>
          <w:sz w:val="18"/>
        </w:rPr>
        <w:t>cannot be challenged.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estimation, everything else in the report pales into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compared to this. That the other cities, if there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investigation as at Allahabad, are likely to show the same woeful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 or that the latter has gone on for years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continuing the condition revealed by the report.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is discovered in a house, one does not delay its removal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discovered that it had been there for years. The plague spot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Allahabad is worse than the imagined snake in the imagined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members of the committee and the Allahabad Branch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Society will not rest nor give rest to the Municipality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Allahabad, till the disgraceful condition is radically altered and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useful members of society are decently housed in a decent spot.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a case in which fifteen hundred inhabitants of a plague spot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removed within twenty-four hours of the outbreak of plague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midst and housed in tents till permanent quarters were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case demands no less summary measures.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leads the way, I have little doubt that the other cities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>follow.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A HARIJAN SEVAK’S DIFFICULTY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Harijan sevak writes: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the anti-untouchability worker has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hands of the orthodox priests. They refuse to officiate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ceremonies at the homes of such workers.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4 that the reformers should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dispense with the outward form. Will you not dispense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 altogether? The latter works only for money. Many priests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knowledge do not even pronounce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accurately; still fewer know their meaning. They trade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gullibility of the public. What merit can such officiating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it?  Such humbug is more rampant at places of pilgrimage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elsewhere. I am myself a Brahmin.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upanayanam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was performed upon me when I was 13 years old.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the ceremony, the priest said I was a Shudra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I was without the sacred thread, but that, having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thread, I became a Brahmin. I had to repeat this </w:t>
      </w:r>
      <w:r>
        <w:rPr>
          <w:rFonts w:ascii="Times" w:hAnsi="Times" w:eastAsia="Times"/>
          <w:b w:val="0"/>
          <w:i w:val="0"/>
          <w:color w:val="000000"/>
          <w:sz w:val="22"/>
        </w:rPr>
        <w:t>formula before my parents when I went to make obeisance to</w:t>
      </w:r>
    </w:p>
    <w:p>
      <w:pPr>
        <w:autoSpaceDN w:val="0"/>
        <w:autoSpaceDE w:val="0"/>
        <w:widowControl/>
        <w:spacing w:line="220" w:lineRule="exact" w:before="46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Autobiography—Part IV, Chapter XVII”, Location in Flames.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“What should Harijans Do?”, 5-3-1933.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Here the idea given to me was that after having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thread I had risen to a higher status. How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this with your claim that there is no high-and-low </w:t>
      </w:r>
      <w:r>
        <w:rPr>
          <w:rFonts w:ascii="Times" w:hAnsi="Times" w:eastAsia="Times"/>
          <w:b w:val="0"/>
          <w:i w:val="0"/>
          <w:color w:val="000000"/>
          <w:sz w:val="22"/>
        </w:rPr>
        <w:t>status in Hinduism?</w:t>
      </w:r>
    </w:p>
    <w:p>
      <w:pPr>
        <w:autoSpaceDN w:val="0"/>
        <w:autoSpaceDE w:val="0"/>
        <w:widowControl/>
        <w:spacing w:line="280" w:lineRule="exact" w:before="4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tell you another thing. When I was at school,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had a debate on untouchability. An orthodox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presided on the occasion. I remember his having said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this: Our womenfolk become untouchable every month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treated like any other untouchable. Then, why should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such untouchability regarding those who are called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considerably abridged what is a long letter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What he says about the ignorance of many priests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show that they make of learning is unfortunately only too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for it is a general levelling up of the character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the spread of the right stamp of education, including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workable knowledge of Sanskrit. I believe in the great power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Vivekananda used to ascribe to Sanskrit. We are unnecessarily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by the difficulty of learning Sanskrit. For a persevering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it is no more difficult than any of the other languages.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we can easily gain a knowledge of Sanskrit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us to understand the intricacies of ancient texts,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to gain a workable knowledge of Sanskrit, to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pronunciation, so as to be able to know whether the priest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his task correctly or whether a pandit is misleading us,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difficult task, certainly not one-tenth as difficult as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an equivalent knowledge of English. And then it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that such a knowledge of Sanskrit gives one a master-key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of the majority of Indian languages, not excluding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>Southern group.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not stray away from my subject. Till this happy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arrives, we have to do the best we can with the tools at our disposal.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cannot get a trustworthy Brahmin priest to officiate,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later saints have supplied us with an incredibly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solution. At every ceremony, whether it is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marriage, birth or death or any other religious function, the uttering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sacred name from the heart is enough to ensure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benediction of God at the ceremony. The fact is that God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all the time, only we do not realize it. The recitation of the sacred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hallowed by the practice of an unbroken line of saints, wakes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ignorance and works as infallibly as an electric spark,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makes the presence of God felt in our midst. I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those who have faith. Those who have none should dismiss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minds altogether. For them, even the presence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priest is a mere mechanical act, an ignorant obedience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custom. They derive no advantage, no merit from the act.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priest has a place in the Hindu family. He is fast losing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folly. He may be safe if he sheds his laziness, his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what is worse, his dishonesty. The present movement is indirectly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effect that reform. Seeing that the movement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purification, we shall never achieve it, unless there is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sweeping up of all that is evil. Who can make the real beginning, if not </w:t>
      </w:r>
      <w:r>
        <w:rPr>
          <w:rFonts w:ascii="Times" w:hAnsi="Times" w:eastAsia="Times"/>
          <w:b w:val="0"/>
          <w:i w:val="0"/>
          <w:color w:val="000000"/>
          <w:sz w:val="22"/>
        </w:rPr>
        <w:t>he who calls himself a Brahmin?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upanayanam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ceremony, though I have discarded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it has, there is no doubt, a deep meaning. The sacred thread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sign of new birth, a regeneration. Before the adoption of the thread,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but one birth, that is the physical. The adoption of the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sign of the second birth, that is the spiritual.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initiation—of a new life of dedication to God. It is, therefore,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 the sense of greater responsibility in relation to oneself,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one no greater status in relation to his neighbour. Indeed,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initiation, there ought to be a definite realization that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one becomes a servant of the poorest and the lowliest. And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the thought that all are Shudras till the ceremony of initiation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dedication is a beautiful and ennobling thought. Unfortunately,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rites which were intended to emphasize human duties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abused for the sake of exploitation and usurpation.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comparison of the untouchability of the womenfolk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untouchability that we observe today in respect of nearly 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human beings, it is a violence done to truth. The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of the womenfolk attaches to a temporary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The untouchability of the untouchable millions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hallmark of suppressed humanity and it attaches to birth,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change in their condition. The one has in its reasonable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rational basis for it, the other is wholly irrational and based upon an </w:t>
      </w:r>
      <w:r>
        <w:rPr>
          <w:rFonts w:ascii="Times" w:hAnsi="Times" w:eastAsia="Times"/>
          <w:b w:val="0"/>
          <w:i w:val="0"/>
          <w:color w:val="000000"/>
          <w:sz w:val="22"/>
        </w:rPr>
        <w:t>ignorant and selfish interpretation of the Shastras.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22-4-1933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541. A FRIEND’S WARNING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embarked on the great struggle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 of the suppressed classes, I was exhilarated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being, but my difficulty began soon after. All these 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debating whether to write you or not, but now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haunts me during my sleep and disturbs my meals. Hence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my friends and I began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in the hope that they and we and all would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name ‘untouchable’. We dreamt that we would do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separate schools, separate wells, separate sports and the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therefore, you began your crusade, I was elated with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untouchability would be banished from India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would be absorbed in the Hindu mass.</w:t>
      </w:r>
    </w:p>
    <w:p>
      <w:pPr>
        <w:autoSpaceDN w:val="0"/>
        <w:autoSpaceDE w:val="0"/>
        <w:widowControl/>
        <w:spacing w:line="260" w:lineRule="exact" w:before="8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stunned by what you and others are doing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bound to widen the gulf—separate schools,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scholarships, everything separate for Harijans—and you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in these things. They pain me. The 5 crores of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now become 10 crores. Some so-called sadhus or sannyasis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their high-priests and there will come into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sect in a century or two hence. You will be regarded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founder of that sect. Statues will be erected in your memory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said of you that you had separated the Harijans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Hindus. From the way things are going, it would look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making them feel that they were a class apart.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that they gain by being separated from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You have made the path of Dr. Ambedkar and 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 Srinivasan easy and you have strengthened their hands.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not be absorbed in Hinduism, but there will be cries of</w:t>
      </w:r>
      <w:r>
        <w:rPr>
          <w:rFonts w:ascii="Times" w:hAnsi="Times" w:eastAsia="Times"/>
          <w:b w:val="0"/>
          <w:i w:val="0"/>
          <w:color w:val="000000"/>
          <w:sz w:val="22"/>
        </w:rPr>
        <w:t>“Long live untouchables”, “Long live Harijans”.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said all these things thoughtlessly, but what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around me pains me. You have been trapped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courageously come out of it, you will harm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cause for which you were prepared to lay down your life.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article on this subject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23-4-1933;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“Warning to Me”, 23-4-1933.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intended one thing, quite the contrary has happened,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getting them considered as part and parcel of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have, instead of saving them, differentiated them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tempting name. They are not going to be Hindus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temptation. Selfish and self-seeking preceptors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a new religion, a new sect, and you will be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instrument. Today Hindus, Mussalmans and Sikhs are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one another. You will have added one more unit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forces. They have separate temples and more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built, and even now different sects are fighting with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possession of these. But the burden of my sorrow is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in your name,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“Mahatma Gandhiki Jai”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</w:t>
      </w:r>
      <w:r>
        <w:rPr>
          <w:rFonts w:ascii="Times" w:hAnsi="Times" w:eastAsia="Times"/>
          <w:b w:val="0"/>
          <w:i w:val="0"/>
          <w:color w:val="000000"/>
          <w:sz w:val="22"/>
        </w:rPr>
        <w:t>lips! Oh, the pity of it!!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in effect an esteemed friend and fellow-worker.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is in Gujarati. He is one among the very best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He is spending himself in her service. There is no mistaking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laceration of his heart, but I believe that his affection for 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him astray and coloured his judgment. If untouchables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the Hindu mass and do not become one with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the responsibility will not lie on my shoulders. It will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those of the so-called high-class Hindus who are resisting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absorption. According to them, the so-called untouchable classes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untouchable from the beginning of time, and will, if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it, remain so to the end of time. Some of them have gone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say that they will sacrifice themselves in the attempt to perpetuate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untouchability. What I have done is not merely to unfurl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banner of revolt against the perpetuation of what I hold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monstrous wrong, but I am constantly praying that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fit sacrifice for the cause of liberation. I am inviting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join in the prayer that they might also be deemed worthy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themselves as a sacrifice in this sacred cause.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remains, it will do so, not because of what I have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spite of what I have done and am doing. But that will be no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Do we not know that God often upsets the plans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beings? And it may be that His purpose demands that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high-caste Hindus should harden their hearts, that they should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listen to dictates of reason and justice and that Hinduism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extinct religion. For, refusal on the part of high-caste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regard the Harijans in every sense as equal members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Hindus will not now mean perpetuation of untouchability. 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quite clear in my mind that untouchability is gone.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will not remain slaves for ever. Thank God,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surely, if slowly, awakened. The pace is daily increasing.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limits even to the patience of God Almighty. He gives a long 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untruth and irreligion. But in the end, only Truth remains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else. Hence Hinduism can only live minus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an untruth.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therefore, I am thankful to this true friend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voice and whilst I promise that I shall be more and more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alert, I feel quite sure that the struggle was not begun a moment </w:t>
      </w:r>
      <w:r>
        <w:rPr>
          <w:rFonts w:ascii="Times" w:hAnsi="Times" w:eastAsia="Times"/>
          <w:b w:val="0"/>
          <w:i w:val="0"/>
          <w:color w:val="000000"/>
          <w:sz w:val="22"/>
        </w:rPr>
        <w:t>too soon and that it must go on against all odds,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CABLE TO PRABHASHANKAR PATTANI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RABHASHANKAR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ATTANI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DEN</w:t>
      </w:r>
    </w:p>
    <w:p>
      <w:pPr>
        <w:autoSpaceDN w:val="0"/>
        <w:autoSpaceDE w:val="0"/>
        <w:widowControl/>
        <w:spacing w:line="21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GOD     SPARE          YOU.              WIRE           CONDITION.</w:t>
      </w:r>
    </w:p>
    <w:p>
      <w:pPr>
        <w:autoSpaceDN w:val="0"/>
        <w:autoSpaceDE w:val="0"/>
        <w:widowControl/>
        <w:spacing w:line="266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ALLABHBHAI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5929. Also C.W. 3245. Courtesy: Mahesh Pattani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NARANDAS GANDHI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you for three days, that is, after the big </w:t>
      </w:r>
      <w:r>
        <w:rPr>
          <w:rFonts w:ascii="Times" w:hAnsi="Times" w:eastAsia="Times"/>
          <w:b w:val="0"/>
          <w:i w:val="0"/>
          <w:color w:val="000000"/>
          <w:sz w:val="22"/>
        </w:rPr>
        <w:t>packet and that makes me feel a little worried.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has heard that Anandi is having fever. Is that true?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Kusum? I have sent a wire to you in regard to Lakshmibehn.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here from Narmada. I can’t tell whether anybody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Probably I shall get a letter today. I am writing this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worry about you also. I always send you others’ views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do hope that they do not upset you. Anybody who undertakes </w:t>
      </w:r>
      <w:r>
        <w:rPr>
          <w:rFonts w:ascii="Times" w:hAnsi="Times" w:eastAsia="Times"/>
          <w:b w:val="0"/>
          <w:i w:val="0"/>
          <w:color w:val="000000"/>
          <w:sz w:val="22"/>
        </w:rPr>
        <w:t>an important responsibility should expect to be criticized. He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by the criticism if he can hear it without being upset,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kill him if he takes it to heart. We have in the Ashram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>about “Nindakababa”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not say that it is a very good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the author has not treated the detractor with generosity.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which it teaches is right. Anyway, whether you are calm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upset, I shall not feel worried if I regularly hear from you.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time, therefore, you should drop me a postcard every 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for your opinion regarding N. She will arrive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Her self-sacrifice seems just now to be as great as her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self-indulgence. On my suggesting to her to-get her hair cut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expense on soap and hair oil, she did so. I have had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experiences, but I have no time just now to write about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letter from Kanumurti Ramamurti.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you about something. He wants to join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expressed his desire to see me. Till now I tried to dissuade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will permit him now to come and see me. Meanwhile,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had any experience about him, let me know.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an angry letter from Sitla Sahay. I have had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Prabhudas too. Nothing is certain about his engagement.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8359.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K. KELAPPAN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KELAPPAN,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That the paper is being regularly sent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absolutely no doubt. How it miscarries I do not know.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address was made as per your instructions. I will enquire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You must get the paper regularly. Several others in Calicut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 paper. Therefore I hope that you have at least read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names of the Committee. I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over-manned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and it will not be over-manned if everyone is a</w:t>
      </w:r>
    </w:p>
    <w:p>
      <w:pPr>
        <w:autoSpaceDN w:val="0"/>
        <w:autoSpaceDE w:val="0"/>
        <w:widowControl/>
        <w:spacing w:line="220" w:lineRule="exact" w:before="3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‘detractor’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given a list of 16 members.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You do not want any ornaments, you want useful workers,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having his work allotted to him.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Guruvayur is still the goal. It is not abandoned,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merely extended. You will keep me in touch with your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21036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A. G. MULGAOKER</w:t>
      </w:r>
    </w:p>
    <w:p>
      <w:pPr>
        <w:autoSpaceDN w:val="0"/>
        <w:autoSpaceDE w:val="0"/>
        <w:widowControl/>
        <w:spacing w:line="270" w:lineRule="exact" w:before="2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have not yet got the papers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to. As soon as I do, I shall try to find a little time to look at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is anything useful I can say about them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G. M</w:t>
      </w:r>
      <w:r>
        <w:rPr>
          <w:rFonts w:ascii="Times" w:hAnsi="Times" w:eastAsia="Times"/>
          <w:b w:val="0"/>
          <w:i w:val="0"/>
          <w:color w:val="000000"/>
          <w:sz w:val="16"/>
        </w:rPr>
        <w:t>ULGAOKER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H. L. R. &amp; R. A.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OPATWADI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ALBADEVI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Literature of the All-India Hindu Law Research and Reform Association of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 addressee was the Joint Secretary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C. RAJAGOPALACHARI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11th April was received by me only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Unfortunate, but there it 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delicacy about writing on the fate of the Bills.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prepared to write to the Viceroy and also to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if you think it worth while, but I do not feel inclined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 publicly. It is hardly a dignified spectacle, a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criticizing a Government holding him under its custody.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observe that I have scrupulously steered clear of any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the Government and I think that I should retain that </w:t>
      </w:r>
      <w:r>
        <w:rPr>
          <w:rFonts w:ascii="Times" w:hAnsi="Times" w:eastAsia="Times"/>
          <w:b w:val="0"/>
          <w:i w:val="0"/>
          <w:color w:val="000000"/>
          <w:sz w:val="22"/>
        </w:rPr>
        <w:t>detachment.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love to put Narasimhan under Dinshaw Mehta’s care,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you do not believe, as much as I do, if at all,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nature-cure. Kaka is taking that cure at Sinhagad at present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Sinhagad is a very fine secluded sanatorium. It is only a few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Poona. If you will not send him to Sinhagad you should send </w:t>
      </w:r>
      <w:r>
        <w:rPr>
          <w:rFonts w:ascii="Times" w:hAnsi="Times" w:eastAsia="Times"/>
          <w:b w:val="0"/>
          <w:i w:val="0"/>
          <w:color w:val="000000"/>
          <w:sz w:val="22"/>
        </w:rPr>
        <w:t>him to the Mysore sanatorium.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Papa was bound to improve on your reaching there.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my suggestion about her also.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one more suggestion. It is quite likely that the Bjerrums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to a hill-station. They are very fine people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take Papa. Papa knows sufficient English to be 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at home with the Bjerrums. Of course you know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stationed at Pudukottah. If you want me to, I would gladly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</w:t>
      </w:r>
      <w:r>
        <w:rPr>
          <w:rFonts w:ascii="Times" w:hAnsi="Times" w:eastAsia="Times"/>
          <w:b w:val="0"/>
          <w:i w:val="0"/>
          <w:color w:val="000000"/>
          <w:sz w:val="18"/>
        </w:rPr>
        <w:t>800(40)(3), Pt. IV, p. 373; also S.N. 21037</w:t>
      </w:r>
    </w:p>
    <w:p>
      <w:pPr>
        <w:autoSpaceDN w:val="0"/>
        <w:autoSpaceDE w:val="0"/>
        <w:widowControl/>
        <w:spacing w:line="220" w:lineRule="exact" w:before="4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informed Gandhiji that the Government had by an execu-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tive order rejected Shri Harbilas Sarda’s request to circulate the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abolition and temple-entry Bills or to allot an additional non-official day in the </w:t>
      </w:r>
      <w:r>
        <w:rPr>
          <w:rFonts w:ascii="Times" w:hAnsi="Times" w:eastAsia="Times"/>
          <w:b w:val="0"/>
          <w:i w:val="0"/>
          <w:color w:val="000000"/>
          <w:sz w:val="18"/>
        </w:rPr>
        <w:t>current session of the Assembly for a discussion on them.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Formerly of Technological College, Bangalore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LETTER TO N.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1933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 has been going to the station every morning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and returning disappointed. Such was my anxiety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am glad you have come at last and I hope that you are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go straight to the Servants of India Society’s guest house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 and come at the latest with Shastri, the editor, or ‘Harijan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Shastri’ as he is called. If you do not feel hungry, you will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milk but simply fruit juice. If you do not feel like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at all, drink only water, and come here and have the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I may provide for you. You do exactly as you feel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me. It will be best not to take anything beyond fruit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I hope you will be in a fit condition to come to me. If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is required before then, Shastri will see to its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procured. To S. you will give whatever food is available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Society’s place. You will bring him with you when you come.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cannot expose your bare head just now. I think I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have to tie a wet rag just as I do, and you will find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is perfectly comfortable.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today your letter of 18th instant. The letter of the 17th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yet received.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LETTER TO P. S. RUDRAMUNI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RUDRAMUNI,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arrived safely with S. this morning. I thank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telegram. I have not met them as yet.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S. R</w:t>
      </w:r>
      <w:r>
        <w:rPr>
          <w:rFonts w:ascii="Times" w:hAnsi="Times" w:eastAsia="Times"/>
          <w:b w:val="0"/>
          <w:i w:val="0"/>
          <w:color w:val="000000"/>
          <w:sz w:val="16"/>
        </w:rPr>
        <w:t>UDRAMUNI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HITALDRUG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“21”, which seems to be a slip. The addressee arrived in Poona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April 22;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K. C. SURYANARAYANA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SURYANARAYANA,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but I am wholly unable to help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to the Secretary, A.I.S.A., and put all your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>before him.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C. S</w:t>
      </w:r>
      <w:r>
        <w:rPr>
          <w:rFonts w:ascii="Times" w:hAnsi="Times" w:eastAsia="Times"/>
          <w:b w:val="0"/>
          <w:i w:val="0"/>
          <w:color w:val="000000"/>
          <w:sz w:val="16"/>
        </w:rPr>
        <w:t>URYANARAYANA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ERCHANT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ITHAPURAM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PURUSHOTTAM D. SARAIYA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understand why your marriage is taking place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time. All will be well if you and Lakshmi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understood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enjoyment but self-sacrifice is the aim of marriage.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both of you should do public service with redoubled zeal,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more vigilant in doing your duty. Both of you should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marriage day the five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 have been performing.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 both live long and be good servants of the country.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to have received any letter from you.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by me seldom remains unanswered.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2815. Courtesy: Purushottam D. Saraiya</w:t>
      </w:r>
    </w:p>
    <w:p>
      <w:pPr>
        <w:autoSpaceDN w:val="0"/>
        <w:autoSpaceDE w:val="0"/>
        <w:widowControl/>
        <w:spacing w:line="240" w:lineRule="exact" w:before="1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Niece of Vithaldas Jerajani, a khadi worker of Bombay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LAKSHMI JERAJANI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1933</w:t>
      </w: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64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LAKSHMI,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have written to Kaku is intended for you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 do not lose you. You started the correspondence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free will, so do not stop now. Strengthen your qualities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self-sacrifice, simplicity, etc. Husband and wife are one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The duty of friends is to help each other to rise higher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each other’s weaknesses. You should protect Kaku’s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Kaku should protect yours. Go on rising with one another’s help in </w:t>
      </w:r>
      <w:r>
        <w:rPr>
          <w:rFonts w:ascii="Times" w:hAnsi="Times" w:eastAsia="Times"/>
          <w:b w:val="0"/>
          <w:i w:val="0"/>
          <w:color w:val="000000"/>
          <w:sz w:val="22"/>
        </w:rPr>
        <w:t>this manner. Live long and serve well. Write to me regularly.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2816. Courtesy: Purushottam D. Saraiya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GANGABEHN VAIDYA</w:t>
      </w:r>
    </w:p>
    <w:p>
      <w:pPr>
        <w:autoSpaceDN w:val="0"/>
        <w:autoSpaceDE w:val="0"/>
        <w:widowControl/>
        <w:spacing w:line="270" w:lineRule="exact" w:before="2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my blessings for Kaku and Lakshmi, but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you have not given the date of the wedding?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it. I, therefore, send the letters with this.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tells me in his letter that you fasted for three days.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cause? If anything happens for which you should think it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fast, you should inform me about it.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obtained five rupees to buy a Gandiva spinning-wheel,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gave three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latter gave them to you.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story? Let me know. It is your duty to write to me even about </w:t>
      </w:r>
      <w:r>
        <w:rPr>
          <w:rFonts w:ascii="Times" w:hAnsi="Times" w:eastAsia="Times"/>
          <w:b w:val="0"/>
          <w:i w:val="0"/>
          <w:color w:val="000000"/>
          <w:sz w:val="22"/>
        </w:rPr>
        <w:t>such small things.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Chandrashankar Pranshankar Shukla, then editor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Harijanbandhu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not said anything in your letter about your sister.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got even one letter from Kaku.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Patro-6: G. S. Gangabehnane,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71-2. Also C.W. 8801.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LETTER TO SHARDA C.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spend your day? What medicine do you take?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eat and drink? Who are your friends? How far is the sea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house? Is it possible to go for a walk there? Do you go there?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accompanies you? Do you write at the Ashram? To whom do you </w:t>
      </w:r>
      <w:r>
        <w:rPr>
          <w:rFonts w:ascii="Times" w:hAnsi="Times" w:eastAsia="Times"/>
          <w:b w:val="0"/>
          <w:i w:val="0"/>
          <w:color w:val="000000"/>
          <w:sz w:val="22"/>
        </w:rPr>
        <w:t>write? Answer these questions.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9963. Courtesy: Shardabehn G. Chokha-wala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LETTER TO VISHVAMBHAR SAHAY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VISHVAMBHAR SAHAY,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more can I write on untouchability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writing 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And how shall I find the time?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religious duty for anyone to eat with anyone in particular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irreligious to hold that one must avoid accepting foodstuffs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by someone on the ground of his belonging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caste. But we may certainly refrain from drinking water offered by an </w:t>
      </w:r>
      <w:r>
        <w:rPr>
          <w:rFonts w:ascii="Times" w:hAnsi="Times" w:eastAsia="Times"/>
          <w:b w:val="0"/>
          <w:i w:val="0"/>
          <w:color w:val="000000"/>
          <w:sz w:val="22"/>
        </w:rPr>
        <w:t>unclean person.</w:t>
      </w:r>
    </w:p>
    <w:p>
      <w:pPr>
        <w:autoSpaceDN w:val="0"/>
        <w:autoSpaceDE w:val="0"/>
        <w:widowControl/>
        <w:spacing w:line="220" w:lineRule="exact" w:before="86" w:after="20"/>
        <w:ind w:left="0" w:right="6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send me the address to which I should send the article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9667. Courtesy: Parashuram Mehrotra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555. ANSWERS TO CORRESPONDENTS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ABOUT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EMPLE ENTRY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whatever that anyone who has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image-worship is not entitled to participate in the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entry. No purpose would be served by allowing Harijans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spots you have indicated in the maps.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restrictions should be applied to Harijans as are applied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Hindus. If the public has any objection to it,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not to permit Harijans to enter the temples just now.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are keen on performing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images,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do so. Before Harijans enter a temple they should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instructed about the general restrictions. In brief, I am clearly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 that in the matter of temple entry coercion has no place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improper to force entry of Harijans into a temple where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worshippers are opposed to it. If the worshippers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it, Harijans may certainly visit it. In any case,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who abide by the rules applied to the general public are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temple entry.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AJORITY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80" w:lineRule="exact" w:before="1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recognized the difficulty about the majority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 Bill was placed before me. I had told Rajaji that 51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proper. I had even suggested an amendment to it, for,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clearly of the view that the great reform we are trying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cannot become universal so long as there is no clear majority.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of you would have noticed that for that very reason I have </w:t>
      </w:r>
      <w:r>
        <w:rPr>
          <w:rFonts w:ascii="Times" w:hAnsi="Times" w:eastAsia="Times"/>
          <w:b w:val="0"/>
          <w:i w:val="0"/>
          <w:color w:val="000000"/>
          <w:sz w:val="22"/>
        </w:rPr>
        <w:t>tried to accommodate  the  sentiments of  even  a lone  opponent. For,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“From the Mail-bag”.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correspondent had asked several questions regarding temple entry, and had </w:t>
      </w:r>
      <w:r>
        <w:rPr>
          <w:rFonts w:ascii="Times" w:hAnsi="Times" w:eastAsia="Times"/>
          <w:b w:val="0"/>
          <w:i w:val="0"/>
          <w:color w:val="000000"/>
          <w:sz w:val="18"/>
        </w:rPr>
        <w:t>offered some suggestions.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Sight of a parson, place or thing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Purification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correspondent, C. F. Andrews, had proposed a 66 per cent majority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Temple entry Bill. For Gandhiji’s original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C. F. Andrews”, </w:t>
      </w:r>
      <w:r>
        <w:rPr>
          <w:rFonts w:ascii="Times" w:hAnsi="Times" w:eastAsia="Times"/>
          <w:b w:val="0"/>
          <w:i w:val="0"/>
          <w:color w:val="000000"/>
          <w:sz w:val="18"/>
        </w:rPr>
        <w:t>13-4-1933.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looks like a superstition to me may be a matter of life and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His temple may be so dear to him that he regards it his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his honest belief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no efficacy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were to have it standing by the side of a Harijan. Hence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that he may be given a separate time and the temple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>for his sake.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AJORITY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recognized the difficulty about the majority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 Bill was placed before me. I had told Rajaji that 51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proper. I had even suggested an amendment to it, for,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clearly of the view that the great reform we are trying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cannot become universal so long as there is no clear majority.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of you would have noticed that for that very reason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accommodate the sentiments of even a lone opponent.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looks like a superstition to me may be a matter of life and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His temple may be so dear to him that he regards it his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his honest belief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no efficacy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were to have it standing by the side of a Harijan. Hence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that he may be given a separate time and the temple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>for his sake.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this and many other suggestions, but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them any more just now. When the Bill comes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no reformer would hesitate to accept the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strength of majority and any others that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introduced. Of course, he would not compromise on principles on any </w:t>
      </w:r>
      <w:r>
        <w:rPr>
          <w:rFonts w:ascii="Times" w:hAnsi="Times" w:eastAsia="Times"/>
          <w:b w:val="0"/>
          <w:i w:val="0"/>
          <w:color w:val="000000"/>
          <w:sz w:val="22"/>
        </w:rPr>
        <w:t>account.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DINING AND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ARRIAGES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measures are not at all related to untouchability.No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an untouchable in my eyes. But, for that reason,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in suggesting that I should either sit down for a meal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do not regard as untouchable or marry my son or daughter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one ? Both these things are a matter of personal preference and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right.But it is not a matter of right to regard any man as un-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correspondent, C. F. Andrews, had proposed a 66 per cent majority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Temple entry Bill. For Gandhiji’s original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C. F. Andrews”, </w:t>
      </w:r>
      <w:r>
        <w:rPr>
          <w:rFonts w:ascii="Times" w:hAnsi="Times" w:eastAsia="Times"/>
          <w:b w:val="0"/>
          <w:i w:val="0"/>
          <w:color w:val="000000"/>
          <w:sz w:val="18"/>
        </w:rPr>
        <w:t>13-4-1933.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correspondent had suggested that inter-dining and inter-caste marriages </w:t>
      </w:r>
      <w:r>
        <w:rPr>
          <w:rFonts w:ascii="Times" w:hAnsi="Times" w:eastAsia="Times"/>
          <w:b w:val="0"/>
          <w:i w:val="0"/>
          <w:color w:val="000000"/>
          <w:sz w:val="18"/>
        </w:rPr>
        <w:t>would remove untouchability.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touchable because of his birth.That is a gross injustice and heinous sin.</w:t>
      </w:r>
    </w:p>
    <w:p>
      <w:pPr>
        <w:autoSpaceDN w:val="0"/>
        <w:autoSpaceDE w:val="0"/>
        <w:widowControl/>
        <w:spacing w:line="266" w:lineRule="exact" w:before="48" w:after="0"/>
        <w:ind w:left="0" w:right="2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not what they demand. The point is what we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and what we have promised them in the open convention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world in Bombay held under the presidentship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Malaviyaji. We have made a promise to admit Harijans into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Hindus have pledged to lay down their lives to that end,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Do you remember  the  statement in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>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“Placetruth  in   one  scale  and a  thousand 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other.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 of  truth will always be lower.” It is unbearable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our promises to the Harijans and to God. I shudder at the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We can be patient with the sanatanists, we can plead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implore them, but how can we give up the matter of temple </w:t>
      </w:r>
      <w:r>
        <w:rPr>
          <w:rFonts w:ascii="Times" w:hAnsi="Times" w:eastAsia="Times"/>
          <w:b w:val="0"/>
          <w:i w:val="0"/>
          <w:color w:val="000000"/>
          <w:sz w:val="22"/>
        </w:rPr>
        <w:t>entry?</w:t>
      </w:r>
    </w:p>
    <w:p>
      <w:pPr>
        <w:autoSpaceDN w:val="0"/>
        <w:autoSpaceDE w:val="0"/>
        <w:widowControl/>
        <w:spacing w:line="260" w:lineRule="exact" w:before="40" w:after="0"/>
        <w:ind w:left="10" w:right="1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things would sort themselves out once we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Harijans. But then caste Hindus themselves need to be educated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Not that there is no education today. But the great misfortune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it is wrong education that is being given. The wrong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us wrong lessons. It teaches us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dharma,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sanctimoniousness is religion, that superstition is knowledge,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intolerance is kindness, that indulgence is restraint.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Shastras consists not in understanding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and straightforward meaning but in arbitrarily forcing 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far-fetched and perverse meaning. First of all this wrong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be wiped out.</w:t>
      </w:r>
    </w:p>
    <w:p>
      <w:pPr>
        <w:autoSpaceDN w:val="0"/>
        <w:autoSpaceDE w:val="0"/>
        <w:widowControl/>
        <w:spacing w:line="266" w:lineRule="exact" w:before="88" w:after="0"/>
        <w:ind w:left="0" w:right="20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HING OVER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26" w:after="0"/>
        <w:ind w:left="10" w:right="1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forgotten that at Bombay we made a promise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without their asking for it? And what is the sense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Harijans have not demanded? In many places, the poor, </w:t>
      </w:r>
      <w:r>
        <w:rPr>
          <w:rFonts w:ascii="Times" w:hAnsi="Times" w:eastAsia="Times"/>
          <w:b w:val="0"/>
          <w:i w:val="0"/>
          <w:color w:val="000000"/>
          <w:sz w:val="22"/>
        </w:rPr>
        <w:t>downtrodden, crushed Harijans do not ask for schools, they have no</w:t>
      </w:r>
    </w:p>
    <w:p>
      <w:pPr>
        <w:autoSpaceDN w:val="0"/>
        <w:autoSpaceDE w:val="0"/>
        <w:widowControl/>
        <w:spacing w:line="220" w:lineRule="exact" w:before="288" w:after="0"/>
        <w:ind w:left="10" w:right="1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correspondent, Moti Lal Roy, had argued that Harijans did not care for </w:t>
      </w:r>
      <w:r>
        <w:rPr>
          <w:rFonts w:ascii="Times" w:hAnsi="Times" w:eastAsia="Times"/>
          <w:b w:val="0"/>
          <w:i w:val="0"/>
          <w:color w:val="000000"/>
          <w:sz w:val="18"/>
        </w:rPr>
        <w:t>temple entry. For Gandhiji’s original letter,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Motilal Roy”, </w:t>
      </w:r>
      <w:r>
        <w:rPr>
          <w:rFonts w:ascii="Times" w:hAnsi="Times" w:eastAsia="Times"/>
          <w:b w:val="0"/>
          <w:i w:val="0"/>
          <w:color w:val="000000"/>
          <w:sz w:val="18"/>
        </w:rPr>
        <w:t>18-4-1933.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September 25, 1932;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Dr. Nilrajan Ray and Dr. </w:t>
      </w:r>
      <w:r>
        <w:rPr>
          <w:rFonts w:ascii="Times" w:hAnsi="Times" w:eastAsia="Times"/>
          <w:b w:val="0"/>
          <w:i w:val="0"/>
          <w:color w:val="000000"/>
          <w:sz w:val="18"/>
        </w:rPr>
        <w:t>B.C. Roy”, 25-9-1932.</w:t>
      </w:r>
    </w:p>
    <w:p>
      <w:pPr>
        <w:autoSpaceDN w:val="0"/>
        <w:autoSpaceDE w:val="0"/>
        <w:widowControl/>
        <w:spacing w:line="220" w:lineRule="exact" w:before="20" w:after="0"/>
        <w:ind w:left="10" w:right="1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correspondent, P. N. Sankaranarayana Iyer, had stated that Harijans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bothered about temple entry at all and that he was only concentrating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educating them. For Gandhiji’s original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P.n. Sankaranarayana </w:t>
      </w:r>
      <w:r>
        <w:rPr>
          <w:rFonts w:ascii="Times" w:hAnsi="Times" w:eastAsia="Times"/>
          <w:b w:val="0"/>
          <w:i w:val="0"/>
          <w:color w:val="000000"/>
          <w:sz w:val="18"/>
        </w:rPr>
        <w:t>Iyer”, 19-4-1933.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24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ask for wells; nor do they demand any other rights.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does it behove us to say that we will grant them nothing till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it. We have been riding on their shoulders. It would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got off. These poor creatures have been so oppressed that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got off they would not find the burden gone. But is it any </w:t>
      </w:r>
      <w:r>
        <w:rPr>
          <w:rFonts w:ascii="Times" w:hAnsi="Times" w:eastAsia="Times"/>
          <w:b w:val="0"/>
          <w:i w:val="0"/>
          <w:color w:val="000000"/>
          <w:sz w:val="22"/>
        </w:rPr>
        <w:t>justification to continue to ride on them?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23-4-1933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WARNING TO ME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give the name of the author of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knows him. He is one of the sincere servants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rendered exceptional service to the cause of Harijans.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wish that everybody should read this letter carefully.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twice over, and pondered over it. The correspondent’s warning is </w:t>
      </w:r>
      <w:r>
        <w:rPr>
          <w:rFonts w:ascii="Times" w:hAnsi="Times" w:eastAsia="Times"/>
          <w:b w:val="0"/>
          <w:i w:val="0"/>
          <w:color w:val="000000"/>
          <w:sz w:val="22"/>
        </w:rPr>
        <w:t>justified, and timely. The fear he has expressed may even prove true.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that happens, I will not repent. It will not be the first time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“Man proposes, God disposes” will have been proved true.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ordains everything, takes responsibility for nothing;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 would throw all responsibility on Him and disclaim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myself. At the most I would accept responsibility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approving of a suggestion made by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to substitute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‘Antyaja’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sweeter one ‘Harijan’. I will not mind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slogan ‘Jai to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’ is replaced by ‘Jai to Harijans’.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sanatanists assert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 distinct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immemorial and say that they will sacrifice their lives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so. I have been praying to God, and persuading others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pray, to grant me the strength to sacrifice my life to secure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assimilation into the Hindu fold and end their separation.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 friends have been striving to perpetuate the separation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and are prepared to accept responsibility for the conse-</w:t>
      </w:r>
      <w:r>
        <w:rPr>
          <w:rFonts w:ascii="Times" w:hAnsi="Times" w:eastAsia="Times"/>
          <w:b w:val="0"/>
          <w:i w:val="0"/>
          <w:color w:val="000000"/>
          <w:sz w:val="22"/>
        </w:rPr>
        <w:t>quences. The question of responsibility, therefore, does not arise.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extracts from the correspondent’s letter preceding Gandhiji’s comments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translated here. The author had stated that the anti-untouchability movement </w:t>
      </w:r>
      <w:r>
        <w:rPr>
          <w:rFonts w:ascii="Times" w:hAnsi="Times" w:eastAsia="Times"/>
          <w:b w:val="0"/>
          <w:i w:val="0"/>
          <w:color w:val="000000"/>
          <w:sz w:val="18"/>
        </w:rPr>
        <w:t>being carried on in Gandhiji’s name was in effect perpetuating the Harijans’</w:t>
      </w:r>
      <w:r>
        <w:rPr>
          <w:rFonts w:ascii="Times" w:hAnsi="Times" w:eastAsia="Times"/>
          <w:b w:val="0"/>
          <w:i w:val="0"/>
          <w:color w:val="000000"/>
          <w:sz w:val="18"/>
        </w:rPr>
        <w:t>separation from the Hindu fold.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far better that Harijans should fight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they should for ever remain wretched slaves and 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living on their goodwill and eating their leftovers.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Dr. Ambedkar nor Rao Bahadur Srinivasan needs my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for such a fight. Time has been doing its work. It has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these two friends and will bring forth many more like them,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>Hindus do not do their duty.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had been happening before our eyes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happen by our pretending that it was not happening.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in the house will not run away by our pretending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A disease does not get cured by our ignoring it. I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a wise vaid in this matter. My diagnosis is quite correct,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I have prescribed is also the most appropriate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disease. I have no doubt at all that if it is applied the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be cured. What can the vaid do, however, if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apply the remedy? At the most he may start an indefinite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patient’s residence. Indeed the vaid is getting ready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he must make himself fit to undertake such a fast.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>he becomes so he will . not be held back by anybody.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Harijans who have got the disease; if they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the cause of it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It is the latter who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disease. But they deny that they have and threaten the vaid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diagnosis. But the vaid will not hold his tongue. He has been shouting </w:t>
      </w:r>
      <w:r>
        <w:rPr>
          <w:rFonts w:ascii="Times" w:hAnsi="Times" w:eastAsia="Times"/>
          <w:b w:val="0"/>
          <w:i w:val="0"/>
          <w:color w:val="000000"/>
          <w:sz w:val="22"/>
        </w:rPr>
        <w:t>at the top of his voice, ‘Take care, the house is on fire.’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ordained, however, cannot be prevented. Nobody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do so. If Hinduism is ordained to perish,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do? One’s sense of right and wrong is conditioned by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karmas. And past karmas mean the future.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prompted to do what is in keeping with the future that is ordained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them. How can one, therefore, blame them either?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suggest to this servant of the country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lose patience, nor his appetite or sleep, but should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his duty with single-minded devotion. He will probably say,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rightly, that he felt it was his duty to warn me and that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it, he felt relieved. In that case there is no need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console him. He has done well indeed to warn me I will be and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vigilant. As to my path, I see it clear before me and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not to stray from it. My aim is the same as that of this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 Like him, I, too, do not want the Harijans to become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sect. I do not wish even in my dreams to be the Acharya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new sect. I wish to become and die as a true 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and, therefore, of the Harijans, of India and, therefore, of </w:t>
      </w:r>
      <w:r>
        <w:rPr>
          <w:rFonts w:ascii="Times" w:hAnsi="Times" w:eastAsia="Times"/>
          <w:b w:val="0"/>
          <w:i w:val="0"/>
          <w:color w:val="000000"/>
          <w:sz w:val="22"/>
        </w:rPr>
        <w:t>Hindus, Muslims, Sikhs, Parsis, Christians, Jews and all 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warning, however, given by this servant of the country is as </w:t>
      </w:r>
      <w:r>
        <w:rPr>
          <w:rFonts w:ascii="Times" w:hAnsi="Times" w:eastAsia="Times"/>
          <w:b w:val="0"/>
          <w:i w:val="0"/>
          <w:color w:val="000000"/>
          <w:sz w:val="22"/>
        </w:rPr>
        <w:t>much for the sanatanists as it is for me. Will they heed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Harjanbandhu,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23-4-1933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HARIJAN SCHOOLS IN KATHIAWAR</w:t>
      </w:r>
    </w:p>
    <w:p>
      <w:pPr>
        <w:autoSpaceDN w:val="0"/>
        <w:tabs>
          <w:tab w:pos="550" w:val="left"/>
          <w:tab w:pos="570" w:val="left"/>
          <w:tab w:pos="1150" w:val="left"/>
          <w:tab w:pos="32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Mulchand Parekh,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Kathiawar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had suggested to me that I should write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Harijan schools, etc.,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a report of their activities. He has sent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expressed my opinion. Not a single one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ashrams which already exist should close down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funds. If there are only a handful of workers, they should sell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and sell themselves even to keep the institutions going.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such financial difficulties, they indicate that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have no interest in Harijan welfare or they do not trust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Whatever the truth, the only way to create such interest or </w:t>
      </w:r>
      <w:r>
        <w:rPr>
          <w:rFonts w:ascii="Times" w:hAnsi="Times" w:eastAsia="Times"/>
          <w:b w:val="0"/>
          <w:i w:val="0"/>
          <w:color w:val="000000"/>
          <w:sz w:val="22"/>
        </w:rPr>
        <w:t>trust is the workers self-sacrifice.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sugestions of collecting funds from outside Kathiawar,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place as far off as Africa. It is shameful if we have to do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Kathiawaris who reside abroad should keep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of such philanthropic organizations and they should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without being asked. Organizations like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Samiti can easily subsist if every rich Kathiawari puts aside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or whatever portion of his earnings he thinks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>rendering such help.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proper thing is that the local Kathiawaris should take</w:t>
      </w:r>
    </w:p>
    <w:p>
      <w:pPr>
        <w:autoSpaceDN w:val="0"/>
        <w:autoSpaceDE w:val="0"/>
        <w:widowControl/>
        <w:spacing w:line="220" w:lineRule="exact" w:before="3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Under the auspices of the Kathiawar Harijan Samiti, 23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schools were functioning at various places in Kathiawar and giving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1648 Harijan pupils. But due to paucity of funds, the Samiti had decided to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the schools. Gandhiji had then instructed them not to do so and on his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Samiti had issued a public appeal for funds. They had collected Rs. 7,000, but still </w:t>
      </w:r>
      <w:r>
        <w:rPr>
          <w:rFonts w:ascii="Times" w:hAnsi="Times" w:eastAsia="Times"/>
          <w:b w:val="0"/>
          <w:i w:val="0"/>
          <w:color w:val="000000"/>
          <w:sz w:val="18"/>
        </w:rPr>
        <w:t>needed another Rs. 3,000, to run the schools for a year.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such organizations and identify themselves with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shameful on our part to have to trouble an old man like Abbas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to help us collect funds. I, therefore, hope that after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Mulchand Parekh’s statement people will send their donations </w:t>
      </w:r>
      <w:r>
        <w:rPr>
          <w:rFonts w:ascii="Times" w:hAnsi="Times" w:eastAsia="Times"/>
          <w:b w:val="0"/>
          <w:i w:val="0"/>
          <w:color w:val="000000"/>
          <w:sz w:val="22"/>
        </w:rPr>
        <w:t>unasked and ensure the survival of the organizations.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23-4-1933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COMPLAINT AGAINST WOMEN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the gist of what a Harijan from Karachi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to me, retaining his broken language as far as possible:</w:t>
      </w:r>
    </w:p>
    <w:p>
      <w:pPr>
        <w:autoSpaceDN w:val="0"/>
        <w:autoSpaceDE w:val="0"/>
        <w:widowControl/>
        <w:spacing w:line="240" w:lineRule="exact" w:before="8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of pollution through touch is much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women. More so against the Dhed Harijans. They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them stale, dirty, rotten left-over food.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only stale and rotten food should be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Bhangis. They are convinced that this is proper. The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as a matter of course believe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their morning meal in return for their scavenging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Hindu society stops giving rotten food to the Bhangi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communities, I can humbly say that pollution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from the women. Youwill have to plead further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shed the superstitious notion of pollution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touch.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the above as the substance of along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will not be eradicated merely by women giving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to the Harijan brethren instead of left-overs, but if they did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it would be said that they women had some compassion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hearts. The complaint against women is a genuine one.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they can forthwith effect this reform. This does not involve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money but only a change of heart. The woman in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God dwells can readily accept a harijan as a fellow-being.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Dehra Dun had raised the same question and what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it applies here also. By controlling their palate,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a clean share of food to the Harijans without adding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by a single pie. I have a childhood memory. Many times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ate after feeding a sadhu. She would serve out lovingly what </w:t>
      </w:r>
      <w:r>
        <w:rPr>
          <w:rFonts w:ascii="Times" w:hAnsi="Times" w:eastAsia="Times"/>
          <w:b w:val="0"/>
          <w:i w:val="0"/>
          <w:color w:val="000000"/>
          <w:sz w:val="22"/>
        </w:rPr>
        <w:t>shee herself was to eat and having fed him thus she would take here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“Students and Vacation”, 1-4-1933.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meal and feel rewarded. Similarly, how nice it would be if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out the share for the Harijans first and then served the other!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case,  a Harijans ceases to be a beggar but becomes a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or a guest. She would feed him lovingly and merely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 she would make that Harijan clean. Instead of proudly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food from upstairs, she would hand over the food herself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Bhangi and, if she found his hands dirty, she would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them. If he does not have clean clothes, she would provide them. </w:t>
      </w:r>
      <w:r>
        <w:rPr>
          <w:rFonts w:ascii="Times" w:hAnsi="Times" w:eastAsia="Times"/>
          <w:b w:val="0"/>
          <w:i w:val="0"/>
          <w:color w:val="000000"/>
          <w:sz w:val="22"/>
        </w:rPr>
        <w:t>She would buy utensils for him or would given him only dry and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food or would increase his wages. When a Bhangi develops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he will, others, accept payment only. Before such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I have suggested only interim reforms. Many reforms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to women themselves when they have had a change of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ghost of untouchability has been exorcized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that Harijans are inferior is removed. Without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take up this work on a large scale, a woman who feels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this reform should make a beginning with herself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invite her neighbours to join her.</w:t>
      </w:r>
    </w:p>
    <w:p>
      <w:pPr>
        <w:autoSpaceDN w:val="0"/>
        <w:autoSpaceDE w:val="0"/>
        <w:widowControl/>
        <w:spacing w:line="260" w:lineRule="exact" w:before="3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23-4-1933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M. V. S. RAMAN</w:t>
      </w:r>
    </w:p>
    <w:p>
      <w:pPr>
        <w:autoSpaceDN w:val="0"/>
        <w:autoSpaceDE w:val="0"/>
        <w:widowControl/>
        <w:spacing w:line="244" w:lineRule="exact" w:before="128" w:after="0"/>
        <w:ind w:left="5070" w:right="0" w:hanging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23, 1933,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together with your Pamphlet. It is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thing for me to apply my mind to anything outside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work which takes up the whole of my time. You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forgive me, if I cannot give you any opinion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project.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V. S. R</w:t>
      </w:r>
      <w:r>
        <w:rPr>
          <w:rFonts w:ascii="Times" w:hAnsi="Times" w:eastAsia="Times"/>
          <w:b w:val="0"/>
          <w:i w:val="0"/>
          <w:color w:val="000000"/>
          <w:sz w:val="16"/>
        </w:rPr>
        <w:t>AMAN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IRECTOR</w:t>
      </w:r>
      <w:r>
        <w:rPr>
          <w:rFonts w:ascii="Times" w:hAnsi="Times" w:eastAsia="Times"/>
          <w:b w:val="0"/>
          <w:i w:val="0"/>
          <w:color w:val="000000"/>
          <w:sz w:val="20"/>
        </w:rPr>
        <w:t>,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NIVERSAL </w:t>
      </w:r>
      <w:r>
        <w:rPr>
          <w:rFonts w:ascii="Times" w:hAnsi="Times" w:eastAsia="Times"/>
          <w:b w:val="0"/>
          <w:i w:val="0"/>
          <w:color w:val="000000"/>
          <w:sz w:val="20"/>
        </w:rPr>
        <w:t>U. U</w:t>
      </w:r>
      <w:r>
        <w:rPr>
          <w:rFonts w:ascii="Times" w:hAnsi="Times" w:eastAsia="Times"/>
          <w:b w:val="0"/>
          <w:i w:val="0"/>
          <w:color w:val="000000"/>
          <w:sz w:val="16"/>
        </w:rPr>
        <w:t>NIFORMITY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30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AMAKSHIJOSYAR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UMBHAKONAM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9678. Courtesy: M. V. S. Raman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called by Gandhiji Yeravda. Mandir, that is, Yeravda Temple. This </w:t>
      </w:r>
      <w:r>
        <w:rPr>
          <w:rFonts w:ascii="Times" w:hAnsi="Times" w:eastAsia="Times"/>
          <w:b w:val="0"/>
          <w:i w:val="0"/>
          <w:color w:val="000000"/>
          <w:sz w:val="18"/>
        </w:rPr>
        <w:t>place-name is not reproduced in subsequent items.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560. LETTER TO 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. . . 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18th April. It is utterly unworthy of belief. 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when I read your letter and I asked her whether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when she was playing with fire you were untouched by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said point blank ‘No’. I know of no young man—and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hundreds, if not thousands—who having strayed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himself as you seem to have. For I gather from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time you were with N. you were unmoved by any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whatsoever. This is impossible for any person who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impotent or who is not a God, and I suppose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one nor the other. You should get rid of this self-deception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altogether, if you will be a true man. You were no baby, nor was 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the part of mother when she forgot herself and the limitations </w:t>
      </w:r>
      <w:r>
        <w:rPr>
          <w:rFonts w:ascii="Times" w:hAnsi="Times" w:eastAsia="Times"/>
          <w:b w:val="0"/>
          <w:i w:val="0"/>
          <w:color w:val="000000"/>
          <w:sz w:val="22"/>
        </w:rPr>
        <w:t>of sex that God has imposed upon us human beings.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strongly advise you to give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sentimentality, to become a practical man and give yourself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 service, whereas you were before now merely playing at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19035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LETTER TO SATIS CHANDRA DAS GUPTA</w:t>
      </w:r>
    </w:p>
    <w:p>
      <w:pPr>
        <w:autoSpaceDN w:val="0"/>
        <w:autoSpaceDE w:val="0"/>
        <w:widowControl/>
        <w:spacing w:line="270" w:lineRule="exact" w:before="2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 and your letter, both received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What correction would you send me now about your wire?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thing is all forgotten, and for the sake of truth what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is not a correction which is unwanted, but mental alertness </w:t>
      </w:r>
      <w:r>
        <w:rPr>
          <w:rFonts w:ascii="Times" w:hAnsi="Times" w:eastAsia="Times"/>
          <w:b w:val="0"/>
          <w:i w:val="0"/>
          <w:color w:val="000000"/>
          <w:sz w:val="22"/>
        </w:rPr>
        <w:t>which will not be satisfied with unsifted facts or loose arguments or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American woman who later stayed at Sabarmati Ashram for some time; the </w:t>
      </w:r>
      <w:r>
        <w:rPr>
          <w:rFonts w:ascii="Times" w:hAnsi="Times" w:eastAsia="Times"/>
          <w:b w:val="0"/>
          <w:i w:val="0"/>
          <w:color w:val="000000"/>
          <w:sz w:val="18"/>
        </w:rPr>
        <w:t>name in this-and the subsequent items, however, has been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Satis Chandra Das Gupta”, 18-3-1933.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7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expressions based upon those facts. It is not possible for me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perfect logic that the extent of untouchability in Madras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in Bengal. But for our purpose, i.e., for the reformer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get at the root of the evil and to serve only truth,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proved proposition that untouchability is by far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in the South, because there it is not the caste Hindus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side and untouchables on the other, but Brahmins on the one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non-Brahmins on the other. Non-Brahmins include all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non-Brahmins are undoubtedly untouchables, not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definition of the Franchise Committee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Census Commissioner, but most decidedly according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definition. There is untouchability as to water, as to food and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temple-going between Brahmins and non-Brahmins.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grades of untouchability, the bottom list containing the unseeable,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not only must not be seen but whose voice even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by the Brahmins. The temples are not arranged in the South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North. There, there are barriers for all the divisions.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know the actual barriers created, but there they are, and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want to remove is those barriers. I am just now to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illuminating chapter on untouchability in the Bengal Census Report,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see now my point. No correction that you may make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 purpose, but let us understand the position thoroughly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I would just now suggest to you: ‘Dismiss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mind altogether. Don’t go  by the mental state,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comparatively more sensitive namasudra feels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comparatively lighter untouchability much more than the compara-</w:t>
      </w:r>
      <w:r>
        <w:rPr>
          <w:rFonts w:ascii="Times" w:hAnsi="Times" w:eastAsia="Times"/>
          <w:b w:val="0"/>
          <w:i w:val="0"/>
          <w:color w:val="000000"/>
          <w:sz w:val="22"/>
        </w:rPr>
        <w:t>tively less sensitive unseeable feels the grossest form of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bility. Therefore irrespective of what the South does or does not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work is cut out for you. you have to get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of Bengal, whether it affect 50 per cent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or 5 per cent.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Dr. P. C. Ray and Gurudev.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more you study the situation the more you will find,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found already, that educated Bengal does want a revision of the</w:t>
      </w:r>
    </w:p>
    <w:p>
      <w:pPr>
        <w:autoSpaceDN w:val="0"/>
        <w:autoSpaceDE w:val="0"/>
        <w:widowControl/>
        <w:spacing w:line="220" w:lineRule="exact" w:before="4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mentioned that though Dr. P. C. Ray was earlier in favour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Poona Pact, he had now grown a verse to it. as for Gurudev, the addressee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him to preside over a meeting on the Yeravda Pact or to send a message.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Rabindranath Tagore had replied that he was surveying things from a higher level and </w:t>
      </w:r>
      <w:r>
        <w:rPr>
          <w:rFonts w:ascii="Times" w:hAnsi="Times" w:eastAsia="Times"/>
          <w:b w:val="0"/>
          <w:i w:val="0"/>
          <w:color w:val="000000"/>
          <w:sz w:val="18"/>
        </w:rPr>
        <w:t>did not like to be mixed up in current politics.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far as I am concerned it may have that revision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conciliate the Bengal Harijans and all the other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interested, provided of course that there is no tampering with the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that they are going about it the wrong way is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unfortunate. It  is equally unfortunate that non-Bengalis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 for what happened. Bengalis should have come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to the meeting in Bombay. There is a very fine legal maxim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Latin which says: ‘Equity serves the vigilant, not the dormant.’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say anything to a person who is oppressed with grievances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angry. Therefore I have adopted complete silence.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will produce a reasonable spirit, and I would advise you too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absolute silence. You have said enough and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word to the Harijans of Bengal that so far as you are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Pact is a sacred thing, not to be altered without the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>consent of all parties. Have I made myself quite clear to you?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are now having a proper ebb in the circulation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do hope that you will not have to run it at a loss,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the losing point, you will stop publication. If bengal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‘Bengali Harijan’, we may not force it upon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of Hindi, Gujarati and English editions is steadily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increasing. The English has been self-supporting almost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and it is expected that the Gujarati and the Hindi will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inside of a month. Did I tell you that there was also a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published by Ganesan? He is a very energetic worker and had </w:t>
      </w:r>
      <w:r>
        <w:rPr>
          <w:rFonts w:ascii="Times" w:hAnsi="Times" w:eastAsia="Times"/>
          <w:b w:val="0"/>
          <w:i w:val="0"/>
          <w:color w:val="000000"/>
          <w:sz w:val="22"/>
        </w:rPr>
        <w:t>given himself entirely to such causes.</w:t>
      </w:r>
    </w:p>
    <w:p>
      <w:pPr>
        <w:autoSpaceDN w:val="0"/>
        <w:autoSpaceDE w:val="0"/>
        <w:widowControl/>
        <w:spacing w:line="220" w:lineRule="exact" w:before="8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19036</w:t>
      </w:r>
    </w:p>
    <w:p>
      <w:pPr>
        <w:autoSpaceDN w:val="0"/>
        <w:autoSpaceDE w:val="0"/>
        <w:widowControl/>
        <w:spacing w:line="220" w:lineRule="exact" w:before="19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the leaders acting on behalf of the Depressed Classes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rest of the Hindu community regarding the representation  of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in legislatures and certain other matters  affecting their welfare. For the text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agreement,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Agreement between depressed classes leaders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hindu leaders”.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Satis Chandra Das Gupta”, 23-3-1933 and ; </w:t>
      </w:r>
      <w:r>
        <w:rPr>
          <w:rFonts w:ascii="Times" w:hAnsi="Times" w:eastAsia="Times"/>
          <w:b w:val="0"/>
          <w:i w:val="0"/>
          <w:color w:val="000000"/>
          <w:sz w:val="18"/>
        </w:rPr>
        <w:t>30-3-1933.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2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P. S. RUDRAMANI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RUDRAMUNI,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 letter. It is because you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priesthood of the Harijan community that I have flet so sore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cannot help feeling that you have neglected N.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here there. You did nothing in the shape of putting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for which you took her to you village and, if N. is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says, you would not condescend to do any physical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you would be an ideal priest to the Harijan and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and for them, avoiding all the weaknesses and vices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 priests! How I wish you, by the strength of you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>and learning, command respect from the most fastidious caste Hindus!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understand, you never refunded to Ramachandra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for the ticket that you should have purchased for 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you were too late. And then N. tells me that you 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cropping her hair. Surely, it was a matter for you to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sister who had but till yesterday been leading an unclean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resolves to throw off all uncleanliness and adopt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renunciation, apart from the economic and the hygienic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 hair. Do you not understand, as a Hindu, that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sannyasini, which according to our notion she had become, she cannot </w:t>
      </w:r>
      <w:r>
        <w:rPr>
          <w:rFonts w:ascii="Times" w:hAnsi="Times" w:eastAsia="Times"/>
          <w:b w:val="0"/>
          <w:i w:val="0"/>
          <w:color w:val="000000"/>
          <w:sz w:val="22"/>
        </w:rPr>
        <w:t>keep hair or any ornamentation that would tempt base human nature?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you have not told me that the ticket for her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was kindly paid for by a Parsi gentleman. Please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full name and address. You will understand that I have not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to rebuke you. I have no right to do so. I have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except through N. But because I consider you to be one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and because I feel for you I have written this in the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serve as a warning for the future. If I have unconsciously done </w:t>
      </w:r>
      <w:r>
        <w:rPr>
          <w:rFonts w:ascii="Times" w:hAnsi="Times" w:eastAsia="Times"/>
          <w:b w:val="0"/>
          <w:i w:val="0"/>
          <w:color w:val="000000"/>
          <w:sz w:val="22"/>
        </w:rPr>
        <w:t>an injustice to you, you will please correct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S. R</w:t>
      </w:r>
      <w:r>
        <w:rPr>
          <w:rFonts w:ascii="Times" w:hAnsi="Times" w:eastAsia="Times"/>
          <w:b w:val="0"/>
          <w:i w:val="0"/>
          <w:color w:val="000000"/>
          <w:sz w:val="16"/>
        </w:rPr>
        <w:t>UDRAMUNI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HITALDRUG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21038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LETTER TO RAMACHANDRA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N.’s letter. She and your letter came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mail. So you see that I anticipated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anxiously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her progress at Chitaldrug and I saw that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the sudden revolution in her life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on my part to have allowed her to pine away in Chitaldrug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Harijans benefiting by her presence. I have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but to have her directly under my care.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is not free from danger. I do not know, I suppose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does not know, whether the revolution has come to stay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The break with the past is too sudden and yet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undergo such apparently sudden transformation.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upon her letters I can trace the invisible working of her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unconscious war between the forces of evil and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was going on within her. Let us hope that the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>good have triumphed over those of evil.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me if you are out of pocket on her behalf and if so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have your account. Did Rudramuni ever refund the money you </w:t>
      </w:r>
      <w:r>
        <w:rPr>
          <w:rFonts w:ascii="Times" w:hAnsi="Times" w:eastAsia="Times"/>
          <w:b w:val="0"/>
          <w:i w:val="0"/>
          <w:color w:val="000000"/>
          <w:sz w:val="22"/>
        </w:rPr>
        <w:t>paid for her ticket to Chitaldrug?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AMACHANDRA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ALLESWARAM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LETTER TO BHAU PANSE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to me about your experiences in the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with the village people as if you are one of them and talk to them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own way. You can ask them what work they do, what food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N.”, 22-4-1933.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eat, what crops they grow, what manures they use,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pit-latrines and whether they use them, how many heads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they tend and in what condition the cattle are, whether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fruit trees or other trees, what facilities they have for water,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You may speak to the village children and mix with them.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short, we should take interest in their lives as if they were our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inquire after their conditions with the same curiosity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about our relations,. This is the way to cultivate and strengthen </w:t>
      </w:r>
      <w:r>
        <w:rPr>
          <w:rFonts w:ascii="Times" w:hAnsi="Times" w:eastAsia="Times"/>
          <w:b w:val="0"/>
          <w:i w:val="0"/>
          <w:color w:val="000000"/>
          <w:sz w:val="22"/>
        </w:rPr>
        <w:t>the feeling of oneness with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enjoy excellent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6756. Also C.W. 6756. Courtesy: Bhau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Panse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LETTER TO PRAGJI K.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PRAGJI,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craving for one for a long time. I pary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brother may get well.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Parvati seems to have forgotten me completely. Her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has no value for me. Has she ever written to me even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pretext? She should not talk about past times.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my letter. If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talk about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only can you meet me, otherwise be content with my letter. My </w:t>
      </w:r>
      <w:r>
        <w:rPr>
          <w:rFonts w:ascii="Times" w:hAnsi="Times" w:eastAsia="Times"/>
          <w:b w:val="0"/>
          <w:i w:val="0"/>
          <w:color w:val="000000"/>
          <w:sz w:val="22"/>
        </w:rPr>
        <w:t>advice is that you should be satisfied with the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have to reply to you about your complaint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Manilal. I will do that after you have settled down.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RAGJI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HANDUBHAI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ESAI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N. D. 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Q</w:t>
      </w:r>
      <w:r>
        <w:rPr>
          <w:rFonts w:ascii="Times" w:hAnsi="Times" w:eastAsia="Times"/>
          <w:b w:val="0"/>
          <w:i w:val="0"/>
          <w:color w:val="000000"/>
          <w:sz w:val="16"/>
        </w:rPr>
        <w:t>UEEN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5034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9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hand is sufficiently tired. I, therefore, wish to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strength for writing articles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it will </w:t>
      </w:r>
      <w:r>
        <w:rPr>
          <w:rFonts w:ascii="Times" w:hAnsi="Times" w:eastAsia="Times"/>
          <w:b w:val="0"/>
          <w:i w:val="0"/>
          <w:color w:val="000000"/>
          <w:sz w:val="22"/>
        </w:rPr>
        <w:t>require complete 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wrote one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 be brief.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you a few days ago. This letter, therefore,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inquire about books for parachure Shastri.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Maitri will give you trouble. If she is at all likely to improve,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so only if we tolerate her and treat her with love. 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the absence of her mother. Women may be exempted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monthly periods from rules of work as may be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If some or most of them abuse this freedom,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responsible for that. If somebody misuses the time set apart </w:t>
      </w:r>
      <w:r>
        <w:rPr>
          <w:rFonts w:ascii="Times" w:hAnsi="Times" w:eastAsia="Times"/>
          <w:b w:val="0"/>
          <w:i w:val="0"/>
          <w:color w:val="000000"/>
          <w:sz w:val="22"/>
        </w:rPr>
        <w:t>for sleep, we cannot reduce that period on that account.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lose you patience. You must always remember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a servant of the people can do no useful work unless he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patient. Let this be written in bold letters on you wall; inscribe it </w:t>
      </w:r>
      <w:r>
        <w:rPr>
          <w:rFonts w:ascii="Times" w:hAnsi="Times" w:eastAsia="Times"/>
          <w:b w:val="0"/>
          <w:i w:val="0"/>
          <w:color w:val="000000"/>
          <w:sz w:val="22"/>
        </w:rPr>
        <w:t>in an amulet and wear it on you arm.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receives permission from the Ashram, N. will come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very few day. She has openly led an immoral life, borrowed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told lies. But now she has become almost a nun.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any insincerity in this. After she had realized her errors,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whatever I advised her to do. If she is likely to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adhere to here praise-worthy resolution, it is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that she will do. Anywhere else, she will either wither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relapse into here old ways. she has great ability and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She has read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she come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here acquaintance and introduce her to other women.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here anything about her past. She herself will be ready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but it would be undesirable to talk about it or make her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It is harmful to recall memories of sinful pleasures.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interest in talking about her immoral past, you mayconclude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is still not free from such desires. Regard her as you your younger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Premabehn Kantak”, 19-4-1933.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and point out her faults to her with love. You can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like about her past life. I have written all this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may not get time to write much later when she is asked to go </w:t>
      </w:r>
      <w:r>
        <w:rPr>
          <w:rFonts w:ascii="Times" w:hAnsi="Times" w:eastAsia="Times"/>
          <w:b w:val="0"/>
          <w:i w:val="0"/>
          <w:color w:val="000000"/>
          <w:sz w:val="22"/>
        </w:rPr>
        <w:t>there. Her son is a fine boy.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10338. Also C.W. 6778.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NARAYAN M.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1933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NARAYANRAO ALIAS BABLO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can answer your question, you should tell me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Premabehn asked you, you told her that you were not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were trying to save the drowning ant. Reply to this letter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exactly what happened. You and Dhiru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spun a large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indeed. Did you not feel tired afterwards? For how many hours </w:t>
      </w:r>
      <w:r>
        <w:rPr>
          <w:rFonts w:ascii="Times" w:hAnsi="Times" w:eastAsia="Times"/>
          <w:b w:val="0"/>
          <w:i w:val="0"/>
          <w:color w:val="000000"/>
          <w:sz w:val="22"/>
        </w:rPr>
        <w:t>did you spin at a stretch?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Gajarati: S.N. 9481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HEMPRABHA DAS GUPTA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HEMPRABHA,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resolve to write to me every Sunday has brought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relief. Fixing a time for a job that needs to be done saves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energy and promotes peace of mind.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about Arun gave me pleasure. From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and observing, I feel that you and Arun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and subsist on milk, curds, juicy fruits and salad. Rice is </w:t>
      </w:r>
      <w:r>
        <w:rPr>
          <w:rFonts w:ascii="Times" w:hAnsi="Times" w:eastAsia="Times"/>
          <w:b w:val="0"/>
          <w:i w:val="0"/>
          <w:color w:val="000000"/>
          <w:sz w:val="22"/>
        </w:rPr>
        <w:t>superfluous.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about the problems that crop up at the Pratishthan. </w:t>
      </w:r>
      <w:r>
        <w:rPr>
          <w:rFonts w:ascii="Times" w:hAnsi="Times" w:eastAsia="Times"/>
          <w:b w:val="0"/>
          <w:i w:val="0"/>
          <w:color w:val="000000"/>
          <w:sz w:val="22"/>
        </w:rPr>
        <w:t>Do not take them as a misfortune. “That which goes by the name of</w:t>
      </w:r>
    </w:p>
    <w:p>
      <w:pPr>
        <w:autoSpaceDN w:val="0"/>
        <w:autoSpaceDE w:val="0"/>
        <w:widowControl/>
        <w:spacing w:line="220" w:lineRule="exact" w:before="30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Chhaganlal Joshi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adversity is not such; nor is that prosperity which goes by that name. </w:t>
      </w:r>
      <w:r>
        <w:rPr>
          <w:rFonts w:ascii="Times" w:hAnsi="Times" w:eastAsia="Times"/>
          <w:b w:val="0"/>
          <w:i w:val="0"/>
          <w:color w:val="000000"/>
          <w:sz w:val="22"/>
        </w:rPr>
        <w:t>To forget God is adversity; ever to think of Him is prosperity.”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 comforting but being a self appointed father I cannot help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your companion; friend, playmate, father and everything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identify Him with Ramanama. It so happened last night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sleep eluding me but it came to me as soon as I started </w:t>
      </w:r>
      <w:r>
        <w:rPr>
          <w:rFonts w:ascii="Times" w:hAnsi="Times" w:eastAsia="Times"/>
          <w:b w:val="0"/>
          <w:i w:val="0"/>
          <w:color w:val="000000"/>
          <w:sz w:val="22"/>
        </w:rPr>
        <w:t>repeating Ramanama.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1700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569. INTERVIEW TO ASSOCIATED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1933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received several communications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friends as to the desirability of altering the panel system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Pact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to sound my views about the proposal.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suggested is that only those Harijan candidates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elected who succeed in getting a fixed minimum of the votes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Harijans from among the joint electorates. Not having ever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to this formula, I was unable to give him any answer.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told him that he should first see the different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and others interested, and then let me know their views.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asked me, however, to consider the proposal independently,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 at London my opinion which I shall try to do.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why Dr. Ambedkar wanted a change, Mr. Gandhi replied that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Ambedkar stated that so far as he was concerned he was quite satisfied with the panel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system, and he would not go back on the Poona Pact. But pressure was being brought </w:t>
      </w:r>
      <w:r>
        <w:rPr>
          <w:rFonts w:ascii="Times" w:hAnsi="Times" w:eastAsia="Times"/>
          <w:b w:val="0"/>
          <w:i w:val="0"/>
          <w:color w:val="000000"/>
          <w:sz w:val="18"/>
        </w:rPr>
        <w:t>to bear upon him for securing the above change.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“Ashram Bhajanavali”, 27-5-1930.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“Dr. Ambedkar had a forty-five-minute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Mr. Gandhi this morning. Messrs K. O. Chitre, K. G. Shinde and other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non-Brahmin leaders were also present. The interview was specially arranged, as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did not see Visitors on Sundays.”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 of Depressed Classes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known as Yeravda Pact;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2nd footnote of Letter to Y. R. Date”, </w:t>
      </w:r>
      <w:r>
        <w:rPr>
          <w:rFonts w:ascii="Times" w:hAnsi="Times" w:eastAsia="Times"/>
          <w:b w:val="0"/>
          <w:i w:val="0"/>
          <w:color w:val="000000"/>
          <w:sz w:val="18"/>
        </w:rPr>
        <w:t>8-3-1933.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opinion,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Lindsay”, 10-3-1933 to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Samanera Sangharatna”, 10-3-1933.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for his views on the panel system, Mr. Gandhi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my opinion is that the panel system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harmless so long as Harijans do not distrust caste Hindus.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be prepared to accept the alteration if the others also agree?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easily accept the change. I have not yet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Because everybody agrees, it does not follow that I should accept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examine every such proposal solely from the Harijan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view, because it never crossed my mind that there can ever be a con-</w:t>
      </w:r>
      <w:r>
        <w:rPr>
          <w:rFonts w:ascii="Times" w:hAnsi="Times" w:eastAsia="Times"/>
          <w:b w:val="0"/>
          <w:i w:val="0"/>
          <w:color w:val="000000"/>
          <w:sz w:val="22"/>
        </w:rPr>
        <w:t>flict of interest between the Harijans and the caste Hindus. My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firmed opinion is that whatever is in the real interest of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necessarily be in the interest of the caste Hindus. As I believe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capacity of examining such questions from the Harijan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view, I should not mind standing alone, and defending my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unfortunately things came to such a pass that, for my opinion,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secure a single supporter.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24-4-1933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23/24,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relieved to get you postcard. You must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I wrote to you yesterday. Narmada came and saw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She seemed to be a very good girl. She is very eager to </w:t>
      </w:r>
      <w:r>
        <w:rPr>
          <w:rFonts w:ascii="Times" w:hAnsi="Times" w:eastAsia="Times"/>
          <w:b w:val="0"/>
          <w:i w:val="0"/>
          <w:color w:val="000000"/>
          <w:sz w:val="22"/>
        </w:rPr>
        <w:t>work. I have asked her to come again with Lakshmibehn.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be very glad if the doctor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fulfils our expectations of him.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N. has arrived here with her son. At present she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all my instructions with wonderful promptness.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written and communicated you decision before you get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and if you have arrived at a decision now, send me a wire.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consulted the others, please do so.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copies of the Ashram rules, send a copy each in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languages you have them. If you remember the circums-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tances in which Godavari and Pandurang Choudhari had to levave,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know. Prema is likely to know more about Godavari.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 discussion among us about N.,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>a view against her being admitted. I, therefore, asked him to write</w:t>
      </w:r>
    </w:p>
    <w:p>
      <w:pPr>
        <w:autoSpaceDN w:val="0"/>
        <w:autoSpaceDE w:val="0"/>
        <w:widowControl/>
        <w:spacing w:line="220" w:lineRule="exact" w:before="24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Hiralal Sharma, a naturopath and chromopath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Joshi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14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down his view and also to say what precautions should be taken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admitted. I have just read his note after finishing the other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decide to take her in, we cannot put on her the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Chhaganlal suggests. They will not be for her good or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We must utilize her abilities in whatever way we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conforming to Ashram discipline. We. should not send a new entrant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Ashram for work, But I would certainly put Hrijan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her hands. We should admit her, assuming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a new leaf in her life, otherwise we ought not to take her in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But I should like to explain this point at greater length.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is received, I will certainly send all necessary instructions.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enough for the present if you understand that she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>admitted as a sinner.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7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Mahadev’s opinion also is enclosed.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RAMANANDA CHATTERJEE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1933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RAMANANDBABU,</w:t>
      </w:r>
    </w:p>
    <w:p>
      <w:pPr>
        <w:autoSpaceDN w:val="0"/>
        <w:autoSpaceDE w:val="0"/>
        <w:widowControl/>
        <w:spacing w:line="234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trouble you once more. You must have seen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Ambedkar’s alternative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panel system in the Yeravda Pact.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esteem you opinion on his suggestion, if not for public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private use.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HATTERJEE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“[T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]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ODERN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EVIEW</w:t>
      </w:r>
      <w:r>
        <w:rPr>
          <w:rFonts w:ascii="Times" w:hAnsi="Times" w:eastAsia="Times"/>
          <w:b w:val="0"/>
          <w:i w:val="0"/>
          <w:color w:val="000000"/>
          <w:sz w:val="20"/>
        </w:rPr>
        <w:t>”,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HITPUR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9503. Courtesy: Santa Devi. Also S.N. 21046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Constitution of the Harijan Sevak Sangh”, 9-3-1933.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May 3, Ramananda Chatterjee wrote: “I ought to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stated in my yesterday’s letter that, thought I prefer Dr. Ambedkar’s suggestion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panel system, I like neither. Joint electorate with reservation of seats in proportion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numerical strength of the Depressed Castes, would be preferable to both”  (S.N.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21149). On May 2, he had written: “Before giving my opinion on it, I may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permitted to say that as I am opposed to the Communal Award, so I am opposed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Poona Pact to the extent that it has or aggravates the harmful features of that Award”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(S.N. 21145).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1933</w:t>
      </w:r>
    </w:p>
    <w:p>
      <w:pPr>
        <w:autoSpaceDN w:val="0"/>
        <w:tabs>
          <w:tab w:pos="550" w:val="left"/>
          <w:tab w:pos="5970" w:val="left"/>
          <w:tab w:pos="6430" w:val="left"/>
        </w:tabs>
        <w:autoSpaceDE w:val="0"/>
        <w:widowControl/>
        <w:spacing w:line="25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THAKKAR BAPA,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deal with Dr. Ambedkar’s suggestion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 of the Yeravda Pact in the ensuing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seen it and given your thought to it. Please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think about it. Please share this letter with Ghanshyamdas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have his opinion also, or, you may give me your joint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1120; also S.N. 21052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LETTER TO C. Y. CHINTAMANI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CHINTAMANI,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by now Dr. Ambedkar’s suggestion for revising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Pact in so far as the panel system is concerned.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give me your opinion about the alternative he suggests.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discussed it publicly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please trouble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this letter. If you have not, I would esteem your opinion. I am </w:t>
      </w:r>
      <w:r>
        <w:rPr>
          <w:rFonts w:ascii="Times" w:hAnsi="Times" w:eastAsia="Times"/>
          <w:b w:val="0"/>
          <w:i w:val="0"/>
          <w:color w:val="000000"/>
          <w:sz w:val="22"/>
        </w:rPr>
        <w:t>discussing the alternative publicly in the succeeding issues of</w:t>
      </w:r>
    </w:p>
    <w:p>
      <w:pPr>
        <w:autoSpaceDN w:val="0"/>
        <w:autoSpaceDE w:val="0"/>
        <w:widowControl/>
        <w:spacing w:line="270" w:lineRule="exact" w:before="0" w:after="28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exploit of my new typist. Please have mercy on him </w:t>
      </w:r>
      <w:r>
        <w:rPr>
          <w:rFonts w:ascii="Times" w:hAnsi="Times" w:eastAsia="Times"/>
          <w:b w:val="0"/>
          <w:i w:val="0"/>
          <w:color w:val="000000"/>
          <w:sz w:val="22"/>
        </w:rPr>
        <w:t>and me. I hope you are well.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21051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The Yeravada Pact”27-4-1933.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D. Birla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April 29, the addressee wrote: “Apart from one’s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merits, it is clear to my mind on the ground of expediency that the Pact should </w:t>
      </w:r>
      <w:r>
        <w:rPr>
          <w:rFonts w:ascii="Times" w:hAnsi="Times" w:eastAsia="Times"/>
          <w:b w:val="0"/>
          <w:i w:val="0"/>
          <w:color w:val="000000"/>
          <w:sz w:val="18"/>
        </w:rPr>
        <w:t>not be reopened” (S.N. 21083).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A LETTER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Health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amendment in several places.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ask you not to translate it just now. If I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revising the present edition it would be a good thing to translate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instead of a book which in some material respects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good guide.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MOHAN AND VANAMALA PARIKH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MOHAN AND VANAMALA,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remember who is the elder of you two. If Vanamala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elder, then she should excuse me for putting her name second.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follow the rule of the West. There, even if the girl is younger,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would be put before that of her elder brother. We always respect </w:t>
      </w:r>
      <w:r>
        <w:rPr>
          <w:rFonts w:ascii="Times" w:hAnsi="Times" w:eastAsia="Times"/>
          <w:b w:val="0"/>
          <w:i w:val="0"/>
          <w:color w:val="000000"/>
          <w:sz w:val="22"/>
        </w:rPr>
        <w:t>seniority in 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write about your health but I have written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else. Never mind. Write to me, both of you, how you keep.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Vanamala has done very good spinning indeed.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5781. Also C.W. 3004.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July 1921 by S. Ganesan, Madras.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</w:t>
      </w:r>
      <w:r>
        <w:rPr>
          <w:rFonts w:ascii="Times" w:hAnsi="Times" w:eastAsia="Times"/>
          <w:b w:val="0"/>
          <w:i w:val="0"/>
          <w:color w:val="000000"/>
          <w:sz w:val="18"/>
        </w:rPr>
        <w:t>“General Knowledge about Health [—XIV]”, 5-4-1913.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NARANADAS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can see-from your language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I am sure your replies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addressed to me, for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want them. I assume that they are addressed to Chhaganlal.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about your honesty and your efficiency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When it changes, I shall not be able to protect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feel concerned till it changes. I have found your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Chhaganlal’s complaint convincing; but I feel hidden anger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There is no reason at all for you to be angry.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down what he thought. There was no malice in it, but only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see the truth. You will be able to see this inability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about N. He can have no reason for malice towards her,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frightened by her immoral life in the past, could not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fear and so thought as he did. His deficiency, therefore,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and not of the heart. However that may be, you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adopt a calm attitude towards such criticism and accept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worth accepting in it. Such strength cannot be acquired in a </w:t>
      </w:r>
      <w:r>
        <w:rPr>
          <w:rFonts w:ascii="Times" w:hAnsi="Times" w:eastAsia="Times"/>
          <w:b w:val="0"/>
          <w:i w:val="0"/>
          <w:color w:val="000000"/>
          <w:sz w:val="22"/>
        </w:rPr>
        <w:t>day. It will be enough if you keep on trying.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it is improper for Prema or other girls to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arms round each other’s neck, I cannot say unless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what they do. If their behaviour is immodest, it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improper, but there can be no harm if it is within limits of modesty.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discussed this point in my letter to Lakshmidas. Read that letter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done so. If, after reading it, you wish to ask further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questions, you may.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have to burden you with one more guest.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Margarete Spiegel who stayed in the Ashram for some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among Harijans. She will probably land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Will you let her stay in the Ashram? I need not say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about her. She is a very good woman. She has been writing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to Chhaganlal Joshi’s criticism of him;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Kantak”, 16-4-1933.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me 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sum of Rs. 2,5000 has been received from Soniramji,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Ghanshyamdas. Add five . more to the 25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>[which I have asked you to send]. We shall get Rs. 1_ for each.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8362.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imagined too much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contain any such thing. In my letter to Narandas,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the complaints against you. With them in my mind,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how fine it would be if, among your many virtues, you added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tolerate the defects of other people generous]y. I had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not to show that letter to you. I felt unhappy when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made those remarks. I did not intend to admonish you.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limit beyond which human nature cannot be changed,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think it proper to write anything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be satisfied with this explanation. You may now </w:t>
      </w:r>
      <w:r>
        <w:rPr>
          <w:rFonts w:ascii="Times" w:hAnsi="Times" w:eastAsia="Times"/>
          <w:b w:val="0"/>
          <w:i w:val="0"/>
          <w:color w:val="000000"/>
          <w:sz w:val="22"/>
        </w:rPr>
        <w:t>read that letter if you wish.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may decide whether or not you should go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month’s leave. If N. goes there, I should like you to be there when she </w:t>
      </w:r>
      <w:r>
        <w:rPr>
          <w:rFonts w:ascii="Times" w:hAnsi="Times" w:eastAsia="Times"/>
          <w:b w:val="0"/>
          <w:i w:val="0"/>
          <w:color w:val="000000"/>
          <w:sz w:val="22"/>
        </w:rPr>
        <w:t>arrives. But ask Narandas and follow his advice.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worry about your throat. But I am helpless. If its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worsens, I will blame you. I would be happy if you decide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altogether. That will not come in the way of your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Trappist monks and nuns observe complete silence and still work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day. You may eat uncooked vegetables, but you should crush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before eating. If you take unboiled milk and fruits,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you can do without vegetables.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10339. Also C.W. 6779.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Premabehn Kantak”, 2-4-1933.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LETTER TO NANALAL K. JASANI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Tell Prabhashankar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Poona. I have no grudge against him. I have explained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position. I wish that I could trust him. But he should not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trust him or not. He should come for. the sake of Champa’s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Ratilal’s good. What more does he expect from me? or what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you suggest?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9632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LETTER TO VERRIER ELWIN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VERRIER,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why I had not heard from you for a long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Shamrao is much better and that you were both overhauled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first class doctor. of course I shall trust you to give me faithful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about health and I am so glad that the intestinal ulcer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enlarged spleen were pure inventions. I hope that your chicken-pox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became ‘small, and that it is now entirely a thing of the past.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too that you found Mary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quite happy and cheerful.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 from us all.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IV’ p. 343; also S. N. 19046</w:t>
      </w:r>
    </w:p>
    <w:p>
      <w:pPr>
        <w:autoSpaceDN w:val="0"/>
        <w:autoSpaceDE w:val="0"/>
        <w:widowControl/>
        <w:spacing w:line="220" w:lineRule="exact" w:before="146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Prabhashankar Parekh, Ratilal Mehta’s father-in-law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Mary Gillett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LETTER TO F. MARY BARR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was-wondering what had happened to you not having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after your departure from the Ashram. I was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to have your letter. I am sorry that Maria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breakdown. The fact is that she postponed her rest too long.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that she is now benefiting by the relaxation. For it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bracing air as the relaxation of mind and body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She must therefore give herself as much rest as she can both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mind, and as a quack doctor I suggest to her that she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sparingly restricting herself as much as it is possible to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of which there is so much to be had. She may take salad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but she does not need them. If she carries out these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instructions to the letter she will find that she will derive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benefit from the change. She must not at present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her book. She may write it when she has completely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vitality and lost the haggard pensive look that she had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met her. I must not omit to add that she ought not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two poisons, tea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coffee, so bad for nerves. I suggest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home-made substitute, hot water, Kashmir honey and a few drops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lemon. She will find this to be a complete, effective substitute for milk </w:t>
      </w:r>
      <w:r>
        <w:rPr>
          <w:rFonts w:ascii="Times" w:hAnsi="Times" w:eastAsia="Times"/>
          <w:b w:val="0"/>
          <w:i w:val="0"/>
          <w:color w:val="000000"/>
          <w:sz w:val="22"/>
        </w:rPr>
        <w:t>or coffee or cocoa.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a novel recreation for both of you. In going about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walks, make a search for all the Harijans you can find and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knowledge of Hindi by trying to make yourselves understood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in understanding them. And do not forget the prescription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avoiding cold. Keep yourselves moving as much as possible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open air.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had your letter. We are all doing well and send love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OSTMASTER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RINAGAR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G.N. 6001. Also C.W. 3326. Courtesy: F. Mary Barr</w:t>
      </w:r>
    </w:p>
    <w:p>
      <w:pPr>
        <w:autoSpaceDN w:val="0"/>
        <w:autoSpaceDE w:val="0"/>
        <w:widowControl/>
        <w:spacing w:line="220" w:lineRule="exact" w:before="3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Anne Marie Petersen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“ghee”.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581. LETTER TO MESSRS DAMODAR SANTIRAM GANDE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ENTLEMEN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P. H. Gadre, pleader, Nasik, is interesting himself in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welfare. He is badly in need of cheap Marathi literature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saints of Maharashtra and the like for distribution among Harijans.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if I wrote to you, you are likely to send him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parcel of such literature as a present. I shall be obliged if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send some books of the type Sjt. Gadre wants.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making a selection, I would suggest your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correspondence With Sjt. Gadre asking him to let you have a list </w:t>
      </w:r>
      <w:r>
        <w:rPr>
          <w:rFonts w:ascii="Times" w:hAnsi="Times" w:eastAsia="Times"/>
          <w:b w:val="0"/>
          <w:i w:val="0"/>
          <w:color w:val="000000"/>
          <w:sz w:val="22"/>
        </w:rPr>
        <w:t>of the books he desires.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LETTER TO P. H. GADRE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GADRE,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tell me the exact amount of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require with the purpose indicated so that I can approach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donations in kind or cash. Do I understand that if the material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supplied, the Municipality will carry out specified improvement at its </w:t>
      </w:r>
      <w:r>
        <w:rPr>
          <w:rFonts w:ascii="Times" w:hAnsi="Times" w:eastAsia="Times"/>
          <w:b w:val="0"/>
          <w:i w:val="0"/>
          <w:color w:val="000000"/>
          <w:sz w:val="22"/>
        </w:rPr>
        <w:t>expense?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your letter giving me quotations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Narad Bhakti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Sutra, </w:t>
      </w:r>
      <w:r>
        <w:rPr>
          <w:rFonts w:ascii="Times" w:hAnsi="Times" w:eastAsia="Times"/>
          <w:b w:val="0"/>
          <w:i w:val="0"/>
          <w:color w:val="000000"/>
          <w:sz w:val="22"/>
        </w:rPr>
        <w:t>for which I thank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19049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Booksellers,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April 25 (S.N. 21058). The addressee had requested Gandhiji to arrange </w:t>
      </w:r>
      <w:r>
        <w:rPr>
          <w:rFonts w:ascii="Times" w:hAnsi="Times" w:eastAsia="Times"/>
          <w:b w:val="0"/>
          <w:i w:val="0"/>
          <w:color w:val="000000"/>
          <w:sz w:val="18"/>
        </w:rPr>
        <w:t>for supply of corrugated iron sheets to be used in schools and lavatories for Harijans.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MOTILAL ROY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MOTIBABU,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quite understand the difficulty you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coping with your correspondence whilst your eyes give you trouble.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therefore not going to put any strain whatsoever on your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resources. Therefore please do not answer this letter.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translation when it comes into my possession,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say anything about it just now. Of course I know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your writing may at times appear to be at variance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harmony, the letter will in the end remain untouched by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therefore worry over such things if anyone brings them to </w:t>
      </w:r>
      <w:r>
        <w:rPr>
          <w:rFonts w:ascii="Times" w:hAnsi="Times" w:eastAsia="Times"/>
          <w:b w:val="0"/>
          <w:i w:val="0"/>
          <w:color w:val="000000"/>
          <w:sz w:val="22"/>
        </w:rPr>
        <w:t>my notice.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LETTER TO HARIBHAU PHATAK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 DEAR HARIBHAU,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have ordered five more wheels.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being specially made in Bardoli. Therefore it is likely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a little time.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19048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Premabehn Kantak”, 25-4-1933.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LETTER TO S. PONNAMMAL</w:t>
      </w:r>
    </w:p>
    <w:p>
      <w:pPr>
        <w:autoSpaceDN w:val="0"/>
        <w:autoSpaceDE w:val="0"/>
        <w:widowControl/>
        <w:spacing w:line="270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PONNAMMAL,</w:t>
      </w:r>
    </w:p>
    <w:p>
      <w:pPr>
        <w:autoSpaceDN w:val="0"/>
        <w:autoSpaceDE w:val="0"/>
        <w:widowControl/>
        <w:spacing w:line="260" w:lineRule="exact" w:before="3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do not need a formal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to Sjt. Kelappan. You can simply present this note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him the whole of your story. I know that he will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use of your services and do whatever is possible to help you in </w:t>
      </w:r>
      <w:r>
        <w:rPr>
          <w:rFonts w:ascii="Times" w:hAnsi="Times" w:eastAsia="Times"/>
          <w:b w:val="0"/>
          <w:i w:val="0"/>
          <w:color w:val="000000"/>
          <w:sz w:val="22"/>
        </w:rPr>
        <w:t>your work.</w:t>
      </w:r>
    </w:p>
    <w:p>
      <w:pPr>
        <w:autoSpaceDN w:val="0"/>
        <w:autoSpaceDE w:val="0"/>
        <w:widowControl/>
        <w:spacing w:line="220" w:lineRule="exact" w:before="8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 LETTER TO PURUSHOTTAMDAS THAKURDAS</w:t>
      </w:r>
    </w:p>
    <w:p>
      <w:pPr>
        <w:autoSpaceDN w:val="0"/>
        <w:autoSpaceDE w:val="0"/>
        <w:widowControl/>
        <w:spacing w:line="270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PURUSHOTTAMDAS,</w:t>
      </w:r>
    </w:p>
    <w:p>
      <w:pPr>
        <w:autoSpaceDN w:val="0"/>
        <w:autoSpaceDE w:val="0"/>
        <w:widowControl/>
        <w:spacing w:line="26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were actively connected with the Yeravda Pact,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let me have your opinion on Dr. Ambedkar’s .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amendment of the Yeravda Pact. I hope you are keeping well.</w:t>
      </w:r>
    </w:p>
    <w:p>
      <w:pPr>
        <w:autoSpaceDN w:val="0"/>
        <w:autoSpaceDE w:val="0"/>
        <w:widowControl/>
        <w:spacing w:line="220" w:lineRule="exact" w:before="8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21062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587. LETTER TO H. N. KUNZRU</w:t>
      </w:r>
    </w:p>
    <w:p>
      <w:pPr>
        <w:autoSpaceDN w:val="0"/>
        <w:autoSpaceDE w:val="0"/>
        <w:widowControl/>
        <w:spacing w:line="270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HARIJI,</w:t>
      </w:r>
    </w:p>
    <w:p>
      <w:pPr>
        <w:autoSpaceDN w:val="0"/>
        <w:autoSpaceDE w:val="0"/>
        <w:widowControl/>
        <w:spacing w:line="26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have applied your mind to the amendment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has suggested of the Yeravda Pact. If you have,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have your opinion.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21066</w:t>
      </w:r>
    </w:p>
    <w:p>
      <w:pPr>
        <w:autoSpaceDN w:val="0"/>
        <w:autoSpaceDE w:val="0"/>
        <w:widowControl/>
        <w:spacing w:line="220" w:lineRule="exact" w:before="4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May 6, 1933, the addressee wrote: “As regards Dr. Ambed-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kar’s suggestion, it was evident to me that if it was entertained, it would reopen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 question dealt with by the Poona Pact. Being convinced of the absolute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undesirability of such a course, I did not examine his proposal on its merit” </w:t>
      </w:r>
      <w:r>
        <w:rPr>
          <w:rFonts w:ascii="Times" w:hAnsi="Times" w:eastAsia="Times"/>
          <w:b w:val="0"/>
          <w:i w:val="0"/>
          <w:color w:val="000000"/>
          <w:sz w:val="18"/>
        </w:rPr>
        <w:t>(S.N. 21203).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8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liked the letter you wrote to me. Whenever we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being done, one may caution and restrain the husband,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even the king. If the person does not listen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immediately, one may repeat the caution again and again.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future.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girls who are kept under strict restraint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passion. On the contrary they lose all self-control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parents learn the fact they too cover it up. We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the middle way. We should give freedom to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teach them self-restraint. Do uncovered heads arouse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not the custom to cover the head? What do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in the Madras Presidency where the girls wear their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loose? The seat of the passions is not outside oneself, but inside—in </w:t>
      </w:r>
      <w:r>
        <w:rPr>
          <w:rFonts w:ascii="Times" w:hAnsi="Times" w:eastAsia="Times"/>
          <w:b w:val="0"/>
          <w:i w:val="0"/>
          <w:color w:val="000000"/>
          <w:sz w:val="22"/>
        </w:rPr>
        <w:t>one’s eyes. The impure eye will see impurity everywhere.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it is the duty of the senior women to sit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think about the problem of the girls and draw up instructions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which should then be put before the girls and even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I have stated above my own point of view so that all of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the problem. I should like you to call a meeting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women and discuss it. Will you take the initiative?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Purushottam asking him not to go to Rajkot.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stay on for your sake at least.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877.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PURUSHOTTAM GANDHI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your having gone to Rajkot.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about the progress. I have received a copy of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first advocated treatment by milk-diet. Its author has laid more </w:t>
      </w:r>
      <w:r>
        <w:rPr>
          <w:rFonts w:ascii="Times" w:hAnsi="Times" w:eastAsia="Times"/>
          <w:b w:val="0"/>
          <w:i w:val="0"/>
          <w:color w:val="000000"/>
          <w:sz w:val="22"/>
        </w:rPr>
        <w:t>stress on hip-bath in warm water than later writers on the subject.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advises the patient in some cases to live on fresh butter-milk.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However-, you should follow Gaurishankar’s view. There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further progress in the science after this book was written.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about Bhau’s health.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911.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590.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wrote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forgot to enclose in it a newspaper cutting to be shown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Sharma. I send it with this letter. These days I have to write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left hand and so could not write yesterday all that I wished to.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do so today. I felt that it would be better if Chhaganlal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comments on his criticisms of you, and so pressed him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Accordingly, he has given me his reply. After careful thinking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I ought to send it to you, and am doing so. I don’t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the necessity of your reforming your method of work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but I do see in his note his honesty of purpose.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any malice in him. But he is suspicious by nature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put a straightforward interpretation on things.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see the virtues of the other party, and magnifies the defects.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gives an impression to other people that he lacks generosity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He does not wish to be ungenerous nor is he ungenerous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But people who do not understand him can easily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ungenerosity in him. If I have succeeded in convincing you of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anger and intolerance which are present in your reply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there. Your charge that some inmates of the Ashram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better educational facilities for children after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had children, is unworthy of you. And it is not true,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utterly wrong to believe that Narahari, Chhaganlal and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this criticism are as selfish as that. They also are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 and are good men. They a]so care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the Ashram as much as we do. They may be—they are—less </w:t>
      </w:r>
      <w:r>
        <w:rPr>
          <w:rFonts w:ascii="Times" w:hAnsi="Times" w:eastAsia="Times"/>
          <w:b w:val="0"/>
          <w:i w:val="0"/>
          <w:color w:val="000000"/>
          <w:sz w:val="22"/>
        </w:rPr>
        <w:t>efficient, but you ought not to be conscious in the slightest degree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25-4-1933.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greater efficiency or be proud of it. Even a mention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else’s inefficiency is an indirect form of self-praise.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avoid even that, And suppose that children are born to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and some new ideas occur to the parents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grow up a little, we should not detect in that their selfishness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parents. This thing is part of human nature and criticism of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just. All that we should expect from people is this. one should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others, children what one desires for one’s own and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distinction between one’s children and other’s children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charge. We may say that in the measure that this attitude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absent in the Ashram we are imperfect. However, no inmate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should say that the shortcomings are those of others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his. It is as difficult to know one’s shortcomings fully as it is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self-realization. And I believe that for a person who can see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fully and who ceaselessly strives to overcome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his ability, self-realization is no difficult task.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desire that, if you fed that it was improper for you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statement and that it cannot be proved, you should withdraw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apologize to your co-workers. However, I don’t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it only to please me if you yourself are not convinced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impropriety. If you sincerely believe that the reason why people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criticism against you is that they have children now, let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remain till in course of time you learn from experience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true. In the Ashram nobody should be asked to apologize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for the sake of form. Such apology would benefit no one.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apology can have only one meaning; namely, that it is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one’s error. All of us must tolerate the charges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co-workers-make against us. I don’t ask those who make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 to apologize to you, because they sincerely believe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say. I can advise them to apologize only when I can change their </w:t>
      </w:r>
      <w:r>
        <w:rPr>
          <w:rFonts w:ascii="Times" w:hAnsi="Times" w:eastAsia="Times"/>
          <w:b w:val="0"/>
          <w:i w:val="0"/>
          <w:color w:val="000000"/>
          <w:sz w:val="22"/>
        </w:rPr>
        <w:t>belief. The same rule applies to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Chhaganlal’s second objection is against your criticism of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occasionally requiring food to be sent to his room. Maybe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 guest he found it necessary to ask for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room. I see nothing wrong in that. If a guest turna up unexpectedly,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can a person who does not cook in his own house do 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guest has turned up just at mealtime, I can understand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like to bring him to the common kitchen, for it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talk to him only during the meal. I do not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>or not Chhaganlal had these legitimate reasons, but I do not expect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for such things from you. Need there be any limit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? Our ideal examples of generosity are king Bali,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Yudhishthira and others like them. The former lost his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through his generosity and Yudhishthira stopped the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flowing out of his wound in order to save king Virat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Arjuna’s wrath and, before the latter arrived, got it all cleaned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 and waited as if nothing had happened. our aspiration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able to do easily in this age all that they could do in </w:t>
      </w:r>
      <w:r>
        <w:rPr>
          <w:rFonts w:ascii="Times" w:hAnsi="Times" w:eastAsia="Times"/>
          <w:b w:val="0"/>
          <w:i w:val="0"/>
          <w:color w:val="000000"/>
          <w:sz w:val="22"/>
        </w:rPr>
        <w:t>ancient times.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read any complaint on your part in your references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saw in them only an acknowledgment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things could not be otherwise in the Ashram. Mahadev,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supports Chhaganlal’s interpretation and says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 a grievance about Purushottam and Kanu having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knowledge of history, geography, etc. Whether it is that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an acknowledgment on your part of what is inevitable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your own interpretation should be accepted 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one. Let me, therefore, know what the truth is. My own view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not regret any boy having not learnt what passes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history and geography. on the contrary, I believe that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not have acquired anywhere else what they have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they have learnt history and geography, too, of the kind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attach value. I do feel unhappy, but not by way of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anybody. I feel unhappy about the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itself. I know that we have not been able to give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we were eager to give them. Isn’t that my own shortcoming?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do not regard it as such is another matter. But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draw up a balance-sheet and examine the credit and the debit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a shortcoming must be recognized as a shortcoming.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has grown according to the capacities of the persons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attract and the ideas which I could implement. I can enumerate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end of shortcomings to be found in the Ashram. And still I love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chiefly my handiwork. If I had greater ability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had been more favourable, the Ashram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attractive place and there would have been no ground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which it deserves in some respects. My purpose, however, in </w:t>
      </w:r>
      <w:r>
        <w:rPr>
          <w:rFonts w:ascii="Times" w:hAnsi="Times" w:eastAsia="Times"/>
          <w:b w:val="0"/>
          <w:i w:val="0"/>
          <w:color w:val="000000"/>
          <w:sz w:val="22"/>
        </w:rPr>
        <w:t>stating all this is to persuade you not to see the shortcomings of others</w:t>
      </w:r>
    </w:p>
    <w:p>
      <w:pPr>
        <w:autoSpaceDN w:val="0"/>
        <w:autoSpaceDE w:val="0"/>
        <w:widowControl/>
        <w:spacing w:line="218" w:lineRule="exact" w:before="33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Sons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criticize people who might criticize you, only to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error in their criticism and accept whatever is acceptable in it and </w:t>
      </w:r>
      <w:r>
        <w:rPr>
          <w:rFonts w:ascii="Times" w:hAnsi="Times" w:eastAsia="Times"/>
          <w:b w:val="0"/>
          <w:i w:val="0"/>
          <w:color w:val="000000"/>
          <w:sz w:val="22"/>
        </w:rPr>
        <w:t>act upon it. This will save you from many problems.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 few words about Chhaganlal’s note. Like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note, I didn’t like this one either. If I wish, Chhaganlal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amend it. But in that case you would not be able to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really thinks. What is necessary is that you and I should love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our knowledge of what he thinks. If we fail to do that,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prove that the Ashram is a large family. And, moreover,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ourselves off from everybody, one after another, for small defects,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be left alone in the world. Nobody except God can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This is why I have often stated that one should forget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and become a cypher. Nothing can equal the joy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As for Chhaganlal’s note, I see an error in almost every sentence </w:t>
      </w:r>
      <w:r>
        <w:rPr>
          <w:rFonts w:ascii="Times" w:hAnsi="Times" w:eastAsia="Times"/>
          <w:b w:val="0"/>
          <w:i w:val="0"/>
          <w:color w:val="000000"/>
          <w:sz w:val="22"/>
        </w:rPr>
        <w:t>of it,</w:t>
      </w:r>
    </w:p>
    <w:p>
      <w:pPr>
        <w:autoSpaceDN w:val="0"/>
        <w:tabs>
          <w:tab w:pos="550" w:val="left"/>
          <w:tab w:pos="2030" w:val="left"/>
          <w:tab w:pos="3130" w:val="left"/>
          <w:tab w:pos="3550" w:val="left"/>
          <w:tab w:pos="4670" w:val="left"/>
          <w:tab w:pos="5290" w:val="left"/>
          <w:tab w:pos="6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thoughtlessness and intolerance. Leaving aside your anger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charges, he has not been able to see at all the effectiveness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Even in regard to points on which you have given a convincing </w:t>
      </w:r>
      <w:r>
        <w:rPr>
          <w:rFonts w:ascii="Times" w:hAnsi="Times" w:eastAsia="Times"/>
          <w:b w:val="0"/>
          <w:i w:val="0"/>
          <w:color w:val="000000"/>
          <w:sz w:val="22"/>
        </w:rPr>
        <w:t>reply, he has again offered advice.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writing about Chhaganlal, I have been completely frank.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was no need to advise you. I have explained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had also let him read what I wrote to you; even then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what he has. If I did not know him, his remarks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utterly mean to me too. But I should like even you not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meanness in them but only his lack of intelligence. I am sending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note to you hoping that you will be able to ignore even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like that with a generous heart. I believe that since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forwarding the note to you, you are completely safe and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Chhaganlal. It is a great good fortune of the Ashram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tell, without any fear; even the unpleasant thoughts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think about one another.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now end this letter. It is I who am loading heavier burdens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you. I don’t hesitate to put before you even criticism in which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and, by doing so, I waste your, and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Ashram’s, time. But I think it was absolutey necessary to do this.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enough. You need not at all reply to the accompanying note.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understand the few point: which I have tried to explain to you,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write a line or two accordingly. This letter, too, contains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 ideas. Do therefore, show it to others but don’t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for you to discuss any point with anybody. Keep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do the best you can. As desired by you, I am also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591. LETTER TO GANGABEHN B. JHAVERI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JHAVERI,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experiment under Gaurishankar’s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guidance. You are taking a long time to get well.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under some expert’s guidance. If not Gaurishankar, let it </w:t>
      </w:r>
      <w:r>
        <w:rPr>
          <w:rFonts w:ascii="Times" w:hAnsi="Times" w:eastAsia="Times"/>
          <w:b w:val="0"/>
          <w:i w:val="0"/>
          <w:color w:val="000000"/>
          <w:sz w:val="22"/>
        </w:rPr>
        <w:t>be somebody else.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forgive you if you do not write to me. An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unknowingly can be pardoned. Should negligence or </w:t>
      </w:r>
      <w:r>
        <w:rPr>
          <w:rFonts w:ascii="Times" w:hAnsi="Times" w:eastAsia="Times"/>
          <w:b w:val="0"/>
          <w:i w:val="0"/>
          <w:color w:val="000000"/>
          <w:sz w:val="22"/>
        </w:rPr>
        <w:t>lethargy be forgiven?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3953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592.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two or three days ago. Your letters,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long, will never be too long for us. If, however, you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or me to write very long letters, we cannot satisfy you.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your desire for such letters. We enjoy quite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amenities and even luxuries to which you in Belgaum are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strangers. But we would prove ourselves unworthy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unworthy parents if we used them or asked them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public purposes. Nobody would think well of a person who claims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father of hundreds of children and lets his mind soar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clouds. So, then, we enjoy all these luxuries to the full and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 may envy our good fortune as much as you like.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passed a sarcastic remark in regard to Mirabehn,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withdrawn it also. What is a father’s duty? Should he give his children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each needs, or should he give the same to all and thus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great injustice but, maybe, make himself responsible for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of the children through his attempt to prove himself just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of the world or to his immature child? If, suppose,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a disease and have to be given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skimmed buttermilk, does that mean that a girl like Bharati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require to be nourished on butter, honey and light chapatis,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the same food as you? A father is bound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al! that is necessary for a child’s welfare. He is free to indulge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and give it more in so far as it is consistent with such welfare,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bound to do so. It should not be necessary to explain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after all these years. But I have to produce a long letter somehow,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am indulging in all this philosophizing. If you were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us, why were you making yourself miserable? Why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show such lack of faith? Why didn’t you rest assured that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must have written to you? I agree that both should write if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one would be eager to write if he found that L the fate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was so uncertain. One letter [a week] is regularly sent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you may rest assured, will continue to be sent in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somehow get at least one. Father has undertaken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reply to your letter. He will, therefore, give you the replies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messages, and also give the replies to your queries in detail.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like to reply to some of them myself, but I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temptation. Anandi’s operation is an old story now. She left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long ago and she is quite well there. She got cold and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ago, but that was only for a few days.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and saw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’s hands are swollen and looked like pillars. . . . is taking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her. He is a husband, a friend, a teacher and a servant in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at any rate it seems that even her Creator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 better husband for her. Whether . . . deserves him or not,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knows. But I myself had pointed out her weaknesses to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marriage, and had written to him and said that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off the engagement without any hesitation if he did not like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trained under . . ., how would . . . go back on his decision?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had showered love on her at the time of her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gave her some present or the other. They will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spend for quite a long time anything on household requirements or</w:t>
      </w:r>
    </w:p>
    <w:p>
      <w:pPr>
        <w:autoSpaceDN w:val="0"/>
        <w:autoSpaceDE w:val="0"/>
        <w:widowControl/>
        <w:spacing w:line="220" w:lineRule="exact" w:before="38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Bharati Sarabhai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clothes. Be contented with this. Our warder is standing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take me back to my ward. It will soon be eleven and so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to my cage. After I have bathed and lunched’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back to the Harijan ward at twelve.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P.R. 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10249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ELGAUM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INDALAGA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100-2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THE YERAVDA PACT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an agitation has been going on in Bengal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securing a revision of the Yeravda Pact, I have not felt called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part in the discussion, if only not to embarrass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The Pact is safe so long as even one party interested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opposes any change. At the same time, any opposition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foolish, if it could be demonstrated that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was necessary. I do not pretend to understand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in Bengal. Therefore, I felt that it would be presumptuous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 to take part in the Bengal controversy, till it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for me to do so and till all the material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forming a judgment upon it was before me. But I assured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friends who referred to me for my opinion that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without consultation with them and that I had till now </w:t>
      </w:r>
      <w:r>
        <w:rPr>
          <w:rFonts w:ascii="Times" w:hAnsi="Times" w:eastAsia="Times"/>
          <w:b w:val="0"/>
          <w:i w:val="0"/>
          <w:color w:val="000000"/>
          <w:sz w:val="22"/>
        </w:rPr>
        <w:t>seen nothing to alter my view.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I have a]ways held the opinion that,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reservation is accepted, not imposed, the party in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the reservation is accepted should determine the quantum.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Harijans, I have felt further that they could not have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seats reserved for them, especially if the criterion were not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but backwardness. Indeed, if I could have my way,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throw open the list of untouchable voters to all backward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completed by Vallabhbhai Patel.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23-5-1933;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B. R. </w:t>
      </w:r>
      <w:r>
        <w:rPr>
          <w:rFonts w:ascii="Times" w:hAnsi="Times" w:eastAsia="Times"/>
          <w:b w:val="0"/>
          <w:i w:val="0"/>
          <w:color w:val="000000"/>
          <w:sz w:val="18"/>
        </w:rPr>
        <w:t>Ambedkar”, 27-4-1933.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under one generic name and permit every Hindu who chose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that list. That would at once correct the atmosphere,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will be banished at least from politics. To this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sanatanists, too, would have no objection. They have never,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aware, demurred to the representation of Harijans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and they can have no objection to anyone classifying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a Harijan. But all this is merely by way of introduction to </w:t>
      </w:r>
      <w:r>
        <w:rPr>
          <w:rFonts w:ascii="Times" w:hAnsi="Times" w:eastAsia="Times"/>
          <w:b w:val="0"/>
          <w:i w:val="0"/>
          <w:color w:val="000000"/>
          <w:sz w:val="22"/>
        </w:rPr>
        <w:t>what I want to say.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Ambedkar’s sudden visit to me has rendered it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discuss the Pact. At the pressure and invitation of his friends,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panel system provided in the Yeravda Pact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altered to a single election by the joint electorate providing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candidate should secure a fixed minimum of Harijan votes.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prepared to give any opinion during the Doctor’s visit.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applied my mind to the question at all. Moreover, I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first secure the opinion of different schools of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Harijans and of caste Hindus interested in the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ask me for my opinion. He said he would do that, but he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promise that I should consider his proposal independently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opinion on it. The matter being too important for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discussion, I propose to fulfil my promise by publicly stating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proposal seems to me to be in no way to the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Harijans. The only objection to the panel system I have heard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costly. This presupposes that there would be a contest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case for coming into the panel. It would have been so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panel was confined to only two, instead of four, candidates. Selection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four candidates for contesting each seat would make it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most cases to have the primary election. Except where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are many and are sharply divided, there cannot be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candidates for one seat. Indeed, for some time to come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even to have candidates enough to fill all the reserved seats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the majority of cases, there will be no contests whatsoever.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up to Harijan associations not to have bitter rivalries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threshold of their political career and it will be the duty of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not to foment divisions in the Harijan ranks. I am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of Harijans and other Hindus will never clash.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they do so, the panel system amply provides for the selection in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Associated Press of India”, 23-4-1933.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instance of the right kind of the Harijan candidate—right, I mean,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purely Harijan point of view. And yet so long as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strife among Harijans themselves, there never need be any </w:t>
      </w:r>
      <w:r>
        <w:rPr>
          <w:rFonts w:ascii="Times" w:hAnsi="Times" w:eastAsia="Times"/>
          <w:b w:val="0"/>
          <w:i w:val="0"/>
          <w:color w:val="000000"/>
          <w:sz w:val="22"/>
        </w:rPr>
        <w:t>primary election, or, for that matter, even a joint final election.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alternative seems to be fraught with grave danger.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first choice will be general, unscrupulous political parties will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Harijan candidates and create divisions among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ranks with the greatest ease and demoralize the candidates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electorate. So far as I can see and so long as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prevails, the panel system is the best adopted for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selection only of those candidates who in the Harijan opinion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fitted to serve their special interests. Whereas I can see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but seeds of strife and bitterness in the alternative proposal.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written decisively, I am open to reason.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of expense makes no appeal to me. I hope I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anything, the panel system is calculated to avoid all needless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expense. I was amazed, however, to see an interview in the Press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Dr. Ambedkar is reported to have said his proposal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 whatsoever in the substance of the Pact. I venture to dicer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view. Whereas the panel system gives an opportunity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to have some say in the election of Harijan candidates,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Ambedkar’s alternative may well deprive the caste Hindus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whatsoever in the election of Harijan candidates and thus create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effectual bar between caste Hindus and Harijan Hindus. It was just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that calamity that I put forth all the force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command, and looking back upon the past, I do not regret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so. I put my difficulty very mildly before Dr. Ambedkar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interview. As I think over the difficulty, it appears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insurmountable, and it is this: The candidate who gets the minimum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votes provided under the alternative need never have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from the caste voters, for any Harijan candidate getting just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Harijan votes required under the proposal will defeat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 even though he may otherwise top the whole of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candidates, Harijan and non-Harijan, if he gets just one vote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minimum required from the Harijans. This would ,amount to an </w:t>
      </w:r>
      <w:r>
        <w:rPr>
          <w:rFonts w:ascii="Times" w:hAnsi="Times" w:eastAsia="Times"/>
          <w:b w:val="0"/>
          <w:i w:val="0"/>
          <w:color w:val="000000"/>
          <w:sz w:val="22"/>
        </w:rPr>
        <w:t>utter negation of the Yeravda Pact.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Dr. Ambedkar, as it is to the Bengal friends and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person, to say that the Yeravda Pact was arrived at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of the fast. I have no sense of shame about it. If they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the Pact in order to save my life, surely, they had their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and it comes with ill-grace from them now to repudiate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completed bargain. The use they can make of their mistake,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was, is never to repeat it and not to swerve from the path of duty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sacrificing the life of a person, however dear that life may be.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staked my life not to coerce anybody to do what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be wrong. I had staked it for achieving a purpose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was altogether noble. The way to approach the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not to bring in the fast in the controversy but in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to show to the public that the Pact is inherently bad, either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or public grounds. It will be time enough to seriously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reopening the Pact when such a case is satisfactorily </w:t>
      </w:r>
      <w:r>
        <w:rPr>
          <w:rFonts w:ascii="Times" w:hAnsi="Times" w:eastAsia="Times"/>
          <w:b w:val="0"/>
          <w:i w:val="0"/>
          <w:color w:val="000000"/>
          <w:sz w:val="22"/>
        </w:rPr>
        <w:t>made out in the first instance.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29-4-1933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594. TELEGRAM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1933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ATYAGRAHAASHRAM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94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DOCTOR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SPIEGEL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WAS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THERE    LAST     YEAR.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595.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Thursday morning before prayer. Your letter came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yesterday with Ba’s.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book on Astronomy is being sent to you. I enclose also a map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month. You will find herewith so Dr. Saunders’s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satisfactory on the whole.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 for Ba will also accompany this.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“28”. The telegram, however, was drafted on this date;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D. B. Kalelkar”, 27-4-1933.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specialist at London who had treated Mirabehn for tubercular glands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1907.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B.C. Roy”, 5-3-1933.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pursue the conduct of the Ashram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It won’t tire me. It will assist me. It will enable you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viewpoint better. You must not accuse yourself of want of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or my wisdom because you do not see a point of mine at once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having seen it you cannot agree with me. I am not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Why should you see eye to eye with me in my errors?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blind faith. Your faith in me should enable you to detect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error much quicker than a fault-finder. What I would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to do is that when you cannot convince me of my error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 that it is likely that I see more clearly than you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where I have thought and experienced more. That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peace of mind. Therefore you should not paralyse your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suppressing your doubts and torturing yourself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my view in particular things. You should therefore pursue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of the Ashram till you have the clearest possible grasp </w:t>
      </w:r>
      <w:r>
        <w:rPr>
          <w:rFonts w:ascii="Times" w:hAnsi="Times" w:eastAsia="Times"/>
          <w:b w:val="0"/>
          <w:i w:val="0"/>
          <w:color w:val="000000"/>
          <w:sz w:val="22"/>
        </w:rPr>
        <w:t>of all my ideas about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have argued about the man being the worse sinner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two. I have always held that view against most, if not all,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 friends who have expressed their opinion on the point.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also that man’s superiority, if it is that, over the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creation, consists in his capacity for observing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an Ashram ideal to be attained immediately if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therefore complete agreement. between us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thing is concerned. The difficulty or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 when we begin to devise ways and means of encompassing </w:t>
      </w:r>
      <w:r>
        <w:rPr>
          <w:rFonts w:ascii="Times" w:hAnsi="Times" w:eastAsia="Times"/>
          <w:b w:val="0"/>
          <w:i w:val="0"/>
          <w:color w:val="000000"/>
          <w:sz w:val="22"/>
        </w:rPr>
        <w:t>the ideal.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becoming more and more confirmed in the view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on as it is now doing, with ample liberty to the manager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fresh admissions. Our life should become daily simpler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more complex. We should be progressively more self-restrained. </w:t>
      </w:r>
      <w:r>
        <w:rPr>
          <w:rFonts w:ascii="Times" w:hAnsi="Times" w:eastAsia="Times"/>
          <w:b w:val="0"/>
          <w:i w:val="0"/>
          <w:color w:val="000000"/>
          <w:sz w:val="22"/>
        </w:rPr>
        <w:t>But we should remain a composite family that we now are.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composition is not the hindrance. The hindrance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so few real complete </w:t>
      </w:r>
      <w:r>
        <w:rPr>
          <w:rFonts w:ascii="Times" w:hAnsi="Times" w:eastAsia="Times"/>
          <w:b w:val="0"/>
          <w:i/>
          <w:color w:val="000000"/>
          <w:sz w:val="22"/>
        </w:rPr>
        <w:t>brahmacharis.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were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vessels, all had their own individual passions to conquer. But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most of them were and are sincere strivers. Therefore we are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the blind and ever stumbling. When some of us have,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striving, become at least matriculates in the effort,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do better. Therefore the problem resolves itself into each one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striving to the utmost to approach the ideal. Remember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not suppression of one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but complete mastery over them all. The two states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fundamentally different. I can suppress all my senses today but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aeons to conquer them. Conquest means using them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slaves. I can prick the ear-drum and suppress the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by a simple, painless operation. This is worthless. I must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 so that it refuses to hear gossip, lewd talk, blasphemy, but it.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celestial music, it will hear the most distant cry for succour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thousands of miles. Saint Ramdas is said to have done so.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[to] use the organs of generation? By transmuting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creative energy that we possess from creating counterparts of our flesh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creating constructive work for the whole of life, i.e., for the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rein in the animal passion and change it into celestial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Read here Chapter II, Verse 64,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Divine Song is not “fly from the battle but face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attachment”. Therefore you and I and every one of us have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unmoved in the midst of all kinds of men and women.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seclusion except temporarily for some. The Ashram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where it is but we must branch out for larger growth.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natural evolution coming in its own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C.W, 6269.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LETTER TO HARRY BOWMAN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one visit from Miss Mayo when she was in India.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her book and I wrote also a review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it which at that time had </w:t>
      </w:r>
      <w:r>
        <w:rPr>
          <w:rFonts w:ascii="Times" w:hAnsi="Times" w:eastAsia="Times"/>
          <w:b w:val="0"/>
          <w:i w:val="0"/>
          <w:color w:val="000000"/>
          <w:sz w:val="22"/>
        </w:rPr>
        <w:t>attracted considerable attention. It is my firm conviction that the book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March 12, 1933 (S.N. 19009), expressing his indignation at Katherine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Mayo’s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Mother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written: “. . . advise me if  Miss Mayo sticks </w:t>
      </w:r>
      <w:r>
        <w:rPr>
          <w:rFonts w:ascii="Times" w:hAnsi="Times" w:eastAsia="Times"/>
          <w:b w:val="0"/>
          <w:i w:val="0"/>
          <w:color w:val="000000"/>
          <w:sz w:val="18"/>
        </w:rPr>
        <w:t>to truth in this deplorable bool or is she only after publicity  money.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“Drain Inspector’s Report”, 15-9-1927.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filled with half-truths, innuendos and deductions drawn from stray </w:t>
      </w:r>
      <w:r>
        <w:rPr>
          <w:rFonts w:ascii="Times" w:hAnsi="Times" w:eastAsia="Times"/>
          <w:b w:val="0"/>
          <w:i w:val="0"/>
          <w:color w:val="000000"/>
          <w:sz w:val="22"/>
        </w:rPr>
        <w:t>facts as if they represented a universal situation.</w:t>
      </w:r>
    </w:p>
    <w:p>
      <w:pPr>
        <w:autoSpaceDN w:val="0"/>
        <w:tabs>
          <w:tab w:pos="5250" w:val="left"/>
        </w:tabs>
        <w:autoSpaceDE w:val="0"/>
        <w:widowControl/>
        <w:spacing w:line="268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OWMAN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EATRICE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EBRASKA </w:t>
      </w:r>
      <w:r>
        <w:rPr>
          <w:rFonts w:ascii="Times" w:hAnsi="Times" w:eastAsia="Times"/>
          <w:b w:val="0"/>
          <w:i w:val="0"/>
          <w:color w:val="000000"/>
          <w:sz w:val="20"/>
        </w:rPr>
        <w:t>[U.S.A.]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19055;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 (40) (3), Pt. IV, p. 379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597. LETTER TO YVONNE PRIVAT</w:t>
      </w:r>
    </w:p>
    <w:p>
      <w:pPr>
        <w:autoSpaceDN w:val="0"/>
        <w:autoSpaceDE w:val="0"/>
        <w:widowControl/>
        <w:spacing w:line="270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BHAKTI,</w:t>
      </w:r>
    </w:p>
    <w:p>
      <w:pPr>
        <w:autoSpaceDN w:val="0"/>
        <w:autoSpaceDE w:val="0"/>
        <w:widowControl/>
        <w:spacing w:line="28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 which you consider is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for us is too short. I see that you are one in your happiness.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one also in your erosion though you tell me that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‘flu, at the same time. You still remain the strangest pair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 had the good fortune to meet. one reads of such couples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 poetry but does not meet them in flesh and blood. May you </w:t>
      </w:r>
      <w:r>
        <w:rPr>
          <w:rFonts w:ascii="Times" w:hAnsi="Times" w:eastAsia="Times"/>
          <w:b w:val="0"/>
          <w:i w:val="0"/>
          <w:color w:val="000000"/>
          <w:sz w:val="22"/>
        </w:rPr>
        <w:t>for ever remain inseparables.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know, you in Europe are going through very hard tinues,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economically and spiritually. But I believe literally in the Biblical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“God would not destroy Sodom and Gomorrah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good man the” I know that you have in Europe true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in all the odd nooks and corners of the Continent. 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feel that-in the end all will be well.</w:t>
      </w:r>
    </w:p>
    <w:p>
      <w:pPr>
        <w:autoSpaceDN w:val="0"/>
        <w:autoSpaceDE w:val="0"/>
        <w:widowControl/>
        <w:spacing w:line="30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got a copy of my little book,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Guide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indifferent translation and then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I would like to revise, and if at all I get the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permission, I would certainly do so.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has made great strides since Kuhne’s time,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incorporate the results of new experiments.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well, and all of us send you and 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love. I do hear </w:t>
      </w:r>
      <w:r>
        <w:rPr>
          <w:rFonts w:ascii="Times" w:hAnsi="Times" w:eastAsia="Times"/>
          <w:b w:val="0"/>
          <w:i w:val="0"/>
          <w:color w:val="000000"/>
          <w:sz w:val="22"/>
        </w:rPr>
        <w:t>from Mira every week and write to her in return. To correspond with</w:t>
      </w:r>
    </w:p>
    <w:p>
      <w:pPr>
        <w:autoSpaceDN w:val="0"/>
        <w:autoSpaceDE w:val="0"/>
        <w:widowControl/>
        <w:spacing w:line="220" w:lineRule="exact" w:before="34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Edmond Privat, husband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and daughter of the addressee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every week she forgoes the pleasure of writing to and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friends. I will certainly convey your love to her. A letter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her today.</w:t>
      </w:r>
    </w:p>
    <w:p>
      <w:pPr>
        <w:autoSpaceDN w:val="0"/>
        <w:autoSpaceDE w:val="0"/>
        <w:widowControl/>
        <w:spacing w:line="220" w:lineRule="exact" w:before="8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4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Mahadev who is being released on the 19th May.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2336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598.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MY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C. R.,</w:t>
      </w:r>
    </w:p>
    <w:p>
      <w:pPr>
        <w:autoSpaceDN w:val="0"/>
        <w:autoSpaceDE w:val="0"/>
        <w:widowControl/>
        <w:spacing w:line="260" w:lineRule="exact" w:before="3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under the coloured chart you had given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population of the respective castes and divisions and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hurry of publishing the chart, I would like you to give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 could find it myself but I do not know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figures. They may not be quite what I would find.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60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Papa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your letter you have said nothing about Narasimhan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expect to see Devdas tomorrow.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or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AJAGOPALACHARIAR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19052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LETTER TO G. R. KHAN</w:t>
      </w:r>
    </w:p>
    <w:p>
      <w:pPr>
        <w:autoSpaceDN w:val="0"/>
        <w:autoSpaceDE w:val="0"/>
        <w:widowControl/>
        <w:spacing w:line="270" w:lineRule="exact" w:before="2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together with the enclosures. I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to my son. I have written to him already directly,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that in my letter to my son I have asked him to introduce you </w:t>
      </w:r>
      <w:r>
        <w:rPr>
          <w:rFonts w:ascii="Times" w:hAnsi="Times" w:eastAsia="Times"/>
          <w:b w:val="0"/>
          <w:i w:val="0"/>
          <w:color w:val="000000"/>
          <w:sz w:val="22"/>
        </w:rPr>
        <w:t>to Messrs Sorabji &amp; Pather. I am not therefore sending you separate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April 25, 1933, in which the addressee had asked Gandhiji to write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Manilal Gandhi to obtain legal opinion on “whether a Mahomedan making a will </w:t>
      </w:r>
      <w:r>
        <w:rPr>
          <w:rFonts w:ascii="Times" w:hAnsi="Times" w:eastAsia="Times"/>
          <w:b w:val="0"/>
          <w:i w:val="0"/>
          <w:color w:val="000000"/>
          <w:sz w:val="18"/>
        </w:rPr>
        <w:t>against Islamic Law can be held valid in the Supreme Court at Durban” (S.N. 19039).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of introduction. In my letter to my son I have also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Seth Omer Jhaveri.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G. R. 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H.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ESBIT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AZAGAON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I 9054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600. LETTER TO HARKISENDAS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HARKISENDAS,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Sastri, whom the office sent me as shorthand assistant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me at the end of this month. Having got from Advocate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Bhulabhai’s son his typist, I am disengaging Sastri two or three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so that he can attend to what little things he has to in Bombay, </w:t>
      </w:r>
      <w:r>
        <w:rPr>
          <w:rFonts w:ascii="Times" w:hAnsi="Times" w:eastAsia="Times"/>
          <w:b w:val="0"/>
          <w:i w:val="0"/>
          <w:color w:val="000000"/>
          <w:sz w:val="22"/>
        </w:rPr>
        <w:t>but you will please pay him his pay to the end of the month.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have-not yet heard from Sjt. Dhirubhai how he has sent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typist to me. I shall therefore write to you later about the terms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new stenographer is to work. Of course in no case will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the Board more than Sastri, but I am expecting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>cost less.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is leaving me only because he wants to attend to his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family affairs, not having gone there for some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Latterly, he lost a brother-in-law. But he would gladly like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if he fails to get something better inside of four months.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are much larger than Rs. 100 but he knows that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even Rs. 100 is. a considerable sum. This is merely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at the end of four months or earlier I cannot keep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typist on any account and if Sastri is free to come, I would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>take him back. He has given me full satisfaction.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19056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2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601. LETTER TO J. D. JENKINS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an inscribed copy of Jeans’s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Stars in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glance at it before, but of course I shall prize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you have sent me. I see it is interspersed with marginal pencil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The passage that you have marked at page 152 had, when I first </w:t>
      </w:r>
      <w:r>
        <w:rPr>
          <w:rFonts w:ascii="Times" w:hAnsi="Times" w:eastAsia="Times"/>
          <w:b w:val="0"/>
          <w:i w:val="0"/>
          <w:color w:val="000000"/>
          <w:sz w:val="22"/>
        </w:rPr>
        <w:t>read the book, made a good impression on 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finishing your letter and leaving aside the book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I saw that the copy comes out of your own collection.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prize the book all the more for that knowledge.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D. J</w:t>
      </w:r>
      <w:r>
        <w:rPr>
          <w:rFonts w:ascii="Times" w:hAnsi="Times" w:eastAsia="Times"/>
          <w:b w:val="0"/>
          <w:i w:val="0"/>
          <w:color w:val="000000"/>
          <w:sz w:val="16"/>
        </w:rPr>
        <w:t>ENKINS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AMMERTON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AHUN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19057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602. LETTER TO M. R. JAYAKAR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40" w:lineRule="exact" w:before="54" w:after="22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my opinion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Dr. Ambedkar’s proposal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the Yeravda Pact in so far as the panel system is concerned.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agree with me that Dr. Ambedkar’s proposal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the panel system, and that under the guise of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 it sets up an effective separate electorate. The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in my opinion all the worst features of the late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Ali’s formula leaving out all its relieving features.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so long as the Harijans are filled with suspicion,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reason to entertain suspicion, as to the conduct towards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Hindus, they have a perfect right to have the first say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of candidates, and for that, the panel system,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excelled.</w:t>
      </w:r>
    </w:p>
    <w:p>
      <w:pPr>
        <w:sectPr>
          <w:pgSz w:w="9360" w:h="12960"/>
          <w:pgMar w:top="68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Copy to Dr. Sapru also</w:t>
      </w:r>
    </w:p>
    <w:p>
      <w:pPr>
        <w:sectPr>
          <w:type w:val="continuous"/>
          <w:pgSz w:w="9360" w:h="12960"/>
          <w:pgMar w:top="686" w:right="1412" w:bottom="468" w:left="1440" w:header="720" w:footer="720" w:gutter="0"/>
          <w:cols w:num="2" w:equalWidth="0">
            <w:col w:w="3687" w:space="0"/>
            <w:col w:w="28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86" w:right="1412" w:bottom="468" w:left="1440" w:header="720" w:footer="720" w:gutter="0"/>
          <w:cols w:num="2" w:equalWidth="0">
            <w:col w:w="3687" w:space="0"/>
            <w:col w:w="2820" w:space="0"/>
          </w:cols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21072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Yeravada Pact”, 27-4-1933.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type w:val="continuous"/>
          <w:pgSz w:w="9360" w:h="12960"/>
          <w:pgMar w:top="68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603. LETTER TO B. R. AMBEDKAR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68" w:lineRule="exact" w:before="76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DR, AMBEDKAR,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my promise I send you herewith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your proposal. I hope you do not mind my having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matter publicly. I thought that the issue raised by you was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momentous importance that if I discussed it at all, I should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>publicly.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21074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604.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the same news from Chandrashankar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.I am happy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are not permitted to read. Let them prevent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reading, talking and dictating. Dr. Porter has emphasized this to a </w:t>
      </w:r>
      <w:r>
        <w:rPr>
          <w:rFonts w:ascii="Times" w:hAnsi="Times" w:eastAsia="Times"/>
          <w:b w:val="0"/>
          <w:i w:val="0"/>
          <w:color w:val="000000"/>
          <w:sz w:val="22"/>
        </w:rPr>
        <w:t>great extent and I feel there is a lot of truth in it.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knowing that N. is here. Today one German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Spiegel has arrived. I have asked for permission to send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Ashram. Today I sent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Ashram. Chandra-</w:t>
      </w:r>
      <w:r>
        <w:rPr>
          <w:rFonts w:ascii="Times" w:hAnsi="Times" w:eastAsia="Times"/>
          <w:b w:val="0"/>
          <w:i w:val="0"/>
          <w:color w:val="000000"/>
          <w:sz w:val="22"/>
        </w:rPr>
        <w:t>shankar will give you the details about the German lady and 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9476. Courtesy: D. B. Kalelkar</w:t>
      </w:r>
    </w:p>
    <w:p>
      <w:pPr>
        <w:autoSpaceDN w:val="0"/>
        <w:autoSpaceDE w:val="0"/>
        <w:widowControl/>
        <w:spacing w:line="220" w:lineRule="exact" w:before="180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Chandrashankar Pranshankar Shukla, Editor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Horijanbandhu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Narandas Gandhi”, 27-4-1933.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605. LETTER TO PREMLILA THACKERSEY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N. Devi and her son are having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with me, and there will be some delay in their reaching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Kindly forgive me for that. I am asking Dr. Spiegel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them. I was very glad to read your letter. If you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like this with me, I would feel no hesitation any time.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there would be no limit to my begging as I am admittedly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beggar. But, while making immediate demands, I should also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fully the donor’s own inclination. I, therefore, always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prospective donor at ease whenever I hold out my begging </w:t>
      </w:r>
      <w:r>
        <w:rPr>
          <w:rFonts w:ascii="Times" w:hAnsi="Times" w:eastAsia="Times"/>
          <w:b w:val="0"/>
          <w:i w:val="0"/>
          <w:color w:val="000000"/>
          <w:sz w:val="22"/>
        </w:rPr>
        <w:t>bowl.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first sending Shri Nair to the Servants of India Society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inquiring of them. If they can accommodate him, I will keep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In any case a car does have to come daily from there.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only one trip more, and I don’t think there will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that. I will not fail to avail myself of your offer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 difficulty.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about the mangoes. I do not eat them regularly,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generally depend on papaya. I will ask Sardar and let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mangoes were. However, I do not want you to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small matters. None of us has a delicate palate. We eat what we </w:t>
      </w:r>
      <w:r>
        <w:rPr>
          <w:rFonts w:ascii="Times" w:hAnsi="Times" w:eastAsia="Times"/>
          <w:b w:val="0"/>
          <w:i w:val="0"/>
          <w:color w:val="000000"/>
          <w:sz w:val="22"/>
        </w:rPr>
        <w:t>get and offer thanks to God.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4829. Courtesy: Premlila Thackersey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big post yesterday. You must have received the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I dictated for you yesterday. I very much liked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arrived in the big post. You have exercised good restraint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language. There are signs of impatience here and there,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speak of. Your reply is pointed and brief. I did not require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all, but, since I have received it, it will help me to pacify Chhaganlal.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necessary for me now to send his complaints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struggle with him in my own way, and try to remove his error. I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waste your time, I have wasted enough of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have read Shri Rajbhoj’s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 liked it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He says in it that we have used more logic than the heart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Ramji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Since you have welcomed his suggestion,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is over. Rajbhoj may be mistaken in his view. But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we have been at fault. We should be able to prove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inpartial Harijan the correctness of our treatment of Ramji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respects. I am writing this not to find fault with anybody, but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how we should behave in future. How can I blame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all the facts? Read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Rajbhoj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write. He has suggested a change in the hour for the prayer.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suggestion also deserves careful consideration.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that everybody should get time to answer the call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immediately after getting up. He has, therefore,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45 minutes should be set apart for this purpose instead of 20 as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This is what he says: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answering the call of nature one is less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concentrate at prayer-time. People also feel very sleepy.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prayer is kept at 4.45, lassitude, the feeling of uneasiness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from not having answered the call of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>restlessness, all these three things will disappear.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suggestion was made even before. But Rajbhoj has put it in</w:t>
      </w:r>
    </w:p>
    <w:p>
      <w:pPr>
        <w:autoSpaceDN w:val="0"/>
        <w:autoSpaceDE w:val="0"/>
        <w:widowControl/>
        <w:spacing w:line="220" w:lineRule="exact" w:before="30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N. Rajbhoj, a Harijan 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Harijan weaver in the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P.N. Rajbhoj”, 27-4-1933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way. He seems to be a thoughtful man. He is a fresh worker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alert, and I also see in him good power of observation.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discrimination, too. You should, therefore, have a long talk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and if you see some point in his suggestion, make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him. It was I who insisted on the prayer being kept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4.20—and I still insist on it—but the lesson of experience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prevail. If so many persons require to answer the call of nature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prayer, 45 minutes should be allowed for the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does not feel the need may use the time in any way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likes. If you decide to make the change, I will make some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prayer. The chief thing is that you should have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with Rajbhoj.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other suggestion is as follows: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all new workers should be held at least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month. In these meetings there should be discussions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should work, how they should serve meals,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Mangalprabhat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discourses are about, the significance of the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silence, etc. I have often observed that the volunteers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meals do not do their work courteously and patiently,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the vegetables down so carelessly that they fall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plate and they let the milk spill over, or serve these items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than, or even less than, the required quantity.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entrusted with washing the floor are so impatient to finish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that they show no regard for slow-eaters and drops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splash on the latter. It is the duty of the chief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to explain to the-volunteers from time to time how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time in dictating I have given a Gujarati translation.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sentences instead of the original Hindi. However, the translation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literal. The complaint which Rajbhoj makes could also be made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justification when I was in the Ashram and  used to 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in the common kitchen. I had thought that there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ground for such a complaint now. But since that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happened, I can easily guess the reason. The volunteers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frequently, and it is very necessary that they should do so. But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necessary, supervision over them is equally necessary. I myself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vegetables being served in greater or lesser quantity than </w:t>
      </w:r>
      <w:r>
        <w:rPr>
          <w:rFonts w:ascii="Times" w:hAnsi="Times" w:eastAsia="Times"/>
          <w:b w:val="0"/>
          <w:i w:val="0"/>
          <w:color w:val="000000"/>
          <w:sz w:val="22"/>
        </w:rPr>
        <w:t>required. I have also observed too much hurry when serving. I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thrown into the plate as if at a beggar, and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spilled on the floor. And even while a fairly good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 were still eating, the volunteers used to start washing the floor.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about this and do whatever is possible. I had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replied to him. He is not likely to come round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as I had thought. He also feels troubled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replied to him that all of them have decided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of their own accord. Even now they can stay on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observe the Ashram rules. I have even advised that . . 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stay in the Ashram for some time. Have a talk with .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is held by him. If he comes, I will be relieved. But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that, if he comes, he should do so with a full sense of his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eagerly awaiting your reply regarding N. If she is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Ashram, I don’t wish to detain her here longer.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me about this before you get this letter, send me a wire.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in your letter that Narahari has written to me.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received from you did not contain any letter from him. Did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his letter separately? or is it that he intended’ to write but forgot </w:t>
      </w:r>
      <w:r>
        <w:rPr>
          <w:rFonts w:ascii="Times" w:hAnsi="Times" w:eastAsia="Times"/>
          <w:b w:val="0"/>
          <w:i w:val="0"/>
          <w:color w:val="000000"/>
          <w:sz w:val="22"/>
        </w:rPr>
        <w:t>to do so?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found Narahari’s letter in the post received today after I </w:t>
      </w:r>
      <w:r>
        <w:rPr>
          <w:rFonts w:ascii="Times" w:hAnsi="Times" w:eastAsia="Times"/>
          <w:b w:val="0"/>
          <w:i w:val="0"/>
          <w:color w:val="000000"/>
          <w:sz w:val="22"/>
        </w:rPr>
        <w:t>had written this letter.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a wire</w:t>
      </w:r>
    </w:p>
    <w:p>
      <w:pPr>
        <w:sectPr>
          <w:type w:val="continuous"/>
          <w:pgSz w:w="9360" w:h="12960"/>
          <w:pgMar w:top="524" w:right="1404" w:bottom="464" w:left="1440" w:header="720" w:footer="720" w:gutter="0"/>
          <w:cols w:num="2" w:equalWidth="0">
            <w:col w:w="2348" w:space="0"/>
            <w:col w:w="41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6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N. and Dr. Margaret Spiel.</w:t>
      </w:r>
    </w:p>
    <w:p>
      <w:pPr>
        <w:sectPr>
          <w:type w:val="nextColumn"/>
          <w:pgSz w:w="9360" w:h="12960"/>
          <w:pgMar w:top="524" w:right="1404" w:bottom="464" w:left="1440" w:header="720" w:footer="720" w:gutter="0"/>
          <w:cols w:num="2" w:equalWidth="0">
            <w:col w:w="2348" w:space="0"/>
            <w:col w:w="416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C.W. 8364.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2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Narandas Gandhi”, 27-4-1933.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4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APPENDIX</w:t>
      </w:r>
    </w:p>
    <w:p>
      <w:pPr>
        <w:autoSpaceDN w:val="0"/>
        <w:autoSpaceDE w:val="0"/>
        <w:widowControl/>
        <w:spacing w:line="260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EXTRACTS FROM DR. G. V. DESHMUKH’S LETTER TO GANDHIJI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carrion of an healthy animal and slaughtered meat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>chemical or physiological difference. . . .</w:t>
      </w:r>
    </w:p>
    <w:p>
      <w:pPr>
        <w:autoSpaceDN w:val="0"/>
        <w:autoSpaceDE w:val="0"/>
        <w:widowControl/>
        <w:spacing w:line="24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slaughter of animals, the animal bleeds and nearly all the blood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drained away, the slaughtered meat contains less blood. In the case of carrion,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 remains in the tissues of the animal and consequently the meat contains more </w:t>
      </w:r>
      <w:r>
        <w:rPr>
          <w:rFonts w:ascii="Times" w:hAnsi="Times" w:eastAsia="Times"/>
          <w:b w:val="0"/>
          <w:i w:val="0"/>
          <w:color w:val="000000"/>
          <w:sz w:val="18"/>
        </w:rPr>
        <w:t>blood.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Decomposition sets in in every dead animal, whether killed or dead naturally.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decomposition is liable to set in earlier in moist tissues and tissues containing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blood. Carrion, therefore, is liable to decompose earlier than slaughtered </w:t>
      </w:r>
      <w:r>
        <w:rPr>
          <w:rFonts w:ascii="Times" w:hAnsi="Times" w:eastAsia="Times"/>
          <w:b w:val="0"/>
          <w:i w:val="0"/>
          <w:color w:val="000000"/>
          <w:sz w:val="18"/>
        </w:rPr>
        <w:t>meat       . . . .</w:t>
      </w:r>
    </w:p>
    <w:p>
      <w:pPr>
        <w:autoSpaceDN w:val="0"/>
        <w:autoSpaceDE w:val="0"/>
        <w:widowControl/>
        <w:spacing w:line="24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might possibly think that meat, when it starts decomposing,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universally rejected by human beings as food. It is not only the depressed classes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country who partake of decomposing meat, but this practice is not uncommon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parts of the world. Gypsies in Europe have been known to be fond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practice; they go to the extent of even disinterring the dead carcasses of buried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animals for food purposes. Decomposing fish is estimated to be an article of diet of </w:t>
      </w:r>
      <w:r>
        <w:rPr>
          <w:rFonts w:ascii="Times" w:hAnsi="Times" w:eastAsia="Times"/>
          <w:b w:val="0"/>
          <w:i w:val="0"/>
          <w:color w:val="000000"/>
          <w:sz w:val="18"/>
        </w:rPr>
        <w:t>more than three hundred millions of human beings in the world. . . .</w:t>
      </w:r>
    </w:p>
    <w:p>
      <w:pPr>
        <w:autoSpaceDN w:val="0"/>
        <w:autoSpaceDE w:val="0"/>
        <w:widowControl/>
        <w:spacing w:line="24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ISEASED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EAT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But all this is in the case of healthy animals. This cannot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in the case of diseased animals. Many epidemics of meat poisoning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occurred in the West which have been proved to be due to eating of meat from diseased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animals, and the diseases in animals which lead to poisoning are not the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diseases in cattle which kill them, such as Anthrax and Glanders, but common,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pus-producing diseases which do not attract so much attention in life. Hence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of meat inspection in all civilized countries. In Indian villages where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of eating carcasses is more common, it will be seen how dangerous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is likely to be, on account of animals dying of diseases to which no </w:t>
      </w:r>
      <w:r>
        <w:rPr>
          <w:rFonts w:ascii="Times" w:hAnsi="Times" w:eastAsia="Times"/>
          <w:b w:val="0"/>
          <w:i w:val="0"/>
          <w:color w:val="000000"/>
          <w:sz w:val="18"/>
        </w:rPr>
        <w:t>importance is attached but which are particularly dangerous to human beings. . . .</w:t>
      </w:r>
    </w:p>
    <w:p>
      <w:pPr>
        <w:autoSpaceDN w:val="0"/>
        <w:autoSpaceDE w:val="0"/>
        <w:widowControl/>
        <w:spacing w:line="24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meat of poisoned cattle is not poisonous to eat. . . . Poison is used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 Indians of America, also the Akas Tribe near Brahmaputra, in hunting for food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poisoned arrows, but the meat of this poisoned animal is eaten by them without </w:t>
      </w:r>
      <w:r>
        <w:rPr>
          <w:rFonts w:ascii="Times" w:hAnsi="Times" w:eastAsia="Times"/>
          <w:b w:val="0"/>
          <w:i w:val="0"/>
          <w:color w:val="000000"/>
          <w:sz w:val="18"/>
        </w:rPr>
        <w:t>any detriment to health.</w:t>
      </w:r>
    </w:p>
    <w:p>
      <w:pPr>
        <w:autoSpaceDN w:val="0"/>
        <w:autoSpaceDE w:val="0"/>
        <w:widowControl/>
        <w:spacing w:line="24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Probably the poison used in India is strychnine (</w:t>
      </w:r>
      <w:r>
        <w:rPr>
          <w:rFonts w:ascii="Times" w:hAnsi="Times" w:eastAsia="Times"/>
          <w:b w:val="0"/>
          <w:i/>
          <w:color w:val="000000"/>
          <w:sz w:val="18"/>
        </w:rPr>
        <w:t>kuchala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for killing cattle,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meat of the dead animal is not poisonous to eat. Experiments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on animals, such as dogs, by feeding them on poisoned meat of the animals </w:t>
      </w:r>
      <w:r>
        <w:rPr>
          <w:rFonts w:ascii="Times" w:hAnsi="Times" w:eastAsia="Times"/>
          <w:b w:val="0"/>
          <w:i w:val="0"/>
          <w:color w:val="000000"/>
          <w:sz w:val="18"/>
        </w:rPr>
        <w:t>killed by vegetable poison such as strychnine, escerine, pilocarpine, veratrine and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Letter to Dr. G.V. Deshmikh”, Before 7-4-1933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10 MARCH, 1933 -  26 APRIL,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515</w:t>
      </w:r>
    </w:p>
    <w:p>
      <w:pPr>
        <w:sectPr>
          <w:pgSz w:w="9360" w:h="12960"/>
          <w:pgMar w:top="716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mineral poisons such as arsenic and antimony; and meat in all these cases has proved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harmless. The explanation is that, although the poison is strong enough to kill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animal, the poison is further oxidised into a harmless product and the meat,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remains harmless. In the case of mineral poisons and caustics, very little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absorbed into the system of animals and the meat, therefore, contains very little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mineral poison. Meat of poisoned animals, therefore, is harmless for eating </w:t>
      </w:r>
      <w:r>
        <w:rPr>
          <w:rFonts w:ascii="Times" w:hAnsi="Times" w:eastAsia="Times"/>
          <w:b w:val="0"/>
          <w:i w:val="0"/>
          <w:color w:val="000000"/>
          <w:sz w:val="18"/>
        </w:rPr>
        <w:t>purposes.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8-4-1933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44" w:right="1404" w:bottom="59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